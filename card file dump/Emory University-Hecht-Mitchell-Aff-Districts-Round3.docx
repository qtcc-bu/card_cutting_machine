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70F3" w14:textId="736FA3B6" w:rsidR="00E42E4C" w:rsidRDefault="004E708F" w:rsidP="004E708F">
      <w:pPr>
        <w:pStyle w:val="Heading2"/>
      </w:pPr>
      <w:r>
        <w:t>1AC</w:t>
      </w:r>
    </w:p>
    <w:p w14:paraId="33B6184B" w14:textId="14B22752" w:rsidR="0006778F" w:rsidRPr="009747BA" w:rsidRDefault="0006778F" w:rsidP="0006778F">
      <w:pPr>
        <w:pStyle w:val="Heading3"/>
      </w:pPr>
      <w:r>
        <w:lastRenderedPageBreak/>
        <w:t>Adv---Growth</w:t>
      </w:r>
    </w:p>
    <w:p w14:paraId="6BCECE8F" w14:textId="77777777" w:rsidR="0006778F" w:rsidRPr="00F61F5F" w:rsidRDefault="0006778F" w:rsidP="0006778F">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77D73191" w14:textId="77777777" w:rsidR="0006778F" w:rsidRPr="00F61F5F" w:rsidRDefault="0006778F" w:rsidP="0006778F">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15957DFE" w14:textId="77777777" w:rsidR="0006778F" w:rsidRPr="00F61F5F" w:rsidRDefault="0006778F" w:rsidP="0006778F">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230F258F" w14:textId="77777777" w:rsidR="0006778F" w:rsidRPr="00F61F5F" w:rsidRDefault="0006778F" w:rsidP="0006778F">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17209FD7" w14:textId="77777777" w:rsidR="0006778F" w:rsidRPr="00F61F5F" w:rsidRDefault="0006778F" w:rsidP="0006778F">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59A0BA1E" w14:textId="77777777" w:rsidR="0006778F" w:rsidRDefault="0006778F" w:rsidP="0006778F">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061107E3" w14:textId="77777777" w:rsidR="0006778F" w:rsidRPr="00F61F5F" w:rsidRDefault="0006778F" w:rsidP="0006778F">
      <w:pPr>
        <w:rPr>
          <w:rFonts w:cstheme="majorHAnsi"/>
          <w:sz w:val="16"/>
        </w:rPr>
      </w:pPr>
    </w:p>
    <w:p w14:paraId="56685406" w14:textId="77777777" w:rsidR="0006778F" w:rsidRPr="00F61F5F" w:rsidRDefault="0006778F" w:rsidP="0006778F">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7B6C4BBC" w14:textId="77777777" w:rsidR="0006778F" w:rsidRPr="00F61F5F" w:rsidRDefault="0006778F" w:rsidP="0006778F">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04A2582C" w14:textId="77777777" w:rsidR="0006778F" w:rsidRPr="00F61F5F" w:rsidRDefault="0006778F" w:rsidP="0006778F">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631D409C" w14:textId="77777777" w:rsidR="0006778F" w:rsidRPr="00F61F5F" w:rsidRDefault="0006778F" w:rsidP="0006778F">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74449C73" w14:textId="77777777" w:rsidR="0006778F" w:rsidRPr="00F61F5F" w:rsidRDefault="0006778F" w:rsidP="0006778F">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0732EAAE" w14:textId="77777777" w:rsidR="0006778F" w:rsidRDefault="0006778F" w:rsidP="0006778F">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4761D546" w14:textId="77777777" w:rsidR="0006778F" w:rsidRPr="00F61F5F" w:rsidRDefault="0006778F" w:rsidP="0006778F">
      <w:pPr>
        <w:rPr>
          <w:rStyle w:val="StyleUnderline"/>
          <w:rFonts w:cstheme="majorHAnsi"/>
        </w:rPr>
      </w:pPr>
    </w:p>
    <w:p w14:paraId="0F3FC3E3" w14:textId="77777777" w:rsidR="0006778F" w:rsidRPr="00F61F5F" w:rsidRDefault="0006778F" w:rsidP="0006778F">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1C4A8CB2" w14:textId="77777777" w:rsidR="0006778F" w:rsidRPr="00F61F5F" w:rsidRDefault="0006778F" w:rsidP="0006778F">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73044919" w14:textId="77777777" w:rsidR="0006778F" w:rsidRPr="00F61F5F" w:rsidRDefault="0006778F" w:rsidP="0006778F">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06754C61" w14:textId="77777777" w:rsidR="0006778F" w:rsidRPr="00F61F5F" w:rsidRDefault="0006778F" w:rsidP="0006778F">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5CFFE84C" w14:textId="77777777" w:rsidR="0006778F" w:rsidRPr="00F61F5F" w:rsidRDefault="0006778F" w:rsidP="0006778F">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607F9B40" w14:textId="77777777" w:rsidR="0006778F" w:rsidRPr="00F61F5F" w:rsidRDefault="0006778F" w:rsidP="0006778F">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1A73D8D1" w14:textId="77777777" w:rsidR="0006778F" w:rsidRPr="00F61F5F" w:rsidRDefault="0006778F" w:rsidP="0006778F">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69519959" w14:textId="77777777" w:rsidR="0006778F" w:rsidRDefault="0006778F" w:rsidP="0006778F">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7A74D9D9" w14:textId="77777777" w:rsidR="0006778F" w:rsidRPr="00F61F5F" w:rsidRDefault="0006778F" w:rsidP="0006778F">
      <w:pPr>
        <w:rPr>
          <w:rFonts w:cstheme="majorHAnsi"/>
          <w:b/>
          <w:iCs/>
          <w:u w:val="single"/>
          <w:bdr w:val="single" w:sz="8" w:space="0" w:color="auto"/>
        </w:rPr>
      </w:pPr>
    </w:p>
    <w:p w14:paraId="0CD30266" w14:textId="77777777" w:rsidR="0006778F" w:rsidRPr="00F61F5F" w:rsidRDefault="0006778F" w:rsidP="0006778F">
      <w:pPr>
        <w:rPr>
          <w:rStyle w:val="Emphasis"/>
          <w:rFonts w:cstheme="majorHAnsi"/>
        </w:rPr>
      </w:pPr>
    </w:p>
    <w:p w14:paraId="160FAD3E" w14:textId="77777777" w:rsidR="0006778F" w:rsidRPr="00F61F5F" w:rsidRDefault="0006778F" w:rsidP="0006778F">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7275E11D" w14:textId="77777777" w:rsidR="0006778F" w:rsidRPr="00F61F5F" w:rsidRDefault="0006778F" w:rsidP="0006778F">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2F49FB37" w14:textId="77777777" w:rsidR="0006778F" w:rsidRPr="00F61F5F" w:rsidRDefault="0006778F" w:rsidP="0006778F">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44373330" w14:textId="77777777" w:rsidR="0006778F" w:rsidRPr="00F61F5F" w:rsidRDefault="0006778F" w:rsidP="0006778F">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14B399D9" w14:textId="77777777" w:rsidR="0006778F" w:rsidRPr="00F61F5F" w:rsidRDefault="0006778F" w:rsidP="0006778F">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4921D267" w14:textId="77777777" w:rsidR="0006778F" w:rsidRPr="00F61F5F" w:rsidRDefault="0006778F" w:rsidP="0006778F">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31919894" w14:textId="77777777" w:rsidR="0006778F" w:rsidRPr="00F61F5F" w:rsidRDefault="0006778F" w:rsidP="0006778F">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39973378" w14:textId="77777777" w:rsidR="0006778F" w:rsidRPr="00F61F5F" w:rsidRDefault="0006778F" w:rsidP="0006778F">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789E43EE" w14:textId="77777777" w:rsidR="0006778F" w:rsidRPr="00F61F5F" w:rsidRDefault="0006778F" w:rsidP="0006778F">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6AA0EA49" w14:textId="77777777" w:rsidR="0006778F" w:rsidRPr="00AA3590" w:rsidRDefault="0006778F" w:rsidP="0006778F">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3A48D0DB" w14:textId="77777777" w:rsidR="0006778F" w:rsidRPr="00AA3590" w:rsidRDefault="0006778F" w:rsidP="0006778F">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16812F56" w14:textId="77777777" w:rsidR="0006778F" w:rsidRDefault="0006778F" w:rsidP="0006778F">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501BE8C" w14:textId="77777777" w:rsidR="0006778F" w:rsidRPr="00AA3590" w:rsidRDefault="0006778F" w:rsidP="0006778F">
      <w:pPr>
        <w:rPr>
          <w:rFonts w:cstheme="majorHAnsi"/>
          <w:sz w:val="16"/>
        </w:rPr>
      </w:pPr>
    </w:p>
    <w:p w14:paraId="5EF7E590" w14:textId="77777777" w:rsidR="0006778F" w:rsidRPr="00F61F5F" w:rsidRDefault="0006778F" w:rsidP="0006778F">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672EA3F2" w14:textId="77777777" w:rsidR="0006778F" w:rsidRPr="00F61F5F" w:rsidRDefault="0006778F" w:rsidP="0006778F">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03546491" w14:textId="77777777" w:rsidR="0006778F" w:rsidRPr="00AA3590" w:rsidRDefault="0006778F" w:rsidP="0006778F">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57A2C67F" w14:textId="77777777" w:rsidR="0006778F" w:rsidRPr="00AA3590" w:rsidRDefault="0006778F" w:rsidP="0006778F">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1AA5DC58" w14:textId="77777777" w:rsidR="0006778F" w:rsidRPr="00AA3590" w:rsidRDefault="0006778F" w:rsidP="0006778F">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6802DD27" w14:textId="77777777" w:rsidR="0006778F" w:rsidRPr="00AA3590" w:rsidRDefault="0006778F" w:rsidP="0006778F">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50EB226B" w14:textId="77777777" w:rsidR="0006778F" w:rsidRDefault="0006778F" w:rsidP="0006778F">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6794495F" w14:textId="77777777" w:rsidR="0006778F" w:rsidRPr="00AA3590" w:rsidRDefault="0006778F" w:rsidP="0006778F">
      <w:pPr>
        <w:rPr>
          <w:rFonts w:cstheme="majorHAnsi"/>
          <w:sz w:val="16"/>
        </w:rPr>
      </w:pPr>
    </w:p>
    <w:p w14:paraId="3ECFADEF" w14:textId="77777777" w:rsidR="0006778F" w:rsidRPr="00F61F5F" w:rsidRDefault="0006778F" w:rsidP="0006778F">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40507D4B" w14:textId="77777777" w:rsidR="0006778F" w:rsidRPr="00F61F5F" w:rsidRDefault="0006778F" w:rsidP="0006778F">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6AE38D6C" w14:textId="77777777" w:rsidR="0006778F" w:rsidRPr="00AA3590" w:rsidRDefault="0006778F" w:rsidP="0006778F">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36B546A5" w14:textId="77777777" w:rsidR="0006778F" w:rsidRPr="00AA3590" w:rsidRDefault="0006778F" w:rsidP="0006778F">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6363FCAF" w14:textId="77777777" w:rsidR="0006778F" w:rsidRPr="00AA3590" w:rsidRDefault="0006778F" w:rsidP="0006778F">
      <w:pPr>
        <w:rPr>
          <w:rFonts w:cstheme="majorHAnsi"/>
          <w:sz w:val="16"/>
          <w:szCs w:val="16"/>
        </w:rPr>
      </w:pPr>
      <w:r w:rsidRPr="00AA3590">
        <w:rPr>
          <w:rFonts w:cstheme="majorHAnsi"/>
          <w:sz w:val="16"/>
          <w:szCs w:val="16"/>
        </w:rPr>
        <w:t>Crisis responses limited</w:t>
      </w:r>
    </w:p>
    <w:p w14:paraId="0DE1B020" w14:textId="77777777" w:rsidR="0006778F" w:rsidRPr="00AA3590" w:rsidRDefault="0006778F" w:rsidP="0006778F">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262E7A58" w14:textId="77777777" w:rsidR="0006778F" w:rsidRPr="00AA3590" w:rsidRDefault="0006778F" w:rsidP="0006778F">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601836B7" w14:textId="77777777" w:rsidR="0006778F" w:rsidRPr="00AA3590" w:rsidRDefault="0006778F" w:rsidP="0006778F">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1BF805E4" w14:textId="77777777" w:rsidR="0006778F" w:rsidRPr="00AA3590" w:rsidRDefault="0006778F" w:rsidP="0006778F">
      <w:pPr>
        <w:rPr>
          <w:sz w:val="16"/>
          <w:szCs w:val="16"/>
        </w:rPr>
      </w:pPr>
      <w:r w:rsidRPr="00AA3590">
        <w:rPr>
          <w:sz w:val="16"/>
          <w:szCs w:val="16"/>
        </w:rPr>
        <w:t>From bust to bubble</w:t>
      </w:r>
    </w:p>
    <w:p w14:paraId="1506B587" w14:textId="77777777" w:rsidR="0006778F" w:rsidRPr="00AA3590" w:rsidRDefault="0006778F" w:rsidP="0006778F">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3D6EAA46" w14:textId="77777777" w:rsidR="0006778F" w:rsidRPr="00AA3590" w:rsidRDefault="0006778F" w:rsidP="0006778F">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59871C0A" w14:textId="77777777" w:rsidR="0006778F" w:rsidRPr="00F61F5F" w:rsidRDefault="0006778F" w:rsidP="0006778F">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2F4B98F4" w14:textId="77777777" w:rsidR="0006778F" w:rsidRPr="00AA3590" w:rsidRDefault="0006778F" w:rsidP="0006778F">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0237A302" w14:textId="77777777" w:rsidR="0006778F" w:rsidRPr="00AA3590" w:rsidRDefault="0006778F" w:rsidP="0006778F">
      <w:pPr>
        <w:rPr>
          <w:rFonts w:cstheme="majorHAnsi"/>
          <w:sz w:val="16"/>
          <w:szCs w:val="16"/>
        </w:rPr>
      </w:pPr>
      <w:r w:rsidRPr="00AA3590">
        <w:rPr>
          <w:rFonts w:cstheme="majorHAnsi"/>
          <w:sz w:val="16"/>
          <w:szCs w:val="16"/>
        </w:rPr>
        <w:t>Liberalization’s discontents</w:t>
      </w:r>
    </w:p>
    <w:p w14:paraId="2B753974" w14:textId="77777777" w:rsidR="0006778F" w:rsidRPr="00F61F5F" w:rsidRDefault="0006778F" w:rsidP="0006778F">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4B29D3AF" w14:textId="77777777" w:rsidR="0006778F" w:rsidRPr="00AA3590" w:rsidRDefault="0006778F" w:rsidP="0006778F">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1EAAC86D" w14:textId="77777777" w:rsidR="0006778F" w:rsidRPr="00AA3590" w:rsidRDefault="0006778F" w:rsidP="0006778F">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8D7CE00" w14:textId="77777777" w:rsidR="0006778F" w:rsidRPr="00AA3590" w:rsidRDefault="0006778F" w:rsidP="0006778F">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A0685A8" w14:textId="77777777" w:rsidR="0006778F" w:rsidRPr="00AA3590" w:rsidRDefault="0006778F" w:rsidP="0006778F">
      <w:pPr>
        <w:rPr>
          <w:sz w:val="16"/>
          <w:szCs w:val="16"/>
        </w:rPr>
      </w:pPr>
      <w:r w:rsidRPr="00AA3590">
        <w:rPr>
          <w:sz w:val="16"/>
          <w:szCs w:val="16"/>
        </w:rPr>
        <w:t>Insecurity, populism, conflict</w:t>
      </w:r>
    </w:p>
    <w:p w14:paraId="57424596" w14:textId="77777777" w:rsidR="0006778F" w:rsidRPr="00AA3590" w:rsidRDefault="0006778F" w:rsidP="0006778F">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2474773E" w14:textId="77777777" w:rsidR="0006778F" w:rsidRPr="00AA3590" w:rsidRDefault="0006778F" w:rsidP="0006778F">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30F40A5" w14:textId="77777777" w:rsidR="0006778F" w:rsidRPr="00AA3590" w:rsidRDefault="0006778F" w:rsidP="0006778F">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1B2FB97C" w14:textId="77777777" w:rsidR="0006778F" w:rsidRPr="00AA3590" w:rsidRDefault="0006778F" w:rsidP="0006778F">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0EB7EBA" w14:textId="77777777" w:rsidR="0006778F" w:rsidRPr="00AA3590" w:rsidRDefault="0006778F" w:rsidP="0006778F">
      <w:pPr>
        <w:rPr>
          <w:sz w:val="16"/>
          <w:szCs w:val="16"/>
        </w:rPr>
      </w:pPr>
      <w:r w:rsidRPr="00AA3590">
        <w:rPr>
          <w:sz w:val="16"/>
          <w:szCs w:val="16"/>
        </w:rPr>
        <w:t>Avoiding Thucydides’ iceberg</w:t>
      </w:r>
    </w:p>
    <w:p w14:paraId="35694D49" w14:textId="77777777" w:rsidR="0006778F" w:rsidRPr="00AA3590" w:rsidRDefault="0006778F" w:rsidP="0006778F">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23C6A756" w14:textId="77777777" w:rsidR="0006778F" w:rsidRPr="00AA3590" w:rsidRDefault="0006778F" w:rsidP="0006778F">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170E6277" w14:textId="77777777" w:rsidR="0006778F" w:rsidRDefault="0006778F" w:rsidP="0006778F">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1DE42901" w14:textId="77777777" w:rsidR="0006778F" w:rsidRPr="00AA3590" w:rsidRDefault="0006778F" w:rsidP="0006778F">
      <w:pPr>
        <w:rPr>
          <w:sz w:val="16"/>
          <w:szCs w:val="16"/>
        </w:rPr>
      </w:pPr>
    </w:p>
    <w:p w14:paraId="5505C090" w14:textId="77777777" w:rsidR="0006778F" w:rsidRPr="00F61F5F" w:rsidRDefault="0006778F" w:rsidP="0006778F">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58B92CCD" w14:textId="77777777" w:rsidR="0006778F" w:rsidRPr="00F61F5F" w:rsidRDefault="0006778F" w:rsidP="0006778F">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52F8A22B" w14:textId="77777777" w:rsidR="0006778F" w:rsidRPr="00AA3590" w:rsidRDefault="0006778F" w:rsidP="0006778F">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27722277" w14:textId="77777777" w:rsidR="0006778F" w:rsidRPr="00AA3590" w:rsidRDefault="0006778F" w:rsidP="0006778F">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60A0F6B6" w14:textId="77777777" w:rsidR="0006778F" w:rsidRPr="00AA3590" w:rsidRDefault="0006778F" w:rsidP="0006778F">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1A2588E6" w14:textId="77777777" w:rsidR="0006778F" w:rsidRPr="00AA3590" w:rsidRDefault="0006778F" w:rsidP="0006778F">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2D019ECC" w14:textId="77777777" w:rsidR="0006778F" w:rsidRPr="00AA3590" w:rsidRDefault="0006778F" w:rsidP="0006778F">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3235B746" w14:textId="77777777" w:rsidR="0006778F" w:rsidRPr="00AA3590" w:rsidRDefault="0006778F" w:rsidP="0006778F">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51C4D6FD" w14:textId="77777777" w:rsidR="0006778F" w:rsidRPr="00AA3590" w:rsidRDefault="0006778F" w:rsidP="0006778F">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07788A98" w14:textId="77777777" w:rsidR="0006778F" w:rsidRDefault="0006778F" w:rsidP="0006778F">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3669A52A" w14:textId="77777777" w:rsidR="0006778F" w:rsidRPr="00AA3590" w:rsidRDefault="0006778F" w:rsidP="0006778F">
      <w:pPr>
        <w:rPr>
          <w:rFonts w:cstheme="majorHAnsi"/>
          <w:sz w:val="16"/>
        </w:rPr>
      </w:pPr>
    </w:p>
    <w:p w14:paraId="0DF1FBBA" w14:textId="77777777" w:rsidR="0006778F" w:rsidRPr="00F61F5F" w:rsidRDefault="0006778F" w:rsidP="0006778F">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1752BC48" w14:textId="77777777" w:rsidR="0006778F" w:rsidRPr="00F61F5F" w:rsidRDefault="0006778F" w:rsidP="0006778F">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5C0DC1FD" w14:textId="77777777" w:rsidR="0006778F" w:rsidRPr="00F61F5F" w:rsidRDefault="0006778F" w:rsidP="0006778F">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16D7EAB8" w14:textId="77777777" w:rsidR="0006778F" w:rsidRPr="00AA3590" w:rsidRDefault="0006778F" w:rsidP="0006778F">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74544638" w14:textId="77777777" w:rsidR="0006778F" w:rsidRPr="00AA3590" w:rsidRDefault="0006778F" w:rsidP="0006778F">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016C715" w14:textId="77777777" w:rsidR="0006778F" w:rsidRPr="00AA3590" w:rsidRDefault="0006778F" w:rsidP="0006778F">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64E04A77" w14:textId="77777777" w:rsidR="0006778F" w:rsidRPr="00AA3590" w:rsidRDefault="0006778F" w:rsidP="0006778F">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0B95AF45" w14:textId="77777777" w:rsidR="0006778F" w:rsidRPr="00AA3590" w:rsidRDefault="0006778F" w:rsidP="0006778F">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08719D19" w14:textId="77777777" w:rsidR="0006778F" w:rsidRPr="00AA3590" w:rsidRDefault="0006778F" w:rsidP="0006778F">
      <w:pPr>
        <w:rPr>
          <w:rFonts w:cstheme="majorHAnsi"/>
          <w:sz w:val="16"/>
          <w:szCs w:val="16"/>
        </w:rPr>
      </w:pPr>
      <w:r w:rsidRPr="00AA3590">
        <w:rPr>
          <w:rFonts w:cstheme="majorHAnsi"/>
          <w:sz w:val="16"/>
          <w:szCs w:val="16"/>
        </w:rPr>
        <w:t>6. Consent</w:t>
      </w:r>
    </w:p>
    <w:p w14:paraId="09A46FF3" w14:textId="77777777" w:rsidR="0006778F" w:rsidRPr="00AA3590" w:rsidRDefault="0006778F" w:rsidP="0006778F">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046762AC" w14:textId="77777777" w:rsidR="0006778F" w:rsidRPr="00AA3590" w:rsidRDefault="0006778F" w:rsidP="0006778F">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0D41061A" w14:textId="77777777" w:rsidR="0006778F" w:rsidRPr="00AA3590" w:rsidRDefault="0006778F" w:rsidP="0006778F">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1293CDF8" w14:textId="77777777" w:rsidR="0006778F" w:rsidRDefault="0006778F" w:rsidP="0006778F">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4B515140" w14:textId="77777777" w:rsidR="0006778F" w:rsidRPr="00AA3590" w:rsidRDefault="0006778F" w:rsidP="0006778F">
      <w:pPr>
        <w:rPr>
          <w:rFonts w:cstheme="majorHAnsi"/>
          <w:sz w:val="16"/>
        </w:rPr>
      </w:pPr>
    </w:p>
    <w:p w14:paraId="6101F145" w14:textId="77777777" w:rsidR="0006778F" w:rsidRPr="00AA3590" w:rsidRDefault="0006778F" w:rsidP="0006778F"/>
    <w:p w14:paraId="2291BE0F" w14:textId="77777777" w:rsidR="0006778F" w:rsidRPr="00F61F5F" w:rsidRDefault="0006778F" w:rsidP="0006778F">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4C34FEB2" w14:textId="77777777" w:rsidR="0006778F" w:rsidRPr="00F61F5F" w:rsidRDefault="0006778F" w:rsidP="0006778F">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281BC3D0" w14:textId="77777777" w:rsidR="0006778F" w:rsidRPr="00AA3590" w:rsidRDefault="0006778F" w:rsidP="0006778F">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4C33D189" w14:textId="77777777" w:rsidR="0006778F" w:rsidRPr="00AA3590" w:rsidRDefault="0006778F" w:rsidP="0006778F">
      <w:pPr>
        <w:rPr>
          <w:rFonts w:cstheme="majorHAnsi"/>
          <w:sz w:val="16"/>
          <w:szCs w:val="16"/>
        </w:rPr>
      </w:pPr>
      <w:r w:rsidRPr="00AA3590">
        <w:rPr>
          <w:rFonts w:cstheme="majorHAnsi"/>
          <w:sz w:val="16"/>
          <w:szCs w:val="16"/>
        </w:rPr>
        <w:t>I. Introduction</w:t>
      </w:r>
    </w:p>
    <w:p w14:paraId="7AFA5FD7" w14:textId="77777777" w:rsidR="0006778F" w:rsidRPr="00AA3590" w:rsidRDefault="0006778F" w:rsidP="0006778F">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723BAA99" w14:textId="77777777" w:rsidR="0006778F" w:rsidRPr="00AA3590" w:rsidRDefault="0006778F" w:rsidP="0006778F">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760C9435" w14:textId="77777777" w:rsidR="0006778F" w:rsidRPr="00AA3590" w:rsidRDefault="0006778F" w:rsidP="0006778F">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5B9EB35B" w14:textId="77777777" w:rsidR="0006778F" w:rsidRPr="00AA3590" w:rsidRDefault="0006778F" w:rsidP="0006778F">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72539EDE" w14:textId="77777777" w:rsidR="0006778F" w:rsidRPr="00AA3590" w:rsidRDefault="0006778F" w:rsidP="0006778F">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0D02B1AC" w14:textId="77777777" w:rsidR="0006778F" w:rsidRPr="00AA3590" w:rsidRDefault="0006778F" w:rsidP="0006778F">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3B66D340" w14:textId="77777777" w:rsidR="0006778F" w:rsidRDefault="0006778F" w:rsidP="0006778F">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72C307D4" w14:textId="77777777" w:rsidR="0006778F" w:rsidRPr="00AA3590" w:rsidRDefault="0006778F" w:rsidP="0006778F">
      <w:pPr>
        <w:rPr>
          <w:rFonts w:cstheme="majorHAnsi"/>
          <w:sz w:val="16"/>
        </w:rPr>
      </w:pPr>
    </w:p>
    <w:p w14:paraId="3F103817" w14:textId="77777777" w:rsidR="0006778F" w:rsidRPr="00F61F5F" w:rsidRDefault="0006778F" w:rsidP="0006778F">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6C44AFBB" w14:textId="77777777" w:rsidR="0006778F" w:rsidRPr="00F61F5F" w:rsidRDefault="0006778F" w:rsidP="0006778F">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22168FEC" w14:textId="77777777" w:rsidR="0006778F" w:rsidRPr="00F61F5F" w:rsidRDefault="0006778F" w:rsidP="0006778F">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569C154B" w14:textId="77777777" w:rsidR="0006778F" w:rsidRPr="00AA3590" w:rsidRDefault="0006778F" w:rsidP="0006778F">
      <w:pPr>
        <w:rPr>
          <w:sz w:val="16"/>
          <w:szCs w:val="16"/>
        </w:rPr>
      </w:pPr>
      <w:r w:rsidRPr="00AA3590">
        <w:rPr>
          <w:sz w:val="16"/>
          <w:szCs w:val="16"/>
        </w:rPr>
        <w:t>For years, antitrust agencies have approached this goal by focusing on short-term, static competition, which emphasizes achieving low prices in the here and now.</w:t>
      </w:r>
    </w:p>
    <w:p w14:paraId="3CE9BFCE" w14:textId="77777777" w:rsidR="0006778F" w:rsidRPr="00AA3590" w:rsidRDefault="0006778F" w:rsidP="0006778F">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6E700857" w14:textId="77777777" w:rsidR="0006778F" w:rsidRPr="00F61F5F" w:rsidRDefault="0006778F" w:rsidP="0006778F">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5AFCEEE2" w14:textId="77777777" w:rsidR="0006778F" w:rsidRPr="00F61F5F" w:rsidRDefault="0006778F" w:rsidP="0006778F">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346548EA" w14:textId="77777777" w:rsidR="0006778F" w:rsidRPr="00AA3590" w:rsidRDefault="0006778F" w:rsidP="0006778F">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2CAB19AB" w14:textId="77777777" w:rsidR="0006778F" w:rsidRPr="00F61F5F" w:rsidRDefault="0006778F" w:rsidP="0006778F">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3B0474BC" w14:textId="77777777" w:rsidR="0006778F" w:rsidRPr="00AA3590" w:rsidRDefault="0006778F" w:rsidP="0006778F">
      <w:pPr>
        <w:rPr>
          <w:sz w:val="16"/>
          <w:szCs w:val="16"/>
        </w:rPr>
      </w:pPr>
      <w:r w:rsidRPr="00AA3590">
        <w:rPr>
          <w:sz w:val="16"/>
          <w:szCs w:val="16"/>
        </w:rPr>
        <w:t>However, although antitrust agencies routinely claim to favor both innovation and competition, this has not always been the case.</w:t>
      </w:r>
    </w:p>
    <w:p w14:paraId="34FF324E" w14:textId="77777777" w:rsidR="0006778F" w:rsidRPr="00AA3590" w:rsidRDefault="0006778F" w:rsidP="0006778F">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3D39A44A" w14:textId="77777777" w:rsidR="0006778F" w:rsidRPr="00AA3590" w:rsidRDefault="0006778F" w:rsidP="0006778F">
      <w:pPr>
        <w:rPr>
          <w:sz w:val="16"/>
          <w:szCs w:val="16"/>
        </w:rPr>
      </w:pPr>
      <w:r w:rsidRPr="00AA3590">
        <w:rPr>
          <w:sz w:val="16"/>
          <w:szCs w:val="16"/>
        </w:rPr>
        <w:t>Royalties, in the short run, raise prices of licensed goods relative to the prices that would prevail absent payments.</w:t>
      </w:r>
    </w:p>
    <w:p w14:paraId="67608F6F" w14:textId="77777777" w:rsidR="0006778F" w:rsidRPr="00AA3590" w:rsidRDefault="0006778F" w:rsidP="0006778F">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7E6B8C62" w14:textId="77777777" w:rsidR="0006778F" w:rsidRPr="00F61F5F" w:rsidRDefault="0006778F" w:rsidP="0006778F">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7EF57D7D" w14:textId="77777777" w:rsidR="0006778F" w:rsidRPr="00AA3590" w:rsidRDefault="0006778F" w:rsidP="0006778F">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2ADC2836" w14:textId="77777777" w:rsidR="0006778F" w:rsidRPr="00AA3590" w:rsidRDefault="0006778F" w:rsidP="0006778F">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5AFF6693" w14:textId="77777777" w:rsidR="0006778F" w:rsidRPr="00F61F5F" w:rsidRDefault="0006778F" w:rsidP="0006778F">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130EEFC5" w14:textId="77777777" w:rsidR="0006778F" w:rsidRPr="00AA3590" w:rsidRDefault="0006778F" w:rsidP="0006778F">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3F110E4A" w14:textId="77777777" w:rsidR="0006778F" w:rsidRPr="00AA3590" w:rsidRDefault="0006778F" w:rsidP="0006778F">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0C5E0FCB" w14:textId="77777777" w:rsidR="0006778F" w:rsidRPr="00AA3590" w:rsidRDefault="0006778F" w:rsidP="0006778F">
      <w:pPr>
        <w:rPr>
          <w:sz w:val="16"/>
          <w:szCs w:val="16"/>
        </w:rPr>
      </w:pPr>
      <w:r w:rsidRPr="00AA3590">
        <w:rPr>
          <w:sz w:val="16"/>
          <w:szCs w:val="16"/>
        </w:rPr>
        <w:t>For example, in his speech before the U.S. Embassy in Beijing, Delrahim invoked “promoting dynamic competition” as a normative goal of competition regulators.</w:t>
      </w:r>
    </w:p>
    <w:p w14:paraId="0F90893C" w14:textId="77777777" w:rsidR="0006778F" w:rsidRPr="00AA3590" w:rsidRDefault="0006778F" w:rsidP="0006778F">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36ED75E6" w14:textId="77777777" w:rsidR="0006778F" w:rsidRPr="00AA3590" w:rsidRDefault="0006778F" w:rsidP="0006778F">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4ED0CDBF" w14:textId="77777777" w:rsidR="0006778F" w:rsidRPr="00AA3590" w:rsidRDefault="0006778F" w:rsidP="0006778F">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3B720662" w14:textId="77777777" w:rsidR="0006778F" w:rsidRPr="00AA3590" w:rsidRDefault="0006778F" w:rsidP="0006778F">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206BA9F5" w14:textId="77777777" w:rsidR="0006778F" w:rsidRPr="00AA3590" w:rsidRDefault="0006778F" w:rsidP="0006778F">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5D63D300" w14:textId="77777777" w:rsidR="0006778F" w:rsidRPr="00F61F5F" w:rsidRDefault="0006778F" w:rsidP="0006778F">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59A28D47" w14:textId="77777777" w:rsidR="0006778F" w:rsidRPr="00F61F5F" w:rsidRDefault="0006778F" w:rsidP="0006778F">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4C12B44F" w14:textId="77777777" w:rsidR="0006778F" w:rsidRPr="00F61F5F" w:rsidRDefault="0006778F" w:rsidP="0006778F">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049C1A89" w14:textId="77777777" w:rsidR="0006778F" w:rsidRPr="00AA3590" w:rsidRDefault="0006778F" w:rsidP="0006778F">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73B2B975" w14:textId="77777777" w:rsidR="0006778F" w:rsidRDefault="0006778F" w:rsidP="0006778F">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2A81A67B" w14:textId="77777777" w:rsidR="0006778F" w:rsidRPr="00F61F5F" w:rsidRDefault="0006778F" w:rsidP="0006778F">
      <w:pPr>
        <w:rPr>
          <w:rFonts w:cstheme="majorHAnsi"/>
          <w:u w:val="single"/>
        </w:rPr>
      </w:pPr>
    </w:p>
    <w:p w14:paraId="4ADC8297" w14:textId="77777777" w:rsidR="0006778F" w:rsidRPr="00F61F5F" w:rsidRDefault="0006778F" w:rsidP="0006778F">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088AC6C2" w14:textId="77777777" w:rsidR="0006778F" w:rsidRPr="00F61F5F" w:rsidRDefault="0006778F" w:rsidP="0006778F">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4EF7A32B" w14:textId="77777777" w:rsidR="0006778F" w:rsidRPr="00F61F5F" w:rsidRDefault="0006778F" w:rsidP="0006778F">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0D3B8649" w14:textId="77777777" w:rsidR="0006778F" w:rsidRPr="00F61F5F" w:rsidRDefault="0006778F" w:rsidP="0006778F">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3F9B53F2" w14:textId="77777777" w:rsidR="0006778F" w:rsidRPr="00F61F5F" w:rsidRDefault="0006778F" w:rsidP="0006778F">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44F031F2" w14:textId="77777777" w:rsidR="0006778F" w:rsidRPr="00AA3590" w:rsidRDefault="0006778F" w:rsidP="0006778F">
      <w:pPr>
        <w:rPr>
          <w:sz w:val="16"/>
          <w:szCs w:val="16"/>
        </w:rPr>
      </w:pPr>
      <w:r w:rsidRPr="00AA3590">
        <w:rPr>
          <w:sz w:val="16"/>
          <w:szCs w:val="16"/>
        </w:rPr>
        <w:t>A balanced assessment</w:t>
      </w:r>
    </w:p>
    <w:p w14:paraId="4DB8F23F" w14:textId="77777777" w:rsidR="0006778F" w:rsidRPr="00AA3590" w:rsidRDefault="0006778F" w:rsidP="0006778F">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4B3232DA" w14:textId="77777777" w:rsidR="0006778F" w:rsidRPr="00AA3590" w:rsidRDefault="0006778F" w:rsidP="0006778F">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FD5B879" w14:textId="77777777" w:rsidR="0006778F" w:rsidRDefault="0006778F" w:rsidP="0006778F">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2512EDA6" w14:textId="77777777" w:rsidR="0006778F" w:rsidRPr="00AA3590" w:rsidRDefault="0006778F" w:rsidP="0006778F">
      <w:pPr>
        <w:rPr>
          <w:rFonts w:cstheme="majorHAnsi"/>
          <w:sz w:val="16"/>
        </w:rPr>
      </w:pPr>
    </w:p>
    <w:p w14:paraId="6233BE29" w14:textId="77777777" w:rsidR="0006778F" w:rsidRPr="00F61F5F" w:rsidRDefault="0006778F" w:rsidP="0006778F">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76132852" w14:textId="77777777" w:rsidR="0006778F" w:rsidRPr="00F61F5F" w:rsidRDefault="0006778F" w:rsidP="0006778F">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57FED48A" w14:textId="77777777" w:rsidR="0006778F" w:rsidRPr="00AA3590" w:rsidRDefault="0006778F" w:rsidP="0006778F">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662C8A9F" w14:textId="77777777" w:rsidR="0006778F" w:rsidRPr="00AA3590" w:rsidRDefault="0006778F" w:rsidP="0006778F">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55CEE375" w14:textId="77777777" w:rsidR="0006778F" w:rsidRPr="00F61F5F" w:rsidRDefault="0006778F" w:rsidP="0006778F">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7CF8D658" w14:textId="77777777" w:rsidR="0006778F" w:rsidRDefault="0006778F" w:rsidP="0006778F">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7143DBD0" w14:textId="77777777" w:rsidR="0006778F" w:rsidRPr="00F61F5F" w:rsidRDefault="0006778F" w:rsidP="0006778F">
      <w:pPr>
        <w:rPr>
          <w:rStyle w:val="Emphasis"/>
          <w:rFonts w:cstheme="majorHAnsi"/>
        </w:rPr>
      </w:pPr>
    </w:p>
    <w:p w14:paraId="53549F7D" w14:textId="77777777" w:rsidR="0006778F" w:rsidRPr="00F61F5F" w:rsidRDefault="0006778F" w:rsidP="0006778F">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70777206" w14:textId="77777777" w:rsidR="0006778F" w:rsidRPr="00F61F5F" w:rsidRDefault="0006778F" w:rsidP="0006778F">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315E346F" w14:textId="77777777" w:rsidR="0006778F" w:rsidRPr="00F61F5F" w:rsidRDefault="0006778F" w:rsidP="0006778F">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060E61AA" w14:textId="77777777" w:rsidR="0006778F" w:rsidRPr="00F61F5F" w:rsidRDefault="0006778F" w:rsidP="0006778F">
      <w:pPr>
        <w:rPr>
          <w:sz w:val="16"/>
          <w:szCs w:val="16"/>
        </w:rPr>
      </w:pPr>
      <w:r w:rsidRPr="00F61F5F">
        <w:rPr>
          <w:sz w:val="16"/>
          <w:szCs w:val="16"/>
        </w:rPr>
        <w:t>NO RIGHTS</w:t>
      </w:r>
    </w:p>
    <w:p w14:paraId="70C57A57" w14:textId="77777777" w:rsidR="0006778F" w:rsidRPr="00F61F5F" w:rsidRDefault="0006778F" w:rsidP="0006778F">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62F355A9" w14:textId="77777777" w:rsidR="0006778F" w:rsidRPr="00F61F5F" w:rsidRDefault="0006778F" w:rsidP="0006778F">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2C2A308D" w14:textId="77777777" w:rsidR="0006778F" w:rsidRPr="00F61F5F" w:rsidRDefault="0006778F" w:rsidP="0006778F">
      <w:pPr>
        <w:rPr>
          <w:sz w:val="16"/>
        </w:rPr>
      </w:pPr>
      <w:r w:rsidRPr="00F61F5F">
        <w:rPr>
          <w:rStyle w:val="Emphasis"/>
        </w:rPr>
        <w:t>Xi is doing exactly that</w:t>
      </w:r>
      <w:r w:rsidRPr="00F61F5F">
        <w:rPr>
          <w:sz w:val="16"/>
        </w:rPr>
        <w:t>. But the China challenge starts inside the PRC.</w:t>
      </w:r>
    </w:p>
    <w:p w14:paraId="69956A3C" w14:textId="77777777" w:rsidR="0006778F" w:rsidRPr="00F61F5F" w:rsidRDefault="0006778F" w:rsidP="0006778F">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241977E9" w14:textId="77777777" w:rsidR="0006778F" w:rsidRPr="00F61F5F" w:rsidRDefault="0006778F" w:rsidP="0006778F">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0019DFA5" w14:textId="77777777" w:rsidR="0006778F" w:rsidRPr="00F61F5F" w:rsidRDefault="0006778F" w:rsidP="0006778F">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7BA560AE" w14:textId="77777777" w:rsidR="0006778F" w:rsidRPr="00F61F5F" w:rsidRDefault="0006778F" w:rsidP="0006778F">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127AE5B5" w14:textId="77777777" w:rsidR="0006778F" w:rsidRPr="00F61F5F" w:rsidRDefault="0006778F" w:rsidP="0006778F">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0FCB00A3" w14:textId="77777777" w:rsidR="0006778F" w:rsidRPr="00F61F5F" w:rsidRDefault="0006778F" w:rsidP="0006778F">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79E4234F" w14:textId="77777777" w:rsidR="0006778F" w:rsidRPr="00F61F5F" w:rsidRDefault="0006778F" w:rsidP="0006778F">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402B9372" w14:textId="77777777" w:rsidR="0006778F" w:rsidRPr="00F61F5F" w:rsidRDefault="0006778F" w:rsidP="0006778F">
      <w:pPr>
        <w:rPr>
          <w:sz w:val="16"/>
          <w:szCs w:val="16"/>
        </w:rPr>
      </w:pPr>
      <w:r w:rsidRPr="00F61F5F">
        <w:rPr>
          <w:sz w:val="16"/>
          <w:szCs w:val="16"/>
        </w:rPr>
        <w:t>NO LIMITS</w:t>
      </w:r>
    </w:p>
    <w:p w14:paraId="62C45F18" w14:textId="77777777" w:rsidR="0006778F" w:rsidRPr="00F61F5F" w:rsidRDefault="0006778F" w:rsidP="0006778F">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2280FE07" w14:textId="77777777" w:rsidR="0006778F" w:rsidRPr="00F61F5F" w:rsidRDefault="0006778F" w:rsidP="0006778F">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499E1202" w14:textId="77777777" w:rsidR="0006778F" w:rsidRPr="00F61F5F" w:rsidRDefault="0006778F" w:rsidP="0006778F">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5025AACC" w14:textId="77777777" w:rsidR="0006778F" w:rsidRPr="00F61F5F" w:rsidRDefault="0006778F" w:rsidP="0006778F">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5016264E" w14:textId="77777777" w:rsidR="0006778F" w:rsidRPr="00F61F5F" w:rsidRDefault="0006778F" w:rsidP="0006778F">
      <w:pPr>
        <w:rPr>
          <w:sz w:val="16"/>
          <w:szCs w:val="16"/>
        </w:rPr>
      </w:pPr>
      <w:r w:rsidRPr="00F61F5F">
        <w:rPr>
          <w:sz w:val="16"/>
          <w:szCs w:val="16"/>
        </w:rPr>
        <w:t>Xi’s intervention in Hong Kong and assertion of rule by remote-control is a brazen violation of an international treaty.</w:t>
      </w:r>
    </w:p>
    <w:p w14:paraId="7CC86223" w14:textId="77777777" w:rsidR="0006778F" w:rsidRPr="00F61F5F" w:rsidRDefault="0006778F" w:rsidP="0006778F">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2E69D6D2" w14:textId="77777777" w:rsidR="0006778F" w:rsidRPr="00F61F5F" w:rsidRDefault="0006778F" w:rsidP="0006778F">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2D6304BE" w14:textId="77777777" w:rsidR="0006778F" w:rsidRPr="00F61F5F" w:rsidRDefault="0006778F" w:rsidP="0006778F">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4AB9A751" w14:textId="77777777" w:rsidR="0006778F" w:rsidRPr="00F61F5F" w:rsidRDefault="0006778F" w:rsidP="0006778F">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4F54B467" w14:textId="77777777" w:rsidR="0006778F" w:rsidRPr="00F61F5F" w:rsidRDefault="0006778F" w:rsidP="0006778F">
      <w:pPr>
        <w:rPr>
          <w:sz w:val="16"/>
          <w:szCs w:val="16"/>
        </w:rPr>
      </w:pPr>
      <w:r w:rsidRPr="00F61F5F">
        <w:rPr>
          <w:sz w:val="16"/>
          <w:szCs w:val="16"/>
        </w:rPr>
        <w:t>TAKING AIM</w:t>
      </w:r>
    </w:p>
    <w:p w14:paraId="7F99B56C" w14:textId="77777777" w:rsidR="0006778F" w:rsidRPr="00F61F5F" w:rsidRDefault="0006778F" w:rsidP="0006778F">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46D1E08D" w14:textId="77777777" w:rsidR="0006778F" w:rsidRPr="00F61F5F" w:rsidRDefault="0006778F" w:rsidP="0006778F">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7CA065D9" w14:textId="77777777" w:rsidR="0006778F" w:rsidRPr="00F61F5F" w:rsidRDefault="0006778F" w:rsidP="0006778F">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307033DD" w14:textId="77777777" w:rsidR="0006778F" w:rsidRPr="00F61F5F" w:rsidRDefault="0006778F" w:rsidP="0006778F">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5B826CD7" w14:textId="77777777" w:rsidR="0006778F" w:rsidRPr="00F61F5F" w:rsidRDefault="0006778F" w:rsidP="0006778F">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35965FDA" w14:textId="77777777" w:rsidR="0006778F" w:rsidRPr="00F61F5F" w:rsidRDefault="0006778F" w:rsidP="0006778F">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64E80FAD" w14:textId="77777777" w:rsidR="0006778F" w:rsidRPr="00F61F5F" w:rsidRDefault="0006778F" w:rsidP="0006778F">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35AE45C0" w14:textId="77777777" w:rsidR="0006778F" w:rsidRPr="00F61F5F" w:rsidRDefault="0006778F" w:rsidP="0006778F">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79B6B1C9" w14:textId="77777777" w:rsidR="0006778F" w:rsidRPr="00F61F5F" w:rsidRDefault="0006778F" w:rsidP="0006778F">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70CF6075" w14:textId="77777777" w:rsidR="0006778F" w:rsidRPr="00F61F5F" w:rsidRDefault="0006778F" w:rsidP="0006778F">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5EB44CD5" w14:textId="77777777" w:rsidR="0006778F" w:rsidRPr="00F61F5F" w:rsidRDefault="0006778F" w:rsidP="0006778F">
      <w:pPr>
        <w:pStyle w:val="Heading4"/>
        <w:rPr>
          <w:rFonts w:cstheme="majorHAnsi"/>
        </w:rPr>
      </w:pPr>
      <w:r w:rsidRPr="00F61F5F">
        <w:rPr>
          <w:rFonts w:cstheme="majorHAnsi"/>
        </w:rPr>
        <w:t xml:space="preserve">Extinction </w:t>
      </w:r>
      <w:r w:rsidRPr="00AA3590">
        <w:rPr>
          <w:rFonts w:cstheme="majorHAnsi"/>
          <w:u w:val="single"/>
        </w:rPr>
        <w:t>outweighs</w:t>
      </w:r>
    </w:p>
    <w:p w14:paraId="45F4699C" w14:textId="77777777" w:rsidR="0006778F" w:rsidRPr="00F61F5F" w:rsidRDefault="0006778F" w:rsidP="0006778F">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4C846488" w14:textId="77777777" w:rsidR="0006778F" w:rsidRDefault="0006778F" w:rsidP="0006778F">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0E118D9A" w14:textId="77777777" w:rsidR="0006778F" w:rsidRPr="00AA3590" w:rsidRDefault="0006778F" w:rsidP="0006778F">
      <w:pPr>
        <w:rPr>
          <w:rFonts w:cstheme="majorHAnsi"/>
          <w:sz w:val="16"/>
        </w:rPr>
      </w:pPr>
    </w:p>
    <w:p w14:paraId="5271F867" w14:textId="77777777" w:rsidR="0006778F" w:rsidRPr="00F61F5F" w:rsidRDefault="0006778F" w:rsidP="0006778F">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79536EBE" w14:textId="77777777" w:rsidR="0006778F" w:rsidRPr="00F61F5F" w:rsidRDefault="0006778F" w:rsidP="0006778F">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10CC5B5F" w14:textId="77777777" w:rsidR="0006778F" w:rsidRPr="00F61F5F" w:rsidRDefault="0006778F" w:rsidP="0006778F">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0ADA182B" w14:textId="77777777" w:rsidR="0006778F" w:rsidRPr="00AA3590" w:rsidRDefault="0006778F" w:rsidP="0006778F">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6BDDD620" w14:textId="77777777" w:rsidR="0006778F" w:rsidRPr="00AA3590" w:rsidRDefault="0006778F" w:rsidP="0006778F">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386C85C8" w14:textId="77777777" w:rsidR="0006778F" w:rsidRPr="00AA3590" w:rsidRDefault="0006778F" w:rsidP="0006778F">
      <w:pPr>
        <w:rPr>
          <w:sz w:val="16"/>
          <w:szCs w:val="16"/>
        </w:rPr>
      </w:pPr>
      <w:r w:rsidRPr="00AA3590">
        <w:rPr>
          <w:sz w:val="16"/>
          <w:szCs w:val="16"/>
        </w:rPr>
        <w:t>AMERICA’S INNOVATION CHALLENGE</w:t>
      </w:r>
    </w:p>
    <w:p w14:paraId="365522BF" w14:textId="77777777" w:rsidR="0006778F" w:rsidRPr="00AA3590" w:rsidRDefault="0006778F" w:rsidP="0006778F">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7B22D219" w14:textId="77777777" w:rsidR="0006778F" w:rsidRPr="00AA3590" w:rsidRDefault="0006778F" w:rsidP="0006778F">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1E30BB0" w14:textId="77777777" w:rsidR="0006778F" w:rsidRPr="00AA3590" w:rsidRDefault="0006778F" w:rsidP="0006778F">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E440320" w14:textId="77777777" w:rsidR="0006778F" w:rsidRPr="00F61F5F" w:rsidRDefault="0006778F" w:rsidP="0006778F">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1238D891" w14:textId="77777777" w:rsidR="0006778F" w:rsidRPr="00AA3590" w:rsidRDefault="0006778F" w:rsidP="0006778F">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29D8F97C" w14:textId="77777777" w:rsidR="0006778F" w:rsidRPr="00AA3590" w:rsidRDefault="0006778F" w:rsidP="0006778F">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03E7D67A" w14:textId="77777777" w:rsidR="0006778F" w:rsidRPr="00AA3590" w:rsidRDefault="0006778F" w:rsidP="0006778F">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701BC449" w14:textId="77777777" w:rsidR="0006778F" w:rsidRPr="00AA3590" w:rsidRDefault="0006778F" w:rsidP="0006778F">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744606AC" w14:textId="77777777" w:rsidR="0006778F" w:rsidRPr="00AA3590" w:rsidRDefault="0006778F" w:rsidP="0006778F">
      <w:pPr>
        <w:rPr>
          <w:rFonts w:cstheme="majorHAnsi"/>
          <w:sz w:val="16"/>
          <w:szCs w:val="16"/>
        </w:rPr>
      </w:pPr>
      <w:r w:rsidRPr="00AA3590">
        <w:rPr>
          <w:rFonts w:cstheme="majorHAnsi"/>
          <w:sz w:val="16"/>
          <w:szCs w:val="16"/>
        </w:rPr>
        <w:t>THE CHINESE JUGGERNAUT</w:t>
      </w:r>
    </w:p>
    <w:p w14:paraId="3D7AF2E4" w14:textId="77777777" w:rsidR="0006778F" w:rsidRPr="00F61F5F" w:rsidRDefault="0006778F" w:rsidP="0006778F">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30C4D8CA" w14:textId="77777777" w:rsidR="0006778F" w:rsidRPr="00AA3590" w:rsidRDefault="0006778F" w:rsidP="0006778F">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0ABD8D8F" w14:textId="77777777" w:rsidR="0006778F" w:rsidRPr="00AA3590" w:rsidRDefault="0006778F" w:rsidP="0006778F">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24EC6810" w14:textId="77777777" w:rsidR="0006778F" w:rsidRPr="00AA3590" w:rsidRDefault="0006778F" w:rsidP="0006778F">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1C6101BC" w14:textId="77777777" w:rsidR="0006778F" w:rsidRPr="00AA3590" w:rsidRDefault="0006778F" w:rsidP="0006778F">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508C4D8E" w14:textId="77777777" w:rsidR="0006778F" w:rsidRPr="00F61F5F" w:rsidRDefault="0006778F" w:rsidP="0006778F">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31882CA2" w14:textId="77777777" w:rsidR="0006778F" w:rsidRPr="00AA3590" w:rsidRDefault="0006778F" w:rsidP="0006778F">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502519D8" w14:textId="77777777" w:rsidR="0006778F" w:rsidRPr="00F61F5F" w:rsidRDefault="0006778F" w:rsidP="0006778F">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3A5D48E3" w14:textId="77777777" w:rsidR="0006778F" w:rsidRPr="00AA3590" w:rsidRDefault="0006778F" w:rsidP="0006778F">
      <w:pPr>
        <w:rPr>
          <w:rFonts w:cstheme="majorHAnsi"/>
          <w:sz w:val="16"/>
          <w:szCs w:val="16"/>
        </w:rPr>
      </w:pPr>
      <w:r w:rsidRPr="00AA3590">
        <w:rPr>
          <w:rFonts w:cstheme="majorHAnsi"/>
          <w:sz w:val="16"/>
          <w:szCs w:val="16"/>
        </w:rPr>
        <w:t>THINKING BIGGER</w:t>
      </w:r>
    </w:p>
    <w:p w14:paraId="27C20901" w14:textId="77777777" w:rsidR="0006778F" w:rsidRPr="00F61F5F" w:rsidRDefault="0006778F" w:rsidP="0006778F">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59E02B5A" w14:textId="77777777" w:rsidR="0006778F" w:rsidRPr="00AA3590" w:rsidRDefault="0006778F" w:rsidP="0006778F">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07EBFA2F" w14:textId="77777777" w:rsidR="0006778F" w:rsidRPr="00AA3590" w:rsidRDefault="0006778F" w:rsidP="0006778F">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02E9926D" w14:textId="77777777" w:rsidR="0006778F" w:rsidRPr="00AA3590" w:rsidRDefault="0006778F" w:rsidP="0006778F">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5A31FA9" w14:textId="77777777" w:rsidR="0006778F" w:rsidRPr="00AA3590" w:rsidRDefault="0006778F" w:rsidP="0006778F">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E027BD9" w14:textId="77777777" w:rsidR="0006778F" w:rsidRPr="00AA3590" w:rsidRDefault="0006778F" w:rsidP="0006778F">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7056226C" w14:textId="77777777" w:rsidR="0006778F" w:rsidRPr="00AA3590" w:rsidRDefault="0006778F" w:rsidP="0006778F">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33738D56" w14:textId="77777777" w:rsidR="0006778F" w:rsidRPr="00AA3590" w:rsidRDefault="0006778F" w:rsidP="0006778F">
      <w:pPr>
        <w:rPr>
          <w:sz w:val="8"/>
          <w:szCs w:val="8"/>
        </w:rPr>
      </w:pPr>
      <w:r w:rsidRPr="00AA3590">
        <w:rPr>
          <w:sz w:val="8"/>
          <w:szCs w:val="8"/>
        </w:rPr>
        <w:t>A MARKET MINDSET</w:t>
      </w:r>
    </w:p>
    <w:p w14:paraId="7301D8B5" w14:textId="77777777" w:rsidR="0006778F" w:rsidRPr="00AA3590" w:rsidRDefault="0006778F" w:rsidP="0006778F">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28E38800" w14:textId="77777777" w:rsidR="0006778F" w:rsidRPr="00AA3590" w:rsidRDefault="0006778F" w:rsidP="0006778F">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3BE51F5F" w14:textId="77777777" w:rsidR="0006778F" w:rsidRPr="00AA3590" w:rsidRDefault="0006778F" w:rsidP="0006778F">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5FF16244" w14:textId="77777777" w:rsidR="0006778F" w:rsidRPr="00AA3590" w:rsidRDefault="0006778F" w:rsidP="0006778F">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4A53B3FA" w14:textId="77777777" w:rsidR="0006778F" w:rsidRPr="00AA3590" w:rsidRDefault="0006778F" w:rsidP="0006778F">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082C5F88" w14:textId="77777777" w:rsidR="0006778F" w:rsidRPr="00AA3590" w:rsidRDefault="0006778F" w:rsidP="0006778F">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2959927D" w14:textId="77777777" w:rsidR="0006778F" w:rsidRPr="00AA3590" w:rsidRDefault="0006778F" w:rsidP="0006778F">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6C559415" w14:textId="77777777" w:rsidR="0006778F" w:rsidRPr="00AA3590" w:rsidRDefault="0006778F" w:rsidP="0006778F">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2A1EDF31" w14:textId="77777777" w:rsidR="0006778F" w:rsidRPr="00AA3590" w:rsidRDefault="0006778F" w:rsidP="0006778F">
      <w:pPr>
        <w:rPr>
          <w:sz w:val="8"/>
          <w:szCs w:val="8"/>
        </w:rPr>
      </w:pPr>
      <w:r w:rsidRPr="00AA3590">
        <w:rPr>
          <w:sz w:val="8"/>
          <w:szCs w:val="8"/>
        </w:rPr>
        <w:t>INNOVATION EVER AFTER</w:t>
      </w:r>
    </w:p>
    <w:p w14:paraId="7D65347D" w14:textId="77777777" w:rsidR="0006778F" w:rsidRPr="00AA3590" w:rsidRDefault="0006778F" w:rsidP="0006778F">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2E9B8983" w14:textId="77777777" w:rsidR="0006778F" w:rsidRDefault="0006778F" w:rsidP="0006778F">
      <w:pPr>
        <w:rPr>
          <w:rStyle w:val="Emphasis"/>
          <w:rFonts w:cstheme="majorHAnsi"/>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1FF721DC" w14:textId="77777777" w:rsidR="0006778F" w:rsidRDefault="0006778F" w:rsidP="0006778F">
      <w:pPr>
        <w:rPr>
          <w:rStyle w:val="Emphasis"/>
          <w:rFonts w:cstheme="majorHAnsi"/>
        </w:rPr>
      </w:pPr>
    </w:p>
    <w:p w14:paraId="66DAC265" w14:textId="77777777" w:rsidR="0006778F" w:rsidRPr="006F3A67" w:rsidRDefault="0006778F" w:rsidP="0006778F">
      <w:pPr>
        <w:rPr>
          <w:rFonts w:cstheme="majorHAnsi"/>
          <w:b/>
          <w:iCs/>
          <w:u w:val="single"/>
          <w:bdr w:val="single" w:sz="18" w:space="0" w:color="auto"/>
        </w:rPr>
      </w:pPr>
    </w:p>
    <w:p w14:paraId="119B3DB3" w14:textId="46C7AAFE" w:rsidR="0006778F" w:rsidRPr="00F61F5F" w:rsidRDefault="0006778F" w:rsidP="0006778F">
      <w:pPr>
        <w:pStyle w:val="Heading3"/>
        <w:rPr>
          <w:rFonts w:cstheme="majorHAnsi"/>
        </w:rPr>
      </w:pPr>
      <w:r w:rsidRPr="00F61F5F">
        <w:rPr>
          <w:rFonts w:cstheme="majorHAnsi"/>
        </w:rPr>
        <w:lastRenderedPageBreak/>
        <w:t>Plan</w:t>
      </w:r>
    </w:p>
    <w:p w14:paraId="0B9AA564" w14:textId="7CE110E1" w:rsidR="0006778F" w:rsidRDefault="0006778F" w:rsidP="0006778F">
      <w:pPr>
        <w:pStyle w:val="Heading4"/>
        <w:rPr>
          <w:rFonts w:cstheme="majorHAnsi"/>
        </w:rPr>
      </w:pPr>
      <w:r w:rsidRPr="00F61F5F">
        <w:rPr>
          <w:rFonts w:cstheme="majorHAnsi"/>
        </w:rPr>
        <w:t>The United States federal government should prohibit private sector business practices that violate an effective competition antitrust standard.</w:t>
      </w:r>
    </w:p>
    <w:p w14:paraId="04CF6E22" w14:textId="77777777" w:rsidR="0006778F" w:rsidRPr="0006778F" w:rsidRDefault="0006778F" w:rsidP="0006778F"/>
    <w:p w14:paraId="7B2BC99A" w14:textId="4633EA23" w:rsidR="004E708F" w:rsidRDefault="004E708F" w:rsidP="004E708F">
      <w:pPr>
        <w:pStyle w:val="Heading2"/>
      </w:pPr>
      <w:r>
        <w:lastRenderedPageBreak/>
        <w:t>2AC</w:t>
      </w:r>
    </w:p>
    <w:p w14:paraId="50AA080C" w14:textId="45334EC5" w:rsidR="004E708F" w:rsidRDefault="004E708F" w:rsidP="004E708F">
      <w:pPr>
        <w:pStyle w:val="Heading3"/>
      </w:pPr>
      <w:r>
        <w:lastRenderedPageBreak/>
        <w:t>Adv---Growth</w:t>
      </w:r>
    </w:p>
    <w:p w14:paraId="5B68C84F" w14:textId="77777777" w:rsidR="004E708F" w:rsidRPr="001D0E2A" w:rsidRDefault="004E708F" w:rsidP="004E708F">
      <w:pPr>
        <w:pStyle w:val="Heading4"/>
        <w:rPr>
          <w:rFonts w:cs="Arial"/>
        </w:rPr>
      </w:pPr>
      <w:r w:rsidRPr="001D0E2A">
        <w:rPr>
          <w:rFonts w:cs="Arial"/>
        </w:rPr>
        <w:t xml:space="preserve">Growth is </w:t>
      </w:r>
      <w:r w:rsidRPr="001D0E2A">
        <w:rPr>
          <w:rFonts w:cs="Arial"/>
          <w:u w:val="single"/>
        </w:rPr>
        <w:t>sustainable</w:t>
      </w:r>
      <w:r w:rsidRPr="001D0E2A">
        <w:rPr>
          <w:rFonts w:cs="Arial"/>
        </w:rPr>
        <w:t xml:space="preserve">, </w:t>
      </w:r>
      <w:r w:rsidRPr="001D0E2A">
        <w:rPr>
          <w:rFonts w:cs="Arial"/>
          <w:u w:val="single"/>
        </w:rPr>
        <w:t>degrowth fails</w:t>
      </w:r>
      <w:r w:rsidRPr="001D0E2A">
        <w:rPr>
          <w:rFonts w:cs="Arial"/>
        </w:rPr>
        <w:t xml:space="preserve"> and collapses </w:t>
      </w:r>
      <w:r w:rsidRPr="001D0E2A">
        <w:rPr>
          <w:rFonts w:cs="Arial"/>
          <w:u w:val="single"/>
        </w:rPr>
        <w:t>global living standards</w:t>
      </w:r>
      <w:r w:rsidRPr="001D0E2A">
        <w:rPr>
          <w:rFonts w:cs="Arial"/>
        </w:rPr>
        <w:t xml:space="preserve">. </w:t>
      </w:r>
    </w:p>
    <w:p w14:paraId="5DD964AD" w14:textId="77777777" w:rsidR="004E708F" w:rsidRPr="001D0E2A" w:rsidRDefault="004E708F" w:rsidP="004E708F">
      <w:pPr>
        <w:rPr>
          <w:rFonts w:cs="Arial"/>
        </w:rPr>
      </w:pPr>
      <w:r w:rsidRPr="001D0E2A">
        <w:rPr>
          <w:rFonts w:cs="Arial"/>
        </w:rPr>
        <w:t xml:space="preserve">Noah </w:t>
      </w:r>
      <w:r w:rsidRPr="001D0E2A">
        <w:rPr>
          <w:rStyle w:val="Style13ptBold"/>
          <w:rFonts w:cs="Arial"/>
        </w:rPr>
        <w:t>Smith 9/6/21</w:t>
      </w:r>
      <w:r w:rsidRPr="001D0E2A">
        <w:rPr>
          <w:rFonts w:cs="Arial"/>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77F822DA" w14:textId="77777777" w:rsidR="004E708F" w:rsidRPr="001D0E2A" w:rsidRDefault="004E708F" w:rsidP="004E708F">
      <w:pPr>
        <w:rPr>
          <w:rFonts w:cs="Arial"/>
          <w:sz w:val="16"/>
        </w:rPr>
      </w:pPr>
      <w:r w:rsidRPr="001D0E2A">
        <w:rPr>
          <w:rFonts w:cs="Arial"/>
          <w:sz w:val="16"/>
        </w:rPr>
        <w:t>I was going to write a lengthy post explaining why “</w:t>
      </w:r>
      <w:r w:rsidRPr="001D0E2A">
        <w:rPr>
          <w:rStyle w:val="Emphasis"/>
          <w:highlight w:val="cyan"/>
        </w:rPr>
        <w:t>degrowth</w:t>
      </w:r>
      <w:r w:rsidRPr="001D0E2A">
        <w:rPr>
          <w:rFonts w:cs="Arial"/>
          <w:sz w:val="16"/>
        </w:rPr>
        <w:t xml:space="preserve">” — the idea that we need to halt economic growth in order to save the planet — </w:t>
      </w:r>
      <w:r w:rsidRPr="001D0E2A">
        <w:rPr>
          <w:rStyle w:val="Emphasis"/>
          <w:highlight w:val="cyan"/>
        </w:rPr>
        <w:t xml:space="preserve">is </w:t>
      </w:r>
      <w:r w:rsidRPr="001D0E2A">
        <w:rPr>
          <w:rStyle w:val="Emphasis"/>
        </w:rPr>
        <w:t xml:space="preserve">a very </w:t>
      </w:r>
      <w:r w:rsidRPr="001D0E2A">
        <w:rPr>
          <w:rStyle w:val="Emphasis"/>
          <w:highlight w:val="cyan"/>
        </w:rPr>
        <w:t xml:space="preserve">bad </w:t>
      </w:r>
      <w:r w:rsidRPr="001D0E2A">
        <w:rPr>
          <w:rStyle w:val="Emphasis"/>
        </w:rPr>
        <w:t>idea</w:t>
      </w:r>
      <w:r w:rsidRPr="001D0E2A">
        <w:rPr>
          <w:rFonts w:cs="Arial"/>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055DF584" w14:textId="77777777" w:rsidR="004E708F" w:rsidRPr="001D0E2A" w:rsidRDefault="004E708F" w:rsidP="004E708F">
      <w:pPr>
        <w:rPr>
          <w:rFonts w:cs="Arial"/>
          <w:sz w:val="16"/>
          <w:szCs w:val="16"/>
        </w:rPr>
      </w:pPr>
      <w:r w:rsidRPr="001D0E2A">
        <w:rPr>
          <w:rFonts w:cs="Arial"/>
          <w:sz w:val="16"/>
          <w:szCs w:val="16"/>
        </w:rPr>
        <w:t>But first, let’s go over the standard argument, so we can see why these new arguments are necessary.</w:t>
      </w:r>
    </w:p>
    <w:p w14:paraId="00A08739" w14:textId="77777777" w:rsidR="004E708F" w:rsidRPr="001D0E2A" w:rsidRDefault="004E708F" w:rsidP="004E708F">
      <w:pPr>
        <w:rPr>
          <w:rFonts w:cs="Arial"/>
          <w:sz w:val="16"/>
          <w:szCs w:val="16"/>
        </w:rPr>
      </w:pPr>
      <w:r w:rsidRPr="001D0E2A">
        <w:rPr>
          <w:rFonts w:cs="Arial"/>
          <w:sz w:val="16"/>
          <w:szCs w:val="16"/>
        </w:rPr>
        <w:t>The standard argument against degrowth</w:t>
      </w:r>
    </w:p>
    <w:p w14:paraId="29704703" w14:textId="77777777" w:rsidR="004E708F" w:rsidRPr="001D0E2A" w:rsidRDefault="004E708F" w:rsidP="004E708F">
      <w:pPr>
        <w:rPr>
          <w:rFonts w:cs="Arial"/>
          <w:sz w:val="16"/>
        </w:rPr>
      </w:pPr>
      <w:r w:rsidRPr="001D0E2A">
        <w:rPr>
          <w:rFonts w:cs="Arial"/>
          <w:sz w:val="16"/>
        </w:rPr>
        <w:t xml:space="preserve">First, note that the typical argument against degrowth, which I laid out in a Bloomberg post a while back, is that we don’t need it; </w:t>
      </w:r>
      <w:r w:rsidRPr="001D0E2A">
        <w:rPr>
          <w:rStyle w:val="StyleUnderline"/>
          <w:rFonts w:cs="Arial"/>
          <w:highlight w:val="cyan"/>
        </w:rPr>
        <w:t xml:space="preserve">we can raise </w:t>
      </w:r>
      <w:r w:rsidRPr="001D0E2A">
        <w:rPr>
          <w:rStyle w:val="StyleUnderline"/>
          <w:rFonts w:cs="Arial"/>
        </w:rPr>
        <w:t xml:space="preserve">human </w:t>
      </w:r>
      <w:r w:rsidRPr="001D0E2A">
        <w:rPr>
          <w:rStyle w:val="StyleUnderline"/>
          <w:rFonts w:cs="Arial"/>
          <w:highlight w:val="cyan"/>
        </w:rPr>
        <w:t xml:space="preserve">living standards </w:t>
      </w:r>
      <w:r w:rsidRPr="001D0E2A">
        <w:rPr>
          <w:rStyle w:val="Emphasis"/>
          <w:highlight w:val="cyan"/>
        </w:rPr>
        <w:t>without exhausting the planet</w:t>
      </w:r>
      <w:r w:rsidRPr="001D0E2A">
        <w:rPr>
          <w:rFonts w:cs="Arial"/>
          <w:sz w:val="16"/>
        </w:rPr>
        <w:t xml:space="preserve">. This argument was capably put forward by Andy McAfee, in his excellent book More From Less, which you should buy and read. Essentially, </w:t>
      </w:r>
      <w:r w:rsidRPr="001D0E2A">
        <w:rPr>
          <w:rStyle w:val="StyleUnderline"/>
          <w:rFonts w:cs="Arial"/>
          <w:highlight w:val="cyan"/>
        </w:rPr>
        <w:t xml:space="preserve">the idea </w:t>
      </w:r>
      <w:r w:rsidRPr="001D0E2A">
        <w:rPr>
          <w:rStyle w:val="StyleUnderline"/>
          <w:rFonts w:cs="Arial"/>
        </w:rPr>
        <w:t xml:space="preserve">that economic </w:t>
      </w:r>
      <w:r w:rsidRPr="001D0E2A">
        <w:rPr>
          <w:rStyle w:val="StyleUnderline"/>
          <w:rFonts w:cs="Arial"/>
          <w:highlight w:val="cyan"/>
        </w:rPr>
        <w:t xml:space="preserve">growth requires </w:t>
      </w:r>
      <w:r w:rsidRPr="001D0E2A">
        <w:rPr>
          <w:rStyle w:val="StyleUnderline"/>
          <w:rFonts w:cs="Arial"/>
        </w:rPr>
        <w:t xml:space="preserve">growth in </w:t>
      </w:r>
      <w:r w:rsidRPr="001D0E2A">
        <w:rPr>
          <w:rStyle w:val="StyleUnderline"/>
          <w:rFonts w:cs="Arial"/>
          <w:highlight w:val="cyan"/>
        </w:rPr>
        <w:t xml:space="preserve">resource </w:t>
      </w:r>
      <w:r w:rsidRPr="001D0E2A">
        <w:rPr>
          <w:rStyle w:val="StyleUnderline"/>
          <w:rFonts w:cs="Arial"/>
        </w:rPr>
        <w:t xml:space="preserve">use </w:t>
      </w:r>
      <w:r w:rsidRPr="001D0E2A">
        <w:rPr>
          <w:rStyle w:val="StyleUnderline"/>
          <w:rFonts w:cs="Arial"/>
          <w:highlight w:val="cyan"/>
        </w:rPr>
        <w:t xml:space="preserve">is </w:t>
      </w:r>
      <w:r w:rsidRPr="001D0E2A">
        <w:rPr>
          <w:rStyle w:val="Emphasis"/>
          <w:highlight w:val="cyan"/>
        </w:rPr>
        <w:t>false</w:t>
      </w:r>
      <w:r w:rsidRPr="001D0E2A">
        <w:rPr>
          <w:rFonts w:cs="Arial"/>
          <w:sz w:val="16"/>
        </w:rPr>
        <w:t xml:space="preserve">; </w:t>
      </w:r>
      <w:r w:rsidRPr="001D0E2A">
        <w:rPr>
          <w:rStyle w:val="StyleUnderline"/>
          <w:rFonts w:cs="Arial"/>
          <w:highlight w:val="cyan"/>
        </w:rPr>
        <w:t>rich countries</w:t>
      </w:r>
      <w:r w:rsidRPr="001D0E2A">
        <w:rPr>
          <w:rStyle w:val="StyleUnderline"/>
          <w:rFonts w:cs="Arial"/>
        </w:rPr>
        <w:t xml:space="preserve"> have started to grow while </w:t>
      </w:r>
      <w:r w:rsidRPr="001D0E2A">
        <w:rPr>
          <w:rStyle w:val="Emphasis"/>
          <w:highlight w:val="cyan"/>
        </w:rPr>
        <w:t>us</w:t>
      </w:r>
      <w:r w:rsidRPr="001D0E2A">
        <w:rPr>
          <w:rStyle w:val="Emphasis"/>
        </w:rPr>
        <w:t xml:space="preserve">ing less and </w:t>
      </w:r>
      <w:r w:rsidRPr="001D0E2A">
        <w:rPr>
          <w:rStyle w:val="Emphasis"/>
          <w:highlight w:val="cyan"/>
        </w:rPr>
        <w:t>less of the planet’s</w:t>
      </w:r>
      <w:r w:rsidRPr="001D0E2A">
        <w:rPr>
          <w:rFonts w:cs="Arial"/>
          <w:sz w:val="16"/>
          <w:highlight w:val="cyan"/>
        </w:rPr>
        <w:t xml:space="preserve"> </w:t>
      </w:r>
      <w:r w:rsidRPr="001D0E2A">
        <w:rPr>
          <w:rFonts w:cs="Arial"/>
          <w:sz w:val="16"/>
        </w:rPr>
        <w:t xml:space="preserve">most important </w:t>
      </w:r>
      <w:r w:rsidRPr="001D0E2A">
        <w:rPr>
          <w:rStyle w:val="Emphasis"/>
        </w:rPr>
        <w:t>resources</w:t>
      </w:r>
      <w:r w:rsidRPr="001D0E2A">
        <w:rPr>
          <w:rFonts w:cs="Arial"/>
          <w:sz w:val="16"/>
        </w:rPr>
        <w:t xml:space="preserve">. </w:t>
      </w:r>
      <w:r w:rsidRPr="001D0E2A">
        <w:rPr>
          <w:rStyle w:val="StyleUnderline"/>
          <w:rFonts w:cs="Arial"/>
        </w:rPr>
        <w:t xml:space="preserve">For example, here is U.S. use of </w:t>
      </w:r>
      <w:r w:rsidRPr="001D0E2A">
        <w:rPr>
          <w:rStyle w:val="Emphasis"/>
        </w:rPr>
        <w:t xml:space="preserve">fresh </w:t>
      </w:r>
      <w:r w:rsidRPr="001D0E2A">
        <w:rPr>
          <w:rStyle w:val="Emphasis"/>
          <w:highlight w:val="cyan"/>
        </w:rPr>
        <w:t>water</w:t>
      </w:r>
      <w:r w:rsidRPr="001D0E2A">
        <w:rPr>
          <w:rStyle w:val="StyleUnderline"/>
          <w:rFonts w:cs="Arial"/>
          <w:highlight w:val="cyan"/>
        </w:rPr>
        <w:t xml:space="preserve"> </w:t>
      </w:r>
      <w:r w:rsidRPr="001D0E2A">
        <w:rPr>
          <w:rStyle w:val="StyleUnderline"/>
          <w:rFonts w:cs="Arial"/>
        </w:rPr>
        <w:t xml:space="preserve">and various </w:t>
      </w:r>
      <w:r w:rsidRPr="001D0E2A">
        <w:rPr>
          <w:rStyle w:val="Emphasis"/>
          <w:highlight w:val="cyan"/>
        </w:rPr>
        <w:t>metals</w:t>
      </w:r>
      <w:r w:rsidRPr="001D0E2A">
        <w:rPr>
          <w:rFonts w:cs="Arial"/>
          <w:sz w:val="16"/>
        </w:rPr>
        <w:t xml:space="preserve">, </w:t>
      </w:r>
      <w:r w:rsidRPr="001D0E2A">
        <w:rPr>
          <w:rStyle w:val="StyleUnderline"/>
          <w:rFonts w:cs="Arial"/>
        </w:rPr>
        <w:t>as well as</w:t>
      </w:r>
      <w:r w:rsidRPr="001D0E2A">
        <w:rPr>
          <w:rFonts w:cs="Arial"/>
          <w:sz w:val="16"/>
        </w:rPr>
        <w:t xml:space="preserve"> trade-adjusted </w:t>
      </w:r>
      <w:r w:rsidRPr="001D0E2A">
        <w:rPr>
          <w:rStyle w:val="Emphasis"/>
          <w:highlight w:val="cyan"/>
        </w:rPr>
        <w:t>carbon</w:t>
      </w:r>
      <w:r w:rsidRPr="001D0E2A">
        <w:rPr>
          <w:rFonts w:cs="Arial"/>
          <w:sz w:val="16"/>
          <w:highlight w:val="cyan"/>
        </w:rPr>
        <w:t xml:space="preserve"> </w:t>
      </w:r>
      <w:r w:rsidRPr="001D0E2A">
        <w:rPr>
          <w:rFonts w:cs="Arial"/>
          <w:sz w:val="16"/>
        </w:rPr>
        <w:t>emissions:</w:t>
      </w:r>
    </w:p>
    <w:p w14:paraId="5361057F" w14:textId="77777777" w:rsidR="004E708F" w:rsidRPr="001D0E2A" w:rsidRDefault="004E708F" w:rsidP="004E708F">
      <w:pPr>
        <w:shd w:val="clear" w:color="auto" w:fill="FFFFFF"/>
        <w:jc w:val="center"/>
        <w:rPr>
          <w:rFonts w:cs="Arial"/>
          <w:color w:val="1A1A1A"/>
          <w:sz w:val="29"/>
          <w:szCs w:val="29"/>
        </w:rPr>
      </w:pPr>
      <w:r w:rsidRPr="001D0E2A">
        <w:rPr>
          <w:rFonts w:cs="Arial"/>
          <w:noProof/>
          <w:color w:val="1A1A1A"/>
          <w:sz w:val="29"/>
          <w:szCs w:val="29"/>
          <w:bdr w:val="none" w:sz="0" w:space="0" w:color="auto" w:frame="1"/>
        </w:rPr>
        <w:drawing>
          <wp:inline distT="0" distB="0" distL="0" distR="0" wp14:anchorId="28620889" wp14:editId="53EE3993">
            <wp:extent cx="3389462" cy="2190750"/>
            <wp:effectExtent l="0" t="0" r="1905" b="0"/>
            <wp:docPr id="3" name="Picture 3" descr="Chart, bar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4C1CC273" w14:textId="77777777" w:rsidR="004E708F" w:rsidRPr="001D0E2A" w:rsidRDefault="004E708F" w:rsidP="004E708F">
      <w:pPr>
        <w:shd w:val="clear" w:color="auto" w:fill="FFFFFF"/>
        <w:jc w:val="center"/>
        <w:rPr>
          <w:rFonts w:cs="Arial"/>
          <w:color w:val="1A1A1A"/>
          <w:sz w:val="29"/>
          <w:szCs w:val="29"/>
        </w:rPr>
      </w:pPr>
      <w:r w:rsidRPr="001D0E2A">
        <w:rPr>
          <w:rFonts w:cs="Arial"/>
          <w:noProof/>
          <w:color w:val="1A1A1A"/>
          <w:sz w:val="29"/>
          <w:szCs w:val="29"/>
          <w:bdr w:val="none" w:sz="0" w:space="0" w:color="auto" w:frame="1"/>
        </w:rPr>
        <w:drawing>
          <wp:inline distT="0" distB="0" distL="0" distR="0" wp14:anchorId="75239304" wp14:editId="70CBFFC1">
            <wp:extent cx="3267265" cy="2222500"/>
            <wp:effectExtent l="0" t="0" r="9525" b="6350"/>
            <wp:docPr id="2" name="Picture 2" descr="Chart, line char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065C87C1" w14:textId="77777777" w:rsidR="004E708F" w:rsidRPr="001D0E2A" w:rsidRDefault="004E708F" w:rsidP="004E708F">
      <w:pPr>
        <w:shd w:val="clear" w:color="auto" w:fill="FFFFFF"/>
        <w:jc w:val="center"/>
        <w:rPr>
          <w:rFonts w:cs="Arial"/>
          <w:color w:val="1A1A1A"/>
          <w:sz w:val="29"/>
          <w:szCs w:val="29"/>
        </w:rPr>
      </w:pPr>
      <w:r w:rsidRPr="001D0E2A">
        <w:rPr>
          <w:rFonts w:cs="Arial"/>
          <w:noProof/>
          <w:color w:val="1A1A1A"/>
          <w:sz w:val="29"/>
          <w:szCs w:val="29"/>
          <w:bdr w:val="none" w:sz="0" w:space="0" w:color="auto" w:frame="1"/>
        </w:rPr>
        <w:lastRenderedPageBreak/>
        <w:drawing>
          <wp:inline distT="0" distB="0" distL="0" distR="0" wp14:anchorId="5D1F8054" wp14:editId="1C8B020A">
            <wp:extent cx="3920387" cy="2767965"/>
            <wp:effectExtent l="0" t="0" r="4445" b="0"/>
            <wp:docPr id="1" name="Picture 1" descr="Chart, line chart&#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26D09FA7" w14:textId="77777777" w:rsidR="004E708F" w:rsidRPr="001D0E2A" w:rsidRDefault="004E708F" w:rsidP="004E708F">
      <w:pPr>
        <w:rPr>
          <w:rFonts w:cs="Arial"/>
          <w:u w:val="single"/>
        </w:rPr>
      </w:pPr>
      <w:r w:rsidRPr="001D0E2A">
        <w:rPr>
          <w:rFonts w:cs="Arial"/>
          <w:sz w:val="16"/>
        </w:rPr>
        <w:t xml:space="preserve">So the idea here is that </w:t>
      </w:r>
      <w:r w:rsidRPr="001D0E2A">
        <w:rPr>
          <w:rStyle w:val="Emphasis"/>
          <w:highlight w:val="cyan"/>
        </w:rPr>
        <w:t>we don’t need degrowth</w:t>
      </w:r>
      <w:r w:rsidRPr="001D0E2A">
        <w:rPr>
          <w:rFonts w:cs="Arial"/>
          <w:sz w:val="16"/>
        </w:rPr>
        <w:t xml:space="preserve">; instead, </w:t>
      </w:r>
      <w:r w:rsidRPr="001D0E2A">
        <w:rPr>
          <w:rStyle w:val="StyleUnderline"/>
          <w:rFonts w:cs="Arial"/>
        </w:rPr>
        <w:t xml:space="preserve">we can keep raising everyone’s standard of living </w:t>
      </w:r>
      <w:r w:rsidRPr="001D0E2A">
        <w:rPr>
          <w:rStyle w:val="Emphasis"/>
        </w:rPr>
        <w:t>without exhausting the planet’s resources</w:t>
      </w:r>
      <w:r w:rsidRPr="001D0E2A">
        <w:rPr>
          <w:rFonts w:cs="Arial"/>
          <w:sz w:val="16"/>
        </w:rPr>
        <w:t xml:space="preserve">. Because </w:t>
      </w:r>
      <w:r w:rsidRPr="001D0E2A">
        <w:rPr>
          <w:rStyle w:val="StyleUnderline"/>
          <w:rFonts w:cs="Arial"/>
        </w:rPr>
        <w:t>growth</w:t>
      </w:r>
      <w:r w:rsidRPr="001D0E2A">
        <w:rPr>
          <w:rFonts w:cs="Arial"/>
          <w:sz w:val="16"/>
        </w:rPr>
        <w:t xml:space="preserve"> doesn’t just mean using more and more stuff; instead, it </w:t>
      </w:r>
      <w:r w:rsidRPr="001D0E2A">
        <w:rPr>
          <w:rStyle w:val="StyleUnderline"/>
          <w:rFonts w:cs="Arial"/>
        </w:rPr>
        <w:t xml:space="preserve">can mean finding </w:t>
      </w:r>
      <w:r w:rsidRPr="001D0E2A">
        <w:rPr>
          <w:rStyle w:val="Emphasis"/>
        </w:rPr>
        <w:t>more efficient ways</w:t>
      </w:r>
      <w:r w:rsidRPr="001D0E2A">
        <w:rPr>
          <w:rStyle w:val="StyleUnderline"/>
          <w:rFonts w:cs="Arial"/>
        </w:rPr>
        <w:t xml:space="preserve"> to use the stuff we have.</w:t>
      </w:r>
    </w:p>
    <w:p w14:paraId="2C898769" w14:textId="77777777" w:rsidR="004E708F" w:rsidRPr="001D0E2A" w:rsidRDefault="004E708F" w:rsidP="004E708F">
      <w:pPr>
        <w:rPr>
          <w:rFonts w:cs="Arial"/>
          <w:sz w:val="16"/>
        </w:rPr>
      </w:pPr>
      <w:r w:rsidRPr="001D0E2A">
        <w:rPr>
          <w:rStyle w:val="StyleUnderline"/>
          <w:rFonts w:cs="Arial"/>
        </w:rPr>
        <w:t>Degrowthers</w:t>
      </w:r>
      <w:r w:rsidRPr="001D0E2A">
        <w:rPr>
          <w:rFonts w:cs="Arial"/>
          <w:sz w:val="16"/>
        </w:rPr>
        <w:t xml:space="preserve"> have two counters to this. Their first counter, typically, is to </w:t>
      </w:r>
      <w:r w:rsidRPr="001D0E2A">
        <w:rPr>
          <w:rStyle w:val="StyleUnderline"/>
          <w:rFonts w:cs="Arial"/>
        </w:rPr>
        <w:t>show</w:t>
      </w:r>
      <w:r w:rsidRPr="001D0E2A">
        <w:rPr>
          <w:rFonts w:cs="Arial"/>
          <w:sz w:val="16"/>
        </w:rPr>
        <w:t xml:space="preserve"> a graph of </w:t>
      </w:r>
      <w:r w:rsidRPr="001D0E2A">
        <w:rPr>
          <w:rStyle w:val="StyleUnderline"/>
          <w:rFonts w:cs="Arial"/>
        </w:rPr>
        <w:t xml:space="preserve">resource use for the entire world, and show that it’s correlated with global growth. This is a </w:t>
      </w:r>
      <w:r w:rsidRPr="001D0E2A">
        <w:rPr>
          <w:rStyle w:val="Emphasis"/>
        </w:rPr>
        <w:t>weak response</w:t>
      </w:r>
      <w:r w:rsidRPr="001D0E2A">
        <w:rPr>
          <w:rFonts w:cs="Arial"/>
          <w:sz w:val="16"/>
        </w:rPr>
        <w:t>, for two reasons:</w:t>
      </w:r>
    </w:p>
    <w:p w14:paraId="331C9466" w14:textId="77777777" w:rsidR="004E708F" w:rsidRPr="001D0E2A" w:rsidRDefault="004E708F" w:rsidP="004E708F">
      <w:pPr>
        <w:pStyle w:val="ListParagraph"/>
        <w:numPr>
          <w:ilvl w:val="0"/>
          <w:numId w:val="16"/>
        </w:numPr>
        <w:rPr>
          <w:rStyle w:val="StyleUnderline"/>
          <w:rFonts w:cs="Arial"/>
        </w:rPr>
      </w:pPr>
      <w:r w:rsidRPr="001D0E2A">
        <w:rPr>
          <w:rStyle w:val="Emphasis"/>
          <w:highlight w:val="cyan"/>
        </w:rPr>
        <w:t>Degrowthers</w:t>
      </w:r>
      <w:r w:rsidRPr="001D0E2A">
        <w:rPr>
          <w:rFonts w:cs="Arial"/>
          <w:sz w:val="16"/>
          <w:highlight w:val="cyan"/>
        </w:rPr>
        <w:t xml:space="preserve"> </w:t>
      </w:r>
      <w:r w:rsidRPr="001D0E2A">
        <w:rPr>
          <w:rStyle w:val="StyleUnderline"/>
          <w:rFonts w:cs="Arial"/>
          <w:highlight w:val="cyan"/>
        </w:rPr>
        <w:t xml:space="preserve">have no idea how to combine </w:t>
      </w:r>
      <w:r w:rsidRPr="001D0E2A">
        <w:rPr>
          <w:rStyle w:val="StyleUnderline"/>
          <w:rFonts w:cs="Arial"/>
        </w:rPr>
        <w:t xml:space="preserve">various </w:t>
      </w:r>
      <w:r w:rsidRPr="001D0E2A">
        <w:rPr>
          <w:rStyle w:val="StyleUnderline"/>
          <w:rFonts w:cs="Arial"/>
          <w:highlight w:val="cyan"/>
        </w:rPr>
        <w:t xml:space="preserve">resources </w:t>
      </w:r>
      <w:r w:rsidRPr="001D0E2A">
        <w:rPr>
          <w:rStyle w:val="StyleUnderline"/>
          <w:rFonts w:cs="Arial"/>
        </w:rPr>
        <w:t>into an overall measure</w:t>
      </w:r>
      <w:r w:rsidRPr="001D0E2A">
        <w:rPr>
          <w:rFonts w:cs="Arial"/>
          <w:sz w:val="16"/>
        </w:rPr>
        <w:t xml:space="preserve"> of resource use, </w:t>
      </w:r>
      <w:r w:rsidRPr="001D0E2A">
        <w:rPr>
          <w:rStyle w:val="StyleUnderline"/>
          <w:rFonts w:cs="Arial"/>
          <w:highlight w:val="cyan"/>
        </w:rPr>
        <w:t>so they</w:t>
      </w:r>
      <w:r w:rsidRPr="001D0E2A">
        <w:rPr>
          <w:rFonts w:cs="Arial"/>
          <w:sz w:val="16"/>
          <w:highlight w:val="cyan"/>
        </w:rPr>
        <w:t xml:space="preserve"> </w:t>
      </w:r>
      <w:r w:rsidRPr="001D0E2A">
        <w:rPr>
          <w:rFonts w:cs="Arial"/>
          <w:sz w:val="16"/>
        </w:rPr>
        <w:t xml:space="preserve">typically </w:t>
      </w:r>
      <w:r w:rsidRPr="001D0E2A">
        <w:rPr>
          <w:rStyle w:val="StyleUnderline"/>
          <w:rFonts w:cs="Arial"/>
          <w:highlight w:val="cyan"/>
        </w:rPr>
        <w:t xml:space="preserve">go with </w:t>
      </w:r>
      <w:r w:rsidRPr="001D0E2A">
        <w:rPr>
          <w:rStyle w:val="StyleUnderline"/>
          <w:rFonts w:cs="Arial"/>
        </w:rPr>
        <w:t xml:space="preserve">gross </w:t>
      </w:r>
      <w:r w:rsidRPr="001D0E2A">
        <w:rPr>
          <w:rStyle w:val="StyleUnderline"/>
          <w:rFonts w:cs="Arial"/>
          <w:highlight w:val="cyan"/>
        </w:rPr>
        <w:t xml:space="preserve">weight. This is </w:t>
      </w:r>
      <w:r w:rsidRPr="001D0E2A">
        <w:rPr>
          <w:rStyle w:val="Emphasis"/>
          <w:highlight w:val="cyan"/>
        </w:rPr>
        <w:t>absurd</w:t>
      </w:r>
      <w:r w:rsidRPr="001D0E2A">
        <w:rPr>
          <w:rFonts w:cs="Arial"/>
          <w:sz w:val="16"/>
        </w:rPr>
        <w:t xml:space="preserve">, since </w:t>
      </w:r>
      <w:r w:rsidRPr="001D0E2A">
        <w:rPr>
          <w:rStyle w:val="Emphasis"/>
          <w:highlight w:val="cyan"/>
        </w:rPr>
        <w:t>some materials are recyclable</w:t>
      </w:r>
      <w:r w:rsidRPr="001D0E2A">
        <w:rPr>
          <w:rFonts w:cs="Arial"/>
          <w:sz w:val="16"/>
        </w:rPr>
        <w:t xml:space="preserve"> </w:t>
      </w:r>
      <w:r w:rsidRPr="001D0E2A">
        <w:rPr>
          <w:rStyle w:val="StyleUnderline"/>
          <w:rFonts w:cs="Arial"/>
        </w:rPr>
        <w:t xml:space="preserve">and </w:t>
      </w:r>
      <w:r w:rsidRPr="001D0E2A">
        <w:rPr>
          <w:rStyle w:val="StyleUnderline"/>
          <w:rFonts w:cs="Arial"/>
          <w:highlight w:val="cyan"/>
        </w:rPr>
        <w:t>others</w:t>
      </w:r>
      <w:r w:rsidRPr="001D0E2A">
        <w:rPr>
          <w:rFonts w:cs="Arial"/>
          <w:sz w:val="16"/>
        </w:rPr>
        <w:t xml:space="preserve"> are not — </w:t>
      </w:r>
      <w:r w:rsidRPr="001D0E2A">
        <w:rPr>
          <w:rStyle w:val="StyleUnderline"/>
          <w:rFonts w:cs="Arial"/>
        </w:rPr>
        <w:t xml:space="preserve">if you “use” a ton of copper you </w:t>
      </w:r>
      <w:r w:rsidRPr="001D0E2A">
        <w:rPr>
          <w:rStyle w:val="Emphasis"/>
        </w:rPr>
        <w:t>still have the copper</w:t>
      </w:r>
      <w:r w:rsidRPr="001D0E2A">
        <w:rPr>
          <w:rStyle w:val="StyleUnderline"/>
          <w:rFonts w:cs="Arial"/>
        </w:rPr>
        <w:t xml:space="preserve">, whereas if you “use” a ton </w:t>
      </w:r>
      <w:r w:rsidRPr="001D0E2A">
        <w:rPr>
          <w:rStyle w:val="StyleUnderline"/>
          <w:rFonts w:cs="Arial"/>
          <w:highlight w:val="cyan"/>
        </w:rPr>
        <w:t xml:space="preserve">of </w:t>
      </w:r>
      <w:r w:rsidRPr="001D0E2A">
        <w:rPr>
          <w:rStyle w:val="StyleUnderline"/>
          <w:rFonts w:cs="Arial"/>
        </w:rPr>
        <w:t>oil, your oil is gone</w:t>
      </w:r>
      <w:r w:rsidRPr="001D0E2A">
        <w:rPr>
          <w:rFonts w:cs="Arial"/>
          <w:sz w:val="16"/>
        </w:rPr>
        <w:t xml:space="preserve">. It’s also absurd because </w:t>
      </w:r>
      <w:r w:rsidRPr="001D0E2A">
        <w:rPr>
          <w:rStyle w:val="StyleUnderline"/>
          <w:rFonts w:cs="Arial"/>
        </w:rPr>
        <w:t>it doesn’t take into account</w:t>
      </w:r>
      <w:r w:rsidRPr="001D0E2A">
        <w:rPr>
          <w:rFonts w:cs="Arial"/>
          <w:sz w:val="16"/>
        </w:rPr>
        <w:t xml:space="preserve"> the </w:t>
      </w:r>
      <w:r w:rsidRPr="001D0E2A">
        <w:rPr>
          <w:rStyle w:val="Emphasis"/>
        </w:rPr>
        <w:t xml:space="preserve">relative </w:t>
      </w:r>
      <w:r w:rsidRPr="001D0E2A">
        <w:rPr>
          <w:rStyle w:val="Emphasis"/>
          <w:highlight w:val="cyan"/>
        </w:rPr>
        <w:t>abundance</w:t>
      </w:r>
      <w:r w:rsidRPr="001D0E2A">
        <w:rPr>
          <w:rFonts w:cs="Arial"/>
          <w:sz w:val="16"/>
          <w:highlight w:val="cyan"/>
        </w:rPr>
        <w:t xml:space="preserve"> </w:t>
      </w:r>
      <w:r w:rsidRPr="001D0E2A">
        <w:rPr>
          <w:rFonts w:cs="Arial"/>
          <w:sz w:val="16"/>
        </w:rPr>
        <w:t xml:space="preserve">of resources — </w:t>
      </w:r>
      <w:r w:rsidRPr="001D0E2A">
        <w:rPr>
          <w:rStyle w:val="StyleUnderline"/>
          <w:rFonts w:cs="Arial"/>
          <w:highlight w:val="cyan"/>
        </w:rPr>
        <w:t xml:space="preserve">if you </w:t>
      </w:r>
      <w:r w:rsidRPr="001D0E2A">
        <w:rPr>
          <w:rStyle w:val="StyleUnderline"/>
          <w:rFonts w:cs="Arial"/>
        </w:rPr>
        <w:t xml:space="preserve">figure out how to </w:t>
      </w:r>
      <w:r w:rsidRPr="001D0E2A">
        <w:rPr>
          <w:rStyle w:val="StyleUnderline"/>
          <w:rFonts w:cs="Arial"/>
          <w:highlight w:val="cyan"/>
        </w:rPr>
        <w:t xml:space="preserve">substitute </w:t>
      </w:r>
      <w:r w:rsidRPr="001D0E2A">
        <w:rPr>
          <w:rStyle w:val="StyleUnderline"/>
          <w:rFonts w:cs="Arial"/>
        </w:rPr>
        <w:t xml:space="preserve">2 tons of </w:t>
      </w:r>
      <w:r w:rsidRPr="001D0E2A">
        <w:rPr>
          <w:rStyle w:val="StyleUnderline"/>
          <w:rFonts w:cs="Arial"/>
          <w:highlight w:val="cyan"/>
        </w:rPr>
        <w:t xml:space="preserve">sand for </w:t>
      </w:r>
      <w:r w:rsidRPr="001D0E2A">
        <w:rPr>
          <w:rStyle w:val="StyleUnderline"/>
          <w:rFonts w:cs="Arial"/>
        </w:rPr>
        <w:t xml:space="preserve">1 ton of </w:t>
      </w:r>
      <w:r w:rsidRPr="001D0E2A">
        <w:rPr>
          <w:rStyle w:val="StyleUnderline"/>
          <w:rFonts w:cs="Arial"/>
          <w:highlight w:val="cyan"/>
        </w:rPr>
        <w:t xml:space="preserve">oil, you’re getting </w:t>
      </w:r>
      <w:r w:rsidRPr="001D0E2A">
        <w:rPr>
          <w:rStyle w:val="StyleUnderline"/>
          <w:rFonts w:cs="Arial"/>
        </w:rPr>
        <w:t xml:space="preserve">more </w:t>
      </w:r>
      <w:r w:rsidRPr="001D0E2A">
        <w:rPr>
          <w:rStyle w:val="StyleUnderline"/>
          <w:rFonts w:cs="Arial"/>
          <w:highlight w:val="cyan"/>
        </w:rPr>
        <w:t>efficient</w:t>
      </w:r>
      <w:r w:rsidRPr="001D0E2A">
        <w:rPr>
          <w:rStyle w:val="StyleUnderline"/>
          <w:rFonts w:cs="Arial"/>
        </w:rPr>
        <w:t>, since sand is much more plentiful</w:t>
      </w:r>
      <w:r w:rsidRPr="001D0E2A">
        <w:rPr>
          <w:rFonts w:cs="Arial"/>
          <w:sz w:val="16"/>
        </w:rPr>
        <w:t xml:space="preserve"> than oil (and doesn’t pollute as much when you use it). </w:t>
      </w:r>
      <w:r w:rsidRPr="001D0E2A">
        <w:rPr>
          <w:rStyle w:val="StyleUnderline"/>
          <w:rFonts w:cs="Arial"/>
        </w:rPr>
        <w:t xml:space="preserve">A lot of growth is figuring out how to substitute plentiful resources for rare ones, and simply adding up </w:t>
      </w:r>
      <w:r w:rsidRPr="001D0E2A">
        <w:rPr>
          <w:rStyle w:val="StyleUnderline"/>
          <w:rFonts w:cs="Arial"/>
          <w:highlight w:val="cyan"/>
        </w:rPr>
        <w:t xml:space="preserve">gross tonnage </w:t>
      </w:r>
      <w:r w:rsidRPr="001D0E2A">
        <w:rPr>
          <w:rStyle w:val="Emphasis"/>
          <w:highlight w:val="cyan"/>
        </w:rPr>
        <w:t>ignores this</w:t>
      </w:r>
      <w:r w:rsidRPr="001D0E2A">
        <w:rPr>
          <w:rStyle w:val="StyleUnderline"/>
          <w:rFonts w:cs="Arial"/>
        </w:rPr>
        <w:t>.</w:t>
      </w:r>
    </w:p>
    <w:p w14:paraId="6A75CAF1" w14:textId="77777777" w:rsidR="004E708F" w:rsidRPr="001D0E2A" w:rsidRDefault="004E708F" w:rsidP="004E708F">
      <w:pPr>
        <w:pStyle w:val="ListParagraph"/>
        <w:numPr>
          <w:ilvl w:val="0"/>
          <w:numId w:val="16"/>
        </w:numPr>
        <w:rPr>
          <w:rFonts w:cs="Arial"/>
          <w:sz w:val="16"/>
        </w:rPr>
      </w:pPr>
      <w:r w:rsidRPr="001D0E2A">
        <w:rPr>
          <w:rStyle w:val="Emphasis"/>
          <w:highlight w:val="cyan"/>
        </w:rPr>
        <w:t>Past trends are no guarantee</w:t>
      </w:r>
      <w:r w:rsidRPr="001D0E2A">
        <w:rPr>
          <w:rStyle w:val="Emphasis"/>
        </w:rPr>
        <w:t xml:space="preserve"> of future trends</w:t>
      </w:r>
      <w:r w:rsidRPr="001D0E2A">
        <w:rPr>
          <w:rFonts w:cs="Arial"/>
          <w:sz w:val="16"/>
        </w:rPr>
        <w:t xml:space="preserve">. </w:t>
      </w:r>
      <w:r w:rsidRPr="001D0E2A">
        <w:rPr>
          <w:rStyle w:val="StyleUnderline"/>
          <w:rFonts w:cs="Arial"/>
        </w:rPr>
        <w:t>Until the 70s</w:t>
      </w:r>
      <w:r w:rsidRPr="001D0E2A">
        <w:rPr>
          <w:rFonts w:cs="Arial"/>
          <w:sz w:val="16"/>
        </w:rPr>
        <w:t xml:space="preserve">, for instance, U.S. economic </w:t>
      </w:r>
      <w:r w:rsidRPr="001D0E2A">
        <w:rPr>
          <w:rStyle w:val="StyleUnderline"/>
          <w:rFonts w:cs="Arial"/>
          <w:highlight w:val="cyan"/>
        </w:rPr>
        <w:t xml:space="preserve">growth was </w:t>
      </w:r>
      <w:r w:rsidRPr="001D0E2A">
        <w:rPr>
          <w:rStyle w:val="StyleUnderline"/>
          <w:rFonts w:cs="Arial"/>
        </w:rPr>
        <w:t xml:space="preserve">closely </w:t>
      </w:r>
      <w:r w:rsidRPr="001D0E2A">
        <w:rPr>
          <w:rStyle w:val="StyleUnderline"/>
          <w:rFonts w:cs="Arial"/>
          <w:highlight w:val="cyan"/>
        </w:rPr>
        <w:t xml:space="preserve">correlated with </w:t>
      </w:r>
      <w:r w:rsidRPr="001D0E2A">
        <w:rPr>
          <w:rStyle w:val="StyleUnderline"/>
          <w:rFonts w:cs="Arial"/>
        </w:rPr>
        <w:t xml:space="preserve">both energy use and carbon </w:t>
      </w:r>
      <w:r w:rsidRPr="001D0E2A">
        <w:rPr>
          <w:rStyle w:val="StyleUnderline"/>
          <w:rFonts w:cs="Arial"/>
          <w:highlight w:val="cyan"/>
        </w:rPr>
        <w:t>emissions</w:t>
      </w:r>
      <w:r w:rsidRPr="001D0E2A">
        <w:rPr>
          <w:rStyle w:val="StyleUnderline"/>
          <w:rFonts w:cs="Arial"/>
        </w:rPr>
        <w:t xml:space="preserve">; after the 70s, </w:t>
      </w:r>
      <w:r w:rsidRPr="001D0E2A">
        <w:rPr>
          <w:rStyle w:val="StyleUnderline"/>
          <w:rFonts w:cs="Arial"/>
          <w:highlight w:val="cyan"/>
        </w:rPr>
        <w:t xml:space="preserve">this </w:t>
      </w:r>
      <w:r w:rsidRPr="001D0E2A">
        <w:rPr>
          <w:rStyle w:val="StyleUnderline"/>
          <w:rFonts w:cs="Arial"/>
        </w:rPr>
        <w:t xml:space="preserve">correlation </w:t>
      </w:r>
      <w:r w:rsidRPr="001D0E2A">
        <w:rPr>
          <w:rStyle w:val="Emphasis"/>
        </w:rPr>
        <w:t>broke down completely</w:t>
      </w:r>
      <w:r w:rsidRPr="001D0E2A">
        <w:rPr>
          <w:rStyle w:val="StyleUnderline"/>
          <w:rFonts w:cs="Arial"/>
        </w:rPr>
        <w:t xml:space="preserve"> and the lines </w:t>
      </w:r>
      <w:r w:rsidRPr="001D0E2A">
        <w:rPr>
          <w:rStyle w:val="StyleUnderline"/>
          <w:rFonts w:cs="Arial"/>
          <w:highlight w:val="cyan"/>
        </w:rPr>
        <w:t xml:space="preserve">started moving in </w:t>
      </w:r>
      <w:r w:rsidRPr="001D0E2A">
        <w:rPr>
          <w:rStyle w:val="Emphasis"/>
          <w:highlight w:val="cyan"/>
        </w:rPr>
        <w:t>opposite directions</w:t>
      </w:r>
      <w:r w:rsidRPr="001D0E2A">
        <w:rPr>
          <w:rFonts w:cs="Arial"/>
          <w:sz w:val="16"/>
        </w:rPr>
        <w:t xml:space="preserve">. </w:t>
      </w:r>
      <w:r w:rsidRPr="001D0E2A">
        <w:rPr>
          <w:rStyle w:val="StyleUnderline"/>
          <w:rFonts w:cs="Arial"/>
        </w:rPr>
        <w:t>Degrowthers present historical curves as if these are law</w:t>
      </w:r>
      <w:r w:rsidRPr="001D0E2A">
        <w:rPr>
          <w:rFonts w:cs="Arial"/>
          <w:sz w:val="16"/>
        </w:rPr>
        <w:t xml:space="preserve">s of nature, but we know that </w:t>
      </w:r>
      <w:r w:rsidRPr="001D0E2A">
        <w:rPr>
          <w:rStyle w:val="Emphasis"/>
        </w:rPr>
        <w:t>they are not</w:t>
      </w:r>
      <w:r w:rsidRPr="001D0E2A">
        <w:rPr>
          <w:rFonts w:cs="Arial"/>
          <w:sz w:val="16"/>
        </w:rPr>
        <w:t xml:space="preserve">. The trend is your friend only til the bend at the end. And </w:t>
      </w:r>
      <w:r w:rsidRPr="001D0E2A">
        <w:rPr>
          <w:rStyle w:val="StyleUnderline"/>
          <w:rFonts w:cs="Arial"/>
        </w:rPr>
        <w:t xml:space="preserve">the fact that </w:t>
      </w:r>
      <w:r w:rsidRPr="001D0E2A">
        <w:rPr>
          <w:rStyle w:val="StyleUnderline"/>
          <w:rFonts w:cs="Arial"/>
          <w:highlight w:val="cyan"/>
        </w:rPr>
        <w:t xml:space="preserve">rich countries </w:t>
      </w:r>
      <w:r w:rsidRPr="001D0E2A">
        <w:rPr>
          <w:rStyle w:val="StyleUnderline"/>
          <w:rFonts w:cs="Arial"/>
        </w:rPr>
        <w:t xml:space="preserve">have hit an </w:t>
      </w:r>
      <w:r w:rsidRPr="001D0E2A">
        <w:rPr>
          <w:rStyle w:val="StyleUnderline"/>
          <w:rFonts w:cs="Arial"/>
          <w:highlight w:val="cyan"/>
        </w:rPr>
        <w:t>inflection point</w:t>
      </w:r>
      <w:r w:rsidRPr="001D0E2A">
        <w:rPr>
          <w:rFonts w:cs="Arial"/>
          <w:sz w:val="16"/>
          <w:highlight w:val="cyan"/>
        </w:rPr>
        <w:t xml:space="preserve"> </w:t>
      </w:r>
      <w:r w:rsidRPr="001D0E2A">
        <w:rPr>
          <w:rFonts w:cs="Arial"/>
          <w:sz w:val="16"/>
        </w:rPr>
        <w:t xml:space="preserve">where economic growth no longer depends on growing resource </w:t>
      </w:r>
      <w:r w:rsidRPr="001D0E2A">
        <w:rPr>
          <w:rStyle w:val="Emphasis"/>
        </w:rPr>
        <w:t xml:space="preserve">use </w:t>
      </w:r>
      <w:r w:rsidRPr="001D0E2A">
        <w:rPr>
          <w:rStyle w:val="Emphasis"/>
          <w:highlight w:val="cyan"/>
        </w:rPr>
        <w:t xml:space="preserve">is a strong indicator </w:t>
      </w:r>
      <w:r w:rsidRPr="001D0E2A">
        <w:rPr>
          <w:rStyle w:val="Emphasis"/>
        </w:rPr>
        <w:t xml:space="preserve">that </w:t>
      </w:r>
      <w:r w:rsidRPr="001D0E2A">
        <w:rPr>
          <w:rStyle w:val="Emphasis"/>
          <w:highlight w:val="cyan"/>
        </w:rPr>
        <w:t>industrializing countries</w:t>
      </w:r>
      <w:r w:rsidRPr="001D0E2A">
        <w:rPr>
          <w:rFonts w:cs="Arial"/>
          <w:sz w:val="16"/>
          <w:highlight w:val="cyan"/>
        </w:rPr>
        <w:t xml:space="preserve"> </w:t>
      </w:r>
      <w:r w:rsidRPr="001D0E2A">
        <w:rPr>
          <w:rFonts w:cs="Arial"/>
          <w:sz w:val="16"/>
        </w:rPr>
        <w:t xml:space="preserve">like China </w:t>
      </w:r>
      <w:r w:rsidRPr="001D0E2A">
        <w:rPr>
          <w:rStyle w:val="Emphasis"/>
          <w:highlight w:val="cyan"/>
        </w:rPr>
        <w:t>will</w:t>
      </w:r>
      <w:r w:rsidRPr="001D0E2A">
        <w:rPr>
          <w:rFonts w:cs="Arial"/>
          <w:sz w:val="16"/>
          <w:highlight w:val="cyan"/>
        </w:rPr>
        <w:t xml:space="preserve"> </w:t>
      </w:r>
      <w:r w:rsidRPr="001D0E2A">
        <w:rPr>
          <w:rFonts w:cs="Arial"/>
          <w:sz w:val="16"/>
        </w:rPr>
        <w:t xml:space="preserve">also hit this point </w:t>
      </w:r>
      <w:r w:rsidRPr="001D0E2A">
        <w:rPr>
          <w:rStyle w:val="StyleUnderline"/>
          <w:rFonts w:cs="Arial"/>
        </w:rPr>
        <w:t>as well</w:t>
      </w:r>
      <w:r w:rsidRPr="001D0E2A">
        <w:rPr>
          <w:rFonts w:cs="Arial"/>
          <w:sz w:val="16"/>
        </w:rPr>
        <w:t>. (And no, falling use in rich countries is mostly not due to outsourcing, as the emissions graph above illustrates.)</w:t>
      </w:r>
    </w:p>
    <w:p w14:paraId="43F7811A" w14:textId="77777777" w:rsidR="004E708F" w:rsidRPr="001D0E2A" w:rsidRDefault="004E708F" w:rsidP="004E708F">
      <w:pPr>
        <w:rPr>
          <w:rFonts w:cs="Arial"/>
          <w:sz w:val="16"/>
        </w:rPr>
      </w:pPr>
      <w:r w:rsidRPr="001D0E2A">
        <w:rPr>
          <w:rFonts w:cs="Arial"/>
          <w:sz w:val="16"/>
        </w:rPr>
        <w:t xml:space="preserve">So </w:t>
      </w:r>
      <w:r w:rsidRPr="001D0E2A">
        <w:rPr>
          <w:rStyle w:val="StyleUnderline"/>
          <w:rFonts w:cs="Arial"/>
        </w:rPr>
        <w:t xml:space="preserve">this degrowther argument is just </w:t>
      </w:r>
      <w:r w:rsidRPr="001D0E2A">
        <w:rPr>
          <w:rStyle w:val="Emphasis"/>
        </w:rPr>
        <w:t>wrong</w:t>
      </w:r>
      <w:r w:rsidRPr="001D0E2A">
        <w:rPr>
          <w:rFonts w:cs="Arial"/>
          <w:sz w:val="16"/>
        </w:rPr>
        <w:t xml:space="preserve">. But </w:t>
      </w:r>
      <w:r w:rsidRPr="001D0E2A">
        <w:rPr>
          <w:rStyle w:val="StyleUnderline"/>
          <w:rFonts w:cs="Arial"/>
        </w:rPr>
        <w:t>degrowthers</w:t>
      </w:r>
      <w:r w:rsidRPr="001D0E2A">
        <w:rPr>
          <w:rFonts w:cs="Arial"/>
          <w:sz w:val="16"/>
        </w:rPr>
        <w:t xml:space="preserve"> have a second, far better </w:t>
      </w:r>
      <w:r w:rsidRPr="001D0E2A">
        <w:rPr>
          <w:rStyle w:val="StyleUnderline"/>
          <w:rFonts w:cs="Arial"/>
        </w:rPr>
        <w:t>counter</w:t>
      </w:r>
      <w:r w:rsidRPr="001D0E2A">
        <w:rPr>
          <w:rFonts w:cs="Arial"/>
          <w:sz w:val="16"/>
        </w:rPr>
        <w:t xml:space="preserve"> to McAfee’s notion that we can have our cake and eat it too: </w:t>
      </w:r>
      <w:r w:rsidRPr="001D0E2A">
        <w:rPr>
          <w:rStyle w:val="StyleUnderline"/>
          <w:rFonts w:cs="Arial"/>
        </w:rPr>
        <w:t>Decoupling isn’t happening fast enough. If we wait</w:t>
      </w:r>
      <w:r w:rsidRPr="001D0E2A">
        <w:rPr>
          <w:rFonts w:cs="Arial"/>
          <w:sz w:val="16"/>
        </w:rPr>
        <w:t xml:space="preserve"> for China and India and all the countries of Africa to industrialize in a resource-intensive way like today’s developed countries did, and then to dematerialize their growth like today’s developed countries are doing now, </w:t>
      </w:r>
      <w:r w:rsidRPr="001D0E2A">
        <w:rPr>
          <w:rStyle w:val="StyleUnderline"/>
          <w:rFonts w:cs="Arial"/>
        </w:rPr>
        <w:t>it will be far too late</w:t>
      </w:r>
      <w:r w:rsidRPr="001D0E2A">
        <w:rPr>
          <w:rFonts w:cs="Arial"/>
          <w:sz w:val="16"/>
        </w:rPr>
        <w:t xml:space="preserve"> and the planet will suffer ecological catastrophe.</w:t>
      </w:r>
    </w:p>
    <w:p w14:paraId="09209E76" w14:textId="77777777" w:rsidR="004E708F" w:rsidRPr="001D0E2A" w:rsidRDefault="004E708F" w:rsidP="004E708F">
      <w:pPr>
        <w:rPr>
          <w:rStyle w:val="StyleUnderline"/>
          <w:rFonts w:cs="Arial"/>
        </w:rPr>
      </w:pPr>
      <w:r w:rsidRPr="001D0E2A">
        <w:rPr>
          <w:rStyle w:val="Emphasis"/>
        </w:rPr>
        <w:lastRenderedPageBreak/>
        <w:t>This argument isn’t</w:t>
      </w:r>
      <w:r w:rsidRPr="001D0E2A">
        <w:rPr>
          <w:rFonts w:cs="Arial"/>
          <w:sz w:val="16"/>
        </w:rPr>
        <w:t xml:space="preserve"> as </w:t>
      </w:r>
      <w:r w:rsidRPr="001D0E2A">
        <w:rPr>
          <w:rStyle w:val="Emphasis"/>
        </w:rPr>
        <w:t>strong</w:t>
      </w:r>
      <w:r w:rsidRPr="001D0E2A">
        <w:rPr>
          <w:rFonts w:cs="Arial"/>
          <w:sz w:val="16"/>
        </w:rPr>
        <w:t xml:space="preserve"> as it sounds — China and India and </w:t>
      </w:r>
      <w:r w:rsidRPr="001D0E2A">
        <w:rPr>
          <w:rStyle w:val="StyleUnderline"/>
          <w:rFonts w:cs="Arial"/>
          <w:highlight w:val="cyan"/>
        </w:rPr>
        <w:t xml:space="preserve">the rest will </w:t>
      </w:r>
      <w:r w:rsidRPr="001D0E2A">
        <w:rPr>
          <w:rStyle w:val="StyleUnderline"/>
          <w:rFonts w:cs="Arial"/>
        </w:rPr>
        <w:t xml:space="preserve">be able to </w:t>
      </w:r>
      <w:r w:rsidRPr="001D0E2A">
        <w:rPr>
          <w:rStyle w:val="Emphasis"/>
          <w:highlight w:val="cyan"/>
        </w:rPr>
        <w:t xml:space="preserve">take advantage of </w:t>
      </w:r>
      <w:r w:rsidRPr="001D0E2A">
        <w:rPr>
          <w:rStyle w:val="Emphasis"/>
        </w:rPr>
        <w:t xml:space="preserve">the efficiency-inducing </w:t>
      </w:r>
      <w:r w:rsidRPr="001D0E2A">
        <w:rPr>
          <w:rStyle w:val="Emphasis"/>
          <w:highlight w:val="cyan"/>
        </w:rPr>
        <w:t>tech</w:t>
      </w:r>
      <w:r w:rsidRPr="001D0E2A">
        <w:rPr>
          <w:rStyle w:val="Emphasis"/>
        </w:rPr>
        <w:t>nologies</w:t>
      </w:r>
      <w:r w:rsidRPr="001D0E2A">
        <w:rPr>
          <w:rStyle w:val="StyleUnderline"/>
          <w:rFonts w:cs="Arial"/>
        </w:rPr>
        <w:t xml:space="preserve"> created </w:t>
      </w:r>
      <w:r w:rsidRPr="001D0E2A">
        <w:rPr>
          <w:rStyle w:val="StyleUnderline"/>
          <w:rFonts w:cs="Arial"/>
          <w:highlight w:val="cyan"/>
        </w:rPr>
        <w:t xml:space="preserve">by </w:t>
      </w:r>
      <w:r w:rsidRPr="001D0E2A">
        <w:rPr>
          <w:rStyle w:val="StyleUnderline"/>
          <w:rFonts w:cs="Arial"/>
        </w:rPr>
        <w:t xml:space="preserve">the </w:t>
      </w:r>
      <w:r w:rsidRPr="001D0E2A">
        <w:rPr>
          <w:rStyle w:val="StyleUnderline"/>
          <w:rFonts w:cs="Arial"/>
          <w:highlight w:val="cyan"/>
        </w:rPr>
        <w:t>developed countries</w:t>
      </w:r>
      <w:r w:rsidRPr="001D0E2A">
        <w:rPr>
          <w:rStyle w:val="StyleUnderline"/>
          <w:rFonts w:cs="Arial"/>
        </w:rPr>
        <w:t>, like solar</w:t>
      </w:r>
      <w:r w:rsidRPr="001D0E2A">
        <w:rPr>
          <w:rFonts w:cs="Arial"/>
          <w:sz w:val="16"/>
        </w:rPr>
        <w:t xml:space="preserve"> power (indeed, they are already doing so). </w:t>
      </w:r>
      <w:r w:rsidRPr="001D0E2A">
        <w:rPr>
          <w:rStyle w:val="StyleUnderline"/>
          <w:rFonts w:cs="Arial"/>
        </w:rPr>
        <w:t>And they will be able to embrace “dematerialized” goods</w:t>
      </w:r>
      <w:r w:rsidRPr="001D0E2A">
        <w:rPr>
          <w:rFonts w:cs="Arial"/>
          <w:sz w:val="16"/>
        </w:rPr>
        <w:t xml:space="preserve"> and services </w:t>
      </w:r>
      <w:r w:rsidRPr="001D0E2A">
        <w:rPr>
          <w:rStyle w:val="StyleUnderline"/>
          <w:rFonts w:cs="Arial"/>
        </w:rPr>
        <w:t>like social networks</w:t>
      </w:r>
      <w:r w:rsidRPr="001D0E2A">
        <w:rPr>
          <w:rFonts w:cs="Arial"/>
          <w:sz w:val="16"/>
        </w:rPr>
        <w:t xml:space="preserve"> and video games (sorry, Xi Jinping) very early in their growth path. </w:t>
      </w:r>
      <w:r w:rsidRPr="001D0E2A">
        <w:rPr>
          <w:rStyle w:val="StyleUnderline"/>
          <w:rFonts w:cs="Arial"/>
        </w:rPr>
        <w:t xml:space="preserve">So these countries’ resource use trajectories </w:t>
      </w:r>
      <w:r w:rsidRPr="001D0E2A">
        <w:rPr>
          <w:rStyle w:val="Emphasis"/>
        </w:rPr>
        <w:t>won’t look quite like the U.S.</w:t>
      </w:r>
      <w:r w:rsidRPr="001D0E2A">
        <w:rPr>
          <w:rStyle w:val="StyleUnderline"/>
          <w:rFonts w:cs="Arial"/>
        </w:rPr>
        <w:t>’ or Europe’s.</w:t>
      </w:r>
    </w:p>
    <w:p w14:paraId="436BCA71" w14:textId="77777777" w:rsidR="004E708F" w:rsidRPr="001D0E2A" w:rsidRDefault="004E708F" w:rsidP="004E708F">
      <w:pPr>
        <w:rPr>
          <w:rFonts w:cs="Arial"/>
          <w:sz w:val="16"/>
        </w:rPr>
      </w:pPr>
      <w:r w:rsidRPr="001D0E2A">
        <w:rPr>
          <w:rFonts w:cs="Arial"/>
          <w:sz w:val="16"/>
        </w:rPr>
        <w:t xml:space="preserve">But </w:t>
      </w:r>
      <w:r w:rsidRPr="001D0E2A">
        <w:rPr>
          <w:rStyle w:val="StyleUnderline"/>
          <w:rFonts w:cs="Arial"/>
        </w:rPr>
        <w:t>this degrowther argument does contain a nugget of truth</w:t>
      </w:r>
      <w:r w:rsidRPr="001D0E2A">
        <w:rPr>
          <w:rFonts w:cs="Arial"/>
          <w:sz w:val="16"/>
        </w:rPr>
        <w:t xml:space="preserve">: Global resource </w:t>
      </w:r>
      <w:r w:rsidRPr="001D0E2A">
        <w:rPr>
          <w:rStyle w:val="StyleUnderline"/>
          <w:rFonts w:cs="Arial"/>
        </w:rPr>
        <w:t>use is currently</w:t>
      </w:r>
      <w:r w:rsidRPr="001D0E2A">
        <w:rPr>
          <w:rFonts w:cs="Arial"/>
          <w:sz w:val="16"/>
        </w:rPr>
        <w:t xml:space="preserve"> on an </w:t>
      </w:r>
      <w:r w:rsidRPr="001D0E2A">
        <w:rPr>
          <w:rStyle w:val="StyleUnderline"/>
          <w:rFonts w:cs="Arial"/>
        </w:rPr>
        <w:t>unsustainable</w:t>
      </w:r>
      <w:r w:rsidRPr="001D0E2A">
        <w:rPr>
          <w:rFonts w:cs="Arial"/>
          <w:sz w:val="16"/>
        </w:rPr>
        <w:t xml:space="preserve"> trajectory. Here, via Zeke Hausfather, are the current projections for global warming by century’s end, even with the advances in techologies like solar:</w:t>
      </w:r>
    </w:p>
    <w:p w14:paraId="19422606" w14:textId="77777777" w:rsidR="004E708F" w:rsidRPr="001D0E2A" w:rsidRDefault="004E708F" w:rsidP="004E708F">
      <w:pPr>
        <w:rPr>
          <w:rStyle w:val="Style13ptBold"/>
          <w:rFonts w:cs="Arial"/>
        </w:rPr>
      </w:pPr>
      <w:r w:rsidRPr="001D0E2A">
        <w:rPr>
          <w:rStyle w:val="Style13ptBold"/>
          <w:rFonts w:cs="Arial"/>
        </w:rPr>
        <w:t>[CHART OMITTED]</w:t>
      </w:r>
    </w:p>
    <w:p w14:paraId="19B966E9" w14:textId="77777777" w:rsidR="004E708F" w:rsidRPr="001D0E2A" w:rsidRDefault="004E708F" w:rsidP="004E708F">
      <w:pPr>
        <w:rPr>
          <w:rFonts w:cs="Arial"/>
          <w:sz w:val="16"/>
          <w:szCs w:val="16"/>
        </w:rPr>
      </w:pPr>
      <w:r w:rsidRPr="001D0E2A">
        <w:rPr>
          <w:rFonts w:cs="Arial"/>
          <w:sz w:val="16"/>
          <w:szCs w:val="16"/>
        </w:rPr>
        <w:t>Any one of these scenarios represents utter global catastrophe.</w:t>
      </w:r>
    </w:p>
    <w:p w14:paraId="78ADAAFE" w14:textId="77777777" w:rsidR="004E708F" w:rsidRPr="001D0E2A" w:rsidRDefault="004E708F" w:rsidP="004E708F">
      <w:pPr>
        <w:rPr>
          <w:rFonts w:cs="Arial"/>
          <w:sz w:val="16"/>
        </w:rPr>
      </w:pPr>
      <w:r w:rsidRPr="001D0E2A">
        <w:rPr>
          <w:rFonts w:cs="Arial"/>
          <w:sz w:val="16"/>
        </w:rPr>
        <w:t xml:space="preserve">So even if there is a sustainable growth path, we are not currently on it. About this, degrowthers are right; a gentle, natural transition to green growth is possible, but is an unaffordable luxury. </w:t>
      </w:r>
      <w:r w:rsidRPr="001D0E2A">
        <w:rPr>
          <w:rStyle w:val="Emphasis"/>
        </w:rPr>
        <w:t xml:space="preserve">But </w:t>
      </w:r>
      <w:r w:rsidRPr="001D0E2A">
        <w:rPr>
          <w:rStyle w:val="Emphasis"/>
          <w:highlight w:val="cyan"/>
        </w:rPr>
        <w:t>degrowth</w:t>
      </w:r>
      <w:r w:rsidRPr="001D0E2A">
        <w:rPr>
          <w:rStyle w:val="Emphasis"/>
        </w:rPr>
        <w:t>ers’ prescription is</w:t>
      </w:r>
      <w:r w:rsidRPr="001D0E2A">
        <w:rPr>
          <w:rFonts w:cs="Arial"/>
          <w:sz w:val="16"/>
        </w:rPr>
        <w:t xml:space="preserve"> the </w:t>
      </w:r>
      <w:r w:rsidRPr="001D0E2A">
        <w:rPr>
          <w:rStyle w:val="Emphasis"/>
        </w:rPr>
        <w:t>wrong</w:t>
      </w:r>
      <w:r w:rsidRPr="001D0E2A">
        <w:rPr>
          <w:rFonts w:cs="Arial"/>
          <w:sz w:val="16"/>
        </w:rPr>
        <w:t xml:space="preserve"> one.</w:t>
      </w:r>
    </w:p>
    <w:p w14:paraId="3985D4E0" w14:textId="77777777" w:rsidR="004E708F" w:rsidRPr="001D0E2A" w:rsidRDefault="004E708F" w:rsidP="004E708F">
      <w:pPr>
        <w:rPr>
          <w:rFonts w:cs="Arial"/>
          <w:sz w:val="16"/>
        </w:rPr>
      </w:pPr>
      <w:r w:rsidRPr="001D0E2A">
        <w:rPr>
          <w:rStyle w:val="StyleUnderline"/>
          <w:rFonts w:cs="Arial"/>
        </w:rPr>
        <w:t>The reason</w:t>
      </w:r>
      <w:r w:rsidRPr="001D0E2A">
        <w:rPr>
          <w:rFonts w:cs="Arial"/>
          <w:sz w:val="16"/>
        </w:rPr>
        <w:t xml:space="preserve">, in a word, </w:t>
      </w:r>
      <w:r w:rsidRPr="001D0E2A">
        <w:rPr>
          <w:rStyle w:val="StyleUnderline"/>
          <w:rFonts w:cs="Arial"/>
        </w:rPr>
        <w:t xml:space="preserve">is </w:t>
      </w:r>
      <w:r w:rsidRPr="001D0E2A">
        <w:rPr>
          <w:rStyle w:val="Emphasis"/>
        </w:rPr>
        <w:t>politics</w:t>
      </w:r>
      <w:r w:rsidRPr="001D0E2A">
        <w:rPr>
          <w:rFonts w:cs="Arial"/>
          <w:sz w:val="16"/>
        </w:rPr>
        <w:t xml:space="preserve">. </w:t>
      </w:r>
      <w:r w:rsidRPr="001D0E2A">
        <w:rPr>
          <w:rStyle w:val="StyleUnderline"/>
          <w:rFonts w:cs="Arial"/>
        </w:rPr>
        <w:t>The kind of massive intention reordering of global production and consumption</w:t>
      </w:r>
      <w:r w:rsidRPr="001D0E2A">
        <w:rPr>
          <w:rFonts w:cs="Arial"/>
          <w:sz w:val="16"/>
        </w:rPr>
        <w:t xml:space="preserve"> that degrowthers fantasize about </w:t>
      </w:r>
      <w:r w:rsidRPr="001D0E2A">
        <w:rPr>
          <w:rStyle w:val="StyleUnderline"/>
          <w:rFonts w:cs="Arial"/>
          <w:highlight w:val="cyan"/>
        </w:rPr>
        <w:t xml:space="preserve">is </w:t>
      </w:r>
      <w:r w:rsidRPr="001D0E2A">
        <w:rPr>
          <w:rStyle w:val="StyleUnderline"/>
          <w:rFonts w:cs="Arial"/>
        </w:rPr>
        <w:t xml:space="preserve">not just </w:t>
      </w:r>
      <w:r w:rsidRPr="001D0E2A">
        <w:rPr>
          <w:rStyle w:val="Emphasis"/>
        </w:rPr>
        <w:t xml:space="preserve">pragmatically </w:t>
      </w:r>
      <w:r w:rsidRPr="001D0E2A">
        <w:rPr>
          <w:rStyle w:val="Emphasis"/>
          <w:highlight w:val="cyan"/>
        </w:rPr>
        <w:t>impossible</w:t>
      </w:r>
      <w:r w:rsidRPr="001D0E2A">
        <w:rPr>
          <w:rFonts w:cs="Arial"/>
          <w:sz w:val="16"/>
          <w:highlight w:val="cyan"/>
        </w:rPr>
        <w:t xml:space="preserve"> </w:t>
      </w:r>
      <w:r w:rsidRPr="001D0E2A">
        <w:rPr>
          <w:rStyle w:val="StyleUnderline"/>
          <w:rFonts w:cs="Arial"/>
        </w:rPr>
        <w:t>to implement</w:t>
      </w:r>
      <w:r w:rsidRPr="001D0E2A">
        <w:rPr>
          <w:rFonts w:cs="Arial"/>
          <w:sz w:val="16"/>
        </w:rPr>
        <w:t xml:space="preserve">, </w:t>
      </w:r>
      <w:r w:rsidRPr="001D0E2A">
        <w:rPr>
          <w:rStyle w:val="StyleUnderline"/>
          <w:rFonts w:cs="Arial"/>
        </w:rPr>
        <w:t>it’s the</w:t>
      </w:r>
      <w:r w:rsidRPr="001D0E2A">
        <w:rPr>
          <w:rFonts w:cs="Arial"/>
          <w:sz w:val="16"/>
        </w:rPr>
        <w:t xml:space="preserve"> kind of </w:t>
      </w:r>
      <w:r w:rsidRPr="001D0E2A">
        <w:rPr>
          <w:rStyle w:val="StyleUnderline"/>
          <w:rFonts w:cs="Arial"/>
        </w:rPr>
        <w:t>thing</w:t>
      </w:r>
      <w:r w:rsidRPr="001D0E2A">
        <w:rPr>
          <w:rFonts w:cs="Arial"/>
          <w:sz w:val="16"/>
        </w:rPr>
        <w:t xml:space="preserve"> that essentially </w:t>
      </w:r>
      <w:r w:rsidRPr="001D0E2A">
        <w:rPr>
          <w:rStyle w:val="Emphasis"/>
          <w:highlight w:val="cyan"/>
        </w:rPr>
        <w:t xml:space="preserve">everyone </w:t>
      </w:r>
      <w:r w:rsidRPr="001D0E2A">
        <w:rPr>
          <w:rStyle w:val="Emphasis"/>
        </w:rPr>
        <w:t>in the world</w:t>
      </w:r>
      <w:r w:rsidRPr="001D0E2A">
        <w:rPr>
          <w:rFonts w:cs="Arial"/>
          <w:sz w:val="16"/>
        </w:rPr>
        <w:t xml:space="preserve"> </w:t>
      </w:r>
      <w:r w:rsidRPr="001D0E2A">
        <w:rPr>
          <w:rStyle w:val="StyleUnderline"/>
          <w:rFonts w:cs="Arial"/>
        </w:rPr>
        <w:t>except</w:t>
      </w:r>
      <w:r w:rsidRPr="001D0E2A">
        <w:rPr>
          <w:rFonts w:cs="Arial"/>
          <w:sz w:val="16"/>
        </w:rPr>
        <w:t xml:space="preserve"> for a few very shouty people in Northern Europe and the occasional </w:t>
      </w:r>
      <w:r w:rsidRPr="001D0E2A">
        <w:rPr>
          <w:rStyle w:val="StyleUnderline"/>
          <w:rFonts w:cs="Arial"/>
        </w:rPr>
        <w:t>Twitter activist</w:t>
      </w:r>
      <w:r w:rsidRPr="001D0E2A">
        <w:rPr>
          <w:rFonts w:cs="Arial"/>
          <w:sz w:val="16"/>
        </w:rPr>
        <w:t xml:space="preserve"> </w:t>
      </w:r>
      <w:r w:rsidRPr="001D0E2A">
        <w:rPr>
          <w:rStyle w:val="Emphasis"/>
          <w:highlight w:val="cyan"/>
        </w:rPr>
        <w:t>is going to reject</w:t>
      </w:r>
      <w:r w:rsidRPr="001D0E2A">
        <w:rPr>
          <w:rFonts w:cs="Arial"/>
          <w:sz w:val="16"/>
        </w:rPr>
        <w:t>. To see why, let us turn to the excellent articles/podcasts by Milanovic, Piper, and Klein.</w:t>
      </w:r>
    </w:p>
    <w:p w14:paraId="5E445FED" w14:textId="77777777" w:rsidR="004E708F" w:rsidRPr="001D0E2A" w:rsidRDefault="004E708F" w:rsidP="004E708F">
      <w:pPr>
        <w:rPr>
          <w:rStyle w:val="StyleUnderline"/>
          <w:rFonts w:cs="Arial"/>
        </w:rPr>
      </w:pPr>
      <w:r w:rsidRPr="001D0E2A">
        <w:rPr>
          <w:rStyle w:val="StyleUnderline"/>
          <w:rFonts w:cs="Arial"/>
        </w:rPr>
        <w:t xml:space="preserve">The political argument against </w:t>
      </w:r>
      <w:r w:rsidRPr="001D0E2A">
        <w:rPr>
          <w:rStyle w:val="Emphasis"/>
        </w:rPr>
        <w:t>degrowth</w:t>
      </w:r>
    </w:p>
    <w:p w14:paraId="0020FD0A" w14:textId="77777777" w:rsidR="004E708F" w:rsidRPr="001D0E2A" w:rsidRDefault="004E708F" w:rsidP="004E708F">
      <w:pPr>
        <w:rPr>
          <w:rFonts w:cs="Arial"/>
          <w:sz w:val="16"/>
        </w:rPr>
      </w:pPr>
      <w:r w:rsidRPr="001D0E2A">
        <w:rPr>
          <w:rFonts w:cs="Arial"/>
          <w:sz w:val="16"/>
        </w:rPr>
        <w:t xml:space="preserve">Milanovic actually has two excellent posts on the topic of degrowth. In the first one, he lays out why </w:t>
      </w:r>
      <w:r w:rsidRPr="001D0E2A">
        <w:rPr>
          <w:rStyle w:val="StyleUnderline"/>
          <w:rFonts w:cs="Arial"/>
        </w:rPr>
        <w:t xml:space="preserve">forcing developing countries to stay in poverty would be </w:t>
      </w:r>
      <w:r w:rsidRPr="001D0E2A">
        <w:rPr>
          <w:rStyle w:val="Emphasis"/>
        </w:rPr>
        <w:t>bad</w:t>
      </w:r>
      <w:r w:rsidRPr="001D0E2A">
        <w:rPr>
          <w:rFonts w:cs="Arial"/>
          <w:sz w:val="16"/>
        </w:rPr>
        <w:t>:</w:t>
      </w:r>
    </w:p>
    <w:p w14:paraId="0C98185E" w14:textId="77777777" w:rsidR="004E708F" w:rsidRPr="001D0E2A" w:rsidRDefault="004E708F" w:rsidP="004E708F">
      <w:pPr>
        <w:ind w:left="720"/>
        <w:rPr>
          <w:rFonts w:cs="Arial"/>
          <w:sz w:val="16"/>
        </w:rPr>
      </w:pPr>
      <w:r w:rsidRPr="001D0E2A">
        <w:rPr>
          <w:rFonts w:cs="Arial"/>
          <w:sz w:val="16"/>
        </w:rPr>
        <w:t xml:space="preserve">Let us </w:t>
      </w:r>
      <w:r w:rsidRPr="001D0E2A">
        <w:rPr>
          <w:rStyle w:val="StyleUnderline"/>
          <w:rFonts w:cs="Arial"/>
        </w:rPr>
        <w:t>suppose</w:t>
      </w:r>
      <w:r w:rsidRPr="001D0E2A">
        <w:rPr>
          <w:rFonts w:cs="Arial"/>
          <w:sz w:val="16"/>
        </w:rPr>
        <w:t xml:space="preserve">, for the sake of the argument, that </w:t>
      </w:r>
      <w:r w:rsidRPr="001D0E2A">
        <w:rPr>
          <w:rStyle w:val="StyleUnderline"/>
          <w:rFonts w:cs="Arial"/>
        </w:rPr>
        <w:t>we interpret “degrowth” as the decision to fix global GDP at its current level…Then</w:t>
      </w:r>
      <w:r w:rsidRPr="001D0E2A">
        <w:rPr>
          <w:rFonts w:cs="Arial"/>
          <w:sz w:val="16"/>
        </w:rPr>
        <w:t xml:space="preserve">, unless we change the distribution of income, </w:t>
      </w:r>
      <w:r w:rsidRPr="001D0E2A">
        <w:rPr>
          <w:rStyle w:val="Emphasis"/>
        </w:rPr>
        <w:t>we are condemning to permanent abject poverty</w:t>
      </w:r>
      <w:r w:rsidRPr="001D0E2A">
        <w:rPr>
          <w:rFonts w:cs="Arial"/>
          <w:sz w:val="16"/>
        </w:rPr>
        <w:t xml:space="preserve"> some </w:t>
      </w:r>
      <w:r w:rsidRPr="001D0E2A">
        <w:rPr>
          <w:rStyle w:val="Emphasis"/>
        </w:rPr>
        <w:t>15 percent</w:t>
      </w:r>
      <w:r w:rsidRPr="001D0E2A">
        <w:rPr>
          <w:rStyle w:val="StyleUnderline"/>
          <w:rFonts w:cs="Arial"/>
        </w:rPr>
        <w:t xml:space="preserve"> of world</w:t>
      </w:r>
      <w:r w:rsidRPr="001D0E2A">
        <w:rPr>
          <w:rFonts w:cs="Arial"/>
          <w:sz w:val="16"/>
        </w:rPr>
        <w:t xml:space="preserve"> population </w:t>
      </w:r>
      <w:r w:rsidRPr="001D0E2A">
        <w:rPr>
          <w:rStyle w:val="StyleUnderline"/>
          <w:rFonts w:cs="Arial"/>
        </w:rPr>
        <w:t xml:space="preserve">that currently earn less than $1.90 per day and some </w:t>
      </w:r>
      <w:r w:rsidRPr="001D0E2A">
        <w:rPr>
          <w:rStyle w:val="Emphasis"/>
        </w:rPr>
        <w:t>quarter of humankind</w:t>
      </w:r>
      <w:r w:rsidRPr="001D0E2A">
        <w:rPr>
          <w:rStyle w:val="StyleUnderline"/>
          <w:rFonts w:cs="Arial"/>
        </w:rPr>
        <w:t xml:space="preserve"> who earn less than $2.50 per day</w:t>
      </w:r>
      <w:r w:rsidRPr="001D0E2A">
        <w:rPr>
          <w:rFonts w:cs="Arial"/>
          <w:sz w:val="16"/>
        </w:rPr>
        <w:t>…</w:t>
      </w:r>
      <w:r w:rsidRPr="001D0E2A">
        <w:rPr>
          <w:rStyle w:val="StyleUnderline"/>
          <w:rFonts w:cs="Arial"/>
        </w:rPr>
        <w:t xml:space="preserve">Keeping so many people in </w:t>
      </w:r>
      <w:r w:rsidRPr="001D0E2A">
        <w:rPr>
          <w:rStyle w:val="Emphasis"/>
        </w:rPr>
        <w:t>abject poverty</w:t>
      </w:r>
      <w:r w:rsidRPr="001D0E2A">
        <w:rPr>
          <w:rFonts w:cs="Arial"/>
          <w:sz w:val="16"/>
        </w:rPr>
        <w:t xml:space="preserve"> so that the rich can continue to enjoy their current standard of living is obviously something that the proponents of degrowth would not condone. </w:t>
      </w:r>
    </w:p>
    <w:p w14:paraId="41EB7650" w14:textId="77777777" w:rsidR="004E708F" w:rsidRPr="001D0E2A" w:rsidRDefault="004E708F" w:rsidP="004E708F">
      <w:pPr>
        <w:rPr>
          <w:rFonts w:cs="Arial"/>
          <w:sz w:val="16"/>
        </w:rPr>
      </w:pPr>
      <w:r w:rsidRPr="001D0E2A">
        <w:rPr>
          <w:rStyle w:val="StyleUnderline"/>
          <w:rFonts w:cs="Arial"/>
        </w:rPr>
        <w:t xml:space="preserve">Enforcing </w:t>
      </w:r>
      <w:r w:rsidRPr="001D0E2A">
        <w:rPr>
          <w:rStyle w:val="StyleUnderline"/>
          <w:rFonts w:cs="Arial"/>
          <w:highlight w:val="cyan"/>
        </w:rPr>
        <w:t xml:space="preserve">global degrowth would </w:t>
      </w:r>
      <w:r w:rsidRPr="001D0E2A">
        <w:rPr>
          <w:rStyle w:val="StyleUnderline"/>
          <w:rFonts w:cs="Arial"/>
        </w:rPr>
        <w:t xml:space="preserve">require </w:t>
      </w:r>
      <w:r w:rsidRPr="001D0E2A">
        <w:rPr>
          <w:rStyle w:val="Emphasis"/>
          <w:highlight w:val="cyan"/>
        </w:rPr>
        <w:t>freez</w:t>
      </w:r>
      <w:r w:rsidRPr="001D0E2A">
        <w:rPr>
          <w:rStyle w:val="Emphasis"/>
        </w:rPr>
        <w:t xml:space="preserve">ing </w:t>
      </w:r>
      <w:r w:rsidRPr="001D0E2A">
        <w:rPr>
          <w:rStyle w:val="Emphasis"/>
          <w:highlight w:val="cyan"/>
        </w:rPr>
        <w:t>world income</w:t>
      </w:r>
      <w:r w:rsidRPr="001D0E2A">
        <w:rPr>
          <w:rFonts w:cs="Arial"/>
          <w:sz w:val="16"/>
          <w:highlight w:val="cyan"/>
        </w:rPr>
        <w:t xml:space="preserve"> </w:t>
      </w:r>
      <w:r w:rsidRPr="001D0E2A">
        <w:rPr>
          <w:rFonts w:cs="Arial"/>
          <w:sz w:val="16"/>
        </w:rPr>
        <w:t xml:space="preserve">at about $17,000/year. That means that </w:t>
      </w:r>
      <w:r w:rsidRPr="001D0E2A">
        <w:rPr>
          <w:rStyle w:val="StyleUnderline"/>
          <w:rFonts w:cs="Arial"/>
          <w:highlight w:val="cyan"/>
        </w:rPr>
        <w:t xml:space="preserve">most people </w:t>
      </w:r>
      <w:r w:rsidRPr="001D0E2A">
        <w:rPr>
          <w:rStyle w:val="StyleUnderline"/>
          <w:rFonts w:cs="Arial"/>
        </w:rPr>
        <w:t xml:space="preserve">in the world </w:t>
      </w:r>
      <w:r w:rsidRPr="001D0E2A">
        <w:rPr>
          <w:rStyle w:val="StyleUnderline"/>
          <w:rFonts w:cs="Arial"/>
          <w:highlight w:val="cyan"/>
        </w:rPr>
        <w:t xml:space="preserve">would </w:t>
      </w:r>
      <w:r w:rsidRPr="001D0E2A">
        <w:rPr>
          <w:rStyle w:val="Emphasis"/>
          <w:highlight w:val="cyan"/>
        </w:rPr>
        <w:t xml:space="preserve">never </w:t>
      </w:r>
      <w:r w:rsidRPr="001D0E2A">
        <w:rPr>
          <w:rStyle w:val="Emphasis"/>
        </w:rPr>
        <w:t xml:space="preserve">even </w:t>
      </w:r>
      <w:r w:rsidRPr="001D0E2A">
        <w:rPr>
          <w:rStyle w:val="Emphasis"/>
          <w:highlight w:val="cyan"/>
        </w:rPr>
        <w:t xml:space="preserve">come close to current </w:t>
      </w:r>
      <w:r w:rsidRPr="001D0E2A">
        <w:rPr>
          <w:rStyle w:val="Emphasis"/>
        </w:rPr>
        <w:t xml:space="preserve">rich-world </w:t>
      </w:r>
      <w:r w:rsidRPr="001D0E2A">
        <w:rPr>
          <w:rStyle w:val="Emphasis"/>
          <w:highlight w:val="cyan"/>
        </w:rPr>
        <w:t>living standards</w:t>
      </w:r>
      <w:r w:rsidRPr="001D0E2A">
        <w:rPr>
          <w:rFonts w:cs="Arial"/>
          <w:sz w:val="16"/>
          <w:highlight w:val="cyan"/>
        </w:rPr>
        <w:t xml:space="preserve"> </w:t>
      </w:r>
      <w:r w:rsidRPr="001D0E2A">
        <w:rPr>
          <w:rFonts w:cs="Arial"/>
          <w:sz w:val="16"/>
        </w:rPr>
        <w:t xml:space="preserve">— instead, they would at best only be able to reach the level currently enjoyed in China or Botswana. Perhaps that’s not such a horrible fate, but as Milanovic notes, </w:t>
      </w:r>
      <w:r w:rsidRPr="001D0E2A">
        <w:rPr>
          <w:rStyle w:val="StyleUnderline"/>
          <w:rFonts w:cs="Arial"/>
        </w:rPr>
        <w:t xml:space="preserve">this would require </w:t>
      </w:r>
      <w:r w:rsidRPr="001D0E2A">
        <w:rPr>
          <w:rStyle w:val="Emphasis"/>
        </w:rPr>
        <w:t>impoverishing most of the population</w:t>
      </w:r>
      <w:r w:rsidRPr="001D0E2A">
        <w:rPr>
          <w:rStyle w:val="StyleUnderline"/>
          <w:rFonts w:cs="Arial"/>
        </w:rPr>
        <w:t xml:space="preserve"> of developed countries</w:t>
      </w:r>
      <w:r w:rsidRPr="001D0E2A">
        <w:rPr>
          <w:rFonts w:cs="Arial"/>
          <w:sz w:val="16"/>
        </w:rPr>
        <w:t>. He elaborates on this point in his new post, pulling no punches:</w:t>
      </w:r>
    </w:p>
    <w:p w14:paraId="0126AAB5" w14:textId="77777777" w:rsidR="004E708F" w:rsidRPr="001D0E2A" w:rsidRDefault="004E708F" w:rsidP="004E708F">
      <w:pPr>
        <w:ind w:left="720"/>
        <w:rPr>
          <w:rFonts w:cs="Arial"/>
          <w:sz w:val="16"/>
        </w:rPr>
      </w:pPr>
      <w:r w:rsidRPr="001D0E2A">
        <w:rPr>
          <w:rFonts w:cs="Arial"/>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1D0E2A">
        <w:rPr>
          <w:rStyle w:val="StyleUnderline"/>
          <w:rFonts w:cs="Arial"/>
        </w:rPr>
        <w:t>one would have to engage in a massive reduction of incomes for…practically all of the Western population. Only 14% of the population</w:t>
      </w:r>
      <w:r w:rsidRPr="001D0E2A">
        <w:rPr>
          <w:rFonts w:cs="Arial"/>
          <w:sz w:val="16"/>
        </w:rPr>
        <w:t xml:space="preserve"> in Western countries </w:t>
      </w:r>
      <w:r w:rsidRPr="001D0E2A">
        <w:rPr>
          <w:rStyle w:val="StyleUnderline"/>
          <w:rFonts w:cs="Arial"/>
        </w:rPr>
        <w:t>live at the level of income less than the global mean</w:t>
      </w:r>
      <w:r w:rsidRPr="001D0E2A">
        <w:rPr>
          <w:rFonts w:cs="Arial"/>
          <w:sz w:val="16"/>
        </w:rPr>
        <w:t>…</w:t>
      </w:r>
      <w:r w:rsidRPr="001D0E2A">
        <w:rPr>
          <w:rStyle w:val="Emphasis"/>
          <w:highlight w:val="cyan"/>
        </w:rPr>
        <w:t xml:space="preserve">Degrowers </w:t>
      </w:r>
      <w:r w:rsidRPr="001D0E2A">
        <w:rPr>
          <w:rStyle w:val="Emphasis"/>
        </w:rPr>
        <w:t xml:space="preserve">thus </w:t>
      </w:r>
      <w:r w:rsidRPr="001D0E2A">
        <w:rPr>
          <w:rStyle w:val="Emphasis"/>
          <w:highlight w:val="cyan"/>
        </w:rPr>
        <w:t xml:space="preserve">need to convince 86% of </w:t>
      </w:r>
      <w:r w:rsidRPr="001D0E2A">
        <w:rPr>
          <w:rStyle w:val="Emphasis"/>
        </w:rPr>
        <w:t xml:space="preserve">the population living in </w:t>
      </w:r>
      <w:r w:rsidRPr="001D0E2A">
        <w:rPr>
          <w:rStyle w:val="Emphasis"/>
          <w:highlight w:val="cyan"/>
        </w:rPr>
        <w:t xml:space="preserve">rich countries that </w:t>
      </w:r>
      <w:r w:rsidRPr="001D0E2A">
        <w:rPr>
          <w:rStyle w:val="Emphasis"/>
        </w:rPr>
        <w:t xml:space="preserve">their </w:t>
      </w:r>
      <w:r w:rsidRPr="001D0E2A">
        <w:rPr>
          <w:rStyle w:val="Emphasis"/>
          <w:highlight w:val="cyan"/>
        </w:rPr>
        <w:t>incomes are too high</w:t>
      </w:r>
      <w:r w:rsidRPr="001D0E2A">
        <w:rPr>
          <w:rStyle w:val="Emphasis"/>
        </w:rPr>
        <w:t xml:space="preserve"> and need to be reduced</w:t>
      </w:r>
      <w:r w:rsidRPr="001D0E2A">
        <w:rPr>
          <w:rFonts w:cs="Arial"/>
          <w:sz w:val="16"/>
        </w:rPr>
        <w:t xml:space="preserve">….It is quite obvious that </w:t>
      </w:r>
      <w:r w:rsidRPr="001D0E2A">
        <w:rPr>
          <w:rStyle w:val="StyleUnderline"/>
          <w:rFonts w:cs="Arial"/>
          <w:highlight w:val="cyan"/>
        </w:rPr>
        <w:t xml:space="preserve">such </w:t>
      </w:r>
      <w:r w:rsidRPr="001D0E2A">
        <w:rPr>
          <w:rStyle w:val="StyleUnderline"/>
          <w:rFonts w:cs="Arial"/>
        </w:rPr>
        <w:t xml:space="preserve">a proposition </w:t>
      </w:r>
      <w:r w:rsidRPr="001D0E2A">
        <w:rPr>
          <w:rStyle w:val="StyleUnderline"/>
          <w:rFonts w:cs="Arial"/>
          <w:highlight w:val="cyan"/>
        </w:rPr>
        <w:t xml:space="preserve">is </w:t>
      </w:r>
      <w:r w:rsidRPr="001D0E2A">
        <w:rPr>
          <w:rStyle w:val="StyleUnderline"/>
          <w:rFonts w:cs="Arial"/>
        </w:rPr>
        <w:t xml:space="preserve">a </w:t>
      </w:r>
      <w:r w:rsidRPr="001D0E2A">
        <w:rPr>
          <w:rStyle w:val="Emphasis"/>
          <w:highlight w:val="cyan"/>
        </w:rPr>
        <w:t>political suicide</w:t>
      </w:r>
      <w:r w:rsidRPr="001D0E2A">
        <w:rPr>
          <w:rFonts w:cs="Arial"/>
          <w:sz w:val="16"/>
        </w:rPr>
        <w:t>.</w:t>
      </w:r>
    </w:p>
    <w:p w14:paraId="436F892B" w14:textId="77777777" w:rsidR="004E708F" w:rsidRPr="001D0E2A" w:rsidRDefault="004E708F" w:rsidP="004E708F">
      <w:pPr>
        <w:rPr>
          <w:rFonts w:cs="Arial"/>
          <w:sz w:val="16"/>
          <w:szCs w:val="16"/>
        </w:rPr>
      </w:pPr>
      <w:r w:rsidRPr="001D0E2A">
        <w:rPr>
          <w:rFonts w:cs="Arial"/>
          <w:sz w:val="16"/>
          <w:szCs w:val="16"/>
        </w:rPr>
        <w:t>Milanovic quite rightly waves away degrowthers’ protestations that GDP is not a good measure of human welfare. GDP isn’t perfect, he notes, but it’s close enough where the basic point stands.</w:t>
      </w:r>
    </w:p>
    <w:p w14:paraId="28EDFEEE" w14:textId="77777777" w:rsidR="004E708F" w:rsidRPr="001D0E2A" w:rsidRDefault="004E708F" w:rsidP="004E708F">
      <w:pPr>
        <w:rPr>
          <w:rFonts w:cs="Arial"/>
          <w:sz w:val="16"/>
        </w:rPr>
      </w:pPr>
      <w:r w:rsidRPr="001D0E2A">
        <w:rPr>
          <w:rStyle w:val="StyleUnderline"/>
          <w:rFonts w:cs="Arial"/>
        </w:rPr>
        <w:t>Demanding</w:t>
      </w:r>
      <w:r w:rsidRPr="001D0E2A">
        <w:rPr>
          <w:rFonts w:cs="Arial"/>
          <w:sz w:val="16"/>
        </w:rPr>
        <w:t xml:space="preserve"> that </w:t>
      </w:r>
      <w:r w:rsidRPr="001D0E2A">
        <w:rPr>
          <w:rStyle w:val="StyleUnderline"/>
          <w:rFonts w:cs="Arial"/>
        </w:rPr>
        <w:t xml:space="preserve">people in rich countries accept absolutely catastrophic </w:t>
      </w:r>
      <w:r w:rsidRPr="001D0E2A">
        <w:rPr>
          <w:rStyle w:val="StyleUnderline"/>
          <w:rFonts w:cs="Arial"/>
          <w:highlight w:val="cyan"/>
        </w:rPr>
        <w:t>decline</w:t>
      </w:r>
      <w:r w:rsidRPr="001D0E2A">
        <w:rPr>
          <w:rStyle w:val="StyleUnderline"/>
          <w:rFonts w:cs="Arial"/>
        </w:rPr>
        <w:t>s</w:t>
      </w:r>
      <w:r w:rsidRPr="001D0E2A">
        <w:rPr>
          <w:rFonts w:cs="Arial"/>
          <w:sz w:val="16"/>
        </w:rPr>
        <w:t xml:space="preserve"> in their living standards </w:t>
      </w:r>
      <w:r w:rsidRPr="001D0E2A">
        <w:rPr>
          <w:rStyle w:val="Emphasis"/>
          <w:highlight w:val="cyan"/>
        </w:rPr>
        <w:t xml:space="preserve">is a </w:t>
      </w:r>
      <w:r w:rsidRPr="001D0E2A">
        <w:rPr>
          <w:rStyle w:val="Emphasis"/>
        </w:rPr>
        <w:t xml:space="preserve">political </w:t>
      </w:r>
      <w:r w:rsidRPr="001D0E2A">
        <w:rPr>
          <w:rStyle w:val="Emphasis"/>
          <w:highlight w:val="cyan"/>
        </w:rPr>
        <w:t>non-starter</w:t>
      </w:r>
      <w:r w:rsidRPr="001D0E2A">
        <w:rPr>
          <w:rFonts w:cs="Arial"/>
          <w:sz w:val="16"/>
        </w:rPr>
        <w:t>. Klein, on his podcast, tries to point this out as gently as possible:</w:t>
      </w:r>
    </w:p>
    <w:p w14:paraId="4D59BA44" w14:textId="77777777" w:rsidR="004E708F" w:rsidRPr="001D0E2A" w:rsidRDefault="004E708F" w:rsidP="004E708F">
      <w:pPr>
        <w:ind w:left="720"/>
        <w:rPr>
          <w:rFonts w:cs="Arial"/>
          <w:sz w:val="16"/>
        </w:rPr>
      </w:pPr>
      <w:r w:rsidRPr="001D0E2A">
        <w:rPr>
          <w:rFonts w:cs="Arial"/>
          <w:sz w:val="16"/>
        </w:rPr>
        <w:t xml:space="preserve">I think that </w:t>
      </w:r>
      <w:r w:rsidRPr="001D0E2A">
        <w:rPr>
          <w:rStyle w:val="StyleUnderline"/>
          <w:rFonts w:cs="Arial"/>
        </w:rPr>
        <w:t xml:space="preserve">if </w:t>
      </w:r>
      <w:r w:rsidRPr="001D0E2A">
        <w:rPr>
          <w:rStyle w:val="StyleUnderline"/>
          <w:rFonts w:cs="Arial"/>
          <w:highlight w:val="cyan"/>
        </w:rPr>
        <w:t xml:space="preserve">the political demand </w:t>
      </w:r>
      <w:r w:rsidRPr="001D0E2A">
        <w:rPr>
          <w:rStyle w:val="StyleUnderline"/>
          <w:rFonts w:cs="Arial"/>
        </w:rPr>
        <w:t xml:space="preserve">of the [degrowth] movement becomes you don’t get to eat beef, </w:t>
      </w:r>
      <w:r w:rsidRPr="001D0E2A">
        <w:rPr>
          <w:rStyle w:val="Emphasis"/>
        </w:rPr>
        <w:t xml:space="preserve">you </w:t>
      </w:r>
      <w:r w:rsidRPr="001D0E2A">
        <w:rPr>
          <w:rStyle w:val="Emphasis"/>
          <w:highlight w:val="cyan"/>
        </w:rPr>
        <w:t xml:space="preserve">will set climate politics back </w:t>
      </w:r>
      <w:r w:rsidRPr="001D0E2A">
        <w:rPr>
          <w:rStyle w:val="Emphasis"/>
        </w:rPr>
        <w:t>so far, so fast</w:t>
      </w:r>
      <w:r w:rsidRPr="001D0E2A">
        <w:rPr>
          <w:rStyle w:val="Emphasis"/>
          <w:highlight w:val="cyan"/>
        </w:rPr>
        <w:t xml:space="preserve">, it would be </w:t>
      </w:r>
      <w:r w:rsidRPr="001D0E2A">
        <w:rPr>
          <w:rStyle w:val="Emphasis"/>
          <w:highlight w:val="cyan"/>
        </w:rPr>
        <w:lastRenderedPageBreak/>
        <w:t>disastrous</w:t>
      </w:r>
      <w:r w:rsidRPr="001D0E2A">
        <w:rPr>
          <w:rFonts w:cs="Arial"/>
          <w:sz w:val="16"/>
        </w:rPr>
        <w:t xml:space="preserve">. </w:t>
      </w:r>
      <w:r w:rsidRPr="001D0E2A">
        <w:rPr>
          <w:rStyle w:val="StyleUnderline"/>
          <w:rFonts w:cs="Arial"/>
        </w:rPr>
        <w:t>Same thing with S.U.V.s</w:t>
      </w:r>
      <w:r w:rsidRPr="001D0E2A">
        <w:rPr>
          <w:rFonts w:cs="Arial"/>
          <w:sz w:val="16"/>
        </w:rPr>
        <w:t xml:space="preserve">. I don’t like S.U.V.s. I don’t drive one. But </w:t>
      </w:r>
      <w:r w:rsidRPr="001D0E2A">
        <w:rPr>
          <w:rStyle w:val="StyleUnderline"/>
          <w:rFonts w:cs="Arial"/>
          <w:highlight w:val="cyan"/>
        </w:rPr>
        <w:t xml:space="preserve">if you are telling people </w:t>
      </w:r>
      <w:r w:rsidRPr="001D0E2A">
        <w:rPr>
          <w:rStyle w:val="StyleUnderline"/>
          <w:rFonts w:cs="Arial"/>
        </w:rPr>
        <w:t xml:space="preserve">in rich countries that </w:t>
      </w:r>
      <w:r w:rsidRPr="001D0E2A">
        <w:rPr>
          <w:rStyle w:val="StyleUnderline"/>
          <w:rFonts w:cs="Arial"/>
          <w:highlight w:val="cyan"/>
        </w:rPr>
        <w:t xml:space="preserve">the climate movement is for </w:t>
      </w:r>
      <w:r w:rsidRPr="001D0E2A">
        <w:rPr>
          <w:rStyle w:val="StyleUnderline"/>
          <w:rFonts w:cs="Arial"/>
        </w:rPr>
        <w:t xml:space="preserve">them </w:t>
      </w:r>
      <w:r w:rsidRPr="001D0E2A">
        <w:rPr>
          <w:rStyle w:val="StyleUnderline"/>
          <w:rFonts w:cs="Arial"/>
          <w:highlight w:val="cyan"/>
        </w:rPr>
        <w:t>not having</w:t>
      </w:r>
      <w:r w:rsidRPr="001D0E2A">
        <w:rPr>
          <w:rFonts w:cs="Arial"/>
          <w:sz w:val="16"/>
          <w:highlight w:val="cyan"/>
        </w:rPr>
        <w:t xml:space="preserve"> </w:t>
      </w:r>
      <w:r w:rsidRPr="001D0E2A">
        <w:rPr>
          <w:rFonts w:cs="Arial"/>
          <w:sz w:val="16"/>
        </w:rPr>
        <w:t xml:space="preserve">the </w:t>
      </w:r>
      <w:r w:rsidRPr="001D0E2A">
        <w:rPr>
          <w:rStyle w:val="StyleUnderline"/>
          <w:rFonts w:cs="Arial"/>
          <w:highlight w:val="cyan"/>
        </w:rPr>
        <w:t>cars</w:t>
      </w:r>
      <w:r w:rsidRPr="001D0E2A">
        <w:rPr>
          <w:rFonts w:cs="Arial"/>
          <w:sz w:val="16"/>
          <w:highlight w:val="cyan"/>
        </w:rPr>
        <w:t xml:space="preserve"> </w:t>
      </w:r>
      <w:r w:rsidRPr="001D0E2A">
        <w:rPr>
          <w:rFonts w:cs="Arial"/>
          <w:sz w:val="16"/>
        </w:rPr>
        <w:t xml:space="preserve">they want to have, </w:t>
      </w:r>
      <w:r w:rsidRPr="001D0E2A">
        <w:rPr>
          <w:rStyle w:val="Emphasis"/>
          <w:highlight w:val="cyan"/>
        </w:rPr>
        <w:t>you are just going to lose</w:t>
      </w:r>
      <w:r w:rsidRPr="001D0E2A">
        <w:rPr>
          <w:rFonts w:cs="Arial"/>
          <w:sz w:val="16"/>
        </w:rPr>
        <w:t xml:space="preserve">. </w:t>
      </w:r>
      <w:r w:rsidRPr="001D0E2A">
        <w:rPr>
          <w:rStyle w:val="StyleUnderline"/>
          <w:rFonts w:cs="Arial"/>
        </w:rPr>
        <w:t>You are going to lose fast</w:t>
      </w:r>
      <w:r w:rsidRPr="001D0E2A">
        <w:rPr>
          <w:rFonts w:cs="Arial"/>
          <w:sz w:val="16"/>
        </w:rPr>
        <w:t xml:space="preserve">…This is where </w:t>
      </w:r>
      <w:r w:rsidRPr="001D0E2A">
        <w:rPr>
          <w:rStyle w:val="Emphasis"/>
        </w:rPr>
        <w:t>the politics of</w:t>
      </w:r>
      <w:r w:rsidRPr="001D0E2A">
        <w:rPr>
          <w:rFonts w:cs="Arial"/>
          <w:sz w:val="16"/>
        </w:rPr>
        <w:t xml:space="preserve"> [</w:t>
      </w:r>
      <w:r w:rsidRPr="001D0E2A">
        <w:rPr>
          <w:rStyle w:val="Emphasis"/>
        </w:rPr>
        <w:t>degrowth</w:t>
      </w:r>
      <w:r w:rsidRPr="001D0E2A">
        <w:rPr>
          <w:rFonts w:cs="Arial"/>
          <w:sz w:val="16"/>
        </w:rPr>
        <w:t xml:space="preserve">] for me </w:t>
      </w:r>
      <w:r w:rsidRPr="001D0E2A">
        <w:rPr>
          <w:rStyle w:val="Emphasis"/>
        </w:rPr>
        <w:t>fall apart</w:t>
      </w:r>
      <w:r w:rsidRPr="001D0E2A">
        <w:rPr>
          <w:rFonts w:cs="Arial"/>
          <w:sz w:val="16"/>
        </w:rPr>
        <w:t>…</w:t>
      </w:r>
    </w:p>
    <w:p w14:paraId="064B9953" w14:textId="77777777" w:rsidR="004E708F" w:rsidRPr="001D0E2A" w:rsidRDefault="004E708F" w:rsidP="004E708F">
      <w:pPr>
        <w:ind w:left="720"/>
        <w:rPr>
          <w:rFonts w:cs="Arial"/>
          <w:sz w:val="16"/>
        </w:rPr>
      </w:pPr>
      <w:r w:rsidRPr="001D0E2A">
        <w:rPr>
          <w:rStyle w:val="StyleUnderline"/>
          <w:rFonts w:cs="Arial"/>
          <w:highlight w:val="cyan"/>
        </w:rPr>
        <w:t xml:space="preserve">I </w:t>
      </w:r>
      <w:r w:rsidRPr="001D0E2A">
        <w:rPr>
          <w:rStyle w:val="StyleUnderline"/>
          <w:rFonts w:cs="Arial"/>
        </w:rPr>
        <w:t xml:space="preserve">just </w:t>
      </w:r>
      <w:r w:rsidRPr="001D0E2A">
        <w:rPr>
          <w:rStyle w:val="StyleUnderline"/>
          <w:rFonts w:cs="Arial"/>
          <w:highlight w:val="cyan"/>
        </w:rPr>
        <w:t xml:space="preserve">don’t see </w:t>
      </w:r>
      <w:r w:rsidRPr="001D0E2A">
        <w:rPr>
          <w:rStyle w:val="StyleUnderline"/>
          <w:rFonts w:cs="Arial"/>
        </w:rPr>
        <w:t xml:space="preserve">the argument for </w:t>
      </w:r>
      <w:r w:rsidRPr="001D0E2A">
        <w:rPr>
          <w:rStyle w:val="StyleUnderline"/>
          <w:rFonts w:cs="Arial"/>
          <w:highlight w:val="cyan"/>
        </w:rPr>
        <w:t xml:space="preserve">degrowth as </w:t>
      </w:r>
      <w:r w:rsidRPr="001D0E2A">
        <w:rPr>
          <w:rStyle w:val="StyleUnderline"/>
          <w:rFonts w:cs="Arial"/>
        </w:rPr>
        <w:t xml:space="preserve">being </w:t>
      </w:r>
      <w:r w:rsidRPr="001D0E2A">
        <w:rPr>
          <w:rStyle w:val="StyleUnderline"/>
          <w:rFonts w:cs="Arial"/>
          <w:highlight w:val="cyan"/>
        </w:rPr>
        <w:t xml:space="preserve">anything but </w:t>
      </w:r>
      <w:r w:rsidRPr="001D0E2A">
        <w:rPr>
          <w:rStyle w:val="StyleUnderline"/>
          <w:rFonts w:cs="Arial"/>
        </w:rPr>
        <w:t xml:space="preserve">an </w:t>
      </w:r>
      <w:r w:rsidRPr="001D0E2A">
        <w:rPr>
          <w:rStyle w:val="Emphasis"/>
        </w:rPr>
        <w:t>extraordinarily slower way of approaching the politics</w:t>
      </w:r>
      <w:r w:rsidRPr="001D0E2A">
        <w:rPr>
          <w:rFonts w:cs="Arial"/>
          <w:sz w:val="16"/>
        </w:rPr>
        <w:t xml:space="preserve">, probably </w:t>
      </w:r>
      <w:r w:rsidRPr="001D0E2A">
        <w:rPr>
          <w:rStyle w:val="Emphasis"/>
          <w:highlight w:val="cyan"/>
        </w:rPr>
        <w:t xml:space="preserve">counterproductive </w:t>
      </w:r>
      <w:r w:rsidRPr="001D0E2A">
        <w:rPr>
          <w:rStyle w:val="Emphasis"/>
        </w:rPr>
        <w:t>compared to what we’re doing</w:t>
      </w:r>
      <w:r w:rsidRPr="001D0E2A">
        <w:rPr>
          <w:rFonts w:cs="Arial"/>
          <w:sz w:val="16"/>
        </w:rPr>
        <w:t xml:space="preserve">, which is </w:t>
      </w:r>
      <w:r w:rsidRPr="001D0E2A">
        <w:rPr>
          <w:rStyle w:val="StyleUnderline"/>
          <w:rFonts w:cs="Arial"/>
        </w:rPr>
        <w:t>I think you can make tremendous strides on climate change by deploying renewable</w:t>
      </w:r>
      <w:r w:rsidRPr="001D0E2A">
        <w:rPr>
          <w:rFonts w:cs="Arial"/>
          <w:sz w:val="16"/>
        </w:rPr>
        <w:t xml:space="preserve"> energy </w:t>
      </w:r>
      <w:r w:rsidRPr="001D0E2A">
        <w:rPr>
          <w:rStyle w:val="StyleUnderline"/>
          <w:rFonts w:cs="Arial"/>
        </w:rPr>
        <w:t>technologies and giving people</w:t>
      </w:r>
      <w:r w:rsidRPr="001D0E2A">
        <w:rPr>
          <w:rFonts w:cs="Arial"/>
          <w:sz w:val="16"/>
        </w:rPr>
        <w:t xml:space="preserve"> the </w:t>
      </w:r>
      <w:r w:rsidRPr="001D0E2A">
        <w:rPr>
          <w:rStyle w:val="StyleUnderline"/>
          <w:rFonts w:cs="Arial"/>
        </w:rPr>
        <w:t>opportunity</w:t>
      </w:r>
      <w:r w:rsidRPr="001D0E2A">
        <w:rPr>
          <w:rFonts w:cs="Arial"/>
          <w:sz w:val="16"/>
        </w:rPr>
        <w:t xml:space="preserve"> to have a more materially fulfilling life atop those technologies.</w:t>
      </w:r>
    </w:p>
    <w:p w14:paraId="1D45B7BB" w14:textId="77777777" w:rsidR="004E708F" w:rsidRPr="001D0E2A" w:rsidRDefault="004E708F" w:rsidP="004E708F">
      <w:pPr>
        <w:rPr>
          <w:rFonts w:cs="Arial"/>
          <w:sz w:val="16"/>
        </w:rPr>
      </w:pPr>
      <w:r w:rsidRPr="001D0E2A">
        <w:rPr>
          <w:rStyle w:val="StyleUnderline"/>
          <w:rFonts w:cs="Arial"/>
        </w:rPr>
        <w:t xml:space="preserve">Milanovic is less gentle, calling </w:t>
      </w:r>
      <w:r w:rsidRPr="001D0E2A">
        <w:rPr>
          <w:rStyle w:val="StyleUnderline"/>
          <w:rFonts w:cs="Arial"/>
          <w:highlight w:val="cyan"/>
        </w:rPr>
        <w:t>this “</w:t>
      </w:r>
      <w:r w:rsidRPr="001D0E2A">
        <w:rPr>
          <w:rStyle w:val="Emphasis"/>
          <w:highlight w:val="cyan"/>
        </w:rPr>
        <w:t>outright magical thinking</w:t>
      </w:r>
      <w:r w:rsidRPr="001D0E2A">
        <w:rPr>
          <w:rStyle w:val="StyleUnderline"/>
          <w:rFonts w:cs="Arial"/>
        </w:rPr>
        <w:t>”.</w:t>
      </w:r>
      <w:r w:rsidRPr="001D0E2A">
        <w:rPr>
          <w:rFonts w:cs="Arial"/>
          <w:sz w:val="16"/>
        </w:rPr>
        <w:t xml:space="preserve"> He is correct. </w:t>
      </w:r>
      <w:r w:rsidRPr="001D0E2A">
        <w:rPr>
          <w:rStyle w:val="StyleUnderline"/>
          <w:rFonts w:cs="Arial"/>
        </w:rPr>
        <w:t xml:space="preserve">When you look at how much people in America are willing to sacrifice in terms of their material well-being in order to fight climate change, it’s </w:t>
      </w:r>
      <w:r w:rsidRPr="001D0E2A">
        <w:rPr>
          <w:rStyle w:val="Emphasis"/>
        </w:rPr>
        <w:t>far less</w:t>
      </w:r>
      <w:r w:rsidRPr="001D0E2A">
        <w:rPr>
          <w:rFonts w:cs="Arial"/>
          <w:sz w:val="16"/>
        </w:rPr>
        <w:t xml:space="preserve"> than what Klein is talking about. And Klein is really softballing it here — </w:t>
      </w:r>
      <w:r w:rsidRPr="001D0E2A">
        <w:rPr>
          <w:rStyle w:val="StyleUnderline"/>
          <w:rFonts w:cs="Arial"/>
        </w:rPr>
        <w:t xml:space="preserve">it’s not just </w:t>
      </w:r>
      <w:r w:rsidRPr="001D0E2A">
        <w:rPr>
          <w:rStyle w:val="StyleUnderline"/>
          <w:rFonts w:cs="Arial"/>
          <w:highlight w:val="cyan"/>
        </w:rPr>
        <w:t xml:space="preserve">giving up </w:t>
      </w:r>
      <w:r w:rsidRPr="001D0E2A">
        <w:rPr>
          <w:rStyle w:val="Emphasis"/>
          <w:highlight w:val="cyan"/>
        </w:rPr>
        <w:t>beef</w:t>
      </w:r>
      <w:r w:rsidRPr="001D0E2A">
        <w:rPr>
          <w:rStyle w:val="StyleUnderline"/>
          <w:rFonts w:cs="Arial"/>
          <w:highlight w:val="cyan"/>
        </w:rPr>
        <w:t xml:space="preserve"> </w:t>
      </w:r>
      <w:r w:rsidRPr="001D0E2A">
        <w:rPr>
          <w:rStyle w:val="StyleUnderline"/>
          <w:rFonts w:cs="Arial"/>
        </w:rPr>
        <w:t xml:space="preserve">and </w:t>
      </w:r>
      <w:r w:rsidRPr="001D0E2A">
        <w:rPr>
          <w:rStyle w:val="Emphasis"/>
          <w:highlight w:val="cyan"/>
        </w:rPr>
        <w:t>SUVs</w:t>
      </w:r>
      <w:r w:rsidRPr="001D0E2A">
        <w:rPr>
          <w:rStyle w:val="StyleUnderline"/>
          <w:rFonts w:cs="Arial"/>
        </w:rPr>
        <w:t xml:space="preserve">, it’s a dramatic reduction in the size of </w:t>
      </w:r>
      <w:r w:rsidRPr="001D0E2A">
        <w:rPr>
          <w:rStyle w:val="Emphasis"/>
          <w:highlight w:val="cyan"/>
        </w:rPr>
        <w:t>housing</w:t>
      </w:r>
      <w:r w:rsidRPr="001D0E2A">
        <w:rPr>
          <w:rStyle w:val="StyleUnderline"/>
          <w:rFonts w:cs="Arial"/>
          <w:highlight w:val="cyan"/>
        </w:rPr>
        <w:t xml:space="preserve"> </w:t>
      </w:r>
      <w:r w:rsidRPr="001D0E2A">
        <w:rPr>
          <w:rStyle w:val="StyleUnderline"/>
          <w:rFonts w:cs="Arial"/>
        </w:rPr>
        <w:t xml:space="preserve">and the amount of </w:t>
      </w:r>
      <w:r w:rsidRPr="001D0E2A">
        <w:rPr>
          <w:rStyle w:val="Emphasis"/>
          <w:highlight w:val="cyan"/>
        </w:rPr>
        <w:t>food</w:t>
      </w:r>
      <w:r w:rsidRPr="001D0E2A">
        <w:rPr>
          <w:rStyle w:val="StyleUnderline"/>
          <w:rFonts w:cs="Arial"/>
          <w:highlight w:val="cyan"/>
        </w:rPr>
        <w:t xml:space="preserve"> </w:t>
      </w:r>
      <w:r w:rsidRPr="001D0E2A">
        <w:rPr>
          <w:rStyle w:val="StyleUnderline"/>
          <w:rFonts w:cs="Arial"/>
        </w:rPr>
        <w:t xml:space="preserve">and the ease of </w:t>
      </w:r>
      <w:r w:rsidRPr="001D0E2A">
        <w:rPr>
          <w:rStyle w:val="Emphasis"/>
          <w:highlight w:val="cyan"/>
        </w:rPr>
        <w:t>transportation</w:t>
      </w:r>
      <w:r w:rsidRPr="001D0E2A">
        <w:rPr>
          <w:rStyle w:val="StyleUnderline"/>
          <w:rFonts w:cs="Arial"/>
          <w:highlight w:val="cyan"/>
        </w:rPr>
        <w:t xml:space="preserve"> and </w:t>
      </w:r>
      <w:r w:rsidRPr="001D0E2A">
        <w:rPr>
          <w:rStyle w:val="StyleUnderline"/>
          <w:rFonts w:cs="Arial"/>
        </w:rPr>
        <w:t xml:space="preserve">the quality of </w:t>
      </w:r>
      <w:r w:rsidRPr="001D0E2A">
        <w:rPr>
          <w:rStyle w:val="Emphasis"/>
          <w:highlight w:val="cyan"/>
        </w:rPr>
        <w:t>medical care</w:t>
      </w:r>
      <w:r w:rsidRPr="001D0E2A">
        <w:rPr>
          <w:rFonts w:cs="Arial"/>
          <w:sz w:val="16"/>
          <w:highlight w:val="cyan"/>
        </w:rPr>
        <w:t xml:space="preserve"> </w:t>
      </w:r>
      <w:r w:rsidRPr="001D0E2A">
        <w:rPr>
          <w:rFonts w:cs="Arial"/>
          <w:sz w:val="16"/>
        </w:rPr>
        <w:t xml:space="preserve">that people in rich countries enjoy. </w:t>
      </w:r>
      <w:r w:rsidRPr="001D0E2A">
        <w:rPr>
          <w:rStyle w:val="StyleUnderline"/>
          <w:rFonts w:cs="Arial"/>
        </w:rPr>
        <w:t xml:space="preserve">It </w:t>
      </w:r>
      <w:r w:rsidRPr="001D0E2A">
        <w:rPr>
          <w:rStyle w:val="StyleUnderline"/>
          <w:rFonts w:cs="Arial"/>
          <w:highlight w:val="cyan"/>
        </w:rPr>
        <w:t>is</w:t>
      </w:r>
      <w:r w:rsidRPr="001D0E2A">
        <w:rPr>
          <w:rStyle w:val="StyleUnderline"/>
          <w:rFonts w:cs="Arial"/>
        </w:rPr>
        <w:t xml:space="preserve">, frankly, </w:t>
      </w:r>
      <w:r w:rsidRPr="001D0E2A">
        <w:rPr>
          <w:rStyle w:val="Emphasis"/>
          <w:highlight w:val="cyan"/>
        </w:rPr>
        <w:t>not happening</w:t>
      </w:r>
      <w:r w:rsidRPr="001D0E2A">
        <w:rPr>
          <w:rFonts w:cs="Arial"/>
          <w:sz w:val="16"/>
        </w:rPr>
        <w:t>.</w:t>
      </w:r>
    </w:p>
    <w:p w14:paraId="16A64BB7" w14:textId="77777777" w:rsidR="004E708F" w:rsidRPr="001D0E2A" w:rsidRDefault="004E708F" w:rsidP="004E708F">
      <w:pPr>
        <w:rPr>
          <w:rFonts w:cs="Arial"/>
          <w:sz w:val="16"/>
        </w:rPr>
      </w:pPr>
      <w:r w:rsidRPr="001D0E2A">
        <w:rPr>
          <w:rFonts w:cs="Arial"/>
          <w:sz w:val="16"/>
        </w:rPr>
        <w:t xml:space="preserve">But </w:t>
      </w:r>
      <w:r w:rsidRPr="001D0E2A">
        <w:rPr>
          <w:rStyle w:val="StyleUnderline"/>
          <w:rFonts w:cs="Arial"/>
        </w:rPr>
        <w:t>even this vastly understates the political and practical difficulties of degrowth</w:t>
      </w:r>
      <w:r w:rsidRPr="001D0E2A">
        <w:rPr>
          <w:rFonts w:cs="Arial"/>
          <w:sz w:val="16"/>
        </w:rPr>
        <w:t xml:space="preserve">. Piper adds several key points. First of all, she notes, because developed countries have been decoupling resource use and growth for a while now, </w:t>
      </w:r>
      <w:r w:rsidRPr="001D0E2A">
        <w:rPr>
          <w:rStyle w:val="StyleUnderline"/>
          <w:rFonts w:cs="Arial"/>
        </w:rPr>
        <w:t>curbing resource use will actually cause a lot more restrictions on developing countries</w:t>
      </w:r>
      <w:r w:rsidRPr="001D0E2A">
        <w:rPr>
          <w:rFonts w:cs="Arial"/>
          <w:sz w:val="16"/>
        </w:rPr>
        <w:t xml:space="preserve"> than Milanovic’s simple calculations would suggest:</w:t>
      </w:r>
    </w:p>
    <w:p w14:paraId="04B3699A" w14:textId="77777777" w:rsidR="004E708F" w:rsidRPr="001D0E2A" w:rsidRDefault="004E708F" w:rsidP="004E708F">
      <w:pPr>
        <w:ind w:left="720"/>
        <w:rPr>
          <w:rStyle w:val="StyleUnderline"/>
          <w:rFonts w:cs="Arial"/>
        </w:rPr>
      </w:pPr>
      <w:r w:rsidRPr="001D0E2A">
        <w:rPr>
          <w:rFonts w:cs="Arial"/>
          <w:sz w:val="16"/>
        </w:rPr>
        <w:t xml:space="preserve">From a climate change perspective, though, there’s a problem [with simply reducing rich-world living standards]. First, it means that </w:t>
      </w:r>
      <w:r w:rsidRPr="001D0E2A">
        <w:rPr>
          <w:rStyle w:val="StyleUnderline"/>
          <w:rFonts w:cs="Arial"/>
        </w:rPr>
        <w:t xml:space="preserve">degrowth would do nothing about the </w:t>
      </w:r>
      <w:r w:rsidRPr="001D0E2A">
        <w:rPr>
          <w:rStyle w:val="Emphasis"/>
        </w:rPr>
        <w:t>bulk of emissions</w:t>
      </w:r>
      <w:r w:rsidRPr="001D0E2A">
        <w:rPr>
          <w:rStyle w:val="StyleUnderline"/>
          <w:rFonts w:cs="Arial"/>
        </w:rPr>
        <w:t xml:space="preserve">, which are occurring in </w:t>
      </w:r>
      <w:r w:rsidRPr="001D0E2A">
        <w:rPr>
          <w:rStyle w:val="Emphasis"/>
        </w:rPr>
        <w:t>developing countries</w:t>
      </w:r>
      <w:r w:rsidRPr="001D0E2A">
        <w:rPr>
          <w:rStyle w:val="StyleUnderline"/>
          <w:rFonts w:cs="Arial"/>
        </w:rPr>
        <w:t>.</w:t>
      </w:r>
    </w:p>
    <w:p w14:paraId="71E6DC4F" w14:textId="77777777" w:rsidR="004E708F" w:rsidRPr="001D0E2A" w:rsidRDefault="004E708F" w:rsidP="004E708F">
      <w:pPr>
        <w:rPr>
          <w:rStyle w:val="StyleUnderline"/>
          <w:rFonts w:cs="Arial"/>
        </w:rPr>
      </w:pPr>
      <w:r w:rsidRPr="001D0E2A">
        <w:rPr>
          <w:rFonts w:cs="Arial"/>
          <w:sz w:val="16"/>
        </w:rPr>
        <w:t xml:space="preserve">This is an incredibly important point. For example, </w:t>
      </w:r>
      <w:r w:rsidRPr="001D0E2A">
        <w:rPr>
          <w:rStyle w:val="StyleUnderline"/>
          <w:rFonts w:cs="Arial"/>
          <w:highlight w:val="cyan"/>
        </w:rPr>
        <w:t xml:space="preserve">China </w:t>
      </w:r>
      <w:r w:rsidRPr="001D0E2A">
        <w:rPr>
          <w:rStyle w:val="StyleUnderline"/>
          <w:rFonts w:cs="Arial"/>
        </w:rPr>
        <w:t xml:space="preserve">now </w:t>
      </w:r>
      <w:r w:rsidRPr="001D0E2A">
        <w:rPr>
          <w:rStyle w:val="StyleUnderline"/>
          <w:rFonts w:cs="Arial"/>
          <w:highlight w:val="cyan"/>
        </w:rPr>
        <w:t xml:space="preserve">produces more CO2 </w:t>
      </w:r>
      <w:r w:rsidRPr="001D0E2A">
        <w:rPr>
          <w:rStyle w:val="StyleUnderline"/>
          <w:rFonts w:cs="Arial"/>
        </w:rPr>
        <w:t>emissions than the U.S., the EU, and Japan combined:</w:t>
      </w:r>
    </w:p>
    <w:p w14:paraId="409EB8B6" w14:textId="77777777" w:rsidR="004E708F" w:rsidRPr="001D0E2A" w:rsidRDefault="004E708F" w:rsidP="004E708F">
      <w:pPr>
        <w:ind w:left="2880" w:firstLine="720"/>
        <w:rPr>
          <w:rFonts w:cs="Arial"/>
        </w:rPr>
      </w:pPr>
      <w:r w:rsidRPr="001D0E2A">
        <w:rPr>
          <w:rFonts w:cs="Arial"/>
          <w:noProof/>
          <w:color w:val="1A1A1A"/>
          <w:sz w:val="29"/>
          <w:szCs w:val="29"/>
          <w:bdr w:val="none" w:sz="0" w:space="0" w:color="auto" w:frame="1"/>
          <w:shd w:val="clear" w:color="auto" w:fill="FFFFFF"/>
        </w:rPr>
        <w:drawing>
          <wp:inline distT="0" distB="0" distL="0" distR="0" wp14:anchorId="1BDA0636" wp14:editId="162D1186">
            <wp:extent cx="3372330" cy="2381013"/>
            <wp:effectExtent l="0" t="0" r="0" b="635"/>
            <wp:docPr id="4" name="Picture 4" descr="Chart, line chart&#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2420FB41" w14:textId="77777777" w:rsidR="004E708F" w:rsidRPr="001D0E2A" w:rsidRDefault="004E708F" w:rsidP="004E708F">
      <w:pPr>
        <w:rPr>
          <w:rFonts w:cs="Arial"/>
          <w:sz w:val="16"/>
        </w:rPr>
      </w:pPr>
      <w:r w:rsidRPr="001D0E2A">
        <w:rPr>
          <w:rFonts w:cs="Arial"/>
          <w:sz w:val="16"/>
        </w:rPr>
        <w:t>(</w:t>
      </w:r>
      <w:r w:rsidRPr="001D0E2A">
        <w:rPr>
          <w:rStyle w:val="Emphasis"/>
        </w:rPr>
        <w:t>And no, this is not because of outsourcing</w:t>
      </w:r>
      <w:r w:rsidRPr="001D0E2A">
        <w:rPr>
          <w:rFonts w:cs="Arial"/>
          <w:sz w:val="16"/>
        </w:rPr>
        <w:t xml:space="preserve">, as </w:t>
      </w:r>
      <w:r w:rsidRPr="001D0E2A">
        <w:rPr>
          <w:rStyle w:val="StyleUnderline"/>
          <w:rFonts w:cs="Arial"/>
        </w:rPr>
        <w:t>you can see by looking at the trade-adjusted emissions numbers</w:t>
      </w:r>
      <w:r w:rsidRPr="001D0E2A">
        <w:rPr>
          <w:rFonts w:cs="Arial"/>
          <w:sz w:val="16"/>
        </w:rPr>
        <w:t>.)</w:t>
      </w:r>
    </w:p>
    <w:p w14:paraId="2053BDFD" w14:textId="77777777" w:rsidR="004E708F" w:rsidRPr="001D0E2A" w:rsidRDefault="004E708F" w:rsidP="004E708F">
      <w:pPr>
        <w:rPr>
          <w:rFonts w:cs="Arial"/>
          <w:sz w:val="16"/>
        </w:rPr>
      </w:pPr>
      <w:r w:rsidRPr="001D0E2A">
        <w:rPr>
          <w:rFonts w:cs="Arial"/>
          <w:sz w:val="16"/>
        </w:rPr>
        <w:t xml:space="preserve">Another way of looking at this is that </w:t>
      </w:r>
      <w:r w:rsidRPr="001D0E2A">
        <w:rPr>
          <w:rStyle w:val="StyleUnderline"/>
          <w:rFonts w:cs="Arial"/>
        </w:rPr>
        <w:t>China’s CO2 emissions per dollar of GDP are more than twice America’s</w:t>
      </w:r>
      <w:r w:rsidRPr="001D0E2A">
        <w:rPr>
          <w:rFonts w:cs="Arial"/>
          <w:sz w:val="16"/>
        </w:rPr>
        <w:t>, and about five times that of the EU. Any global degrowth plan that actually reduces resource use is going to entail more pain for China than its GDP numbers would suggest, simply because China is at a more resource-intensive stage of growth.</w:t>
      </w:r>
    </w:p>
    <w:p w14:paraId="47AC506D" w14:textId="77777777" w:rsidR="004E708F" w:rsidRPr="001D0E2A" w:rsidRDefault="004E708F" w:rsidP="004E708F">
      <w:pPr>
        <w:rPr>
          <w:rFonts w:cs="Arial"/>
          <w:sz w:val="16"/>
        </w:rPr>
      </w:pPr>
      <w:r w:rsidRPr="001D0E2A">
        <w:rPr>
          <w:rStyle w:val="StyleUnderline"/>
          <w:rFonts w:cs="Arial"/>
          <w:highlight w:val="cyan"/>
        </w:rPr>
        <w:t xml:space="preserve">Do you think </w:t>
      </w:r>
      <w:r w:rsidRPr="001D0E2A">
        <w:rPr>
          <w:rStyle w:val="Emphasis"/>
          <w:highlight w:val="cyan"/>
        </w:rPr>
        <w:t xml:space="preserve">China will accept a </w:t>
      </w:r>
      <w:r w:rsidRPr="001D0E2A">
        <w:rPr>
          <w:rStyle w:val="Emphasis"/>
        </w:rPr>
        <w:t xml:space="preserve">substantial </w:t>
      </w:r>
      <w:r w:rsidRPr="001D0E2A">
        <w:rPr>
          <w:rStyle w:val="Emphasis"/>
          <w:highlight w:val="cyan"/>
        </w:rPr>
        <w:t xml:space="preserve">diminution </w:t>
      </w:r>
      <w:r w:rsidRPr="001D0E2A">
        <w:rPr>
          <w:rStyle w:val="Emphasis"/>
        </w:rPr>
        <w:t>of its living standards</w:t>
      </w:r>
      <w:r w:rsidRPr="001D0E2A">
        <w:rPr>
          <w:rFonts w:cs="Arial"/>
          <w:sz w:val="16"/>
        </w:rPr>
        <w:t xml:space="preserve">, in order </w:t>
      </w:r>
      <w:r w:rsidRPr="001D0E2A">
        <w:rPr>
          <w:rStyle w:val="StyleUnderline"/>
          <w:rFonts w:cs="Arial"/>
          <w:highlight w:val="cyan"/>
        </w:rPr>
        <w:t xml:space="preserve">to satisfy </w:t>
      </w:r>
      <w:r w:rsidRPr="001D0E2A">
        <w:rPr>
          <w:rStyle w:val="StyleUnderline"/>
          <w:rFonts w:cs="Arial"/>
        </w:rPr>
        <w:t xml:space="preserve">the environmental-economic diktats of </w:t>
      </w:r>
      <w:r w:rsidRPr="001D0E2A">
        <w:rPr>
          <w:rStyle w:val="StyleUnderline"/>
          <w:rFonts w:cs="Arial"/>
          <w:highlight w:val="cyan"/>
        </w:rPr>
        <w:t>activists</w:t>
      </w:r>
      <w:r w:rsidRPr="001D0E2A">
        <w:rPr>
          <w:rFonts w:cs="Arial"/>
          <w:sz w:val="16"/>
          <w:highlight w:val="cyan"/>
        </w:rPr>
        <w:t xml:space="preserve"> </w:t>
      </w:r>
      <w:r w:rsidRPr="001D0E2A">
        <w:rPr>
          <w:rFonts w:cs="Arial"/>
          <w:sz w:val="16"/>
        </w:rPr>
        <w:t xml:space="preserve">in Northern Europe? </w:t>
      </w:r>
      <w:r w:rsidRPr="001D0E2A">
        <w:rPr>
          <w:rStyle w:val="StyleUnderline"/>
          <w:rFonts w:cs="Arial"/>
        </w:rPr>
        <w:t xml:space="preserve">If so, you need to </w:t>
      </w:r>
      <w:r w:rsidRPr="001D0E2A">
        <w:rPr>
          <w:rStyle w:val="Emphasis"/>
        </w:rPr>
        <w:t>rethink a great many things</w:t>
      </w:r>
      <w:r w:rsidRPr="001D0E2A">
        <w:rPr>
          <w:rFonts w:cs="Arial"/>
          <w:sz w:val="16"/>
        </w:rPr>
        <w:t>.</w:t>
      </w:r>
    </w:p>
    <w:p w14:paraId="3896444F" w14:textId="77777777" w:rsidR="004E708F" w:rsidRPr="001D0E2A" w:rsidRDefault="004E708F" w:rsidP="004E708F">
      <w:pPr>
        <w:rPr>
          <w:rFonts w:cs="Arial"/>
          <w:sz w:val="16"/>
          <w:szCs w:val="16"/>
        </w:rPr>
      </w:pPr>
      <w:r w:rsidRPr="001D0E2A">
        <w:rPr>
          <w:rFonts w:cs="Arial"/>
          <w:sz w:val="16"/>
          <w:szCs w:val="16"/>
        </w:rPr>
        <w:t>Anyway, Piper makes a second crucially important point. So far we’ve been waving our hands and talking about lowering rich-world GDP while raising GDP for poor countries. In fact, economies don’t work like that:</w:t>
      </w:r>
    </w:p>
    <w:p w14:paraId="77C754F3" w14:textId="77777777" w:rsidR="004E708F" w:rsidRPr="001D0E2A" w:rsidRDefault="004E708F" w:rsidP="004E708F">
      <w:pPr>
        <w:ind w:left="720"/>
        <w:rPr>
          <w:rFonts w:cs="Arial"/>
          <w:sz w:val="16"/>
          <w:szCs w:val="16"/>
        </w:rPr>
      </w:pPr>
      <w:r w:rsidRPr="001D0E2A">
        <w:rPr>
          <w:rFonts w:cs="Arial"/>
          <w:sz w:val="16"/>
          <w:szCs w:val="16"/>
        </w:rPr>
        <w:lastRenderedPageBreak/>
        <w:t>Second, the global economy is more interconnected than Hickel implies. When Covid-19 hit, poor countries were devastated not just by the virus but by the aftershocks of virus-induced slowdowns in consumption in rich countries.</w:t>
      </w:r>
    </w:p>
    <w:p w14:paraId="3512EEB5" w14:textId="77777777" w:rsidR="004E708F" w:rsidRPr="001D0E2A" w:rsidRDefault="004E708F" w:rsidP="004E708F">
      <w:pPr>
        <w:ind w:left="720"/>
        <w:rPr>
          <w:rStyle w:val="StyleUnderline"/>
          <w:rFonts w:cs="Arial"/>
        </w:rPr>
      </w:pPr>
      <w:r w:rsidRPr="001D0E2A">
        <w:rPr>
          <w:rFonts w:cs="Arial"/>
          <w:sz w:val="16"/>
        </w:rPr>
        <w:t xml:space="preserve">There’s some genuine appeal to the idea of an end to “consumerism,” but the pandemic offered a taste of how </w:t>
      </w:r>
      <w:r w:rsidRPr="001D0E2A">
        <w:rPr>
          <w:rStyle w:val="StyleUnderline"/>
          <w:rFonts w:cs="Arial"/>
        </w:rPr>
        <w:t xml:space="preserve">a sudden </w:t>
      </w:r>
      <w:r w:rsidRPr="001D0E2A">
        <w:rPr>
          <w:rStyle w:val="StyleUnderline"/>
          <w:rFonts w:cs="Arial"/>
          <w:highlight w:val="cyan"/>
        </w:rPr>
        <w:t xml:space="preserve">drop in rich-world consumption </w:t>
      </w:r>
      <w:r w:rsidRPr="001D0E2A">
        <w:rPr>
          <w:rStyle w:val="StyleUnderline"/>
          <w:rFonts w:cs="Arial"/>
        </w:rPr>
        <w:t>would</w:t>
      </w:r>
      <w:r w:rsidRPr="001D0E2A">
        <w:rPr>
          <w:rFonts w:cs="Arial"/>
          <w:sz w:val="16"/>
        </w:rPr>
        <w:t xml:space="preserve"> actually </w:t>
      </w:r>
      <w:r w:rsidRPr="001D0E2A">
        <w:rPr>
          <w:rStyle w:val="StyleUnderline"/>
          <w:rFonts w:cs="Arial"/>
        </w:rPr>
        <w:t>affect the developing world</w:t>
      </w:r>
      <w:r w:rsidRPr="001D0E2A">
        <w:rPr>
          <w:rFonts w:cs="Arial"/>
          <w:sz w:val="16"/>
        </w:rPr>
        <w:t xml:space="preserve">. Covid-19 dramatically curtailed Western imports and tourism for a time. </w:t>
      </w:r>
      <w:r w:rsidRPr="001D0E2A">
        <w:rPr>
          <w:rStyle w:val="StyleUnderline"/>
          <w:rFonts w:cs="Arial"/>
        </w:rPr>
        <w:t xml:space="preserve">The </w:t>
      </w:r>
      <w:r w:rsidRPr="001D0E2A">
        <w:rPr>
          <w:rStyle w:val="StyleUnderline"/>
          <w:rFonts w:cs="Arial"/>
          <w:highlight w:val="cyan"/>
        </w:rPr>
        <w:t xml:space="preserve">consequences in poor countries were </w:t>
      </w:r>
      <w:r w:rsidRPr="001D0E2A">
        <w:rPr>
          <w:rStyle w:val="Emphasis"/>
          <w:highlight w:val="cyan"/>
        </w:rPr>
        <w:t>devastating</w:t>
      </w:r>
      <w:r w:rsidRPr="001D0E2A">
        <w:rPr>
          <w:rStyle w:val="StyleUnderline"/>
          <w:rFonts w:cs="Arial"/>
          <w:highlight w:val="cyan"/>
        </w:rPr>
        <w:t xml:space="preserve">. </w:t>
      </w:r>
      <w:r w:rsidRPr="001D0E2A">
        <w:rPr>
          <w:rStyle w:val="Emphasis"/>
          <w:highlight w:val="cyan"/>
        </w:rPr>
        <w:t>Hunger</w:t>
      </w:r>
      <w:r w:rsidRPr="001D0E2A">
        <w:rPr>
          <w:rStyle w:val="StyleUnderline"/>
          <w:rFonts w:cs="Arial"/>
          <w:highlight w:val="cyan"/>
        </w:rPr>
        <w:t xml:space="preserve"> rose, and </w:t>
      </w:r>
      <w:r w:rsidRPr="001D0E2A">
        <w:rPr>
          <w:rStyle w:val="Emphasis"/>
          <w:highlight w:val="cyan"/>
        </w:rPr>
        <w:t>child mortality</w:t>
      </w:r>
      <w:r w:rsidRPr="001D0E2A">
        <w:rPr>
          <w:rStyle w:val="StyleUnderline"/>
          <w:rFonts w:cs="Arial"/>
          <w:highlight w:val="cyan"/>
        </w:rPr>
        <w:t xml:space="preserve"> followed</w:t>
      </w:r>
      <w:r w:rsidRPr="001D0E2A">
        <w:rPr>
          <w:rStyle w:val="StyleUnderline"/>
          <w:rFonts w:cs="Arial"/>
        </w:rPr>
        <w:t>.</w:t>
      </w:r>
    </w:p>
    <w:p w14:paraId="325C561E" w14:textId="77777777" w:rsidR="004E708F" w:rsidRPr="001D0E2A" w:rsidRDefault="004E708F" w:rsidP="004E708F">
      <w:pPr>
        <w:rPr>
          <w:rFonts w:cs="Arial"/>
          <w:sz w:val="16"/>
          <w:szCs w:val="16"/>
        </w:rPr>
      </w:pPr>
      <w:r w:rsidRPr="001D0E2A">
        <w:rPr>
          <w:rFonts w:cs="Arial"/>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1B6097DD" w14:textId="77777777" w:rsidR="004E708F" w:rsidRPr="001D0E2A" w:rsidRDefault="004E708F" w:rsidP="004E708F">
      <w:pPr>
        <w:ind w:left="720"/>
        <w:rPr>
          <w:rFonts w:cs="Arial"/>
          <w:sz w:val="16"/>
        </w:rPr>
      </w:pPr>
      <w:r w:rsidRPr="001D0E2A">
        <w:rPr>
          <w:rStyle w:val="StyleUnderline"/>
          <w:rFonts w:cs="Arial"/>
          <w:highlight w:val="cyan"/>
        </w:rPr>
        <w:t>Degrowth is</w:t>
      </w:r>
      <w:r w:rsidRPr="001D0E2A">
        <w:rPr>
          <w:rFonts w:cs="Arial"/>
          <w:sz w:val="16"/>
        </w:rPr>
        <w:t xml:space="preserve">, as its advocates understand it, a act of global </w:t>
      </w:r>
      <w:r w:rsidRPr="001D0E2A">
        <w:rPr>
          <w:rStyle w:val="StyleUnderline"/>
          <w:rFonts w:cs="Arial"/>
        </w:rPr>
        <w:t>economic planning</w:t>
      </w:r>
      <w:r w:rsidRPr="001D0E2A">
        <w:rPr>
          <w:rFonts w:cs="Arial"/>
          <w:sz w:val="16"/>
        </w:rPr>
        <w:t xml:space="preserve"> really </w:t>
      </w:r>
      <w:r w:rsidRPr="001D0E2A">
        <w:rPr>
          <w:rStyle w:val="Emphasis"/>
        </w:rPr>
        <w:t>without equal anywhere in human history</w:t>
      </w:r>
      <w:r w:rsidRPr="001D0E2A">
        <w:rPr>
          <w:rFonts w:cs="Arial"/>
          <w:sz w:val="16"/>
        </w:rPr>
        <w:t>. It is an act of extraordinary central planning.</w:t>
      </w:r>
    </w:p>
    <w:p w14:paraId="63AEC064" w14:textId="77777777" w:rsidR="004E708F" w:rsidRPr="001D0E2A" w:rsidRDefault="004E708F" w:rsidP="004E708F">
      <w:pPr>
        <w:rPr>
          <w:rFonts w:cs="Arial"/>
          <w:sz w:val="16"/>
        </w:rPr>
      </w:pPr>
      <w:r w:rsidRPr="001D0E2A">
        <w:rPr>
          <w:rFonts w:cs="Arial"/>
          <w:sz w:val="16"/>
        </w:rPr>
        <w:t xml:space="preserve">In other words, </w:t>
      </w:r>
      <w:r w:rsidRPr="001D0E2A">
        <w:rPr>
          <w:rStyle w:val="Emphasis"/>
        </w:rPr>
        <w:t xml:space="preserve">it is </w:t>
      </w:r>
      <w:r w:rsidRPr="001D0E2A">
        <w:rPr>
          <w:rStyle w:val="Emphasis"/>
          <w:highlight w:val="cyan"/>
        </w:rPr>
        <w:t>abject fantasy</w:t>
      </w:r>
      <w:r w:rsidRPr="001D0E2A">
        <w:rPr>
          <w:rFonts w:cs="Arial"/>
          <w:sz w:val="16"/>
        </w:rPr>
        <w:t>.</w:t>
      </w:r>
    </w:p>
    <w:p w14:paraId="4217A4A1" w14:textId="77777777" w:rsidR="004E708F" w:rsidRPr="001D0E2A" w:rsidRDefault="004E708F" w:rsidP="004E708F">
      <w:pPr>
        <w:rPr>
          <w:rStyle w:val="StyleUnderline"/>
          <w:rFonts w:cs="Arial"/>
        </w:rPr>
      </w:pPr>
      <w:r w:rsidRPr="001D0E2A">
        <w:rPr>
          <w:rFonts w:cs="Arial"/>
          <w:sz w:val="16"/>
        </w:rPr>
        <w:t xml:space="preserve">Taken together, </w:t>
      </w:r>
      <w:r w:rsidRPr="001D0E2A">
        <w:rPr>
          <w:rStyle w:val="StyleUnderline"/>
          <w:rFonts w:cs="Arial"/>
        </w:rPr>
        <w:t xml:space="preserve">these criticisms are </w:t>
      </w:r>
      <w:r w:rsidRPr="001D0E2A">
        <w:rPr>
          <w:rStyle w:val="Emphasis"/>
        </w:rPr>
        <w:t>utterly devastating</w:t>
      </w:r>
      <w:r w:rsidRPr="001D0E2A">
        <w:rPr>
          <w:rFonts w:cs="Arial"/>
          <w:sz w:val="16"/>
        </w:rPr>
        <w:t xml:space="preserve"> </w:t>
      </w:r>
      <w:r w:rsidRPr="001D0E2A">
        <w:rPr>
          <w:rStyle w:val="StyleUnderline"/>
          <w:rFonts w:cs="Arial"/>
        </w:rPr>
        <w:t>to</w:t>
      </w:r>
      <w:r w:rsidRPr="001D0E2A">
        <w:rPr>
          <w:rFonts w:cs="Arial"/>
          <w:sz w:val="16"/>
        </w:rPr>
        <w:t xml:space="preserve"> the entire </w:t>
      </w:r>
      <w:r w:rsidRPr="001D0E2A">
        <w:rPr>
          <w:rStyle w:val="StyleUnderline"/>
          <w:rFonts w:cs="Arial"/>
        </w:rPr>
        <w:t>degrowth</w:t>
      </w:r>
      <w:r w:rsidRPr="001D0E2A">
        <w:rPr>
          <w:rFonts w:cs="Arial"/>
          <w:sz w:val="16"/>
        </w:rPr>
        <w:t xml:space="preserve"> project. In its current form, </w:t>
      </w:r>
      <w:r w:rsidRPr="001D0E2A">
        <w:rPr>
          <w:rStyle w:val="StyleUnderline"/>
          <w:rFonts w:cs="Arial"/>
        </w:rPr>
        <w:t xml:space="preserve">it will not advance beyond a </w:t>
      </w:r>
      <w:r w:rsidRPr="001D0E2A">
        <w:rPr>
          <w:rStyle w:val="Emphasis"/>
        </w:rPr>
        <w:t>media fad</w:t>
      </w:r>
      <w:r w:rsidRPr="001D0E2A">
        <w:rPr>
          <w:rFonts w:cs="Arial"/>
          <w:sz w:val="16"/>
        </w:rPr>
        <w:t xml:space="preserve">. No matter how shrilly degrowthers quote apocalyptic projections, </w:t>
      </w:r>
      <w:r w:rsidRPr="001D0E2A">
        <w:rPr>
          <w:rStyle w:val="StyleUnderline"/>
          <w:rFonts w:cs="Arial"/>
        </w:rPr>
        <w:t xml:space="preserve">the things they call for simply </w:t>
      </w:r>
      <w:r w:rsidRPr="001D0E2A">
        <w:rPr>
          <w:rStyle w:val="Emphasis"/>
        </w:rPr>
        <w:t>will not happen</w:t>
      </w:r>
      <w:r w:rsidRPr="001D0E2A">
        <w:rPr>
          <w:rStyle w:val="StyleUnderline"/>
          <w:rFonts w:cs="Arial"/>
        </w:rPr>
        <w:t>.</w:t>
      </w:r>
    </w:p>
    <w:p w14:paraId="20138856" w14:textId="77777777" w:rsidR="004E708F" w:rsidRPr="001D0E2A" w:rsidRDefault="004E708F" w:rsidP="004E708F">
      <w:pPr>
        <w:rPr>
          <w:rFonts w:cs="Arial"/>
        </w:rPr>
      </w:pPr>
    </w:p>
    <w:p w14:paraId="39FD7F84" w14:textId="77777777" w:rsidR="000419E4" w:rsidRPr="001D0E2A" w:rsidRDefault="000419E4" w:rsidP="000419E4">
      <w:pPr>
        <w:pStyle w:val="Heading4"/>
        <w:rPr>
          <w:rFonts w:cs="Arial"/>
        </w:rPr>
      </w:pPr>
      <w:r w:rsidRPr="001D0E2A">
        <w:rPr>
          <w:rFonts w:cs="Arial"/>
        </w:rPr>
        <w:t xml:space="preserve">System changes are </w:t>
      </w:r>
      <w:r w:rsidRPr="001D0E2A">
        <w:rPr>
          <w:rFonts w:cs="Arial"/>
          <w:u w:val="single"/>
        </w:rPr>
        <w:t>infeasible</w:t>
      </w:r>
      <w:r w:rsidRPr="001D0E2A">
        <w:rPr>
          <w:rFonts w:cs="Arial"/>
        </w:rPr>
        <w:t xml:space="preserve">---can’t get </w:t>
      </w:r>
      <w:r w:rsidRPr="001D0E2A">
        <w:rPr>
          <w:rFonts w:cs="Arial"/>
          <w:u w:val="single"/>
        </w:rPr>
        <w:t>governmental</w:t>
      </w:r>
      <w:r w:rsidRPr="001D0E2A">
        <w:rPr>
          <w:rFonts w:cs="Arial"/>
        </w:rPr>
        <w:t xml:space="preserve"> or </w:t>
      </w:r>
      <w:r w:rsidRPr="001D0E2A">
        <w:rPr>
          <w:rFonts w:cs="Arial"/>
          <w:u w:val="single"/>
        </w:rPr>
        <w:t>international buy-in</w:t>
      </w:r>
      <w:r w:rsidRPr="001D0E2A">
        <w:rPr>
          <w:rFonts w:cs="Arial"/>
        </w:rPr>
        <w:t>---</w:t>
      </w:r>
      <w:r w:rsidRPr="001D0E2A">
        <w:rPr>
          <w:rFonts w:cs="Arial"/>
          <w:u w:val="single"/>
        </w:rPr>
        <w:t>reform</w:t>
      </w:r>
      <w:r w:rsidRPr="001D0E2A">
        <w:rPr>
          <w:rFonts w:cs="Arial"/>
        </w:rPr>
        <w:t xml:space="preserve"> is </w:t>
      </w:r>
      <w:r w:rsidRPr="001D0E2A">
        <w:rPr>
          <w:rFonts w:cs="Arial"/>
          <w:u w:val="single"/>
        </w:rPr>
        <w:t>comparatively quicker</w:t>
      </w:r>
      <w:r w:rsidRPr="001D0E2A">
        <w:rPr>
          <w:rFonts w:cs="Arial"/>
        </w:rPr>
        <w:t xml:space="preserve">.  </w:t>
      </w:r>
    </w:p>
    <w:p w14:paraId="4D11B20F" w14:textId="77777777" w:rsidR="000419E4" w:rsidRPr="001D0E2A" w:rsidRDefault="000419E4" w:rsidP="000419E4">
      <w:pPr>
        <w:rPr>
          <w:rFonts w:cs="Arial"/>
        </w:rPr>
      </w:pPr>
      <w:r w:rsidRPr="001D0E2A">
        <w:rPr>
          <w:rFonts w:cs="Arial"/>
        </w:rPr>
        <w:t xml:space="preserve">Ezra </w:t>
      </w:r>
      <w:r w:rsidRPr="001D0E2A">
        <w:rPr>
          <w:rStyle w:val="Style13ptBold"/>
          <w:rFonts w:cs="Arial"/>
        </w:rPr>
        <w:t>Klein 8/31/21</w:t>
      </w:r>
      <w:r w:rsidRPr="001D0E2A">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3AE8D1C0" w14:textId="77777777" w:rsidR="000419E4" w:rsidRPr="001D0E2A" w:rsidRDefault="000419E4" w:rsidP="000419E4">
      <w:pPr>
        <w:rPr>
          <w:rFonts w:cs="Arial"/>
          <w:sz w:val="16"/>
        </w:rPr>
      </w:pPr>
      <w:r w:rsidRPr="001D0E2A">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1D0E2A">
        <w:rPr>
          <w:rStyle w:val="StyleUnderline"/>
          <w:rFonts w:cs="Arial"/>
        </w:rPr>
        <w:t>Degrowth is a planned reduction of energy and resource throughput designed to bring the economy back into balance with the living world in a way that reduces inequality</w:t>
      </w:r>
      <w:r w:rsidRPr="001D0E2A">
        <w:rPr>
          <w:rFonts w:cs="Arial"/>
          <w:sz w:val="16"/>
        </w:rPr>
        <w:t xml:space="preserve"> and improves human well-being.”</w:t>
      </w:r>
    </w:p>
    <w:p w14:paraId="10C38699" w14:textId="77777777" w:rsidR="000419E4" w:rsidRPr="001D0E2A" w:rsidRDefault="000419E4" w:rsidP="000419E4">
      <w:pPr>
        <w:rPr>
          <w:rFonts w:cs="Arial"/>
          <w:sz w:val="16"/>
        </w:rPr>
      </w:pPr>
      <w:r w:rsidRPr="001D0E2A">
        <w:rPr>
          <w:rFonts w:cs="Arial"/>
          <w:sz w:val="16"/>
        </w:rPr>
        <w:t xml:space="preserve">And so </w:t>
      </w:r>
      <w:r w:rsidRPr="001D0E2A">
        <w:rPr>
          <w:rStyle w:val="StyleUnderline"/>
          <w:rFonts w:cs="Arial"/>
        </w:rPr>
        <w:t>I’d note two things here. One is “</w:t>
      </w:r>
      <w:r w:rsidRPr="001D0E2A">
        <w:rPr>
          <w:rStyle w:val="Emphasis"/>
        </w:rPr>
        <w:t>designed</w:t>
      </w:r>
      <w:r w:rsidRPr="001D0E2A">
        <w:rPr>
          <w:rStyle w:val="StyleUnderline"/>
          <w:rFonts w:cs="Arial"/>
        </w:rPr>
        <w:t>.”</w:t>
      </w:r>
      <w:r w:rsidRPr="001D0E2A">
        <w:rPr>
          <w:rFonts w:cs="Arial"/>
          <w:sz w:val="16"/>
        </w:rPr>
        <w:t xml:space="preserve"> </w:t>
      </w:r>
      <w:r w:rsidRPr="001D0E2A">
        <w:rPr>
          <w:rStyle w:val="StyleUnderline"/>
          <w:rFonts w:cs="Arial"/>
        </w:rPr>
        <w:t>Degrowth is</w:t>
      </w:r>
      <w:r w:rsidRPr="001D0E2A">
        <w:rPr>
          <w:rFonts w:cs="Arial"/>
          <w:sz w:val="16"/>
        </w:rPr>
        <w:t xml:space="preserve">, as its advocates understand it, </w:t>
      </w:r>
      <w:r w:rsidRPr="001D0E2A">
        <w:rPr>
          <w:rStyle w:val="StyleUnderline"/>
          <w:rFonts w:cs="Arial"/>
        </w:rPr>
        <w:t xml:space="preserve">a act of global economic planning really </w:t>
      </w:r>
      <w:r w:rsidRPr="001D0E2A">
        <w:rPr>
          <w:rStyle w:val="Emphasis"/>
        </w:rPr>
        <w:t>without equal anywhere in human history</w:t>
      </w:r>
      <w:r w:rsidRPr="001D0E2A">
        <w:rPr>
          <w:rFonts w:cs="Arial"/>
          <w:sz w:val="16"/>
        </w:rPr>
        <w:t xml:space="preserve">. </w:t>
      </w:r>
      <w:r w:rsidRPr="001D0E2A">
        <w:rPr>
          <w:rStyle w:val="StyleUnderline"/>
          <w:rFonts w:cs="Arial"/>
        </w:rPr>
        <w:t xml:space="preserve">It is an act of </w:t>
      </w:r>
      <w:r w:rsidRPr="001D0E2A">
        <w:rPr>
          <w:rStyle w:val="Emphasis"/>
        </w:rPr>
        <w:t>extraordinary central planning</w:t>
      </w:r>
      <w:r w:rsidRPr="001D0E2A">
        <w:rPr>
          <w:rFonts w:cs="Arial"/>
          <w:sz w:val="16"/>
        </w:rPr>
        <w:t>. So that’s one thing that is going to become important in my answer.</w:t>
      </w:r>
    </w:p>
    <w:p w14:paraId="380F58E0" w14:textId="77777777" w:rsidR="000419E4" w:rsidRPr="001D0E2A" w:rsidRDefault="000419E4" w:rsidP="000419E4">
      <w:pPr>
        <w:rPr>
          <w:rFonts w:cs="Arial"/>
          <w:sz w:val="16"/>
        </w:rPr>
      </w:pPr>
      <w:r w:rsidRPr="001D0E2A">
        <w:rPr>
          <w:rFonts w:cs="Arial"/>
          <w:sz w:val="16"/>
        </w:rPr>
        <w:t xml:space="preserve">I’d say there’s part of this vision I’m sympathetic to, and then part of it that </w:t>
      </w:r>
      <w:r w:rsidRPr="001D0E2A">
        <w:rPr>
          <w:rStyle w:val="StyleUnderline"/>
          <w:rFonts w:cs="Arial"/>
        </w:rPr>
        <w:t>I just don’t think holds together</w:t>
      </w:r>
      <w:r w:rsidRPr="001D0E2A">
        <w:rPr>
          <w:rFonts w:cs="Arial"/>
          <w:sz w:val="16"/>
        </w:rPr>
        <w:t>. I would distinguish a critique of want and a critique of growth. And the way I would do that is that, as you hear if you listen to the show, I’m pretty critical of a lot of the ways capitalism generates desire.</w:t>
      </w:r>
    </w:p>
    <w:p w14:paraId="3FD1532E" w14:textId="77777777" w:rsidR="000419E4" w:rsidRPr="001D0E2A" w:rsidRDefault="000419E4" w:rsidP="000419E4">
      <w:pPr>
        <w:rPr>
          <w:rFonts w:cs="Arial"/>
          <w:sz w:val="16"/>
          <w:szCs w:val="16"/>
        </w:rPr>
      </w:pPr>
      <w:r w:rsidRPr="001D0E2A">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5C70E254" w14:textId="77777777" w:rsidR="000419E4" w:rsidRPr="001D0E2A" w:rsidRDefault="000419E4" w:rsidP="000419E4">
      <w:pPr>
        <w:rPr>
          <w:rFonts w:cs="Arial"/>
          <w:sz w:val="16"/>
        </w:rPr>
      </w:pPr>
      <w:r w:rsidRPr="001D0E2A">
        <w:rPr>
          <w:rFonts w:cs="Arial"/>
          <w:sz w:val="16"/>
        </w:rPr>
        <w:t xml:space="preserve">But </w:t>
      </w:r>
      <w:r w:rsidRPr="001D0E2A">
        <w:rPr>
          <w:rStyle w:val="StyleUnderline"/>
          <w:rFonts w:cs="Arial"/>
        </w:rPr>
        <w:t>a lot of what people want is fine</w:t>
      </w:r>
      <w:r w:rsidRPr="001D0E2A">
        <w:rPr>
          <w:rFonts w:cs="Arial"/>
          <w:sz w:val="16"/>
        </w:rPr>
        <w:t xml:space="preserve">, or great, or whatever. </w:t>
      </w:r>
      <w:r w:rsidRPr="001D0E2A">
        <w:rPr>
          <w:rStyle w:val="StyleUnderline"/>
          <w:rFonts w:cs="Arial"/>
        </w:rPr>
        <w:t>It’s their desire, and it’s not for me to tell them the jeans they’re interested in are incorrect</w:t>
      </w:r>
      <w:r w:rsidRPr="001D0E2A">
        <w:rPr>
          <w:rFonts w:cs="Arial"/>
          <w:sz w:val="16"/>
        </w:rPr>
        <w:t xml:space="preserve">. And </w:t>
      </w:r>
      <w:r w:rsidRPr="001D0E2A">
        <w:rPr>
          <w:rStyle w:val="StyleUnderline"/>
          <w:rFonts w:cs="Arial"/>
        </w:rPr>
        <w:t xml:space="preserve">a lot of it </w:t>
      </w:r>
      <w:r w:rsidRPr="001D0E2A">
        <w:rPr>
          <w:rStyle w:val="Emphasis"/>
        </w:rPr>
        <w:t>I don’t think is under the power of policymakers to control</w:t>
      </w:r>
      <w:r w:rsidRPr="001D0E2A">
        <w:rPr>
          <w:rFonts w:cs="Arial"/>
          <w:sz w:val="16"/>
        </w:rPr>
        <w:t>. I don’t think it’s all advertising. I don’t know that if you cut down advertising, the amount people would spend on consumption would go way down. They might simply consume other things.</w:t>
      </w:r>
    </w:p>
    <w:p w14:paraId="71A78974" w14:textId="77777777" w:rsidR="000419E4" w:rsidRPr="001D0E2A" w:rsidRDefault="000419E4" w:rsidP="000419E4">
      <w:pPr>
        <w:rPr>
          <w:rFonts w:cs="Arial"/>
          <w:sz w:val="16"/>
        </w:rPr>
      </w:pPr>
      <w:r w:rsidRPr="001D0E2A">
        <w:rPr>
          <w:rFonts w:cs="Arial"/>
          <w:sz w:val="16"/>
        </w:rPr>
        <w:t xml:space="preserve">And so </w:t>
      </w:r>
      <w:r w:rsidRPr="001D0E2A">
        <w:rPr>
          <w:rStyle w:val="StyleUnderline"/>
          <w:rFonts w:cs="Arial"/>
        </w:rPr>
        <w:t>I want people to have rich, materially fulfilling lives</w:t>
      </w:r>
      <w:r w:rsidRPr="001D0E2A">
        <w:rPr>
          <w:rFonts w:cs="Arial"/>
          <w:sz w:val="16"/>
        </w:rPr>
        <w:t xml:space="preserve">. And I think </w:t>
      </w:r>
      <w:r w:rsidRPr="001D0E2A">
        <w:rPr>
          <w:rStyle w:val="Emphasis"/>
        </w:rPr>
        <w:t>it’ll be a very hard piece to change</w:t>
      </w:r>
      <w:r w:rsidRPr="001D0E2A">
        <w:rPr>
          <w:rFonts w:cs="Arial"/>
          <w:sz w:val="16"/>
        </w:rPr>
        <w:t>. So in terms of having a counterweight to the materialism, the ideology of materialism in modern society, that’s a part of degrowth that I’m very open to.</w:t>
      </w:r>
    </w:p>
    <w:p w14:paraId="43511848" w14:textId="77777777" w:rsidR="000419E4" w:rsidRPr="001D0E2A" w:rsidRDefault="000419E4" w:rsidP="000419E4">
      <w:pPr>
        <w:rPr>
          <w:rFonts w:cs="Arial"/>
          <w:sz w:val="16"/>
        </w:rPr>
      </w:pPr>
      <w:r w:rsidRPr="001D0E2A">
        <w:rPr>
          <w:rFonts w:cs="Arial"/>
          <w:sz w:val="16"/>
        </w:rPr>
        <w:t xml:space="preserve">But now </w:t>
      </w:r>
      <w:r w:rsidRPr="001D0E2A">
        <w:rPr>
          <w:rStyle w:val="StyleUnderline"/>
          <w:rFonts w:cs="Arial"/>
        </w:rPr>
        <w:t>let me talk about degrowth more in the terms of it is a direct political project</w:t>
      </w:r>
      <w:r w:rsidRPr="001D0E2A">
        <w:rPr>
          <w:rFonts w:cs="Arial"/>
          <w:sz w:val="16"/>
        </w:rPr>
        <w:t xml:space="preserve">, which is as an answer to climate change. I would cut this into a few pieces. </w:t>
      </w:r>
      <w:r w:rsidRPr="001D0E2A">
        <w:rPr>
          <w:rStyle w:val="StyleUnderline"/>
          <w:rFonts w:cs="Arial"/>
        </w:rPr>
        <w:t>Is degrowth necessary</w:t>
      </w:r>
      <w:r w:rsidRPr="001D0E2A">
        <w:rPr>
          <w:rFonts w:cs="Arial"/>
          <w:sz w:val="16"/>
        </w:rPr>
        <w:t xml:space="preserve"> for addressing climate change? </w:t>
      </w:r>
      <w:r w:rsidRPr="001D0E2A">
        <w:rPr>
          <w:rStyle w:val="StyleUnderline"/>
          <w:rFonts w:cs="Arial"/>
        </w:rPr>
        <w:t>Is it the fastest way to</w:t>
      </w:r>
      <w:r w:rsidRPr="001D0E2A">
        <w:rPr>
          <w:rFonts w:cs="Arial"/>
          <w:sz w:val="16"/>
        </w:rPr>
        <w:t xml:space="preserve"> address climate change? And </w:t>
      </w:r>
      <w:r w:rsidRPr="001D0E2A">
        <w:rPr>
          <w:rStyle w:val="StyleUnderline"/>
          <w:rFonts w:cs="Arial"/>
        </w:rPr>
        <w:t>is it desirable?</w:t>
      </w:r>
      <w:r w:rsidRPr="001D0E2A">
        <w:rPr>
          <w:rFonts w:cs="Arial"/>
          <w:sz w:val="16"/>
        </w:rPr>
        <w:t xml:space="preserve"> It has to be at least one of those things to be the strategy you’d want to take.</w:t>
      </w:r>
    </w:p>
    <w:p w14:paraId="191D66CA" w14:textId="77777777" w:rsidR="000419E4" w:rsidRPr="001D0E2A" w:rsidRDefault="000419E4" w:rsidP="000419E4">
      <w:pPr>
        <w:rPr>
          <w:rFonts w:cs="Arial"/>
          <w:sz w:val="16"/>
        </w:rPr>
      </w:pPr>
      <w:r w:rsidRPr="001D0E2A">
        <w:rPr>
          <w:rFonts w:cs="Arial"/>
          <w:sz w:val="16"/>
        </w:rPr>
        <w:lastRenderedPageBreak/>
        <w:t xml:space="preserve">And </w:t>
      </w:r>
      <w:r w:rsidRPr="001D0E2A">
        <w:rPr>
          <w:rStyle w:val="Emphasis"/>
        </w:rPr>
        <w:t>I don’t think it is</w:t>
      </w:r>
      <w:r w:rsidRPr="001D0E2A">
        <w:rPr>
          <w:rFonts w:cs="Arial"/>
          <w:sz w:val="16"/>
        </w:rPr>
        <w:t xml:space="preserve">. Let’s </w:t>
      </w:r>
      <w:r w:rsidRPr="001D0E2A">
        <w:rPr>
          <w:rStyle w:val="StyleUnderline"/>
          <w:rFonts w:cs="Arial"/>
        </w:rPr>
        <w:t xml:space="preserve">start with necessary. Many </w:t>
      </w:r>
      <w:r w:rsidRPr="001D0E2A">
        <w:rPr>
          <w:rStyle w:val="StyleUnderline"/>
          <w:rFonts w:cs="Arial"/>
          <w:highlight w:val="cyan"/>
        </w:rPr>
        <w:t xml:space="preserve">countries </w:t>
      </w:r>
      <w:r w:rsidRPr="001D0E2A">
        <w:rPr>
          <w:rStyle w:val="StyleUnderline"/>
          <w:rFonts w:cs="Arial"/>
        </w:rPr>
        <w:t>in Europe, even the United States, are growing while reducing their carbon footprint</w:t>
      </w:r>
      <w:r w:rsidRPr="001D0E2A">
        <w:rPr>
          <w:rFonts w:cs="Arial"/>
          <w:sz w:val="16"/>
        </w:rPr>
        <w:t xml:space="preserve">. Now, you could say they’re not doing so fast enough depending on the country. But </w:t>
      </w:r>
      <w:r w:rsidRPr="001D0E2A">
        <w:rPr>
          <w:rStyle w:val="StyleUnderline"/>
          <w:rFonts w:cs="Arial"/>
        </w:rPr>
        <w:t>they could all do so much faster if there was enough</w:t>
      </w:r>
      <w:r w:rsidRPr="001D0E2A">
        <w:rPr>
          <w:rFonts w:cs="Arial"/>
          <w:sz w:val="16"/>
        </w:rPr>
        <w:t xml:space="preserve"> political </w:t>
      </w:r>
      <w:r w:rsidRPr="001D0E2A">
        <w:rPr>
          <w:rStyle w:val="StyleUnderline"/>
          <w:rFonts w:cs="Arial"/>
        </w:rPr>
        <w:t>will</w:t>
      </w:r>
      <w:r w:rsidRPr="001D0E2A">
        <w:rPr>
          <w:rFonts w:cs="Arial"/>
          <w:sz w:val="16"/>
        </w:rPr>
        <w:t xml:space="preserve"> to deploy more renewable technology, to tax carbon, to do a bunch of things that we have not been able to pass. So it is clearly true that </w:t>
      </w:r>
      <w:r w:rsidRPr="001D0E2A">
        <w:rPr>
          <w:rStyle w:val="Emphasis"/>
        </w:rPr>
        <w:t xml:space="preserve">we </w:t>
      </w:r>
      <w:r w:rsidRPr="001D0E2A">
        <w:rPr>
          <w:rStyle w:val="Emphasis"/>
          <w:highlight w:val="cyan"/>
        </w:rPr>
        <w:t xml:space="preserve">can decouple </w:t>
      </w:r>
      <w:r w:rsidRPr="001D0E2A">
        <w:rPr>
          <w:rStyle w:val="Emphasis"/>
        </w:rPr>
        <w:t>growth and energy usage</w:t>
      </w:r>
      <w:r w:rsidRPr="001D0E2A">
        <w:rPr>
          <w:rFonts w:cs="Arial"/>
          <w:sz w:val="16"/>
        </w:rPr>
        <w:t>.</w:t>
      </w:r>
    </w:p>
    <w:p w14:paraId="17FD04B0" w14:textId="77777777" w:rsidR="000419E4" w:rsidRPr="001D0E2A" w:rsidRDefault="000419E4" w:rsidP="000419E4">
      <w:pPr>
        <w:rPr>
          <w:rFonts w:cs="Arial"/>
          <w:sz w:val="16"/>
          <w:szCs w:val="16"/>
        </w:rPr>
      </w:pPr>
      <w:r w:rsidRPr="001D0E2A">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60A99B58" w14:textId="77777777" w:rsidR="000419E4" w:rsidRPr="001D0E2A" w:rsidRDefault="000419E4" w:rsidP="000419E4">
      <w:pPr>
        <w:rPr>
          <w:rStyle w:val="StyleUnderline"/>
          <w:rFonts w:cs="Arial"/>
        </w:rPr>
      </w:pPr>
      <w:r w:rsidRPr="001D0E2A">
        <w:rPr>
          <w:rFonts w:cs="Arial"/>
          <w:sz w:val="16"/>
        </w:rPr>
        <w:t xml:space="preserve">I mean, let’s just state that </w:t>
      </w:r>
      <w:r w:rsidRPr="001D0E2A">
        <w:rPr>
          <w:rStyle w:val="StyleUnderline"/>
          <w:rFonts w:cs="Arial"/>
          <w:highlight w:val="cyan"/>
        </w:rPr>
        <w:t>speed is</w:t>
      </w:r>
      <w:r w:rsidRPr="001D0E2A">
        <w:rPr>
          <w:rFonts w:cs="Arial"/>
          <w:sz w:val="16"/>
        </w:rPr>
        <w:t xml:space="preserve">, first and foremost, </w:t>
      </w:r>
      <w:r w:rsidRPr="001D0E2A">
        <w:rPr>
          <w:rStyle w:val="StyleUnderline"/>
          <w:rFonts w:cs="Arial"/>
          <w:highlight w:val="cyan"/>
        </w:rPr>
        <w:t xml:space="preserve">a </w:t>
      </w:r>
      <w:r w:rsidRPr="001D0E2A">
        <w:rPr>
          <w:rStyle w:val="Emphasis"/>
          <w:highlight w:val="cyan"/>
        </w:rPr>
        <w:t>political problem</w:t>
      </w:r>
      <w:r w:rsidRPr="001D0E2A">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1D0E2A">
        <w:rPr>
          <w:rStyle w:val="StyleUnderline"/>
          <w:rFonts w:cs="Arial"/>
        </w:rPr>
        <w:t xml:space="preserve">So you’re now talking here about the </w:t>
      </w:r>
      <w:r w:rsidRPr="001D0E2A">
        <w:rPr>
          <w:rStyle w:val="Emphasis"/>
        </w:rPr>
        <w:t>speed at which you can move politics</w:t>
      </w:r>
      <w:r w:rsidRPr="001D0E2A">
        <w:rPr>
          <w:rStyle w:val="StyleUnderline"/>
          <w:rFonts w:cs="Arial"/>
        </w:rPr>
        <w:t>.</w:t>
      </w:r>
    </w:p>
    <w:p w14:paraId="65B95CC7" w14:textId="77777777" w:rsidR="000419E4" w:rsidRPr="001D0E2A" w:rsidRDefault="000419E4" w:rsidP="000419E4">
      <w:pPr>
        <w:rPr>
          <w:rStyle w:val="StyleUnderline"/>
          <w:rFonts w:cs="Arial"/>
        </w:rPr>
      </w:pPr>
      <w:r w:rsidRPr="001D0E2A">
        <w:rPr>
          <w:rFonts w:cs="Arial"/>
          <w:sz w:val="16"/>
        </w:rPr>
        <w:t xml:space="preserve">So </w:t>
      </w:r>
      <w:r w:rsidRPr="001D0E2A">
        <w:rPr>
          <w:rStyle w:val="StyleUnderline"/>
          <w:rFonts w:cs="Arial"/>
        </w:rPr>
        <w:t xml:space="preserve">for something to be </w:t>
      </w:r>
      <w:r w:rsidRPr="001D0E2A">
        <w:rPr>
          <w:rStyle w:val="Emphasis"/>
        </w:rPr>
        <w:t>faster</w:t>
      </w:r>
      <w:r w:rsidRPr="001D0E2A">
        <w:rPr>
          <w:rFonts w:cs="Arial"/>
          <w:sz w:val="16"/>
        </w:rPr>
        <w:t xml:space="preserve">, </w:t>
      </w:r>
      <w:r w:rsidRPr="001D0E2A">
        <w:rPr>
          <w:rStyle w:val="StyleUnderline"/>
          <w:rFonts w:cs="Arial"/>
        </w:rPr>
        <w:t xml:space="preserve">it doesn’t just need to be faster if you implemented it. It </w:t>
      </w:r>
      <w:r w:rsidRPr="001D0E2A">
        <w:rPr>
          <w:rStyle w:val="Emphasis"/>
        </w:rPr>
        <w:t>needs to be something you can implement</w:t>
      </w:r>
      <w:r w:rsidRPr="001D0E2A">
        <w:rPr>
          <w:rFonts w:cs="Arial"/>
          <w:sz w:val="16"/>
        </w:rPr>
        <w:t xml:space="preserve"> such it accelerates the politics of radical climate action. </w:t>
      </w:r>
      <w:r w:rsidRPr="001D0E2A">
        <w:rPr>
          <w:rStyle w:val="StyleUnderline"/>
          <w:rFonts w:cs="Arial"/>
        </w:rPr>
        <w:t xml:space="preserve">And that’s where I think </w:t>
      </w:r>
      <w:r w:rsidRPr="001D0E2A">
        <w:rPr>
          <w:rStyle w:val="Emphasis"/>
        </w:rPr>
        <w:t>degrowth completely falls apart</w:t>
      </w:r>
      <w:r w:rsidRPr="001D0E2A">
        <w:rPr>
          <w:rFonts w:cs="Arial"/>
          <w:sz w:val="16"/>
        </w:rPr>
        <w:t xml:space="preserve">. And </w:t>
      </w:r>
      <w:r w:rsidRPr="001D0E2A">
        <w:rPr>
          <w:rStyle w:val="StyleUnderline"/>
          <w:rFonts w:cs="Arial"/>
        </w:rPr>
        <w:t>I have tried to look for the answer</w:t>
      </w:r>
      <w:r w:rsidRPr="001D0E2A">
        <w:rPr>
          <w:rFonts w:cs="Arial"/>
          <w:sz w:val="16"/>
        </w:rPr>
        <w:t xml:space="preserve"> people give on this, </w:t>
      </w:r>
      <w:r w:rsidRPr="001D0E2A">
        <w:rPr>
          <w:rStyle w:val="StyleUnderline"/>
          <w:rFonts w:cs="Arial"/>
        </w:rPr>
        <w:t xml:space="preserve">and I’ve </w:t>
      </w:r>
      <w:r w:rsidRPr="001D0E2A">
        <w:rPr>
          <w:rStyle w:val="Emphasis"/>
        </w:rPr>
        <w:t>never found one that is convincing</w:t>
      </w:r>
      <w:r w:rsidRPr="001D0E2A">
        <w:rPr>
          <w:rStyle w:val="StyleUnderline"/>
          <w:rFonts w:cs="Arial"/>
        </w:rPr>
        <w:t>.</w:t>
      </w:r>
    </w:p>
    <w:p w14:paraId="13292805" w14:textId="77777777" w:rsidR="000419E4" w:rsidRPr="001D0E2A" w:rsidRDefault="000419E4" w:rsidP="000419E4">
      <w:pPr>
        <w:rPr>
          <w:rFonts w:cs="Arial"/>
          <w:sz w:val="16"/>
          <w:szCs w:val="16"/>
        </w:rPr>
      </w:pPr>
      <w:r w:rsidRPr="001D0E2A">
        <w:rPr>
          <w:rFonts w:cs="Arial"/>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2CF1069C" w14:textId="77777777" w:rsidR="000419E4" w:rsidRPr="001D0E2A" w:rsidRDefault="000419E4" w:rsidP="000419E4">
      <w:pPr>
        <w:rPr>
          <w:rFonts w:cs="Arial"/>
          <w:sz w:val="16"/>
        </w:rPr>
      </w:pPr>
      <w:r w:rsidRPr="001D0E2A">
        <w:rPr>
          <w:rFonts w:cs="Arial"/>
          <w:sz w:val="16"/>
        </w:rPr>
        <w:t xml:space="preserve">And I’d urge people to </w:t>
      </w:r>
      <w:r w:rsidRPr="001D0E2A">
        <w:rPr>
          <w:rStyle w:val="StyleUnderline"/>
          <w:rFonts w:cs="Arial"/>
        </w:rPr>
        <w:t>think about that for a minute</w:t>
      </w:r>
      <w:r w:rsidRPr="001D0E2A">
        <w:rPr>
          <w:rFonts w:cs="Arial"/>
          <w:sz w:val="16"/>
        </w:rPr>
        <w:t>. I mean, you can listen to that and you will assume correctly that I am sympathetic to the idea that a lot of those goods are not great. I’m a vegan. I don’t eat beef. I would like nobody else to eat beef.</w:t>
      </w:r>
    </w:p>
    <w:p w14:paraId="35974A64" w14:textId="77777777" w:rsidR="000419E4" w:rsidRPr="001D0E2A" w:rsidRDefault="000419E4" w:rsidP="000419E4">
      <w:pPr>
        <w:rPr>
          <w:rStyle w:val="StyleUnderline"/>
          <w:rFonts w:cs="Arial"/>
        </w:rPr>
      </w:pPr>
      <w:r w:rsidRPr="001D0E2A">
        <w:rPr>
          <w:rFonts w:cs="Arial"/>
          <w:sz w:val="16"/>
        </w:rPr>
        <w:t xml:space="preserve">I think that </w:t>
      </w:r>
      <w:r w:rsidRPr="001D0E2A">
        <w:rPr>
          <w:rStyle w:val="StyleUnderline"/>
          <w:rFonts w:cs="Arial"/>
          <w:highlight w:val="cyan"/>
        </w:rPr>
        <w:t xml:space="preserve">if </w:t>
      </w:r>
      <w:r w:rsidRPr="001D0E2A">
        <w:rPr>
          <w:rStyle w:val="StyleUnderline"/>
          <w:rFonts w:cs="Arial"/>
        </w:rPr>
        <w:t xml:space="preserve">the </w:t>
      </w:r>
      <w:r w:rsidRPr="001D0E2A">
        <w:rPr>
          <w:rStyle w:val="StyleUnderline"/>
          <w:rFonts w:cs="Arial"/>
          <w:highlight w:val="cyan"/>
        </w:rPr>
        <w:t>political demand</w:t>
      </w:r>
      <w:r w:rsidRPr="001D0E2A">
        <w:rPr>
          <w:rStyle w:val="StyleUnderline"/>
          <w:rFonts w:cs="Arial"/>
        </w:rPr>
        <w:t xml:space="preserve"> of the climate movement </w:t>
      </w:r>
      <w:r w:rsidRPr="001D0E2A">
        <w:rPr>
          <w:rStyle w:val="StyleUnderline"/>
          <w:rFonts w:cs="Arial"/>
          <w:highlight w:val="cyan"/>
        </w:rPr>
        <w:t xml:space="preserve">becomes you don’t get </w:t>
      </w:r>
      <w:r w:rsidRPr="001D0E2A">
        <w:rPr>
          <w:rStyle w:val="StyleUnderline"/>
          <w:rFonts w:cs="Arial"/>
        </w:rPr>
        <w:t xml:space="preserve">to eat </w:t>
      </w:r>
      <w:r w:rsidRPr="001D0E2A">
        <w:rPr>
          <w:rStyle w:val="StyleUnderline"/>
          <w:rFonts w:cs="Arial"/>
          <w:highlight w:val="cyan"/>
        </w:rPr>
        <w:t xml:space="preserve">beef, </w:t>
      </w:r>
      <w:r w:rsidRPr="001D0E2A">
        <w:rPr>
          <w:rStyle w:val="StyleUnderline"/>
          <w:rFonts w:cs="Arial"/>
        </w:rPr>
        <w:t xml:space="preserve">you will </w:t>
      </w:r>
      <w:r w:rsidRPr="001D0E2A">
        <w:rPr>
          <w:rStyle w:val="Emphasis"/>
        </w:rPr>
        <w:t xml:space="preserve">set climate politics back so far, so fast, </w:t>
      </w:r>
      <w:r w:rsidRPr="001D0E2A">
        <w:rPr>
          <w:rStyle w:val="Emphasis"/>
          <w:highlight w:val="cyan"/>
        </w:rPr>
        <w:t>it would be disastrous</w:t>
      </w:r>
      <w:r w:rsidRPr="001D0E2A">
        <w:rPr>
          <w:rFonts w:cs="Arial"/>
          <w:sz w:val="16"/>
        </w:rPr>
        <w:t xml:space="preserve">. </w:t>
      </w:r>
      <w:r w:rsidRPr="001D0E2A">
        <w:rPr>
          <w:rStyle w:val="Emphasis"/>
          <w:highlight w:val="cyan"/>
        </w:rPr>
        <w:t>Same thing with S.U.V.s.</w:t>
      </w:r>
      <w:r w:rsidRPr="001D0E2A">
        <w:rPr>
          <w:rFonts w:cs="Arial"/>
          <w:sz w:val="16"/>
        </w:rPr>
        <w:t xml:space="preserve"> I don’t like S.U.V.s. I don’t drive one. But </w:t>
      </w:r>
      <w:r w:rsidRPr="001D0E2A">
        <w:rPr>
          <w:rStyle w:val="StyleUnderline"/>
          <w:rFonts w:cs="Arial"/>
        </w:rPr>
        <w:t xml:space="preserve">if you are telling people in rich countries that the climate movement is for them not having the cars they want to have, </w:t>
      </w:r>
      <w:r w:rsidRPr="001D0E2A">
        <w:rPr>
          <w:rStyle w:val="Emphasis"/>
          <w:highlight w:val="cyan"/>
        </w:rPr>
        <w:t xml:space="preserve">you </w:t>
      </w:r>
      <w:r w:rsidRPr="001D0E2A">
        <w:rPr>
          <w:rStyle w:val="Emphasis"/>
        </w:rPr>
        <w:t xml:space="preserve">are just going to </w:t>
      </w:r>
      <w:r w:rsidRPr="001D0E2A">
        <w:rPr>
          <w:rStyle w:val="Emphasis"/>
          <w:highlight w:val="cyan"/>
        </w:rPr>
        <w:t>lose</w:t>
      </w:r>
      <w:r w:rsidRPr="001D0E2A">
        <w:rPr>
          <w:rStyle w:val="Emphasis"/>
        </w:rPr>
        <w:t xml:space="preserve">. You are going to lose </w:t>
      </w:r>
      <w:r w:rsidRPr="001D0E2A">
        <w:rPr>
          <w:rStyle w:val="Emphasis"/>
          <w:highlight w:val="cyan"/>
        </w:rPr>
        <w:t>fast</w:t>
      </w:r>
      <w:r w:rsidRPr="001D0E2A">
        <w:rPr>
          <w:rStyle w:val="StyleUnderline"/>
          <w:rFonts w:cs="Arial"/>
        </w:rPr>
        <w:t>.</w:t>
      </w:r>
    </w:p>
    <w:p w14:paraId="080DAF41" w14:textId="77777777" w:rsidR="000419E4" w:rsidRPr="001D0E2A" w:rsidRDefault="000419E4" w:rsidP="000419E4">
      <w:pPr>
        <w:rPr>
          <w:rStyle w:val="StyleUnderline"/>
          <w:rFonts w:cs="Arial"/>
        </w:rPr>
      </w:pPr>
      <w:r w:rsidRPr="001D0E2A">
        <w:rPr>
          <w:rStyle w:val="StyleUnderline"/>
          <w:rFonts w:cs="Arial"/>
        </w:rPr>
        <w:t>We watched this happen</w:t>
      </w:r>
      <w:r w:rsidRPr="001D0E2A">
        <w:rPr>
          <w:rFonts w:cs="Arial"/>
          <w:sz w:val="16"/>
        </w:rPr>
        <w:t xml:space="preserve"> for years before Elon Musk and some others began inventing cars that were both electrified and were actually cool cars. </w:t>
      </w:r>
      <w:r w:rsidRPr="001D0E2A">
        <w:rPr>
          <w:rStyle w:val="StyleUnderline"/>
          <w:rFonts w:cs="Arial"/>
        </w:rPr>
        <w:t xml:space="preserve">You weren’t going to get everybody in a Prius. You </w:t>
      </w:r>
      <w:r w:rsidRPr="001D0E2A">
        <w:rPr>
          <w:rStyle w:val="Emphasis"/>
        </w:rPr>
        <w:t>might,</w:t>
      </w:r>
      <w:r w:rsidRPr="001D0E2A">
        <w:rPr>
          <w:rFonts w:cs="Arial"/>
          <w:sz w:val="16"/>
        </w:rPr>
        <w:t xml:space="preserve"> over time, </w:t>
      </w:r>
      <w:r w:rsidRPr="001D0E2A">
        <w:rPr>
          <w:rStyle w:val="Emphasis"/>
        </w:rPr>
        <w:t>get them into the post-Tesla generations</w:t>
      </w:r>
      <w:r w:rsidRPr="001D0E2A">
        <w:rPr>
          <w:rStyle w:val="StyleUnderline"/>
          <w:rFonts w:cs="Arial"/>
        </w:rPr>
        <w:t xml:space="preserve"> of electronic vehicles.</w:t>
      </w:r>
    </w:p>
    <w:p w14:paraId="10090AB0" w14:textId="77777777" w:rsidR="000419E4" w:rsidRPr="001D0E2A" w:rsidRDefault="000419E4" w:rsidP="000419E4">
      <w:pPr>
        <w:rPr>
          <w:rFonts w:cs="Arial"/>
          <w:sz w:val="16"/>
        </w:rPr>
      </w:pPr>
      <w:r w:rsidRPr="001D0E2A">
        <w:rPr>
          <w:rFonts w:cs="Arial"/>
          <w:sz w:val="16"/>
        </w:rPr>
        <w:t xml:space="preserve">This is where </w:t>
      </w:r>
      <w:r w:rsidRPr="001D0E2A">
        <w:rPr>
          <w:rStyle w:val="Emphasis"/>
        </w:rPr>
        <w:t xml:space="preserve">the </w:t>
      </w:r>
      <w:r w:rsidRPr="001D0E2A">
        <w:rPr>
          <w:rStyle w:val="Emphasis"/>
          <w:highlight w:val="cyan"/>
        </w:rPr>
        <w:t xml:space="preserve">politics </w:t>
      </w:r>
      <w:r w:rsidRPr="001D0E2A">
        <w:rPr>
          <w:rStyle w:val="Emphasis"/>
        </w:rPr>
        <w:t>of it</w:t>
      </w:r>
      <w:r w:rsidRPr="001D0E2A">
        <w:rPr>
          <w:rFonts w:cs="Arial"/>
          <w:sz w:val="16"/>
        </w:rPr>
        <w:t xml:space="preserve"> for me </w:t>
      </w:r>
      <w:r w:rsidRPr="001D0E2A">
        <w:rPr>
          <w:rStyle w:val="Emphasis"/>
          <w:highlight w:val="cyan"/>
        </w:rPr>
        <w:t>fall apart</w:t>
      </w:r>
      <w:r w:rsidRPr="001D0E2A">
        <w:rPr>
          <w:rFonts w:cs="Arial"/>
          <w:sz w:val="16"/>
        </w:rPr>
        <w:t xml:space="preserve">. </w:t>
      </w:r>
      <w:r w:rsidRPr="001D0E2A">
        <w:rPr>
          <w:rStyle w:val="StyleUnderline"/>
          <w:rFonts w:cs="Arial"/>
        </w:rPr>
        <w:t>I’d</w:t>
      </w:r>
      <w:r w:rsidRPr="001D0E2A">
        <w:rPr>
          <w:rFonts w:cs="Arial"/>
          <w:sz w:val="16"/>
        </w:rPr>
        <w:t xml:space="preserve"> at least </w:t>
      </w:r>
      <w:r w:rsidRPr="001D0E2A">
        <w:rPr>
          <w:rStyle w:val="StyleUnderline"/>
          <w:rFonts w:cs="Arial"/>
        </w:rPr>
        <w:t xml:space="preserve">like to see some </w:t>
      </w:r>
      <w:r w:rsidRPr="001D0E2A">
        <w:rPr>
          <w:rStyle w:val="Emphasis"/>
        </w:rPr>
        <w:t>empirical evidence</w:t>
      </w:r>
      <w:r w:rsidRPr="001D0E2A">
        <w:rPr>
          <w:rFonts w:cs="Arial"/>
          <w:sz w:val="16"/>
        </w:rPr>
        <w:t xml:space="preserve"> </w:t>
      </w:r>
      <w:r w:rsidRPr="001D0E2A">
        <w:rPr>
          <w:rStyle w:val="StyleUnderline"/>
          <w:rFonts w:cs="Arial"/>
        </w:rPr>
        <w:t xml:space="preserve">for the claim that degrowthers are right, and that their appeal will </w:t>
      </w:r>
      <w:r w:rsidRPr="001D0E2A">
        <w:rPr>
          <w:rStyle w:val="Emphasis"/>
        </w:rPr>
        <w:t>speed the politics of doing hard things</w:t>
      </w:r>
      <w:r w:rsidRPr="001D0E2A">
        <w:rPr>
          <w:rFonts w:cs="Arial"/>
          <w:sz w:val="16"/>
        </w:rPr>
        <w:t xml:space="preserve"> on climate change. Because </w:t>
      </w:r>
      <w:r w:rsidRPr="001D0E2A">
        <w:rPr>
          <w:rStyle w:val="StyleUnderline"/>
          <w:rFonts w:cs="Arial"/>
        </w:rPr>
        <w:t xml:space="preserve">I think it will </w:t>
      </w:r>
      <w:r w:rsidRPr="001D0E2A">
        <w:rPr>
          <w:rStyle w:val="Emphasis"/>
        </w:rPr>
        <w:t>do the opposite</w:t>
      </w:r>
      <w:r w:rsidRPr="001D0E2A">
        <w:rPr>
          <w:rFonts w:cs="Arial"/>
          <w:sz w:val="16"/>
        </w:rPr>
        <w:t xml:space="preserve">. And </w:t>
      </w:r>
      <w:r w:rsidRPr="001D0E2A">
        <w:rPr>
          <w:rStyle w:val="StyleUnderline"/>
          <w:rFonts w:cs="Arial"/>
        </w:rPr>
        <w:t xml:space="preserve">I </w:t>
      </w:r>
      <w:r w:rsidRPr="001D0E2A">
        <w:rPr>
          <w:rStyle w:val="StyleUnderline"/>
          <w:rFonts w:cs="Arial"/>
          <w:highlight w:val="cyan"/>
        </w:rPr>
        <w:t xml:space="preserve">don’t see politicians winning in </w:t>
      </w:r>
      <w:r w:rsidRPr="001D0E2A">
        <w:rPr>
          <w:rStyle w:val="StyleUnderline"/>
          <w:rFonts w:cs="Arial"/>
        </w:rPr>
        <w:t xml:space="preserve">the </w:t>
      </w:r>
      <w:r w:rsidRPr="001D0E2A">
        <w:rPr>
          <w:rStyle w:val="StyleUnderline"/>
          <w:rFonts w:cs="Arial"/>
          <w:highlight w:val="cyan"/>
        </w:rPr>
        <w:t xml:space="preserve">countries they </w:t>
      </w:r>
      <w:r w:rsidRPr="001D0E2A">
        <w:rPr>
          <w:rStyle w:val="StyleUnderline"/>
          <w:rFonts w:cs="Arial"/>
        </w:rPr>
        <w:t xml:space="preserve">would </w:t>
      </w:r>
      <w:r w:rsidRPr="001D0E2A">
        <w:rPr>
          <w:rStyle w:val="StyleUnderline"/>
          <w:rFonts w:cs="Arial"/>
          <w:highlight w:val="cyan"/>
        </w:rPr>
        <w:t xml:space="preserve">need </w:t>
      </w:r>
      <w:r w:rsidRPr="001D0E2A">
        <w:rPr>
          <w:rStyle w:val="StyleUnderline"/>
          <w:rFonts w:cs="Arial"/>
        </w:rPr>
        <w:t xml:space="preserve">to win on anything like this platform. </w:t>
      </w:r>
      <w:r w:rsidRPr="001D0E2A">
        <w:rPr>
          <w:rStyle w:val="Emphasis"/>
        </w:rPr>
        <w:t>Quite the contrary</w:t>
      </w:r>
      <w:r w:rsidRPr="001D0E2A">
        <w:rPr>
          <w:rFonts w:cs="Arial"/>
          <w:sz w:val="16"/>
        </w:rPr>
        <w:t>.</w:t>
      </w:r>
    </w:p>
    <w:p w14:paraId="45EBACA6" w14:textId="77777777" w:rsidR="000419E4" w:rsidRPr="001D0E2A" w:rsidRDefault="000419E4" w:rsidP="000419E4">
      <w:pPr>
        <w:rPr>
          <w:rFonts w:cs="Arial"/>
          <w:sz w:val="16"/>
        </w:rPr>
      </w:pPr>
      <w:r w:rsidRPr="001D0E2A">
        <w:rPr>
          <w:rFonts w:cs="Arial"/>
          <w:sz w:val="16"/>
        </w:rPr>
        <w:t xml:space="preserve">I watched </w:t>
      </w:r>
      <w:r w:rsidRPr="001D0E2A">
        <w:rPr>
          <w:rStyle w:val="StyleUnderline"/>
          <w:rFonts w:cs="Arial"/>
        </w:rPr>
        <w:t xml:space="preserve">the most </w:t>
      </w:r>
      <w:r w:rsidRPr="001D0E2A">
        <w:rPr>
          <w:rStyle w:val="StyleUnderline"/>
          <w:rFonts w:cs="Arial"/>
          <w:highlight w:val="cyan"/>
        </w:rPr>
        <w:t>effective attack against</w:t>
      </w:r>
      <w:r w:rsidRPr="001D0E2A">
        <w:rPr>
          <w:rFonts w:cs="Arial"/>
          <w:sz w:val="16"/>
          <w:highlight w:val="cyan"/>
        </w:rPr>
        <w:t xml:space="preserve"> </w:t>
      </w:r>
      <w:r w:rsidRPr="001D0E2A">
        <w:rPr>
          <w:rFonts w:cs="Arial"/>
          <w:sz w:val="16"/>
        </w:rPr>
        <w:t xml:space="preserve">Joe </w:t>
      </w:r>
      <w:r w:rsidRPr="001D0E2A">
        <w:rPr>
          <w:rStyle w:val="StyleUnderline"/>
          <w:rFonts w:cs="Arial"/>
          <w:highlight w:val="cyan"/>
        </w:rPr>
        <w:t>Biden’s</w:t>
      </w:r>
      <w:r w:rsidRPr="001D0E2A">
        <w:rPr>
          <w:rFonts w:cs="Arial"/>
          <w:sz w:val="16"/>
          <w:highlight w:val="cyan"/>
        </w:rPr>
        <w:t xml:space="preserve"> </w:t>
      </w:r>
      <w:r w:rsidRPr="001D0E2A">
        <w:rPr>
          <w:rFonts w:cs="Arial"/>
          <w:sz w:val="16"/>
        </w:rPr>
        <w:t xml:space="preserve">climate </w:t>
      </w:r>
      <w:r w:rsidRPr="001D0E2A">
        <w:rPr>
          <w:rStyle w:val="StyleUnderline"/>
          <w:rFonts w:cs="Arial"/>
          <w:highlight w:val="cyan"/>
        </w:rPr>
        <w:t>policies</w:t>
      </w:r>
      <w:r w:rsidRPr="001D0E2A">
        <w:rPr>
          <w:rFonts w:cs="Arial"/>
          <w:sz w:val="16"/>
        </w:rPr>
        <w:t xml:space="preserve">. It </w:t>
      </w:r>
      <w:r w:rsidRPr="001D0E2A">
        <w:rPr>
          <w:rStyle w:val="Emphasis"/>
          <w:highlight w:val="cyan"/>
        </w:rPr>
        <w:t>dominated</w:t>
      </w:r>
      <w:r w:rsidRPr="001D0E2A">
        <w:rPr>
          <w:rFonts w:cs="Arial"/>
          <w:sz w:val="16"/>
          <w:highlight w:val="cyan"/>
        </w:rPr>
        <w:t xml:space="preserve"> </w:t>
      </w:r>
      <w:r w:rsidRPr="001D0E2A">
        <w:rPr>
          <w:rFonts w:cs="Arial"/>
          <w:sz w:val="16"/>
        </w:rPr>
        <w:t xml:space="preserve">the </w:t>
      </w:r>
      <w:r w:rsidRPr="001D0E2A">
        <w:rPr>
          <w:rStyle w:val="Emphasis"/>
          <w:highlight w:val="cyan"/>
        </w:rPr>
        <w:t>news</w:t>
      </w:r>
      <w:r w:rsidRPr="001D0E2A">
        <w:rPr>
          <w:rFonts w:cs="Arial"/>
          <w:sz w:val="16"/>
          <w:highlight w:val="cyan"/>
        </w:rPr>
        <w:t xml:space="preserve"> </w:t>
      </w:r>
      <w:r w:rsidRPr="001D0E2A">
        <w:rPr>
          <w:rFonts w:cs="Arial"/>
          <w:sz w:val="16"/>
        </w:rPr>
        <w:t xml:space="preserve">for a day or two. It was Fox News just making up — just completely making up — </w:t>
      </w:r>
      <w:r w:rsidRPr="001D0E2A">
        <w:rPr>
          <w:rStyle w:val="StyleUnderline"/>
          <w:rFonts w:cs="Arial"/>
          <w:highlight w:val="cyan"/>
        </w:rPr>
        <w:t>a</w:t>
      </w:r>
      <w:r w:rsidRPr="001D0E2A">
        <w:rPr>
          <w:rFonts w:cs="Arial"/>
          <w:sz w:val="16"/>
          <w:highlight w:val="cyan"/>
        </w:rPr>
        <w:t xml:space="preserve"> </w:t>
      </w:r>
      <w:r w:rsidRPr="001D0E2A">
        <w:rPr>
          <w:rFonts w:cs="Arial"/>
          <w:sz w:val="16"/>
        </w:rPr>
        <w:t xml:space="preserve">false </w:t>
      </w:r>
      <w:r w:rsidRPr="001D0E2A">
        <w:rPr>
          <w:rStyle w:val="StyleUnderline"/>
          <w:rFonts w:cs="Arial"/>
          <w:highlight w:val="cyan"/>
        </w:rPr>
        <w:t xml:space="preserve">claim </w:t>
      </w:r>
      <w:r w:rsidRPr="001D0E2A">
        <w:rPr>
          <w:rStyle w:val="StyleUnderline"/>
          <w:rFonts w:cs="Arial"/>
        </w:rPr>
        <w:t xml:space="preserve">that </w:t>
      </w:r>
      <w:r w:rsidRPr="001D0E2A">
        <w:rPr>
          <w:rStyle w:val="StyleUnderline"/>
          <w:rFonts w:cs="Arial"/>
          <w:highlight w:val="cyan"/>
        </w:rPr>
        <w:t xml:space="preserve">Biden was going to </w:t>
      </w:r>
      <w:r w:rsidRPr="001D0E2A">
        <w:rPr>
          <w:rStyle w:val="Emphasis"/>
          <w:highlight w:val="cyan"/>
        </w:rPr>
        <w:t xml:space="preserve">limit </w:t>
      </w:r>
      <w:r w:rsidRPr="001D0E2A">
        <w:rPr>
          <w:rStyle w:val="Emphasis"/>
        </w:rPr>
        <w:t xml:space="preserve">or restrict red </w:t>
      </w:r>
      <w:r w:rsidRPr="001D0E2A">
        <w:rPr>
          <w:rStyle w:val="Emphasis"/>
          <w:highlight w:val="cyan"/>
        </w:rPr>
        <w:t>meat</w:t>
      </w:r>
      <w:r w:rsidRPr="001D0E2A">
        <w:rPr>
          <w:rFonts w:cs="Arial"/>
          <w:sz w:val="16"/>
        </w:rPr>
        <w:t>.</w:t>
      </w:r>
    </w:p>
    <w:p w14:paraId="7D4B244F" w14:textId="77777777" w:rsidR="000419E4" w:rsidRPr="001D0E2A" w:rsidRDefault="000419E4" w:rsidP="000419E4">
      <w:pPr>
        <w:rPr>
          <w:rFonts w:cs="Arial"/>
          <w:sz w:val="16"/>
          <w:szCs w:val="16"/>
        </w:rPr>
      </w:pPr>
      <w:r w:rsidRPr="001D0E2A">
        <w:rPr>
          <w:rFonts w:cs="Arial"/>
          <w:sz w:val="16"/>
          <w:szCs w:val="16"/>
        </w:rPr>
        <w:t>ANNIE GALVIN: Right. [LAUGHS]</w:t>
      </w:r>
    </w:p>
    <w:p w14:paraId="46BCD9E5" w14:textId="77777777" w:rsidR="000419E4" w:rsidRPr="001D0E2A" w:rsidRDefault="000419E4" w:rsidP="000419E4">
      <w:pPr>
        <w:rPr>
          <w:rFonts w:cs="Arial"/>
          <w:sz w:val="16"/>
        </w:rPr>
      </w:pPr>
      <w:r w:rsidRPr="001D0E2A">
        <w:rPr>
          <w:rFonts w:cs="Arial"/>
          <w:sz w:val="16"/>
        </w:rPr>
        <w:t xml:space="preserve">EZRA KLEIN: So my worry with </w:t>
      </w:r>
      <w:r w:rsidRPr="001D0E2A">
        <w:rPr>
          <w:rStyle w:val="StyleUnderline"/>
          <w:rFonts w:cs="Arial"/>
        </w:rPr>
        <w:t>degrowth</w:t>
      </w:r>
      <w:r w:rsidRPr="001D0E2A">
        <w:rPr>
          <w:rFonts w:cs="Arial"/>
          <w:sz w:val="16"/>
        </w:rPr>
        <w:t xml:space="preserve"> is that it </w:t>
      </w:r>
      <w:r w:rsidRPr="001D0E2A">
        <w:rPr>
          <w:rStyle w:val="StyleUnderline"/>
          <w:rFonts w:cs="Arial"/>
        </w:rPr>
        <w:t xml:space="preserve">is trying to take the politics out of politics. It is attacking the flaws of the current strategy as not moving fast enough when the impediments are </w:t>
      </w:r>
      <w:r w:rsidRPr="001D0E2A">
        <w:rPr>
          <w:rStyle w:val="Emphasis"/>
        </w:rPr>
        <w:t>political</w:t>
      </w:r>
      <w:r w:rsidRPr="001D0E2A">
        <w:rPr>
          <w:rStyle w:val="StyleUnderline"/>
          <w:rFonts w:cs="Arial"/>
        </w:rPr>
        <w:t xml:space="preserve">, but then </w:t>
      </w:r>
      <w:r w:rsidRPr="001D0E2A">
        <w:rPr>
          <w:rStyle w:val="Emphasis"/>
        </w:rPr>
        <w:t>not accepting the impediments to its own political path</w:t>
      </w:r>
      <w:r w:rsidRPr="001D0E2A">
        <w:rPr>
          <w:rStyle w:val="StyleUnderline"/>
          <w:rFonts w:cs="Arial"/>
        </w:rPr>
        <w:t xml:space="preserve"> forward.</w:t>
      </w:r>
    </w:p>
    <w:p w14:paraId="55FFEEF2" w14:textId="77777777" w:rsidR="000419E4" w:rsidRPr="001D0E2A" w:rsidRDefault="000419E4" w:rsidP="000419E4">
      <w:pPr>
        <w:rPr>
          <w:rFonts w:cs="Arial"/>
          <w:sz w:val="16"/>
        </w:rPr>
      </w:pPr>
      <w:r w:rsidRPr="001D0E2A">
        <w:rPr>
          <w:rFonts w:cs="Arial"/>
          <w:sz w:val="16"/>
        </w:rPr>
        <w:t xml:space="preserve">I will say, because I think it’ll be weird to people if I don’t mention this, that there is the big problem, of course, that </w:t>
      </w:r>
      <w:r w:rsidRPr="001D0E2A">
        <w:rPr>
          <w:rStyle w:val="StyleUnderline"/>
          <w:rFonts w:cs="Arial"/>
        </w:rPr>
        <w:t xml:space="preserve">the rising generation of </w:t>
      </w:r>
      <w:r w:rsidRPr="001D0E2A">
        <w:rPr>
          <w:rStyle w:val="StyleUnderline"/>
          <w:rFonts w:cs="Arial"/>
          <w:highlight w:val="cyan"/>
        </w:rPr>
        <w:t xml:space="preserve">emissions is coming </w:t>
      </w:r>
      <w:r w:rsidRPr="001D0E2A">
        <w:rPr>
          <w:rStyle w:val="Emphasis"/>
          <w:highlight w:val="cyan"/>
        </w:rPr>
        <w:t>from China, from India</w:t>
      </w:r>
      <w:r w:rsidRPr="001D0E2A">
        <w:rPr>
          <w:rFonts w:cs="Arial"/>
          <w:sz w:val="16"/>
        </w:rPr>
        <w:t xml:space="preserve">. I think it’s something like </w:t>
      </w:r>
      <w:r w:rsidRPr="001D0E2A">
        <w:rPr>
          <w:rStyle w:val="StyleUnderline"/>
          <w:rFonts w:cs="Arial"/>
          <w:highlight w:val="cyan"/>
        </w:rPr>
        <w:t xml:space="preserve">⅔ of emissions are now from </w:t>
      </w:r>
      <w:r w:rsidRPr="001D0E2A">
        <w:rPr>
          <w:rStyle w:val="Emphasis"/>
          <w:highlight w:val="cyan"/>
        </w:rPr>
        <w:t>middle income countries</w:t>
      </w:r>
      <w:r w:rsidRPr="001D0E2A">
        <w:rPr>
          <w:rStyle w:val="StyleUnderline"/>
          <w:rFonts w:cs="Arial"/>
          <w:highlight w:val="cyan"/>
        </w:rPr>
        <w:t xml:space="preserve">. That is </w:t>
      </w:r>
      <w:r w:rsidRPr="001D0E2A">
        <w:rPr>
          <w:rStyle w:val="Emphasis"/>
          <w:highlight w:val="cyan"/>
        </w:rPr>
        <w:t>only going up</w:t>
      </w:r>
      <w:r w:rsidRPr="001D0E2A">
        <w:rPr>
          <w:rFonts w:cs="Arial"/>
          <w:sz w:val="16"/>
        </w:rPr>
        <w:t>.</w:t>
      </w:r>
    </w:p>
    <w:p w14:paraId="567EA210" w14:textId="77777777" w:rsidR="000419E4" w:rsidRPr="001D0E2A" w:rsidRDefault="000419E4" w:rsidP="000419E4">
      <w:pPr>
        <w:rPr>
          <w:rFonts w:cs="Arial"/>
          <w:sz w:val="16"/>
        </w:rPr>
      </w:pPr>
      <w:r w:rsidRPr="001D0E2A">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1D0E2A">
        <w:rPr>
          <w:rStyle w:val="StyleUnderline"/>
          <w:rFonts w:cs="Arial"/>
          <w:highlight w:val="cyan"/>
        </w:rPr>
        <w:t xml:space="preserve">I cannot </w:t>
      </w:r>
      <w:r w:rsidRPr="001D0E2A">
        <w:rPr>
          <w:rStyle w:val="StyleUnderline"/>
          <w:rFonts w:cs="Arial"/>
          <w:highlight w:val="cyan"/>
        </w:rPr>
        <w:lastRenderedPageBreak/>
        <w:t xml:space="preserve">imagine how you are going to enforce this </w:t>
      </w:r>
      <w:r w:rsidRPr="001D0E2A">
        <w:rPr>
          <w:rStyle w:val="StyleUnderline"/>
          <w:rFonts w:cs="Arial"/>
        </w:rPr>
        <w:t xml:space="preserve">as a political and </w:t>
      </w:r>
      <w:r w:rsidRPr="001D0E2A">
        <w:rPr>
          <w:rStyle w:val="StyleUnderline"/>
          <w:rFonts w:cs="Arial"/>
          <w:highlight w:val="cyan"/>
        </w:rPr>
        <w:t>economic planning regime</w:t>
      </w:r>
      <w:r w:rsidRPr="001D0E2A">
        <w:rPr>
          <w:rFonts w:cs="Arial"/>
          <w:sz w:val="16"/>
        </w:rPr>
        <w:t xml:space="preserve">. </w:t>
      </w:r>
      <w:r w:rsidRPr="001D0E2A">
        <w:rPr>
          <w:rStyle w:val="Emphasis"/>
          <w:highlight w:val="cyan"/>
        </w:rPr>
        <w:t>How you will get rich countries to agree</w:t>
      </w:r>
      <w:r w:rsidRPr="001D0E2A">
        <w:rPr>
          <w:rFonts w:cs="Arial"/>
          <w:sz w:val="16"/>
        </w:rPr>
        <w:t xml:space="preserve"> to do less so poor countries can have more. I mean, </w:t>
      </w:r>
      <w:r w:rsidRPr="001D0E2A">
        <w:rPr>
          <w:rStyle w:val="StyleUnderline"/>
          <w:rFonts w:cs="Arial"/>
          <w:highlight w:val="cyan"/>
        </w:rPr>
        <w:t xml:space="preserve">look at </w:t>
      </w:r>
      <w:r w:rsidRPr="001D0E2A">
        <w:rPr>
          <w:rStyle w:val="StyleUnderline"/>
          <w:rFonts w:cs="Arial"/>
        </w:rPr>
        <w:t xml:space="preserve">what has happened with </w:t>
      </w:r>
      <w:r w:rsidRPr="001D0E2A">
        <w:rPr>
          <w:rStyle w:val="Emphasis"/>
          <w:highlight w:val="cyan"/>
        </w:rPr>
        <w:t>vaccine hoarding</w:t>
      </w:r>
      <w:r w:rsidRPr="001D0E2A">
        <w:rPr>
          <w:rFonts w:cs="Arial"/>
          <w:sz w:val="16"/>
        </w:rPr>
        <w:t>.</w:t>
      </w:r>
    </w:p>
    <w:p w14:paraId="531C2C15" w14:textId="77777777" w:rsidR="000419E4" w:rsidRPr="001D0E2A" w:rsidRDefault="000419E4" w:rsidP="000419E4">
      <w:pPr>
        <w:rPr>
          <w:rFonts w:cs="Arial"/>
          <w:sz w:val="16"/>
        </w:rPr>
      </w:pPr>
      <w:r w:rsidRPr="001D0E2A">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1D0E2A">
        <w:rPr>
          <w:rStyle w:val="StyleUnderline"/>
          <w:rFonts w:cs="Arial"/>
        </w:rPr>
        <w:t xml:space="preserve">the entire question of the climate change conversation is </w:t>
      </w:r>
      <w:r w:rsidRPr="001D0E2A">
        <w:rPr>
          <w:rStyle w:val="Emphasis"/>
        </w:rPr>
        <w:t>speed</w:t>
      </w:r>
      <w:r w:rsidRPr="001D0E2A">
        <w:rPr>
          <w:rFonts w:cs="Arial"/>
          <w:sz w:val="16"/>
        </w:rPr>
        <w:t xml:space="preserve">. And </w:t>
      </w:r>
      <w:r w:rsidRPr="001D0E2A">
        <w:rPr>
          <w:rStyle w:val="StyleUnderline"/>
          <w:rFonts w:cs="Arial"/>
          <w:highlight w:val="cyan"/>
        </w:rPr>
        <w:t>I</w:t>
      </w:r>
      <w:r w:rsidRPr="001D0E2A">
        <w:rPr>
          <w:rFonts w:cs="Arial"/>
          <w:sz w:val="16"/>
          <w:highlight w:val="cyan"/>
        </w:rPr>
        <w:t xml:space="preserve"> </w:t>
      </w:r>
      <w:r w:rsidRPr="001D0E2A">
        <w:rPr>
          <w:rFonts w:cs="Arial"/>
          <w:sz w:val="16"/>
        </w:rPr>
        <w:t xml:space="preserve">just </w:t>
      </w:r>
      <w:r w:rsidRPr="001D0E2A">
        <w:rPr>
          <w:rStyle w:val="StyleUnderline"/>
          <w:rFonts w:cs="Arial"/>
          <w:highlight w:val="cyan"/>
        </w:rPr>
        <w:t xml:space="preserve">don’t see </w:t>
      </w:r>
      <w:r w:rsidRPr="001D0E2A">
        <w:rPr>
          <w:rStyle w:val="StyleUnderline"/>
          <w:rFonts w:cs="Arial"/>
        </w:rPr>
        <w:t xml:space="preserve">the argument for </w:t>
      </w:r>
      <w:r w:rsidRPr="001D0E2A">
        <w:rPr>
          <w:rStyle w:val="StyleUnderline"/>
          <w:rFonts w:cs="Arial"/>
          <w:highlight w:val="cyan"/>
        </w:rPr>
        <w:t xml:space="preserve">degrowth as being anything but an </w:t>
      </w:r>
      <w:r w:rsidRPr="001D0E2A">
        <w:rPr>
          <w:rStyle w:val="Emphasis"/>
          <w:highlight w:val="cyan"/>
        </w:rPr>
        <w:t>extraordinarily slower way of approaching the politics</w:t>
      </w:r>
      <w:r w:rsidRPr="001D0E2A">
        <w:rPr>
          <w:rFonts w:cs="Arial"/>
          <w:sz w:val="16"/>
        </w:rPr>
        <w:t xml:space="preserve">, probably </w:t>
      </w:r>
      <w:r w:rsidRPr="001D0E2A">
        <w:rPr>
          <w:rStyle w:val="Emphasis"/>
          <w:highlight w:val="cyan"/>
        </w:rPr>
        <w:t>counterproductive compared to what we’re doing</w:t>
      </w:r>
      <w:r w:rsidRPr="001D0E2A">
        <w:rPr>
          <w:rFonts w:cs="Arial"/>
          <w:sz w:val="16"/>
        </w:rPr>
        <w:t xml:space="preserve">, which is I think </w:t>
      </w:r>
      <w:r w:rsidRPr="001D0E2A">
        <w:rPr>
          <w:rStyle w:val="StyleUnderline"/>
          <w:rFonts w:cs="Arial"/>
          <w:highlight w:val="cyan"/>
        </w:rPr>
        <w:t>you can make tremendous strides</w:t>
      </w:r>
      <w:r w:rsidRPr="001D0E2A">
        <w:rPr>
          <w:rFonts w:cs="Arial"/>
          <w:sz w:val="16"/>
        </w:rPr>
        <w:t xml:space="preserve"> on climate change </w:t>
      </w:r>
      <w:r w:rsidRPr="001D0E2A">
        <w:rPr>
          <w:rStyle w:val="StyleUnderline"/>
          <w:rFonts w:cs="Arial"/>
          <w:highlight w:val="cyan"/>
        </w:rPr>
        <w:t>by deploying</w:t>
      </w:r>
      <w:r w:rsidRPr="001D0E2A">
        <w:rPr>
          <w:rFonts w:cs="Arial"/>
          <w:sz w:val="16"/>
        </w:rPr>
        <w:t xml:space="preserve"> renewable energy </w:t>
      </w:r>
      <w:r w:rsidRPr="001D0E2A">
        <w:rPr>
          <w:rStyle w:val="Emphasis"/>
          <w:highlight w:val="cyan"/>
        </w:rPr>
        <w:t>technologies</w:t>
      </w:r>
      <w:r w:rsidRPr="001D0E2A">
        <w:rPr>
          <w:rFonts w:cs="Arial"/>
          <w:sz w:val="16"/>
        </w:rPr>
        <w:t xml:space="preserve"> </w:t>
      </w:r>
      <w:r w:rsidRPr="001D0E2A">
        <w:rPr>
          <w:rStyle w:val="StyleUnderline"/>
          <w:rFonts w:cs="Arial"/>
        </w:rPr>
        <w:t>and giving people</w:t>
      </w:r>
      <w:r w:rsidRPr="001D0E2A">
        <w:rPr>
          <w:rFonts w:cs="Arial"/>
          <w:sz w:val="16"/>
        </w:rPr>
        <w:t xml:space="preserve"> the </w:t>
      </w:r>
      <w:r w:rsidRPr="001D0E2A">
        <w:rPr>
          <w:rStyle w:val="StyleUnderline"/>
          <w:rFonts w:cs="Arial"/>
        </w:rPr>
        <w:t>opportunity to have a more materially fulfilling life</w:t>
      </w:r>
      <w:r w:rsidRPr="001D0E2A">
        <w:rPr>
          <w:rFonts w:cs="Arial"/>
          <w:sz w:val="16"/>
        </w:rPr>
        <w:t xml:space="preserve"> atop those technologies.</w:t>
      </w:r>
    </w:p>
    <w:p w14:paraId="7AD40D86" w14:textId="77777777" w:rsidR="000419E4" w:rsidRPr="001D0E2A" w:rsidRDefault="000419E4" w:rsidP="000419E4">
      <w:pPr>
        <w:rPr>
          <w:rFonts w:cs="Arial"/>
          <w:sz w:val="16"/>
        </w:rPr>
      </w:pPr>
      <w:r w:rsidRPr="001D0E2A">
        <w:rPr>
          <w:rFonts w:cs="Arial"/>
          <w:sz w:val="16"/>
        </w:rPr>
        <w:t xml:space="preserve">And by the way, when that happens in </w:t>
      </w:r>
      <w:r w:rsidRPr="001D0E2A">
        <w:rPr>
          <w:rStyle w:val="StyleUnderline"/>
          <w:rFonts w:cs="Arial"/>
        </w:rPr>
        <w:t xml:space="preserve">rich </w:t>
      </w:r>
      <w:r w:rsidRPr="001D0E2A">
        <w:rPr>
          <w:rStyle w:val="StyleUnderline"/>
          <w:rFonts w:cs="Arial"/>
          <w:highlight w:val="cyan"/>
        </w:rPr>
        <w:t>countries</w:t>
      </w:r>
      <w:r w:rsidRPr="001D0E2A">
        <w:rPr>
          <w:rFonts w:cs="Arial"/>
          <w:sz w:val="16"/>
        </w:rPr>
        <w:t xml:space="preserve">, as we have seen, it </w:t>
      </w:r>
      <w:r w:rsidRPr="001D0E2A">
        <w:rPr>
          <w:rStyle w:val="StyleUnderline"/>
          <w:rFonts w:cs="Arial"/>
          <w:highlight w:val="cyan"/>
        </w:rPr>
        <w:t xml:space="preserve">ends up subsidizing </w:t>
      </w:r>
      <w:r w:rsidRPr="001D0E2A">
        <w:rPr>
          <w:rStyle w:val="StyleUnderline"/>
          <w:rFonts w:cs="Arial"/>
        </w:rPr>
        <w:t xml:space="preserve">these renewable energy </w:t>
      </w:r>
      <w:r w:rsidRPr="001D0E2A">
        <w:rPr>
          <w:rStyle w:val="StyleUnderline"/>
          <w:rFonts w:cs="Arial"/>
          <w:highlight w:val="cyan"/>
        </w:rPr>
        <w:t>technological advances for poorer countries</w:t>
      </w:r>
      <w:r w:rsidRPr="001D0E2A">
        <w:rPr>
          <w:rFonts w:cs="Arial"/>
          <w:sz w:val="16"/>
        </w:rPr>
        <w:t xml:space="preserve">. So it is a fact that Germany and </w:t>
      </w:r>
      <w:r w:rsidRPr="001D0E2A">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1D0E2A">
        <w:rPr>
          <w:rFonts w:cs="Arial"/>
          <w:sz w:val="16"/>
        </w:rPr>
        <w:t>.</w:t>
      </w:r>
    </w:p>
    <w:p w14:paraId="3417BD19" w14:textId="77777777" w:rsidR="000419E4" w:rsidRPr="001D0E2A" w:rsidRDefault="000419E4" w:rsidP="000419E4">
      <w:pPr>
        <w:rPr>
          <w:rFonts w:cs="Arial"/>
          <w:sz w:val="16"/>
        </w:rPr>
      </w:pPr>
      <w:r w:rsidRPr="001D0E2A">
        <w:rPr>
          <w:rFonts w:cs="Arial"/>
          <w:sz w:val="16"/>
        </w:rPr>
        <w:t xml:space="preserve">So I also think there are cross-subsidies in rich countries trying to maintain growth renewable energy deployment that end up helping poor countries change what they’re doing in a useful way, too. So </w:t>
      </w:r>
      <w:r w:rsidRPr="001D0E2A">
        <w:rPr>
          <w:rStyle w:val="StyleUnderline"/>
          <w:rFonts w:cs="Arial"/>
        </w:rPr>
        <w:t>that’s my take on degrowth</w:t>
      </w:r>
      <w:r w:rsidRPr="001D0E2A">
        <w:rPr>
          <w:rFonts w:cs="Arial"/>
          <w:sz w:val="16"/>
        </w:rPr>
        <w:t xml:space="preserve">. But I understand its appeal. </w:t>
      </w:r>
      <w:r w:rsidRPr="001D0E2A">
        <w:rPr>
          <w:rStyle w:val="StyleUnderline"/>
          <w:rFonts w:cs="Arial"/>
        </w:rPr>
        <w:t>I</w:t>
      </w:r>
      <w:r w:rsidRPr="001D0E2A">
        <w:rPr>
          <w:rFonts w:cs="Arial"/>
          <w:sz w:val="16"/>
        </w:rPr>
        <w:t xml:space="preserve"> just </w:t>
      </w:r>
      <w:r w:rsidRPr="001D0E2A">
        <w:rPr>
          <w:rStyle w:val="Emphasis"/>
        </w:rPr>
        <w:t>don’t understand its politics</w:t>
      </w:r>
      <w:r w:rsidRPr="001D0E2A">
        <w:rPr>
          <w:rFonts w:cs="Arial"/>
          <w:sz w:val="16"/>
        </w:rPr>
        <w:t>.</w:t>
      </w:r>
    </w:p>
    <w:p w14:paraId="0DBE45D2" w14:textId="77777777" w:rsidR="000419E4" w:rsidRDefault="000419E4" w:rsidP="000419E4"/>
    <w:p w14:paraId="7D282AAC" w14:textId="77777777" w:rsidR="000419E4" w:rsidRPr="00282758" w:rsidRDefault="000419E4" w:rsidP="000419E4">
      <w:pPr>
        <w:pStyle w:val="Heading4"/>
        <w:rPr>
          <w:rFonts w:cs="Arial"/>
        </w:rPr>
      </w:pPr>
      <w:r w:rsidRPr="00282758">
        <w:rPr>
          <w:rFonts w:cs="Arial"/>
          <w:u w:val="single"/>
        </w:rPr>
        <w:t>Economics is improving</w:t>
      </w:r>
      <w:r w:rsidRPr="00282758">
        <w:rPr>
          <w:rFonts w:cs="Arial"/>
        </w:rPr>
        <w:t xml:space="preserve"> with </w:t>
      </w:r>
      <w:r w:rsidRPr="00282758">
        <w:rPr>
          <w:rFonts w:cs="Arial"/>
          <w:u w:val="single"/>
        </w:rPr>
        <w:t>instantaneous information</w:t>
      </w:r>
      <w:r w:rsidRPr="00282758">
        <w:rPr>
          <w:rFonts w:cs="Arial"/>
        </w:rPr>
        <w:t>---</w:t>
      </w:r>
      <w:r w:rsidRPr="00282758">
        <w:rPr>
          <w:rFonts w:cs="Arial"/>
          <w:u w:val="single"/>
        </w:rPr>
        <w:t>imperfections</w:t>
      </w:r>
      <w:r w:rsidRPr="00282758">
        <w:rPr>
          <w:rFonts w:cs="Arial"/>
        </w:rPr>
        <w:t xml:space="preserve"> are DAs to </w:t>
      </w:r>
      <w:r w:rsidRPr="00282758">
        <w:rPr>
          <w:rFonts w:cs="Arial"/>
          <w:u w:val="single"/>
        </w:rPr>
        <w:t>central planning</w:t>
      </w:r>
      <w:r w:rsidRPr="00282758">
        <w:rPr>
          <w:rFonts w:cs="Arial"/>
        </w:rPr>
        <w:t xml:space="preserve"> not </w:t>
      </w:r>
      <w:r w:rsidRPr="00282758">
        <w:rPr>
          <w:rFonts w:cs="Arial"/>
          <w:u w:val="single"/>
        </w:rPr>
        <w:t>rules-based antitrust</w:t>
      </w:r>
      <w:r w:rsidRPr="00282758">
        <w:rPr>
          <w:rFonts w:cs="Arial"/>
        </w:rPr>
        <w:t xml:space="preserve">. </w:t>
      </w:r>
    </w:p>
    <w:p w14:paraId="08FA0325" w14:textId="77777777" w:rsidR="000419E4" w:rsidRPr="00282758" w:rsidRDefault="000419E4" w:rsidP="000419E4">
      <w:pPr>
        <w:rPr>
          <w:rFonts w:cs="Arial"/>
        </w:rPr>
      </w:pPr>
      <w:r w:rsidRPr="00282758">
        <w:rPr>
          <w:rStyle w:val="Style13ptBold"/>
          <w:rFonts w:cs="Arial"/>
        </w:rPr>
        <w:t>The Economist 10/23/21</w:t>
      </w:r>
      <w:r w:rsidRPr="00282758">
        <w:rPr>
          <w:rFonts w:cs="Arial"/>
        </w:rP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7A576340" w14:textId="77777777" w:rsidR="000419E4" w:rsidRPr="00282758" w:rsidRDefault="000419E4" w:rsidP="000419E4">
      <w:pPr>
        <w:rPr>
          <w:rFonts w:cs="Arial"/>
          <w:sz w:val="16"/>
        </w:rPr>
      </w:pPr>
      <w:r w:rsidRPr="00282758">
        <w:rPr>
          <w:rFonts w:cs="Arial"/>
          <w:sz w:val="16"/>
        </w:rPr>
        <w:t xml:space="preserve">Yet, as we report this week, </w:t>
      </w:r>
      <w:r w:rsidRPr="00282758">
        <w:rPr>
          <w:rStyle w:val="StyleUnderline"/>
          <w:rFonts w:cs="Arial"/>
        </w:rPr>
        <w:t xml:space="preserve">the age of bewilderment is starting to give way to </w:t>
      </w:r>
      <w:r w:rsidRPr="00282758">
        <w:rPr>
          <w:rStyle w:val="Emphasis"/>
        </w:rPr>
        <w:t>greater enlightenment</w:t>
      </w:r>
      <w:r w:rsidRPr="00282758">
        <w:rPr>
          <w:rFonts w:cs="Arial"/>
          <w:sz w:val="16"/>
        </w:rPr>
        <w:t xml:space="preserve">. </w:t>
      </w:r>
      <w:r w:rsidRPr="00282758">
        <w:rPr>
          <w:rStyle w:val="StyleUnderline"/>
          <w:rFonts w:cs="Arial"/>
        </w:rPr>
        <w:t xml:space="preserve">The world is on the brink of a </w:t>
      </w:r>
      <w:r w:rsidRPr="00282758">
        <w:rPr>
          <w:rStyle w:val="Emphasis"/>
          <w:highlight w:val="cyan"/>
        </w:rPr>
        <w:t>real-time revolution in economics</w:t>
      </w:r>
      <w:r w:rsidRPr="00282758">
        <w:rPr>
          <w:rFonts w:cs="Arial"/>
          <w:sz w:val="16"/>
        </w:rPr>
        <w:t xml:space="preserve">, as the </w:t>
      </w:r>
      <w:r w:rsidRPr="00282758">
        <w:rPr>
          <w:rStyle w:val="StyleUnderline"/>
          <w:rFonts w:cs="Arial"/>
          <w:highlight w:val="cyan"/>
        </w:rPr>
        <w:t>quality and timeliness of info</w:t>
      </w:r>
      <w:r w:rsidRPr="00282758">
        <w:rPr>
          <w:rStyle w:val="StyleUnderline"/>
          <w:rFonts w:cs="Arial"/>
        </w:rPr>
        <w:t xml:space="preserve">rmation are </w:t>
      </w:r>
      <w:r w:rsidRPr="00282758">
        <w:rPr>
          <w:rStyle w:val="StyleUnderline"/>
          <w:rFonts w:cs="Arial"/>
          <w:highlight w:val="cyan"/>
        </w:rPr>
        <w:t>transformed</w:t>
      </w:r>
      <w:r w:rsidRPr="00282758">
        <w:rPr>
          <w:rStyle w:val="StyleUnderline"/>
          <w:rFonts w:cs="Arial"/>
        </w:rPr>
        <w:t>. Big firms</w:t>
      </w:r>
      <w:r w:rsidRPr="00282758">
        <w:rPr>
          <w:rFonts w:cs="Arial"/>
          <w:sz w:val="16"/>
        </w:rPr>
        <w:t xml:space="preserve"> from Amazon to Netflix already </w:t>
      </w:r>
      <w:r w:rsidRPr="00282758">
        <w:rPr>
          <w:rStyle w:val="Emphasis"/>
        </w:rPr>
        <w:t>use instant data</w:t>
      </w:r>
      <w:r w:rsidRPr="00282758">
        <w:rPr>
          <w:rFonts w:cs="Arial"/>
          <w:sz w:val="16"/>
        </w:rPr>
        <w:t xml:space="preserve"> to monitor grocery deliveries and how many people are glued to “Squid Game”. </w:t>
      </w:r>
      <w:r w:rsidRPr="00282758">
        <w:rPr>
          <w:rStyle w:val="StyleUnderline"/>
          <w:rFonts w:cs="Arial"/>
        </w:rPr>
        <w:t>The pandemic has led governments and central banks to experiment</w:t>
      </w:r>
      <w:r w:rsidRPr="00282758">
        <w:rPr>
          <w:rFonts w:cs="Arial"/>
          <w:sz w:val="16"/>
        </w:rPr>
        <w:t xml:space="preserve">, from monitoring restaurant bookings to tracking card payments. The results are still rudimentary, but </w:t>
      </w:r>
      <w:r w:rsidRPr="00282758">
        <w:rPr>
          <w:rStyle w:val="StyleUnderline"/>
          <w:rFonts w:cs="Arial"/>
          <w:highlight w:val="cyan"/>
        </w:rPr>
        <w:t>as digital devices</w:t>
      </w:r>
      <w:r w:rsidRPr="00282758">
        <w:rPr>
          <w:rFonts w:cs="Arial"/>
          <w:sz w:val="16"/>
        </w:rPr>
        <w:t xml:space="preserve">, sensors and fast payments </w:t>
      </w:r>
      <w:r w:rsidRPr="00282758">
        <w:rPr>
          <w:rStyle w:val="StyleUnderline"/>
          <w:rFonts w:cs="Arial"/>
          <w:highlight w:val="cyan"/>
        </w:rPr>
        <w:t>become ubiquitous</w:t>
      </w:r>
      <w:r w:rsidRPr="00282758">
        <w:rPr>
          <w:rStyle w:val="StyleUnderline"/>
          <w:rFonts w:cs="Arial"/>
        </w:rPr>
        <w:t xml:space="preserve">, the </w:t>
      </w:r>
      <w:r w:rsidRPr="00282758">
        <w:rPr>
          <w:rStyle w:val="StyleUnderline"/>
          <w:rFonts w:cs="Arial"/>
          <w:highlight w:val="cyan"/>
        </w:rPr>
        <w:t xml:space="preserve">ability to </w:t>
      </w:r>
      <w:r w:rsidRPr="00282758">
        <w:rPr>
          <w:rStyle w:val="Emphasis"/>
          <w:highlight w:val="cyan"/>
        </w:rPr>
        <w:t>observe the economy accurately and speedily will improve</w:t>
      </w:r>
      <w:r w:rsidRPr="00282758">
        <w:rPr>
          <w:rFonts w:cs="Arial"/>
          <w:sz w:val="16"/>
        </w:rPr>
        <w:t xml:space="preserve">. </w:t>
      </w:r>
      <w:r w:rsidRPr="00282758">
        <w:rPr>
          <w:rStyle w:val="StyleUnderline"/>
          <w:rFonts w:cs="Arial"/>
        </w:rPr>
        <w:t xml:space="preserve">That holds open the </w:t>
      </w:r>
      <w:r w:rsidRPr="00282758">
        <w:rPr>
          <w:rStyle w:val="StyleUnderline"/>
          <w:rFonts w:cs="Arial"/>
          <w:highlight w:val="cyan"/>
        </w:rPr>
        <w:t>promise</w:t>
      </w:r>
      <w:r w:rsidRPr="00282758">
        <w:rPr>
          <w:rStyle w:val="StyleUnderline"/>
          <w:rFonts w:cs="Arial"/>
        </w:rPr>
        <w:t xml:space="preserve"> of </w:t>
      </w:r>
      <w:r w:rsidRPr="00282758">
        <w:rPr>
          <w:rStyle w:val="Emphasis"/>
          <w:highlight w:val="cyan"/>
        </w:rPr>
        <w:t>better public-sector decision-making</w:t>
      </w:r>
      <w:r w:rsidRPr="00282758">
        <w:rPr>
          <w:rFonts w:cs="Arial"/>
          <w:sz w:val="16"/>
        </w:rPr>
        <w:t>—as well as the temptation for governments to meddle.</w:t>
      </w:r>
    </w:p>
    <w:p w14:paraId="05879307" w14:textId="77777777" w:rsidR="000419E4" w:rsidRPr="00282758" w:rsidRDefault="000419E4" w:rsidP="000419E4">
      <w:pPr>
        <w:rPr>
          <w:rFonts w:cs="Arial"/>
          <w:sz w:val="16"/>
          <w:szCs w:val="16"/>
        </w:rPr>
      </w:pPr>
      <w:r w:rsidRPr="00282758">
        <w:rPr>
          <w:rFonts w:cs="Arial"/>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3D2021ED" w14:textId="77777777" w:rsidR="000419E4" w:rsidRPr="00282758" w:rsidRDefault="000419E4" w:rsidP="000419E4">
      <w:pPr>
        <w:rPr>
          <w:rFonts w:cs="Arial"/>
          <w:sz w:val="16"/>
        </w:rPr>
      </w:pPr>
      <w:r w:rsidRPr="00282758">
        <w:rPr>
          <w:rStyle w:val="StyleUnderline"/>
          <w:rFonts w:cs="Arial"/>
        </w:rPr>
        <w:t>Bad</w:t>
      </w:r>
      <w:r w:rsidRPr="00282758">
        <w:rPr>
          <w:rFonts w:cs="Arial"/>
          <w:sz w:val="16"/>
        </w:rPr>
        <w:t xml:space="preserve"> and late </w:t>
      </w:r>
      <w:r w:rsidRPr="00282758">
        <w:rPr>
          <w:rStyle w:val="StyleUnderline"/>
          <w:rFonts w:cs="Arial"/>
        </w:rPr>
        <w:t>data can lead to policy errors</w:t>
      </w:r>
      <w:r w:rsidRPr="00282758">
        <w:rPr>
          <w:rFonts w:cs="Arial"/>
          <w:sz w:val="16"/>
        </w:rPr>
        <w:t xml:space="preserve"> that cost millions of jobs and trillions of dollars in lost output. The </w:t>
      </w:r>
      <w:r w:rsidRPr="00282758">
        <w:rPr>
          <w:rStyle w:val="StyleUnderline"/>
          <w:rFonts w:cs="Arial"/>
        </w:rPr>
        <w:t>financial crisis would have been a lot less harmful had the Fed</w:t>
      </w:r>
      <w:r w:rsidRPr="00282758">
        <w:rPr>
          <w:rFonts w:cs="Arial"/>
          <w:sz w:val="16"/>
        </w:rPr>
        <w:t xml:space="preserve">eral Reserve </w:t>
      </w:r>
      <w:r w:rsidRPr="00282758">
        <w:rPr>
          <w:rStyle w:val="StyleUnderline"/>
          <w:rFonts w:cs="Arial"/>
        </w:rPr>
        <w:t>cut interest rates to near zero in December 2007</w:t>
      </w:r>
      <w:r w:rsidRPr="00282758">
        <w:rPr>
          <w:rFonts w:cs="Arial"/>
          <w:sz w:val="16"/>
        </w:rPr>
        <w:t xml:space="preserve">,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w:t>
      </w:r>
      <w:r w:rsidRPr="00282758">
        <w:rPr>
          <w:rFonts w:cs="Arial"/>
          <w:sz w:val="16"/>
        </w:rPr>
        <w:lastRenderedPageBreak/>
        <w:t>raised interest rates in 2011 amid a temporary burst of inflation, sending the euro area back into recession. The Bank of England may be about to make a similar mistake today.</w:t>
      </w:r>
    </w:p>
    <w:p w14:paraId="14C24549" w14:textId="77777777" w:rsidR="000419E4" w:rsidRPr="00282758" w:rsidRDefault="000419E4" w:rsidP="000419E4">
      <w:pPr>
        <w:rPr>
          <w:rFonts w:cs="Arial"/>
          <w:sz w:val="16"/>
        </w:rPr>
      </w:pPr>
      <w:r w:rsidRPr="00282758">
        <w:rPr>
          <w:rFonts w:cs="Arial"/>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282758">
        <w:rPr>
          <w:rStyle w:val="StyleUnderline"/>
          <w:rFonts w:cs="Arial"/>
        </w:rPr>
        <w:t xml:space="preserve">today’s </w:t>
      </w:r>
      <w:r w:rsidRPr="00282758">
        <w:rPr>
          <w:rStyle w:val="Emphasis"/>
        </w:rPr>
        <w:t>star economists</w:t>
      </w:r>
      <w:r w:rsidRPr="00282758">
        <w:rPr>
          <w:rFonts w:cs="Arial"/>
          <w:sz w:val="16"/>
        </w:rPr>
        <w:t xml:space="preserve">, such as Raj Chetty at Harvard University, </w:t>
      </w:r>
      <w:r w:rsidRPr="00282758">
        <w:rPr>
          <w:rStyle w:val="StyleUnderline"/>
          <w:rFonts w:cs="Arial"/>
        </w:rPr>
        <w:t>run well-staffed labs that crunch numbers</w:t>
      </w:r>
      <w:r w:rsidRPr="00282758">
        <w:rPr>
          <w:rFonts w:cs="Arial"/>
          <w:sz w:val="16"/>
        </w:rPr>
        <w:t xml:space="preserve">. </w:t>
      </w:r>
      <w:r w:rsidRPr="00282758">
        <w:rPr>
          <w:rStyle w:val="StyleUnderline"/>
          <w:rFonts w:cs="Arial"/>
        </w:rPr>
        <w:t>Firms</w:t>
      </w:r>
      <w:r w:rsidRPr="00282758">
        <w:rPr>
          <w:rFonts w:cs="Arial"/>
          <w:sz w:val="16"/>
        </w:rPr>
        <w:t xml:space="preserve"> such as JPMorgan Chase </w:t>
      </w:r>
      <w:r w:rsidRPr="00282758">
        <w:rPr>
          <w:rStyle w:val="StyleUnderline"/>
          <w:rFonts w:cs="Arial"/>
        </w:rPr>
        <w:t xml:space="preserve">have opened up treasure chests of </w:t>
      </w:r>
      <w:r w:rsidRPr="00282758">
        <w:rPr>
          <w:rStyle w:val="Emphasis"/>
        </w:rPr>
        <w:t>data</w:t>
      </w:r>
      <w:r w:rsidRPr="00282758">
        <w:rPr>
          <w:rFonts w:cs="Arial"/>
          <w:sz w:val="16"/>
        </w:rPr>
        <w:t xml:space="preserve"> on bank balances and credit-card bills, </w:t>
      </w:r>
      <w:r w:rsidRPr="00282758">
        <w:rPr>
          <w:rStyle w:val="StyleUnderline"/>
          <w:rFonts w:cs="Arial"/>
        </w:rPr>
        <w:t>helping reveal whether people are spending</w:t>
      </w:r>
      <w:r w:rsidRPr="00282758">
        <w:rPr>
          <w:rFonts w:cs="Arial"/>
          <w:sz w:val="16"/>
        </w:rPr>
        <w:t xml:space="preserve"> cash </w:t>
      </w:r>
      <w:r w:rsidRPr="00282758">
        <w:rPr>
          <w:rStyle w:val="StyleUnderline"/>
          <w:rFonts w:cs="Arial"/>
        </w:rPr>
        <w:t>or hoarding</w:t>
      </w:r>
      <w:r w:rsidRPr="00282758">
        <w:rPr>
          <w:rFonts w:cs="Arial"/>
          <w:sz w:val="16"/>
        </w:rPr>
        <w:t xml:space="preserve"> it.</w:t>
      </w:r>
    </w:p>
    <w:p w14:paraId="7BE8C03B" w14:textId="77777777" w:rsidR="000419E4" w:rsidRPr="00282758" w:rsidRDefault="000419E4" w:rsidP="000419E4">
      <w:pPr>
        <w:rPr>
          <w:rFonts w:cs="Arial"/>
          <w:sz w:val="16"/>
        </w:rPr>
      </w:pPr>
      <w:r w:rsidRPr="00282758">
        <w:rPr>
          <w:rFonts w:cs="Arial"/>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282758">
        <w:rPr>
          <w:rStyle w:val="StyleUnderline"/>
          <w:rFonts w:cs="Arial"/>
        </w:rPr>
        <w:t>More</w:t>
      </w:r>
      <w:r w:rsidRPr="00282758">
        <w:rPr>
          <w:rFonts w:cs="Arial"/>
          <w:sz w:val="16"/>
        </w:rPr>
        <w:t xml:space="preserve"> machines and </w:t>
      </w:r>
      <w:r w:rsidRPr="00282758">
        <w:rPr>
          <w:rStyle w:val="StyleUnderline"/>
          <w:rFonts w:cs="Arial"/>
        </w:rPr>
        <w:t>objects are being fitted with sensors</w:t>
      </w:r>
      <w:r w:rsidRPr="00282758">
        <w:rPr>
          <w:rFonts w:cs="Arial"/>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2B2398E9" w14:textId="77777777" w:rsidR="000419E4" w:rsidRPr="00282758" w:rsidRDefault="000419E4" w:rsidP="000419E4">
      <w:pPr>
        <w:rPr>
          <w:rFonts w:cs="Arial"/>
          <w:sz w:val="16"/>
        </w:rPr>
      </w:pPr>
      <w:r w:rsidRPr="00282758">
        <w:rPr>
          <w:rStyle w:val="StyleUnderline"/>
          <w:rFonts w:cs="Arial"/>
          <w:highlight w:val="cyan"/>
        </w:rPr>
        <w:t>Timely data</w:t>
      </w:r>
      <w:r w:rsidRPr="00282758">
        <w:rPr>
          <w:rStyle w:val="StyleUnderline"/>
          <w:rFonts w:cs="Arial"/>
        </w:rPr>
        <w:t xml:space="preserve"> would </w:t>
      </w:r>
      <w:r w:rsidRPr="00282758">
        <w:rPr>
          <w:rStyle w:val="Emphasis"/>
          <w:highlight w:val="cyan"/>
        </w:rPr>
        <w:t>cut</w:t>
      </w:r>
      <w:r w:rsidRPr="00282758">
        <w:rPr>
          <w:rStyle w:val="Emphasis"/>
        </w:rPr>
        <w:t xml:space="preserve"> the </w:t>
      </w:r>
      <w:r w:rsidRPr="00282758">
        <w:rPr>
          <w:rStyle w:val="Emphasis"/>
          <w:highlight w:val="cyan"/>
        </w:rPr>
        <w:t>risk of policy cock-ups</w:t>
      </w:r>
      <w:r w:rsidRPr="00282758">
        <w:rPr>
          <w:rFonts w:cs="Arial"/>
          <w:sz w:val="16"/>
        </w:rPr>
        <w:t>—</w:t>
      </w:r>
      <w:r w:rsidRPr="00282758">
        <w:rPr>
          <w:rStyle w:val="StyleUnderline"/>
          <w:rFonts w:cs="Arial"/>
        </w:rPr>
        <w:t>it would be easier to judge,</w:t>
      </w:r>
      <w:r w:rsidRPr="00282758">
        <w:rPr>
          <w:rFonts w:cs="Arial"/>
          <w:sz w:val="16"/>
        </w:rPr>
        <w:t xml:space="preserve"> say, </w:t>
      </w:r>
      <w:r w:rsidRPr="00282758">
        <w:rPr>
          <w:rStyle w:val="StyleUnderline"/>
          <w:rFonts w:cs="Arial"/>
        </w:rPr>
        <w:t>if a dip in activity was becoming a slump</w:t>
      </w:r>
      <w:r w:rsidRPr="00282758">
        <w:rPr>
          <w:rFonts w:cs="Arial"/>
          <w:sz w:val="16"/>
        </w:rPr>
        <w:t xml:space="preserve">. </w:t>
      </w:r>
      <w:r w:rsidRPr="00282758">
        <w:rPr>
          <w:rStyle w:val="StyleUnderline"/>
          <w:rFonts w:cs="Arial"/>
        </w:rPr>
        <w:t xml:space="preserve">And the </w:t>
      </w:r>
      <w:r w:rsidRPr="00282758">
        <w:rPr>
          <w:rStyle w:val="Emphasis"/>
        </w:rPr>
        <w:t>levers governments can pull will improve</w:t>
      </w:r>
      <w:r w:rsidRPr="00282758">
        <w:rPr>
          <w:rFonts w:cs="Arial"/>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282758">
        <w:rPr>
          <w:rStyle w:val="Emphasis"/>
        </w:rPr>
        <w:t>Good data</w:t>
      </w:r>
      <w:r w:rsidRPr="00282758">
        <w:rPr>
          <w:rStyle w:val="StyleUnderline"/>
          <w:rFonts w:cs="Arial"/>
        </w:rPr>
        <w:t xml:space="preserve"> during crises could let support be </w:t>
      </w:r>
      <w:r w:rsidRPr="00282758">
        <w:rPr>
          <w:rStyle w:val="Emphasis"/>
        </w:rPr>
        <w:t>precisely targeted</w:t>
      </w:r>
      <w:r w:rsidRPr="00282758">
        <w:rPr>
          <w:rFonts w:cs="Arial"/>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0FADF7B1" w14:textId="77777777" w:rsidR="000419E4" w:rsidRPr="00282758" w:rsidRDefault="000419E4" w:rsidP="000419E4">
      <w:pPr>
        <w:rPr>
          <w:rFonts w:cs="Arial"/>
          <w:sz w:val="16"/>
        </w:rPr>
      </w:pPr>
      <w:r w:rsidRPr="00282758">
        <w:rPr>
          <w:rStyle w:val="Emphasis"/>
        </w:rPr>
        <w:t xml:space="preserve">The </w:t>
      </w:r>
      <w:r w:rsidRPr="00282758">
        <w:rPr>
          <w:rStyle w:val="Emphasis"/>
          <w:highlight w:val="cyan"/>
        </w:rPr>
        <w:t>real-time revolution</w:t>
      </w:r>
      <w:r w:rsidRPr="00282758">
        <w:rPr>
          <w:rFonts w:cs="Arial"/>
          <w:sz w:val="16"/>
        </w:rPr>
        <w:t xml:space="preserve"> </w:t>
      </w:r>
      <w:r w:rsidRPr="00282758">
        <w:rPr>
          <w:rStyle w:val="StyleUnderline"/>
          <w:rFonts w:cs="Arial"/>
        </w:rPr>
        <w:t xml:space="preserve">promises to </w:t>
      </w:r>
      <w:r w:rsidRPr="00282758">
        <w:rPr>
          <w:rStyle w:val="StyleUnderline"/>
          <w:rFonts w:cs="Arial"/>
          <w:highlight w:val="cyan"/>
        </w:rPr>
        <w:t>make</w:t>
      </w:r>
      <w:r w:rsidRPr="00282758">
        <w:rPr>
          <w:rStyle w:val="StyleUnderline"/>
          <w:rFonts w:cs="Arial"/>
        </w:rPr>
        <w:t xml:space="preserve"> </w:t>
      </w:r>
      <w:r w:rsidRPr="00282758">
        <w:rPr>
          <w:rStyle w:val="Emphasis"/>
          <w:highlight w:val="cyan"/>
        </w:rPr>
        <w:t>economic decisions</w:t>
      </w:r>
      <w:r w:rsidRPr="00282758">
        <w:rPr>
          <w:rStyle w:val="StyleUnderline"/>
          <w:rFonts w:cs="Arial"/>
        </w:rPr>
        <w:t xml:space="preserve"> more </w:t>
      </w:r>
      <w:r w:rsidRPr="00282758">
        <w:rPr>
          <w:rStyle w:val="Emphasis"/>
          <w:highlight w:val="cyan"/>
        </w:rPr>
        <w:t>accurate, transparent and rules-based</w:t>
      </w:r>
      <w:r w:rsidRPr="00282758">
        <w:rPr>
          <w:rFonts w:cs="Arial"/>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2003FAFF" w14:textId="77777777" w:rsidR="000419E4" w:rsidRPr="00282758" w:rsidRDefault="000419E4" w:rsidP="000419E4">
      <w:pPr>
        <w:rPr>
          <w:rFonts w:cs="Arial"/>
          <w:sz w:val="16"/>
          <w:szCs w:val="16"/>
        </w:rPr>
      </w:pPr>
      <w:r w:rsidRPr="00282758">
        <w:rPr>
          <w:rFonts w:cs="Arial"/>
          <w:sz w:val="16"/>
          <w:szCs w:val="16"/>
        </w:rPr>
        <w:t>Know thyself</w:t>
      </w:r>
    </w:p>
    <w:p w14:paraId="53C0DD3B" w14:textId="77777777" w:rsidR="000419E4" w:rsidRPr="00282758" w:rsidRDefault="000419E4" w:rsidP="000419E4">
      <w:pPr>
        <w:rPr>
          <w:rFonts w:cs="Arial"/>
          <w:sz w:val="16"/>
        </w:rPr>
      </w:pPr>
      <w:r w:rsidRPr="00282758">
        <w:rPr>
          <w:rStyle w:val="StyleUnderline"/>
          <w:rFonts w:cs="Arial"/>
        </w:rPr>
        <w:t xml:space="preserve">The </w:t>
      </w:r>
      <w:r w:rsidRPr="00282758">
        <w:rPr>
          <w:rStyle w:val="StyleUnderline"/>
          <w:rFonts w:cs="Arial"/>
          <w:highlight w:val="cyan"/>
        </w:rPr>
        <w:t>biggest danger is</w:t>
      </w:r>
      <w:r w:rsidRPr="00282758">
        <w:rPr>
          <w:rFonts w:cs="Arial"/>
          <w:sz w:val="16"/>
        </w:rPr>
        <w:t xml:space="preserve"> hubris. With a panopticon of the economy, it will be tempting for </w:t>
      </w:r>
      <w:r w:rsidRPr="00282758">
        <w:rPr>
          <w:rStyle w:val="StyleUnderline"/>
          <w:rFonts w:cs="Arial"/>
        </w:rPr>
        <w:t>politicians</w:t>
      </w:r>
      <w:r w:rsidRPr="00282758">
        <w:rPr>
          <w:rFonts w:cs="Arial"/>
          <w:sz w:val="16"/>
        </w:rPr>
        <w:t xml:space="preserve"> and officials to </w:t>
      </w:r>
      <w:r w:rsidRPr="00282758">
        <w:rPr>
          <w:rStyle w:val="StyleUnderline"/>
          <w:rFonts w:cs="Arial"/>
          <w:highlight w:val="cyan"/>
        </w:rPr>
        <w:t>imagine</w:t>
      </w:r>
      <w:r w:rsidRPr="00282758">
        <w:rPr>
          <w:rStyle w:val="StyleUnderline"/>
          <w:rFonts w:cs="Arial"/>
        </w:rPr>
        <w:t xml:space="preserve"> they can </w:t>
      </w:r>
      <w:r w:rsidRPr="00282758">
        <w:rPr>
          <w:rStyle w:val="StyleUnderline"/>
          <w:rFonts w:cs="Arial"/>
          <w:highlight w:val="cyan"/>
        </w:rPr>
        <w:t>see</w:t>
      </w:r>
      <w:r w:rsidRPr="00282758">
        <w:rPr>
          <w:rStyle w:val="StyleUnderline"/>
          <w:rFonts w:cs="Arial"/>
        </w:rPr>
        <w:t xml:space="preserve"> far </w:t>
      </w:r>
      <w:r w:rsidRPr="00282758">
        <w:rPr>
          <w:rStyle w:val="StyleUnderline"/>
          <w:rFonts w:cs="Arial"/>
          <w:highlight w:val="cyan"/>
        </w:rPr>
        <w:t>into the future</w:t>
      </w:r>
      <w:r w:rsidRPr="00282758">
        <w:rPr>
          <w:rStyle w:val="StyleUnderline"/>
          <w:rFonts w:cs="Arial"/>
        </w:rPr>
        <w:t>, or to mould society</w:t>
      </w:r>
      <w:r w:rsidRPr="00282758">
        <w:rPr>
          <w:rFonts w:cs="Arial"/>
          <w:sz w:val="16"/>
        </w:rPr>
        <w:t xml:space="preserve"> according to their preferences and favour particular groups. </w:t>
      </w:r>
      <w:r w:rsidRPr="00282758">
        <w:rPr>
          <w:rStyle w:val="StyleUnderline"/>
          <w:rFonts w:cs="Arial"/>
          <w:highlight w:val="cyan"/>
        </w:rPr>
        <w:t>This is</w:t>
      </w:r>
      <w:r w:rsidRPr="00282758">
        <w:rPr>
          <w:rFonts w:cs="Arial"/>
          <w:sz w:val="16"/>
        </w:rPr>
        <w:t xml:space="preserve"> the dream of the Chinese Communist Party, which seeks to engage in a form of </w:t>
      </w:r>
      <w:r w:rsidRPr="00282758">
        <w:rPr>
          <w:rStyle w:val="Emphasis"/>
          <w:highlight w:val="cyan"/>
        </w:rPr>
        <w:t>digital central planning</w:t>
      </w:r>
      <w:r w:rsidRPr="00282758">
        <w:rPr>
          <w:rFonts w:cs="Arial"/>
          <w:sz w:val="16"/>
        </w:rPr>
        <w:t>.</w:t>
      </w:r>
    </w:p>
    <w:p w14:paraId="28F3FD0C" w14:textId="77777777" w:rsidR="000419E4" w:rsidRPr="00282758" w:rsidRDefault="000419E4" w:rsidP="000419E4">
      <w:pPr>
        <w:rPr>
          <w:rFonts w:cs="Arial"/>
          <w:sz w:val="16"/>
        </w:rPr>
      </w:pPr>
      <w:r w:rsidRPr="00282758">
        <w:rPr>
          <w:rFonts w:cs="Arial"/>
          <w:sz w:val="16"/>
        </w:rPr>
        <w:t xml:space="preserve">In fact </w:t>
      </w:r>
      <w:r w:rsidRPr="00282758">
        <w:rPr>
          <w:rStyle w:val="StyleUnderline"/>
          <w:rFonts w:cs="Arial"/>
        </w:rPr>
        <w:t>no amount of data can reliably predict the future</w:t>
      </w:r>
      <w:r w:rsidRPr="00282758">
        <w:rPr>
          <w:rFonts w:cs="Arial"/>
          <w:sz w:val="16"/>
        </w:rPr>
        <w:t xml:space="preserve">. Unfathomably complex, dynamic economies rely not on Big Brother but on the spontaneous behaviour of millions of independent firms and consumers. </w:t>
      </w:r>
      <w:r w:rsidRPr="00282758">
        <w:rPr>
          <w:rStyle w:val="StyleUnderline"/>
          <w:rFonts w:cs="Arial"/>
          <w:highlight w:val="cyan"/>
        </w:rPr>
        <w:t>Instant economics</w:t>
      </w:r>
      <w:r w:rsidRPr="00282758">
        <w:rPr>
          <w:rStyle w:val="StyleUnderline"/>
          <w:rFonts w:cs="Arial"/>
        </w:rPr>
        <w:t xml:space="preserve"> </w:t>
      </w:r>
      <w:r w:rsidRPr="00282758">
        <w:rPr>
          <w:rStyle w:val="Emphasis"/>
          <w:highlight w:val="cyan"/>
        </w:rPr>
        <w:t>isn’t about</w:t>
      </w:r>
      <w:r w:rsidRPr="00282758">
        <w:rPr>
          <w:rStyle w:val="Emphasis"/>
        </w:rPr>
        <w:t xml:space="preserve"> clairvoyance or omniscience</w:t>
      </w:r>
      <w:r w:rsidRPr="00282758">
        <w:rPr>
          <w:rStyle w:val="StyleUnderline"/>
          <w:rFonts w:cs="Arial"/>
        </w:rPr>
        <w:t xml:space="preserve">. Instead </w:t>
      </w:r>
      <w:r w:rsidRPr="00282758">
        <w:rPr>
          <w:rStyle w:val="StyleUnderline"/>
          <w:rFonts w:cs="Arial"/>
          <w:highlight w:val="cyan"/>
        </w:rPr>
        <w:t>its promise is</w:t>
      </w:r>
      <w:r w:rsidRPr="00282758">
        <w:rPr>
          <w:rStyle w:val="StyleUnderline"/>
          <w:rFonts w:cs="Arial"/>
        </w:rPr>
        <w:t xml:space="preserve"> </w:t>
      </w:r>
      <w:r w:rsidRPr="00282758">
        <w:rPr>
          <w:rStyle w:val="Emphasis"/>
          <w:highlight w:val="cyan"/>
        </w:rPr>
        <w:t>prosaic but transformative</w:t>
      </w:r>
      <w:r w:rsidRPr="00282758">
        <w:rPr>
          <w:rStyle w:val="StyleUnderline"/>
          <w:rFonts w:cs="Arial"/>
        </w:rPr>
        <w:t xml:space="preserve">: </w:t>
      </w:r>
      <w:r w:rsidRPr="00282758">
        <w:rPr>
          <w:rStyle w:val="Emphasis"/>
          <w:highlight w:val="cyan"/>
        </w:rPr>
        <w:t>better, timelier and more rational decision-making</w:t>
      </w:r>
      <w:r w:rsidRPr="00282758">
        <w:rPr>
          <w:rFonts w:cs="Arial"/>
          <w:sz w:val="16"/>
        </w:rPr>
        <w:t>. ■</w:t>
      </w:r>
    </w:p>
    <w:p w14:paraId="333F7C51" w14:textId="0DA0B214" w:rsidR="000419E4" w:rsidRDefault="000419E4" w:rsidP="000419E4"/>
    <w:p w14:paraId="69AACD83" w14:textId="77777777" w:rsidR="00A70AD2" w:rsidRPr="00817848" w:rsidRDefault="00A70AD2" w:rsidP="00A70AD2">
      <w:pPr>
        <w:pStyle w:val="Heading4"/>
        <w:rPr>
          <w:rFonts w:asciiTheme="minorHAnsi" w:hAnsiTheme="minorHAnsi" w:cstheme="majorHAnsi"/>
        </w:rPr>
      </w:pPr>
      <w:r w:rsidRPr="00817848">
        <w:rPr>
          <w:rFonts w:asciiTheme="minorHAnsi" w:hAnsiTheme="minorHAnsi" w:cstheme="majorHAnsi"/>
          <w:u w:val="single"/>
        </w:rPr>
        <w:t>No self-fulfilling prophesy</w:t>
      </w:r>
      <w:r w:rsidRPr="00817848">
        <w:rPr>
          <w:rFonts w:asciiTheme="minorHAnsi" w:hAnsiTheme="minorHAnsi" w:cstheme="majorHAnsi"/>
        </w:rPr>
        <w:t xml:space="preserve">---securitizing the </w:t>
      </w:r>
      <w:r w:rsidRPr="00817848">
        <w:rPr>
          <w:rFonts w:asciiTheme="minorHAnsi" w:hAnsiTheme="minorHAnsi" w:cstheme="majorHAnsi"/>
          <w:u w:val="single"/>
        </w:rPr>
        <w:t>danger</w:t>
      </w:r>
      <w:r w:rsidRPr="00817848">
        <w:rPr>
          <w:rFonts w:asciiTheme="minorHAnsi" w:hAnsiTheme="minorHAnsi" w:cstheme="majorHAnsi"/>
        </w:rPr>
        <w:t xml:space="preserve"> of US-China war creates the </w:t>
      </w:r>
      <w:r w:rsidRPr="00817848">
        <w:rPr>
          <w:rFonts w:asciiTheme="minorHAnsi" w:hAnsiTheme="minorHAnsi" w:cstheme="majorHAnsi"/>
          <w:u w:val="single"/>
        </w:rPr>
        <w:t>caution</w:t>
      </w:r>
      <w:r w:rsidRPr="00817848">
        <w:rPr>
          <w:rFonts w:asciiTheme="minorHAnsi" w:hAnsiTheme="minorHAnsi" w:cstheme="majorHAnsi"/>
        </w:rPr>
        <w:t xml:space="preserve"> and </w:t>
      </w:r>
      <w:r w:rsidRPr="00817848">
        <w:rPr>
          <w:rFonts w:asciiTheme="minorHAnsi" w:hAnsiTheme="minorHAnsi" w:cstheme="majorHAnsi"/>
          <w:u w:val="single"/>
        </w:rPr>
        <w:t>risk-aversion</w:t>
      </w:r>
      <w:r w:rsidRPr="00817848">
        <w:rPr>
          <w:rFonts w:asciiTheme="minorHAnsi" w:hAnsiTheme="minorHAnsi" w:cstheme="majorHAnsi"/>
        </w:rPr>
        <w:t xml:space="preserve"> </w:t>
      </w:r>
      <w:r w:rsidRPr="00817848">
        <w:rPr>
          <w:rFonts w:asciiTheme="minorHAnsi" w:hAnsiTheme="minorHAnsi" w:cstheme="majorHAnsi"/>
          <w:u w:val="single"/>
        </w:rPr>
        <w:t>necessary</w:t>
      </w:r>
      <w:r w:rsidRPr="00817848">
        <w:rPr>
          <w:rFonts w:asciiTheme="minorHAnsi" w:hAnsiTheme="minorHAnsi" w:cstheme="majorHAnsi"/>
        </w:rPr>
        <w:t xml:space="preserve"> to avoid it. </w:t>
      </w:r>
    </w:p>
    <w:p w14:paraId="589B024A" w14:textId="77777777" w:rsidR="00A70AD2" w:rsidRPr="00817848" w:rsidRDefault="00A70AD2" w:rsidP="00A70AD2">
      <w:pPr>
        <w:rPr>
          <w:rFonts w:asciiTheme="minorHAnsi" w:hAnsiTheme="minorHAnsi" w:cstheme="majorHAnsi"/>
        </w:rPr>
      </w:pPr>
      <w:r w:rsidRPr="00817848">
        <w:rPr>
          <w:rStyle w:val="Style13ptBold"/>
          <w:rFonts w:asciiTheme="minorHAnsi" w:hAnsiTheme="minorHAnsi" w:cstheme="majorHAnsi"/>
        </w:rPr>
        <w:t>Wang 20</w:t>
      </w:r>
      <w:r w:rsidRPr="00817848">
        <w:rPr>
          <w:rFonts w:asciiTheme="minorHAnsi" w:hAnsiTheme="minorHAnsi" w:cstheme="majorHAnsi"/>
        </w:rPr>
        <w:t xml:space="preserve">, Professor of Political Science at Western Michigan University. He holds a Ph.D. in political science from the University of Chicago. (Yuan-kang, 11/9/20, "Roundtable 12-2 on </w:t>
      </w:r>
      <w:r w:rsidRPr="00817848">
        <w:rPr>
          <w:rFonts w:asciiTheme="minorHAnsi" w:hAnsiTheme="minorHAnsi" w:cstheme="majorHAnsi"/>
          <w:i/>
          <w:iCs/>
        </w:rPr>
        <w:t>Thucydides’s Trap? Historical Interpretation, Logic of Inquiry, and the Future of Sino-American Relations</w:t>
      </w:r>
      <w:r w:rsidRPr="00817848">
        <w:rPr>
          <w:rFonts w:asciiTheme="minorHAnsi" w:hAnsiTheme="minorHAnsi" w:cstheme="majorHAnsi"/>
        </w:rPr>
        <w:t xml:space="preserve">", </w:t>
      </w:r>
      <w:r w:rsidRPr="00817848">
        <w:rPr>
          <w:rFonts w:asciiTheme="minorHAnsi" w:hAnsiTheme="minorHAnsi" w:cstheme="majorHAnsi"/>
          <w:i/>
          <w:iCs/>
        </w:rPr>
        <w:t>H-Diplo | ISSF</w:t>
      </w:r>
      <w:r w:rsidRPr="00817848">
        <w:rPr>
          <w:rFonts w:asciiTheme="minorHAnsi" w:hAnsiTheme="minorHAnsi" w:cstheme="majorHAnsi"/>
        </w:rPr>
        <w:t>, https://issforum.org/roundtables/12-2-thucydides)</w:t>
      </w:r>
    </w:p>
    <w:p w14:paraId="4DB3B9B5" w14:textId="77777777" w:rsidR="00A70AD2" w:rsidRPr="00817848" w:rsidRDefault="00A70AD2" w:rsidP="00A70AD2">
      <w:pPr>
        <w:rPr>
          <w:rFonts w:asciiTheme="minorHAnsi" w:hAnsiTheme="minorHAnsi" w:cstheme="majorHAnsi"/>
          <w:sz w:val="14"/>
        </w:rPr>
      </w:pPr>
      <w:r w:rsidRPr="00817848">
        <w:rPr>
          <w:rFonts w:asciiTheme="minorHAnsi" w:hAnsiTheme="minorHAnsi" w:cstheme="majorHAnsi"/>
          <w:sz w:val="14"/>
        </w:rPr>
        <w:t xml:space="preserve">Throwing the Baby Out with the Bathwater? </w:t>
      </w:r>
      <w:r w:rsidRPr="00817848">
        <w:rPr>
          <w:rStyle w:val="StyleUnderline"/>
          <w:rFonts w:asciiTheme="minorHAnsi" w:hAnsiTheme="minorHAnsi" w:cstheme="majorHAnsi"/>
        </w:rPr>
        <w:t xml:space="preserve">Chan warns that the discourse on </w:t>
      </w:r>
      <w:r w:rsidRPr="00817848">
        <w:rPr>
          <w:rStyle w:val="Emphasis"/>
          <w:rFonts w:asciiTheme="minorHAnsi" w:hAnsiTheme="minorHAnsi" w:cstheme="majorHAnsi"/>
        </w:rPr>
        <w:t>Thucydides’s Trap</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power transition</w:t>
      </w:r>
      <w:r w:rsidRPr="00817848">
        <w:rPr>
          <w:rStyle w:val="StyleUnderline"/>
          <w:rFonts w:asciiTheme="minorHAnsi" w:hAnsiTheme="minorHAnsi" w:cstheme="majorHAnsi"/>
        </w:rPr>
        <w:t xml:space="preserve"> can create a </w:t>
      </w:r>
      <w:r w:rsidRPr="00817848">
        <w:rPr>
          <w:rStyle w:val="Emphasis"/>
          <w:rFonts w:asciiTheme="minorHAnsi" w:hAnsiTheme="minorHAnsi" w:cstheme="majorHAnsi"/>
        </w:rPr>
        <w:t>self-fulfilling prophecy</w:t>
      </w:r>
      <w:r w:rsidRPr="00817848">
        <w:rPr>
          <w:rStyle w:val="StyleUnderline"/>
          <w:rFonts w:asciiTheme="minorHAnsi" w:hAnsiTheme="minorHAnsi" w:cstheme="majorHAnsi"/>
        </w:rPr>
        <w:t xml:space="preserve">. If leaders </w:t>
      </w:r>
      <w:r w:rsidRPr="00817848">
        <w:rPr>
          <w:rStyle w:val="Emphasis"/>
          <w:rFonts w:asciiTheme="minorHAnsi" w:hAnsiTheme="minorHAnsi" w:cstheme="majorHAnsi"/>
        </w:rPr>
        <w:t>believe</w:t>
      </w:r>
      <w:r w:rsidRPr="00817848">
        <w:rPr>
          <w:rStyle w:val="StyleUnderline"/>
          <w:rFonts w:asciiTheme="minorHAnsi" w:hAnsiTheme="minorHAnsi" w:cstheme="majorHAnsi"/>
        </w:rPr>
        <w:t xml:space="preserve"> in Thucydides’s Trap and act accordingly, it may </w:t>
      </w:r>
      <w:r w:rsidRPr="00817848">
        <w:rPr>
          <w:rStyle w:val="Emphasis"/>
          <w:rFonts w:asciiTheme="minorHAnsi" w:hAnsiTheme="minorHAnsi" w:cstheme="majorHAnsi"/>
        </w:rPr>
        <w:t>create</w:t>
      </w:r>
      <w:r w:rsidRPr="00817848">
        <w:rPr>
          <w:rStyle w:val="StyleUnderline"/>
          <w:rFonts w:asciiTheme="minorHAnsi" w:hAnsiTheme="minorHAnsi" w:cstheme="majorHAnsi"/>
        </w:rPr>
        <w:t xml:space="preserve"> the anticipated conditions that </w:t>
      </w:r>
      <w:r w:rsidRPr="00817848">
        <w:rPr>
          <w:rStyle w:val="Emphasis"/>
          <w:rFonts w:asciiTheme="minorHAnsi" w:hAnsiTheme="minorHAnsi" w:cstheme="majorHAnsi"/>
        </w:rPr>
        <w:t>make war more likely</w:t>
      </w:r>
      <w:r w:rsidRPr="00817848">
        <w:rPr>
          <w:rStyle w:val="StyleUnderline"/>
          <w:rFonts w:asciiTheme="minorHAnsi" w:hAnsiTheme="minorHAnsi" w:cstheme="majorHAnsi"/>
        </w:rPr>
        <w:t>.</w:t>
      </w:r>
      <w:r w:rsidRPr="00817848">
        <w:rPr>
          <w:rFonts w:asciiTheme="minorHAnsi" w:hAnsiTheme="minorHAnsi" w:cstheme="majorHAnsi"/>
          <w:sz w:val="14"/>
        </w:rPr>
        <w:t xml:space="preserve"> </w:t>
      </w:r>
      <w:r w:rsidRPr="00817848">
        <w:rPr>
          <w:rStyle w:val="StyleUnderline"/>
          <w:rFonts w:asciiTheme="minorHAnsi" w:hAnsiTheme="minorHAnsi" w:cstheme="majorHAnsi"/>
        </w:rPr>
        <w:t>Talking and thinking in terms of Thucydides’s Trap will influence the state’s construction of its identity as well as its definition of interests and preferences</w:t>
      </w:r>
      <w:r w:rsidRPr="00817848">
        <w:rPr>
          <w:rFonts w:asciiTheme="minorHAnsi" w:hAnsiTheme="minorHAnsi"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w:t>
      </w:r>
      <w:r w:rsidRPr="00817848">
        <w:rPr>
          <w:rFonts w:asciiTheme="minorHAnsi" w:hAnsiTheme="minorHAnsi" w:cstheme="majorHAnsi"/>
          <w:sz w:val="14"/>
        </w:rPr>
        <w:lastRenderedPageBreak/>
        <w:t xml:space="preserve">severe structural stress caused when a rising power threatens to upend a ruling one. In such conditions, not just extraordinary, unexpected events, but even ordinary flashpoints of foreign affairs, can trigger large-scale conflict.”[112] </w:t>
      </w:r>
      <w:r w:rsidRPr="00817848">
        <w:rPr>
          <w:rStyle w:val="Emphasis"/>
          <w:rFonts w:asciiTheme="minorHAnsi" w:hAnsiTheme="minorHAnsi" w:cstheme="majorHAnsi"/>
          <w:highlight w:val="cyan"/>
        </w:rPr>
        <w:t>Instead</w:t>
      </w:r>
      <w:r w:rsidRPr="00817848">
        <w:rPr>
          <w:rStyle w:val="StyleUnderline"/>
          <w:rFonts w:asciiTheme="minorHAnsi" w:hAnsiTheme="minorHAnsi" w:cstheme="majorHAnsi"/>
          <w:highlight w:val="cyan"/>
        </w:rPr>
        <w:t xml:space="preserve"> of </w:t>
      </w:r>
      <w:r w:rsidRPr="00817848">
        <w:rPr>
          <w:rStyle w:val="Emphasis"/>
          <w:rFonts w:asciiTheme="minorHAnsi" w:hAnsiTheme="minorHAnsi" w:cstheme="majorHAnsi"/>
          <w:highlight w:val="cyan"/>
        </w:rPr>
        <w:t>creating a self-fulfilling prophecy</w:t>
      </w:r>
      <w:r w:rsidRPr="00817848">
        <w:rPr>
          <w:rStyle w:val="StyleUnderline"/>
          <w:rFonts w:asciiTheme="minorHAnsi" w:hAnsiTheme="minorHAnsi" w:cstheme="majorHAnsi"/>
          <w:highlight w:val="cyan"/>
        </w:rPr>
        <w:t>, this</w:t>
      </w:r>
      <w:r w:rsidRPr="00817848">
        <w:rPr>
          <w:rStyle w:val="StyleUnderline"/>
          <w:rFonts w:asciiTheme="minorHAnsi" w:hAnsiTheme="minorHAnsi" w:cstheme="majorHAnsi"/>
        </w:rPr>
        <w:t xml:space="preserve"> statement </w:t>
      </w:r>
      <w:r w:rsidRPr="00817848">
        <w:rPr>
          <w:rStyle w:val="StyleUnderline"/>
          <w:rFonts w:asciiTheme="minorHAnsi" w:hAnsiTheme="minorHAnsi" w:cstheme="majorHAnsi"/>
          <w:highlight w:val="cyan"/>
        </w:rPr>
        <w:t xml:space="preserve">should induce </w:t>
      </w:r>
      <w:r w:rsidRPr="00817848">
        <w:rPr>
          <w:rStyle w:val="Emphasis"/>
          <w:rFonts w:asciiTheme="minorHAnsi" w:hAnsiTheme="minorHAnsi" w:cstheme="majorHAnsi"/>
          <w:sz w:val="28"/>
          <w:szCs w:val="28"/>
          <w:highlight w:val="cyan"/>
        </w:rPr>
        <w:t>caution</w:t>
      </w:r>
      <w:r w:rsidRPr="00817848">
        <w:rPr>
          <w:rStyle w:val="StyleUnderline"/>
          <w:rFonts w:asciiTheme="minorHAnsi" w:hAnsiTheme="minorHAnsi" w:cstheme="majorHAnsi"/>
          <w:sz w:val="28"/>
          <w:szCs w:val="28"/>
          <w:highlight w:val="cyan"/>
        </w:rPr>
        <w:t xml:space="preserve"> </w:t>
      </w:r>
      <w:r w:rsidRPr="00817848">
        <w:rPr>
          <w:rStyle w:val="StyleUnderline"/>
          <w:rFonts w:asciiTheme="minorHAnsi" w:hAnsiTheme="minorHAnsi" w:cstheme="majorHAnsi"/>
          <w:highlight w:val="cyan"/>
        </w:rPr>
        <w:t>from</w:t>
      </w:r>
      <w:r w:rsidRPr="00817848">
        <w:rPr>
          <w:rStyle w:val="StyleUnderline"/>
          <w:rFonts w:asciiTheme="minorHAnsi" w:hAnsiTheme="minorHAnsi" w:cstheme="majorHAnsi"/>
        </w:rPr>
        <w:t xml:space="preserve"> leaders in </w:t>
      </w:r>
      <w:r w:rsidRPr="00817848">
        <w:rPr>
          <w:rStyle w:val="Emphasis"/>
          <w:rFonts w:asciiTheme="minorHAnsi" w:hAnsiTheme="minorHAnsi" w:cstheme="majorHAnsi"/>
          <w:highlight w:val="cyan"/>
        </w:rPr>
        <w:t>Beijing and Washington</w:t>
      </w:r>
      <w:r w:rsidRPr="00817848">
        <w:rPr>
          <w:rStyle w:val="StyleUnderline"/>
          <w:rFonts w:asciiTheme="minorHAnsi" w:hAnsiTheme="minorHAnsi" w:cstheme="majorHAnsi"/>
        </w:rPr>
        <w:t>.</w:t>
      </w:r>
      <w:r w:rsidRPr="00817848">
        <w:rPr>
          <w:rFonts w:asciiTheme="minorHAnsi" w:hAnsiTheme="minorHAnsi" w:cstheme="majorHAnsi"/>
          <w:sz w:val="14"/>
        </w:rPr>
        <w:t xml:space="preserve"> </w:t>
      </w:r>
      <w:r w:rsidRPr="00817848">
        <w:rPr>
          <w:rStyle w:val="Emphasis"/>
          <w:rFonts w:asciiTheme="minorHAnsi" w:hAnsiTheme="minorHAnsi" w:cstheme="majorHAnsi"/>
          <w:sz w:val="28"/>
          <w:szCs w:val="28"/>
          <w:highlight w:val="cyan"/>
        </w:rPr>
        <w:t>Understanding the danger of war is the first step to avoid</w:t>
      </w:r>
      <w:r w:rsidRPr="00817848">
        <w:rPr>
          <w:rStyle w:val="Emphasis"/>
          <w:rFonts w:asciiTheme="minorHAnsi" w:hAnsiTheme="minorHAnsi" w:cstheme="majorHAnsi"/>
          <w:sz w:val="28"/>
          <w:szCs w:val="28"/>
        </w:rPr>
        <w:t xml:space="preserve"> being trapped in </w:t>
      </w:r>
      <w:r w:rsidRPr="00817848">
        <w:rPr>
          <w:rStyle w:val="Emphasis"/>
          <w:rFonts w:asciiTheme="minorHAnsi" w:hAnsiTheme="minorHAnsi" w:cstheme="majorHAnsi"/>
          <w:sz w:val="28"/>
          <w:szCs w:val="28"/>
          <w:highlight w:val="cyan"/>
        </w:rPr>
        <w:t>it</w:t>
      </w:r>
      <w:r w:rsidRPr="00817848">
        <w:rPr>
          <w:rFonts w:asciiTheme="minorHAnsi" w:hAnsiTheme="minorHAnsi" w:cstheme="majorHAnsi"/>
          <w:sz w:val="14"/>
        </w:rPr>
        <w:t xml:space="preserve">. Like Chan, </w:t>
      </w:r>
      <w:r w:rsidRPr="00817848">
        <w:rPr>
          <w:rStyle w:val="StyleUnderline"/>
          <w:rFonts w:asciiTheme="minorHAnsi" w:hAnsiTheme="minorHAnsi" w:cstheme="majorHAnsi"/>
        </w:rPr>
        <w:t>Allison seeks to offer</w:t>
      </w:r>
      <w:r w:rsidRPr="00817848">
        <w:rPr>
          <w:rFonts w:asciiTheme="minorHAnsi" w:hAnsiTheme="minorHAnsi" w:cstheme="majorHAnsi"/>
          <w:sz w:val="14"/>
        </w:rPr>
        <w:t xml:space="preserve"> “a set of </w:t>
      </w:r>
      <w:r w:rsidRPr="00817848">
        <w:rPr>
          <w:rStyle w:val="Emphasis"/>
          <w:rFonts w:asciiTheme="minorHAnsi" w:hAnsiTheme="minorHAnsi" w:cstheme="majorHAnsi"/>
        </w:rPr>
        <w:t>principles</w:t>
      </w:r>
      <w:r w:rsidRPr="00817848">
        <w:rPr>
          <w:rFonts w:asciiTheme="minorHAnsi" w:hAnsiTheme="minorHAnsi" w:cstheme="majorHAnsi"/>
          <w:sz w:val="14"/>
        </w:rPr>
        <w:t xml:space="preserve"> </w:t>
      </w:r>
      <w:r w:rsidRPr="00817848">
        <w:rPr>
          <w:rStyle w:val="StyleUnderline"/>
          <w:rFonts w:asciiTheme="minorHAnsi" w:hAnsiTheme="minorHAnsi" w:cstheme="majorHAnsi"/>
        </w:rPr>
        <w:t>and</w:t>
      </w:r>
      <w:r w:rsidRPr="00817848">
        <w:rPr>
          <w:rFonts w:asciiTheme="minorHAnsi" w:hAnsiTheme="minorHAnsi" w:cstheme="majorHAnsi"/>
          <w:sz w:val="14"/>
        </w:rPr>
        <w:t xml:space="preserve"> strategic </w:t>
      </w:r>
      <w:r w:rsidRPr="00817848">
        <w:rPr>
          <w:rStyle w:val="Emphasis"/>
          <w:rFonts w:asciiTheme="minorHAnsi" w:hAnsiTheme="minorHAnsi" w:cstheme="majorHAnsi"/>
        </w:rPr>
        <w:t>options</w:t>
      </w:r>
      <w:r w:rsidRPr="00817848">
        <w:rPr>
          <w:rFonts w:asciiTheme="minorHAnsi" w:hAnsiTheme="minorHAnsi" w:cstheme="majorHAnsi"/>
          <w:sz w:val="14"/>
        </w:rPr>
        <w:t xml:space="preserve"> </w:t>
      </w:r>
      <w:r w:rsidRPr="00817848">
        <w:rPr>
          <w:rStyle w:val="StyleUnderline"/>
          <w:rFonts w:asciiTheme="minorHAnsi" w:hAnsiTheme="minorHAnsi" w:cstheme="majorHAnsi"/>
        </w:rPr>
        <w:t xml:space="preserve">for those seeking to </w:t>
      </w:r>
      <w:r w:rsidRPr="00817848">
        <w:rPr>
          <w:rStyle w:val="Emphasis"/>
          <w:rFonts w:asciiTheme="minorHAnsi" w:hAnsiTheme="minorHAnsi" w:cstheme="majorHAnsi"/>
        </w:rPr>
        <w:t>escape Thucydides’s Trap</w:t>
      </w:r>
      <w:r w:rsidRPr="00817848">
        <w:rPr>
          <w:rFonts w:asciiTheme="minorHAnsi" w:hAnsiTheme="minorHAnsi" w:cstheme="majorHAnsi"/>
          <w:sz w:val="14"/>
        </w:rPr>
        <w:t xml:space="preserve"> and avoid World War III.”[113] Obviously, </w:t>
      </w:r>
      <w:r w:rsidRPr="00817848">
        <w:rPr>
          <w:rStyle w:val="StyleUnderline"/>
          <w:rFonts w:asciiTheme="minorHAnsi" w:hAnsiTheme="minorHAnsi" w:cstheme="majorHAnsi"/>
        </w:rPr>
        <w:t>historical analogies cannot completely capture an ongoing</w:t>
      </w:r>
      <w:r w:rsidRPr="00817848">
        <w:rPr>
          <w:rFonts w:asciiTheme="minorHAnsi" w:hAnsiTheme="minorHAnsi" w:cstheme="majorHAnsi"/>
          <w:sz w:val="14"/>
        </w:rPr>
        <w:t xml:space="preserve"> event. Allison himself cautions against “facile analogizing” and emphasizes that “the differences matter at least as much as the similarities.”[114] </w:t>
      </w:r>
      <w:r w:rsidRPr="00817848">
        <w:rPr>
          <w:rStyle w:val="StyleUnderline"/>
          <w:rFonts w:asciiTheme="minorHAnsi" w:hAnsiTheme="minorHAnsi" w:cstheme="majorHAnsi"/>
        </w:rPr>
        <w:t xml:space="preserve">The purpose of </w:t>
      </w:r>
      <w:r w:rsidRPr="00817848">
        <w:rPr>
          <w:rStyle w:val="Emphasis"/>
          <w:rFonts w:asciiTheme="minorHAnsi" w:hAnsiTheme="minorHAnsi" w:cstheme="majorHAnsi"/>
        </w:rPr>
        <w:t>analogizing Thucydides’s Trap</w:t>
      </w:r>
      <w:r w:rsidRPr="00817848">
        <w:rPr>
          <w:rStyle w:val="StyleUnderline"/>
          <w:rFonts w:asciiTheme="minorHAnsi" w:hAnsiTheme="minorHAnsi" w:cstheme="majorHAnsi"/>
        </w:rPr>
        <w:t xml:space="preserve"> is not to </w:t>
      </w:r>
      <w:r w:rsidRPr="00817848">
        <w:rPr>
          <w:rStyle w:val="Emphasis"/>
          <w:rFonts w:asciiTheme="minorHAnsi" w:hAnsiTheme="minorHAnsi" w:cstheme="majorHAnsi"/>
        </w:rPr>
        <w:t>shoehorn</w:t>
      </w:r>
      <w:r w:rsidRPr="00817848">
        <w:rPr>
          <w:rStyle w:val="StyleUnderline"/>
          <w:rFonts w:asciiTheme="minorHAnsi" w:hAnsiTheme="minorHAnsi" w:cstheme="majorHAnsi"/>
        </w:rPr>
        <w:t xml:space="preserve"> China and the United States into the roles of </w:t>
      </w:r>
      <w:r w:rsidRPr="00817848">
        <w:rPr>
          <w:rStyle w:val="Emphasis"/>
          <w:rFonts w:asciiTheme="minorHAnsi" w:hAnsiTheme="minorHAnsi" w:cstheme="majorHAnsi"/>
        </w:rPr>
        <w:t>Athens</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Sparta</w:t>
      </w:r>
      <w:r w:rsidRPr="00817848">
        <w:rPr>
          <w:rFonts w:asciiTheme="minorHAnsi" w:hAnsiTheme="minorHAnsi" w:cstheme="majorHAnsi"/>
          <w:sz w:val="14"/>
        </w:rPr>
        <w:t xml:space="preserve"> respectively, as Chan suggests (17-18), </w:t>
      </w:r>
      <w:r w:rsidRPr="00817848">
        <w:rPr>
          <w:rStyle w:val="StyleUnderline"/>
          <w:rFonts w:asciiTheme="minorHAnsi" w:hAnsiTheme="minorHAnsi" w:cstheme="majorHAnsi"/>
        </w:rPr>
        <w:t xml:space="preserve">but to underscore the </w:t>
      </w:r>
      <w:r w:rsidRPr="00817848">
        <w:rPr>
          <w:rStyle w:val="Emphasis"/>
          <w:rFonts w:asciiTheme="minorHAnsi" w:hAnsiTheme="minorHAnsi" w:cstheme="majorHAnsi"/>
        </w:rPr>
        <w:t>enduring feature</w:t>
      </w:r>
      <w:r w:rsidRPr="00817848">
        <w:rPr>
          <w:rStyle w:val="StyleUnderline"/>
          <w:rFonts w:asciiTheme="minorHAnsi" w:hAnsiTheme="minorHAnsi" w:cstheme="majorHAnsi"/>
        </w:rPr>
        <w:t xml:space="preserve"> of international politics throughout the ages</w:t>
      </w:r>
      <w:r w:rsidRPr="00817848">
        <w:rPr>
          <w:rFonts w:asciiTheme="minorHAnsi" w:hAnsiTheme="minorHAnsi" w:cstheme="majorHAnsi"/>
          <w:sz w:val="14"/>
        </w:rPr>
        <w:t xml:space="preserve">. </w:t>
      </w:r>
      <w:r w:rsidRPr="00817848">
        <w:rPr>
          <w:rStyle w:val="StyleUnderline"/>
          <w:rFonts w:asciiTheme="minorHAnsi" w:hAnsiTheme="minorHAnsi" w:cstheme="majorHAnsi"/>
        </w:rPr>
        <w:t xml:space="preserve">The dynamics of conflict highlighted by Thucydides </w:t>
      </w:r>
      <w:r w:rsidRPr="00817848">
        <w:rPr>
          <w:rStyle w:val="Emphasis"/>
          <w:rFonts w:asciiTheme="minorHAnsi" w:hAnsiTheme="minorHAnsi" w:cstheme="majorHAnsi"/>
        </w:rPr>
        <w:t>remain</w:t>
      </w:r>
      <w:r w:rsidRPr="00817848">
        <w:rPr>
          <w:rFonts w:asciiTheme="minorHAnsi" w:hAnsiTheme="minorHAnsi" w:cstheme="majorHAnsi"/>
          <w:sz w:val="14"/>
        </w:rPr>
        <w:t xml:space="preserve"> as </w:t>
      </w:r>
      <w:r w:rsidRPr="00817848">
        <w:rPr>
          <w:rStyle w:val="Emphasis"/>
          <w:rFonts w:asciiTheme="minorHAnsi" w:hAnsiTheme="minorHAnsi" w:cstheme="majorHAnsi"/>
        </w:rPr>
        <w:t>relevant</w:t>
      </w:r>
      <w:r w:rsidRPr="00817848">
        <w:rPr>
          <w:rFonts w:asciiTheme="minorHAnsi" w:hAnsiTheme="minorHAnsi" w:cstheme="majorHAnsi"/>
          <w:sz w:val="14"/>
        </w:rPr>
        <w:t xml:space="preserve"> today as it was two thousand years ago. </w:t>
      </w:r>
      <w:r w:rsidRPr="00817848">
        <w:rPr>
          <w:rStyle w:val="StyleUnderline"/>
          <w:rFonts w:asciiTheme="minorHAnsi" w:hAnsiTheme="minorHAnsi" w:cstheme="majorHAnsi"/>
        </w:rPr>
        <w:t>Many scholars accuse structural theory of determinism</w:t>
      </w:r>
      <w:r w:rsidRPr="00817848">
        <w:rPr>
          <w:rFonts w:asciiTheme="minorHAnsi" w:hAnsiTheme="minorHAnsi" w:cstheme="majorHAnsi"/>
          <w:sz w:val="14"/>
        </w:rPr>
        <w:t xml:space="preserve">, as Chan does, (14, 34), </w:t>
      </w:r>
      <w:r w:rsidRPr="00817848">
        <w:rPr>
          <w:rStyle w:val="Emphasis"/>
          <w:rFonts w:asciiTheme="minorHAnsi" w:hAnsiTheme="minorHAnsi" w:cstheme="majorHAnsi"/>
        </w:rPr>
        <w:t>even though</w:t>
      </w:r>
      <w:r w:rsidRPr="00817848">
        <w:rPr>
          <w:rStyle w:val="StyleUnderline"/>
          <w:rFonts w:asciiTheme="minorHAnsi" w:hAnsiTheme="minorHAnsi" w:cstheme="majorHAnsi"/>
        </w:rPr>
        <w:t xml:space="preserve"> structuralists </w:t>
      </w:r>
      <w:r w:rsidRPr="00817848">
        <w:rPr>
          <w:rStyle w:val="Emphasis"/>
          <w:rFonts w:asciiTheme="minorHAnsi" w:hAnsiTheme="minorHAnsi" w:cstheme="majorHAnsi"/>
        </w:rPr>
        <w:t>do not adopt it</w:t>
      </w:r>
      <w:r w:rsidRPr="00817848">
        <w:rPr>
          <w:rStyle w:val="StyleUnderline"/>
          <w:rFonts w:asciiTheme="minorHAnsi" w:hAnsiTheme="minorHAnsi" w:cstheme="majorHAnsi"/>
        </w:rPr>
        <w:t xml:space="preserve">. States can go to war for a </w:t>
      </w:r>
      <w:r w:rsidRPr="00817848">
        <w:rPr>
          <w:rStyle w:val="Emphasis"/>
          <w:rFonts w:asciiTheme="minorHAnsi" w:hAnsiTheme="minorHAnsi" w:cstheme="majorHAnsi"/>
        </w:rPr>
        <w:t>variety of reasons</w:t>
      </w:r>
      <w:r w:rsidRPr="00817848">
        <w:rPr>
          <w:rFonts w:asciiTheme="minorHAnsi" w:hAnsiTheme="minorHAnsi" w:cstheme="majorHAnsi"/>
          <w:sz w:val="14"/>
        </w:rPr>
        <w:t>.</w:t>
      </w:r>
      <w:r w:rsidRPr="00817848">
        <w:rPr>
          <w:rStyle w:val="StyleUnderline"/>
          <w:rFonts w:asciiTheme="minorHAnsi" w:hAnsiTheme="minorHAnsi" w:cstheme="majorHAnsi"/>
        </w:rPr>
        <w:t xml:space="preserve"> </w:t>
      </w:r>
      <w:r w:rsidRPr="00817848">
        <w:rPr>
          <w:rStyle w:val="Emphasis"/>
          <w:rFonts w:asciiTheme="minorHAnsi" w:hAnsiTheme="minorHAnsi" w:cstheme="majorHAnsi"/>
          <w:sz w:val="24"/>
          <w:highlight w:val="cyan"/>
        </w:rPr>
        <w:t>Attempting to isolate a single cause for all wars is impossible</w:t>
      </w:r>
      <w:r w:rsidRPr="00817848">
        <w:rPr>
          <w:rStyle w:val="StyleUnderline"/>
          <w:rFonts w:asciiTheme="minorHAnsi" w:hAnsiTheme="minorHAnsi" w:cstheme="majorHAnsi"/>
          <w:highlight w:val="cyan"/>
        </w:rPr>
        <w:t xml:space="preserve">. The proposition that war </w:t>
      </w:r>
      <w:r w:rsidRPr="00817848">
        <w:rPr>
          <w:rStyle w:val="Emphasis"/>
          <w:rFonts w:asciiTheme="minorHAnsi" w:hAnsiTheme="minorHAnsi" w:cstheme="majorHAnsi"/>
          <w:highlight w:val="cyan"/>
        </w:rPr>
        <w:t>tends</w:t>
      </w:r>
      <w:r w:rsidRPr="00817848">
        <w:rPr>
          <w:rStyle w:val="StyleUnderline"/>
          <w:rFonts w:asciiTheme="minorHAnsi" w:hAnsiTheme="minorHAnsi" w:cstheme="majorHAnsi"/>
          <w:highlight w:val="cyan"/>
        </w:rPr>
        <w:t xml:space="preserve"> to break out during a power transition is</w:t>
      </w:r>
      <w:r w:rsidRPr="00817848">
        <w:rPr>
          <w:rStyle w:val="StyleUnderline"/>
          <w:rFonts w:asciiTheme="minorHAnsi" w:hAnsiTheme="minorHAnsi" w:cstheme="majorHAnsi"/>
        </w:rPr>
        <w:t xml:space="preserve"> better understood as </w:t>
      </w:r>
      <w:r w:rsidRPr="00817848">
        <w:rPr>
          <w:rStyle w:val="StyleUnderline"/>
          <w:rFonts w:asciiTheme="minorHAnsi" w:hAnsiTheme="minorHAnsi" w:cstheme="majorHAnsi"/>
          <w:highlight w:val="cyan"/>
        </w:rPr>
        <w:t xml:space="preserve">a </w:t>
      </w:r>
      <w:r w:rsidRPr="00817848">
        <w:rPr>
          <w:rStyle w:val="Emphasis"/>
          <w:rFonts w:asciiTheme="minorHAnsi" w:hAnsiTheme="minorHAnsi" w:cstheme="majorHAnsi"/>
          <w:highlight w:val="cyan"/>
        </w:rPr>
        <w:t>probabilistic</w:t>
      </w:r>
      <w:r w:rsidRPr="00817848">
        <w:rPr>
          <w:rStyle w:val="StyleUnderline"/>
          <w:rFonts w:asciiTheme="minorHAnsi" w:hAnsiTheme="minorHAnsi" w:cstheme="majorHAnsi"/>
          <w:highlight w:val="cyan"/>
        </w:rPr>
        <w:t>—</w:t>
      </w:r>
      <w:r w:rsidRPr="00817848">
        <w:rPr>
          <w:rStyle w:val="Emphasis"/>
          <w:rFonts w:asciiTheme="minorHAnsi" w:hAnsiTheme="minorHAnsi" w:cstheme="majorHAnsi"/>
          <w:sz w:val="28"/>
          <w:szCs w:val="28"/>
          <w:highlight w:val="cyan"/>
        </w:rPr>
        <w:t>not deterministic</w:t>
      </w:r>
      <w:r w:rsidRPr="00817848">
        <w:rPr>
          <w:rStyle w:val="StyleUnderline"/>
          <w:rFonts w:asciiTheme="minorHAnsi" w:hAnsiTheme="minorHAnsi" w:cstheme="majorHAnsi"/>
          <w:highlight w:val="cyan"/>
        </w:rPr>
        <w:t>—statement</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rPr>
        <w:t>structural tensions</w:t>
      </w:r>
      <w:r w:rsidRPr="00817848">
        <w:rPr>
          <w:rStyle w:val="StyleUnderline"/>
          <w:rFonts w:asciiTheme="minorHAnsi" w:hAnsiTheme="minorHAnsi" w:cstheme="majorHAnsi"/>
        </w:rPr>
        <w:t xml:space="preserve"> cause by </w:t>
      </w:r>
      <w:r w:rsidRPr="00817848">
        <w:rPr>
          <w:rStyle w:val="StyleUnderline"/>
          <w:rFonts w:asciiTheme="minorHAnsi" w:hAnsiTheme="minorHAnsi" w:cstheme="majorHAnsi"/>
          <w:highlight w:val="cyan"/>
        </w:rPr>
        <w:t>power shifts can</w:t>
      </w:r>
      <w:r w:rsidRPr="00817848">
        <w:rPr>
          <w:rStyle w:val="StyleUnderline"/>
          <w:rFonts w:asciiTheme="minorHAnsi" w:hAnsiTheme="minorHAnsi" w:cstheme="majorHAnsi"/>
        </w:rPr>
        <w:t xml:space="preserve"> substantially </w:t>
      </w:r>
      <w:r w:rsidRPr="00817848">
        <w:rPr>
          <w:rStyle w:val="Emphasis"/>
          <w:rFonts w:asciiTheme="minorHAnsi" w:hAnsiTheme="minorHAnsi" w:cstheme="majorHAnsi"/>
          <w:sz w:val="28"/>
          <w:szCs w:val="28"/>
          <w:highlight w:val="cyan"/>
        </w:rPr>
        <w:t>increase</w:t>
      </w:r>
      <w:r w:rsidRPr="00817848">
        <w:rPr>
          <w:rStyle w:val="Emphasis"/>
          <w:rFonts w:asciiTheme="minorHAnsi" w:hAnsiTheme="minorHAnsi" w:cstheme="majorHAnsi"/>
          <w:sz w:val="28"/>
          <w:szCs w:val="28"/>
        </w:rPr>
        <w:t xml:space="preserve"> the </w:t>
      </w:r>
      <w:r w:rsidRPr="00817848">
        <w:rPr>
          <w:rStyle w:val="Emphasis"/>
          <w:rFonts w:asciiTheme="minorHAnsi" w:hAnsiTheme="minorHAnsi" w:cstheme="majorHAnsi"/>
          <w:sz w:val="28"/>
          <w:szCs w:val="28"/>
          <w:highlight w:val="cyan"/>
        </w:rPr>
        <w:t>probabilities of war</w:t>
      </w:r>
      <w:r w:rsidRPr="00817848">
        <w:rPr>
          <w:rStyle w:val="StyleUnderline"/>
          <w:rFonts w:asciiTheme="minorHAnsi" w:hAnsiTheme="minorHAnsi" w:cstheme="majorHAnsi"/>
        </w:rPr>
        <w:t xml:space="preserve">, much </w:t>
      </w:r>
      <w:r w:rsidRPr="00817848">
        <w:rPr>
          <w:rStyle w:val="StyleUnderline"/>
          <w:rFonts w:asciiTheme="minorHAnsi" w:hAnsiTheme="minorHAnsi" w:cstheme="majorHAnsi"/>
          <w:highlight w:val="cyan"/>
        </w:rPr>
        <w:t xml:space="preserve">like </w:t>
      </w:r>
      <w:r w:rsidRPr="00817848">
        <w:rPr>
          <w:rStyle w:val="Emphasis"/>
          <w:rFonts w:asciiTheme="minorHAnsi" w:hAnsiTheme="minorHAnsi" w:cstheme="majorHAnsi"/>
          <w:highlight w:val="cyan"/>
        </w:rPr>
        <w:t>dry leaves</w:t>
      </w:r>
      <w:r w:rsidRPr="00817848">
        <w:rPr>
          <w:rStyle w:val="StyleUnderline"/>
          <w:rFonts w:asciiTheme="minorHAnsi" w:hAnsiTheme="minorHAnsi" w:cstheme="majorHAnsi"/>
        </w:rPr>
        <w:t xml:space="preserve"> waiting for a spark, </w:t>
      </w:r>
      <w:r w:rsidRPr="00817848">
        <w:rPr>
          <w:rStyle w:val="StyleUnderline"/>
          <w:rFonts w:asciiTheme="minorHAnsi" w:hAnsiTheme="minorHAnsi" w:cstheme="majorHAnsi"/>
          <w:highlight w:val="cyan"/>
        </w:rPr>
        <w:t>but it does not mean</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war will </w:t>
      </w:r>
      <w:r w:rsidRPr="00817848">
        <w:rPr>
          <w:rStyle w:val="Emphasis"/>
          <w:rFonts w:asciiTheme="minorHAnsi" w:hAnsiTheme="minorHAnsi" w:cstheme="majorHAnsi"/>
          <w:sz w:val="24"/>
          <w:highlight w:val="cyan"/>
        </w:rPr>
        <w:t>inevitably break out</w:t>
      </w:r>
      <w:r w:rsidRPr="00817848">
        <w:rPr>
          <w:rStyle w:val="StyleUnderline"/>
          <w:rFonts w:asciiTheme="minorHAnsi" w:hAnsiTheme="minorHAnsi" w:cstheme="majorHAnsi"/>
        </w:rPr>
        <w:t>.</w:t>
      </w:r>
      <w:r w:rsidRPr="00817848">
        <w:rPr>
          <w:rFonts w:asciiTheme="minorHAnsi" w:hAnsiTheme="minorHAnsi" w:cstheme="majorHAnsi"/>
          <w:sz w:val="14"/>
        </w:rPr>
        <w:t xml:space="preserve"> Properly understood, </w:t>
      </w:r>
      <w:r w:rsidRPr="00817848">
        <w:rPr>
          <w:rStyle w:val="StyleUnderline"/>
          <w:rFonts w:asciiTheme="minorHAnsi" w:hAnsiTheme="minorHAnsi" w:cstheme="majorHAnsi"/>
          <w:highlight w:val="cyan"/>
        </w:rPr>
        <w:t xml:space="preserve">Thucydides’s Trap </w:t>
      </w:r>
      <w:r w:rsidRPr="00817848">
        <w:rPr>
          <w:rStyle w:val="Emphasis"/>
          <w:rFonts w:asciiTheme="minorHAnsi" w:hAnsiTheme="minorHAnsi" w:cstheme="majorHAnsi"/>
          <w:highlight w:val="cyan"/>
        </w:rPr>
        <w:t>cautions</w:t>
      </w:r>
      <w:r w:rsidRPr="00817848">
        <w:rPr>
          <w:rStyle w:val="StyleUnderline"/>
          <w:rFonts w:asciiTheme="minorHAnsi" w:hAnsiTheme="minorHAnsi" w:cstheme="majorHAnsi"/>
          <w:highlight w:val="cyan"/>
        </w:rPr>
        <w:t xml:space="preserve"> us to </w:t>
      </w:r>
      <w:r w:rsidRPr="00817848">
        <w:rPr>
          <w:rStyle w:val="Emphasis"/>
          <w:rFonts w:asciiTheme="minorHAnsi" w:hAnsiTheme="minorHAnsi" w:cstheme="majorHAnsi"/>
          <w:highlight w:val="cyan"/>
        </w:rPr>
        <w:t>be prepared for the danger of war</w:t>
      </w:r>
      <w:r w:rsidRPr="00817848">
        <w:rPr>
          <w:rStyle w:val="StyleUnderline"/>
          <w:rFonts w:asciiTheme="minorHAnsi" w:hAnsiTheme="minorHAnsi" w:cstheme="majorHAnsi"/>
        </w:rPr>
        <w:t xml:space="preserve"> during a power transition.</w:t>
      </w:r>
      <w:r w:rsidRPr="00817848">
        <w:rPr>
          <w:rFonts w:asciiTheme="minorHAnsi" w:hAnsiTheme="minorHAnsi"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02E83305" w14:textId="77777777" w:rsidR="00A70AD2" w:rsidRPr="00F601E6" w:rsidRDefault="00A70AD2" w:rsidP="00A70AD2"/>
    <w:p w14:paraId="68DC620F" w14:textId="77777777" w:rsidR="00A70AD2" w:rsidRPr="00C67555" w:rsidRDefault="00A70AD2" w:rsidP="000419E4"/>
    <w:p w14:paraId="2DB6DDD4" w14:textId="2653EA4A" w:rsidR="004E708F" w:rsidRDefault="000419E4" w:rsidP="000419E4">
      <w:pPr>
        <w:pStyle w:val="Heading3"/>
      </w:pPr>
      <w:r>
        <w:lastRenderedPageBreak/>
        <w:t>T---Per se</w:t>
      </w:r>
    </w:p>
    <w:p w14:paraId="14117C52" w14:textId="77777777" w:rsidR="000419E4" w:rsidRPr="001D0E2A" w:rsidRDefault="000419E4" w:rsidP="000419E4">
      <w:pPr>
        <w:pStyle w:val="Heading4"/>
        <w:rPr>
          <w:rFonts w:cs="Arial"/>
        </w:rPr>
      </w:pPr>
      <w:r w:rsidRPr="001D0E2A">
        <w:rPr>
          <w:rFonts w:cs="Arial"/>
          <w:u w:val="single"/>
        </w:rPr>
        <w:t>By</w:t>
      </w:r>
      <w:r w:rsidRPr="001D0E2A">
        <w:rPr>
          <w:rFonts w:cs="Arial"/>
        </w:rPr>
        <w:t xml:space="preserve">” means we don’t </w:t>
      </w:r>
      <w:r w:rsidRPr="001D0E2A">
        <w:rPr>
          <w:rFonts w:cs="Arial"/>
          <w:u w:val="single"/>
        </w:rPr>
        <w:t>only</w:t>
      </w:r>
      <w:r w:rsidRPr="001D0E2A">
        <w:rPr>
          <w:rFonts w:cs="Arial"/>
        </w:rPr>
        <w:t xml:space="preserve"> have to be </w:t>
      </w:r>
      <w:r w:rsidRPr="001D0E2A">
        <w:rPr>
          <w:rFonts w:cs="Arial"/>
          <w:u w:val="single"/>
        </w:rPr>
        <w:t>prohibitions</w:t>
      </w:r>
      <w:r w:rsidRPr="001D0E2A">
        <w:rPr>
          <w:rFonts w:cs="Arial"/>
        </w:rPr>
        <w:t xml:space="preserve"> </w:t>
      </w:r>
    </w:p>
    <w:p w14:paraId="7DDB224A" w14:textId="77777777" w:rsidR="000419E4" w:rsidRPr="001D0E2A" w:rsidRDefault="000419E4" w:rsidP="000419E4">
      <w:pPr>
        <w:rPr>
          <w:rFonts w:cs="Arial"/>
        </w:rPr>
      </w:pPr>
      <w:r w:rsidRPr="001D0E2A">
        <w:rPr>
          <w:rStyle w:val="Style13ptBold"/>
          <w:rFonts w:cs="Arial"/>
        </w:rPr>
        <w:t>C</w:t>
      </w:r>
      <w:r w:rsidRPr="001D0E2A">
        <w:rPr>
          <w:rFonts w:cs="Arial"/>
        </w:rPr>
        <w:t xml:space="preserve">rown </w:t>
      </w:r>
      <w:r w:rsidRPr="001D0E2A">
        <w:rPr>
          <w:rStyle w:val="Style13ptBold"/>
          <w:rFonts w:cs="Arial"/>
        </w:rPr>
        <w:t>A</w:t>
      </w:r>
      <w:r w:rsidRPr="001D0E2A">
        <w:rPr>
          <w:rFonts w:cs="Arial"/>
        </w:rPr>
        <w:t xml:space="preserve">cademy of </w:t>
      </w:r>
      <w:r w:rsidRPr="001D0E2A">
        <w:rPr>
          <w:rStyle w:val="Style13ptBold"/>
          <w:rFonts w:cs="Arial"/>
        </w:rPr>
        <w:t>E</w:t>
      </w:r>
      <w:r w:rsidRPr="001D0E2A">
        <w:rPr>
          <w:rFonts w:cs="Arial"/>
        </w:rPr>
        <w:t xml:space="preserve">nglish </w:t>
      </w:r>
      <w:r w:rsidRPr="001D0E2A">
        <w:rPr>
          <w:rStyle w:val="Style13ptBold"/>
          <w:rFonts w:cs="Arial"/>
        </w:rPr>
        <w:t>18</w:t>
      </w:r>
      <w:r w:rsidRPr="001D0E2A">
        <w:rPr>
          <w:rFonts w:cs="Arial"/>
        </w:rPr>
        <w:t>, (Andrew, Fully qualified English teacher with TESOL (Teaching English to Speakers of Other Languages) qualification. “Preposition BY – Meaning and use”, https://www.crownacademyenglish.com/preposition-by-meaning-use/)</w:t>
      </w:r>
    </w:p>
    <w:p w14:paraId="5ABF5C2E" w14:textId="77777777" w:rsidR="000419E4" w:rsidRPr="001D0E2A" w:rsidRDefault="000419E4" w:rsidP="000419E4">
      <w:pPr>
        <w:rPr>
          <w:rFonts w:cs="Arial"/>
          <w:sz w:val="16"/>
        </w:rPr>
      </w:pPr>
      <w:r w:rsidRPr="001D0E2A">
        <w:rPr>
          <w:rStyle w:val="Emphasis"/>
          <w:highlight w:val="cyan"/>
        </w:rPr>
        <w:t xml:space="preserve">by </w:t>
      </w:r>
      <w:r w:rsidRPr="001D0E2A">
        <w:rPr>
          <w:rStyle w:val="Emphasis"/>
        </w:rPr>
        <w:t xml:space="preserve">+ </w:t>
      </w:r>
      <w:r w:rsidRPr="001D0E2A">
        <w:rPr>
          <w:rStyle w:val="Emphasis"/>
          <w:highlight w:val="cyan"/>
        </w:rPr>
        <w:t>ING</w:t>
      </w:r>
      <w:r w:rsidRPr="001D0E2A">
        <w:rPr>
          <w:rFonts w:cs="Arial"/>
          <w:sz w:val="16"/>
          <w:highlight w:val="cyan"/>
        </w:rPr>
        <w:t xml:space="preserve"> </w:t>
      </w:r>
      <w:r w:rsidRPr="001D0E2A">
        <w:rPr>
          <w:rFonts w:cs="Arial"/>
          <w:sz w:val="16"/>
        </w:rPr>
        <w:t>form of verb</w:t>
      </w:r>
    </w:p>
    <w:p w14:paraId="7A402EBE" w14:textId="77777777" w:rsidR="000419E4" w:rsidRPr="001D0E2A" w:rsidRDefault="000419E4" w:rsidP="000419E4">
      <w:pPr>
        <w:rPr>
          <w:rFonts w:cs="Arial"/>
          <w:sz w:val="16"/>
        </w:rPr>
      </w:pPr>
      <w:r w:rsidRPr="001D0E2A">
        <w:rPr>
          <w:rFonts w:cs="Arial"/>
          <w:sz w:val="16"/>
        </w:rPr>
        <w:t xml:space="preserve">This </w:t>
      </w:r>
      <w:r w:rsidRPr="001D0E2A">
        <w:rPr>
          <w:rFonts w:cs="Arial"/>
          <w:u w:val="single"/>
        </w:rPr>
        <w:t xml:space="preserve">describes </w:t>
      </w:r>
      <w:r w:rsidRPr="001D0E2A">
        <w:rPr>
          <w:rStyle w:val="Emphasis"/>
          <w:highlight w:val="cyan"/>
        </w:rPr>
        <w:t>how to</w:t>
      </w:r>
      <w:r w:rsidRPr="001D0E2A">
        <w:rPr>
          <w:rFonts w:cs="Arial"/>
          <w:highlight w:val="cyan"/>
          <w:u w:val="single"/>
        </w:rPr>
        <w:t xml:space="preserve"> do something</w:t>
      </w:r>
      <w:r w:rsidRPr="001D0E2A">
        <w:rPr>
          <w:rFonts w:cs="Arial"/>
          <w:u w:val="single"/>
        </w:rPr>
        <w:t>. It describes the method</w:t>
      </w:r>
      <w:r w:rsidRPr="001D0E2A">
        <w:rPr>
          <w:rFonts w:cs="Arial"/>
          <w:sz w:val="16"/>
        </w:rPr>
        <w:t xml:space="preserve"> for achieving a a particular result.</w:t>
      </w:r>
    </w:p>
    <w:p w14:paraId="45EDF377" w14:textId="77777777" w:rsidR="000419E4" w:rsidRDefault="000419E4" w:rsidP="000419E4"/>
    <w:p w14:paraId="3C05D99C" w14:textId="5E60E2E9" w:rsidR="000419E4" w:rsidRPr="001D0E2A" w:rsidRDefault="000419E4" w:rsidP="000419E4">
      <w:pPr>
        <w:pStyle w:val="Heading4"/>
        <w:rPr>
          <w:rFonts w:cs="Arial"/>
        </w:rPr>
      </w:pPr>
      <w:r w:rsidRPr="001D0E2A">
        <w:rPr>
          <w:rFonts w:cs="Arial"/>
        </w:rPr>
        <w:t xml:space="preserve">C/i---Prohibition includes </w:t>
      </w:r>
      <w:r w:rsidRPr="001D0E2A">
        <w:rPr>
          <w:rFonts w:cs="Arial"/>
          <w:u w:val="single"/>
        </w:rPr>
        <w:t>per se</w:t>
      </w:r>
      <w:r w:rsidRPr="001D0E2A">
        <w:rPr>
          <w:rFonts w:cs="Arial"/>
        </w:rPr>
        <w:t xml:space="preserve"> and </w:t>
      </w:r>
      <w:r w:rsidRPr="001D0E2A">
        <w:rPr>
          <w:rFonts w:cs="Arial"/>
          <w:u w:val="single"/>
        </w:rPr>
        <w:t>rule of reason</w:t>
      </w:r>
      <w:r w:rsidRPr="001D0E2A">
        <w:rPr>
          <w:rFonts w:cs="Arial"/>
        </w:rPr>
        <w:t xml:space="preserve">. </w:t>
      </w:r>
    </w:p>
    <w:p w14:paraId="477A0373" w14:textId="77777777" w:rsidR="000419E4" w:rsidRPr="001D0E2A" w:rsidRDefault="000419E4" w:rsidP="000419E4">
      <w:pPr>
        <w:rPr>
          <w:rFonts w:cs="Arial"/>
        </w:rPr>
      </w:pPr>
      <w:r w:rsidRPr="001D0E2A">
        <w:rPr>
          <w:rFonts w:cs="Arial"/>
        </w:rPr>
        <w:t xml:space="preserve">Anu </w:t>
      </w:r>
      <w:r w:rsidRPr="001D0E2A">
        <w:rPr>
          <w:rStyle w:val="Style13ptBold"/>
          <w:rFonts w:cs="Arial"/>
        </w:rPr>
        <w:t xml:space="preserve">Bradford </w:t>
      </w:r>
      <w:r w:rsidRPr="001D0E2A">
        <w:rPr>
          <w:rFonts w:cs="Arial"/>
        </w:rPr>
        <w:t xml:space="preserve">and Adam S. </w:t>
      </w:r>
      <w:r w:rsidRPr="001D0E2A">
        <w:rPr>
          <w:rStyle w:val="Style13ptBold"/>
          <w:rFonts w:cs="Arial"/>
        </w:rPr>
        <w:t>Chilton 18</w:t>
      </w:r>
      <w:r w:rsidRPr="001D0E2A">
        <w:rPr>
          <w:rFonts w:cs="Arial"/>
        </w:rPr>
        <w:t xml:space="preserve">. Anu Bradford Henry L. Moses Professor of Law and International Organization, Columbia Law School. Adam S. Chilton. Assistant Professor of Law and Walter Mander Research Scholar. </w:t>
      </w:r>
    </w:p>
    <w:p w14:paraId="2EE31B16" w14:textId="77777777" w:rsidR="000419E4" w:rsidRPr="001D0E2A" w:rsidRDefault="000419E4" w:rsidP="000419E4">
      <w:pPr>
        <w:rPr>
          <w:rFonts w:cs="Arial"/>
          <w:sz w:val="16"/>
        </w:rPr>
      </w:pPr>
      <w:r w:rsidRPr="001D0E2A">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1D0E2A">
        <w:rPr>
          <w:rStyle w:val="StyleUnderline"/>
          <w:rFonts w:cs="Arial"/>
          <w:highlight w:val="cyan"/>
        </w:rPr>
        <w:t xml:space="preserve">if </w:t>
      </w:r>
      <w:r w:rsidRPr="001D0E2A">
        <w:rPr>
          <w:rStyle w:val="StyleUnderline"/>
          <w:rFonts w:cs="Arial"/>
        </w:rPr>
        <w:t xml:space="preserve">a specific type of </w:t>
      </w:r>
      <w:r w:rsidRPr="001D0E2A">
        <w:rPr>
          <w:rStyle w:val="StyleUnderline"/>
          <w:rFonts w:cs="Arial"/>
          <w:highlight w:val="cyan"/>
        </w:rPr>
        <w:t xml:space="preserve">conduct is </w:t>
      </w:r>
      <w:r w:rsidRPr="001D0E2A">
        <w:rPr>
          <w:rStyle w:val="Emphasis"/>
          <w:highlight w:val="cyan"/>
        </w:rPr>
        <w:t>prohibited</w:t>
      </w:r>
      <w:r w:rsidRPr="001D0E2A">
        <w:rPr>
          <w:rStyle w:val="StyleUnderline"/>
          <w:rFonts w:cs="Arial"/>
          <w:highlight w:val="cyan"/>
        </w:rPr>
        <w:t xml:space="preserve">, is it </w:t>
      </w:r>
      <w:r w:rsidRPr="001D0E2A">
        <w:rPr>
          <w:rStyle w:val="StyleUnderline"/>
          <w:rFonts w:cs="Arial"/>
        </w:rPr>
        <w:t>prohibited always</w:t>
      </w:r>
      <w:r w:rsidRPr="001D0E2A">
        <w:rPr>
          <w:rFonts w:cs="Arial"/>
          <w:sz w:val="16"/>
        </w:rPr>
        <w:t xml:space="preserve"> (</w:t>
      </w:r>
      <w:r w:rsidRPr="001D0E2A">
        <w:rPr>
          <w:rStyle w:val="Emphasis"/>
          <w:highlight w:val="cyan"/>
        </w:rPr>
        <w:t>per se</w:t>
      </w:r>
      <w:r w:rsidRPr="001D0E2A">
        <w:rPr>
          <w:rFonts w:cs="Arial"/>
          <w:sz w:val="16"/>
        </w:rPr>
        <w:t xml:space="preserve">) </w:t>
      </w:r>
      <w:r w:rsidRPr="001D0E2A">
        <w:rPr>
          <w:rStyle w:val="StyleUnderline"/>
          <w:rFonts w:cs="Arial"/>
          <w:highlight w:val="cyan"/>
        </w:rPr>
        <w:t xml:space="preserve">or </w:t>
      </w:r>
      <w:r w:rsidRPr="001D0E2A">
        <w:rPr>
          <w:rStyle w:val="StyleUnderline"/>
          <w:rFonts w:cs="Arial"/>
        </w:rPr>
        <w:t>sometimes</w:t>
      </w:r>
      <w:r w:rsidRPr="001D0E2A">
        <w:rPr>
          <w:rFonts w:cs="Arial"/>
          <w:sz w:val="16"/>
        </w:rPr>
        <w:t xml:space="preserve"> (</w:t>
      </w:r>
      <w:r w:rsidRPr="001D0E2A">
        <w:rPr>
          <w:rStyle w:val="Emphasis"/>
          <w:highlight w:val="cyan"/>
        </w:rPr>
        <w:t>rule of reason</w:t>
      </w:r>
      <w:r w:rsidRPr="001D0E2A">
        <w:rPr>
          <w:rFonts w:cs="Arial"/>
          <w:sz w:val="16"/>
        </w:rPr>
        <w:t xml:space="preserve">)? </w:t>
      </w:r>
      <w:r w:rsidRPr="001D0E2A">
        <w:rPr>
          <w:rStyle w:val="StyleUnderline"/>
          <w:rFonts w:cs="Arial"/>
        </w:rPr>
        <w:t>This seems like a relevant distinction</w:t>
      </w:r>
      <w:r w:rsidRPr="001D0E2A">
        <w:rPr>
          <w:rFonts w:cs="Arial"/>
          <w:sz w:val="16"/>
        </w:rPr>
        <w:t xml:space="preserve"> to code, </w:t>
      </w:r>
      <w:r w:rsidRPr="001D0E2A">
        <w:rPr>
          <w:rStyle w:val="StyleUnderline"/>
          <w:rFonts w:cs="Arial"/>
        </w:rPr>
        <w:t xml:space="preserve">but it turns out to be </w:t>
      </w:r>
      <w:r w:rsidRPr="001D0E2A">
        <w:rPr>
          <w:rStyle w:val="Emphasis"/>
        </w:rPr>
        <w:t>difficult to capture</w:t>
      </w:r>
      <w:r w:rsidRPr="001D0E2A">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5992D955" w14:textId="77777777" w:rsidR="000419E4" w:rsidRPr="001D0E2A" w:rsidRDefault="000419E4" w:rsidP="000419E4">
      <w:pPr>
        <w:rPr>
          <w:rFonts w:cs="Arial"/>
          <w:sz w:val="16"/>
        </w:rPr>
      </w:pPr>
    </w:p>
    <w:p w14:paraId="71A87083" w14:textId="77777777" w:rsidR="000419E4" w:rsidRPr="001D0E2A" w:rsidRDefault="000419E4" w:rsidP="000419E4">
      <w:pPr>
        <w:pStyle w:val="Heading4"/>
        <w:rPr>
          <w:rFonts w:cs="Arial"/>
        </w:rPr>
      </w:pPr>
      <w:r w:rsidRPr="001D0E2A">
        <w:rPr>
          <w:rFonts w:cs="Arial"/>
        </w:rPr>
        <w:t xml:space="preserve">Anticompetitive business practices include </w:t>
      </w:r>
      <w:r w:rsidRPr="001D0E2A">
        <w:rPr>
          <w:rFonts w:cs="Arial"/>
          <w:u w:val="single"/>
        </w:rPr>
        <w:t>rule of reason</w:t>
      </w:r>
      <w:r w:rsidRPr="001D0E2A">
        <w:rPr>
          <w:rFonts w:cs="Arial"/>
        </w:rPr>
        <w:t xml:space="preserve">.  </w:t>
      </w:r>
    </w:p>
    <w:p w14:paraId="65F13B3D" w14:textId="77777777" w:rsidR="000419E4" w:rsidRPr="001D0E2A" w:rsidRDefault="000419E4" w:rsidP="000419E4">
      <w:pPr>
        <w:rPr>
          <w:rFonts w:cs="Arial"/>
        </w:rPr>
      </w:pPr>
      <w:r w:rsidRPr="001D0E2A">
        <w:rPr>
          <w:rFonts w:cs="Arial"/>
        </w:rPr>
        <w:t xml:space="preserve">Charlotte Wezi </w:t>
      </w:r>
      <w:r w:rsidRPr="001D0E2A">
        <w:rPr>
          <w:rStyle w:val="Style13ptBold"/>
          <w:rFonts w:cs="Arial"/>
        </w:rPr>
        <w:t>Mesikano-Malonda 16</w:t>
      </w:r>
      <w:r w:rsidRPr="001D0E2A">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727A717E" w14:textId="77777777" w:rsidR="000419E4" w:rsidRPr="001D0E2A" w:rsidRDefault="000419E4" w:rsidP="000419E4">
      <w:pPr>
        <w:rPr>
          <w:rFonts w:cs="Arial"/>
          <w:sz w:val="16"/>
        </w:rPr>
      </w:pPr>
      <w:r w:rsidRPr="001D0E2A">
        <w:rPr>
          <w:rStyle w:val="StyleUnderline"/>
          <w:rFonts w:cs="Arial"/>
          <w:highlight w:val="cyan"/>
        </w:rPr>
        <w:t>Anticompetitive business practices</w:t>
      </w:r>
      <w:r w:rsidRPr="001D0E2A">
        <w:rPr>
          <w:rStyle w:val="StyleUnderline"/>
          <w:rFonts w:cs="Arial"/>
        </w:rPr>
        <w:t xml:space="preserve"> are</w:t>
      </w:r>
      <w:r w:rsidRPr="001D0E2A">
        <w:rPr>
          <w:rFonts w:cs="Arial"/>
          <w:sz w:val="16"/>
        </w:rPr>
        <w:t xml:space="preserve"> generally defined as </w:t>
      </w:r>
      <w:r w:rsidRPr="001D0E2A">
        <w:rPr>
          <w:rStyle w:val="StyleUnderline"/>
          <w:rFonts w:cs="Arial"/>
        </w:rPr>
        <w:t xml:space="preserve">the </w:t>
      </w:r>
      <w:r w:rsidRPr="001D0E2A">
        <w:rPr>
          <w:rStyle w:val="StyleUnderline"/>
          <w:rFonts w:cs="Arial"/>
          <w:highlight w:val="cyan"/>
        </w:rPr>
        <w:t>category</w:t>
      </w:r>
      <w:r w:rsidRPr="001D0E2A">
        <w:rPr>
          <w:rStyle w:val="StyleUnderline"/>
          <w:rFonts w:cs="Arial"/>
        </w:rPr>
        <w:t xml:space="preserve"> of</w:t>
      </w:r>
      <w:r w:rsidRPr="001D0E2A">
        <w:rPr>
          <w:rFonts w:cs="Arial"/>
          <w:sz w:val="16"/>
        </w:rPr>
        <w:t xml:space="preserve"> agreements, </w:t>
      </w:r>
      <w:r w:rsidRPr="001D0E2A">
        <w:rPr>
          <w:rStyle w:val="StyleUnderline"/>
          <w:rFonts w:cs="Arial"/>
          <w:highlight w:val="cyan"/>
        </w:rPr>
        <w:t>decisions</w:t>
      </w:r>
      <w:r w:rsidRPr="001D0E2A">
        <w:rPr>
          <w:rStyle w:val="StyleUnderline"/>
          <w:rFonts w:cs="Arial"/>
        </w:rPr>
        <w:t xml:space="preserve"> and</w:t>
      </w:r>
      <w:r w:rsidRPr="001D0E2A">
        <w:rPr>
          <w:rFonts w:cs="Arial"/>
          <w:sz w:val="16"/>
        </w:rPr>
        <w:t xml:space="preserve"> concerted </w:t>
      </w:r>
      <w:r w:rsidRPr="001D0E2A">
        <w:rPr>
          <w:rStyle w:val="StyleUnderline"/>
          <w:rFonts w:cs="Arial"/>
          <w:highlight w:val="cyan"/>
        </w:rPr>
        <w:t>practices</w:t>
      </w:r>
      <w:r w:rsidRPr="001D0E2A">
        <w:rPr>
          <w:rStyle w:val="StyleUnderline"/>
          <w:rFonts w:cs="Arial"/>
        </w:rPr>
        <w:t xml:space="preserve"> that </w:t>
      </w:r>
      <w:r w:rsidRPr="001D0E2A">
        <w:rPr>
          <w:rStyle w:val="StyleUnderline"/>
          <w:rFonts w:cs="Arial"/>
          <w:highlight w:val="cyan"/>
        </w:rPr>
        <w:t>result in</w:t>
      </w:r>
      <w:r w:rsidRPr="001D0E2A">
        <w:rPr>
          <w:rStyle w:val="StyleUnderline"/>
          <w:rFonts w:cs="Arial"/>
        </w:rPr>
        <w:t xml:space="preserve"> the prevention, restriction or </w:t>
      </w:r>
      <w:r w:rsidRPr="001D0E2A">
        <w:rPr>
          <w:rStyle w:val="Emphasis"/>
          <w:highlight w:val="cyan"/>
        </w:rPr>
        <w:t>distortion of</w:t>
      </w:r>
      <w:r w:rsidRPr="001D0E2A">
        <w:rPr>
          <w:rFonts w:cs="Arial"/>
          <w:sz w:val="16"/>
        </w:rPr>
        <w:t xml:space="preserve"> either actual or potential </w:t>
      </w:r>
      <w:r w:rsidRPr="001D0E2A">
        <w:rPr>
          <w:rStyle w:val="Emphasis"/>
          <w:highlight w:val="cyan"/>
        </w:rPr>
        <w:t>competition</w:t>
      </w:r>
      <w:r w:rsidRPr="001D0E2A">
        <w:rPr>
          <w:rFonts w:cs="Arial"/>
          <w:sz w:val="16"/>
        </w:rPr>
        <w:t xml:space="preserve">. Abuse of dominance and market power is an example of anticompetitive business practices and hence falls within the purview of the CFTA.3 </w:t>
      </w:r>
      <w:r w:rsidRPr="001D0E2A">
        <w:rPr>
          <w:rStyle w:val="StyleUnderline"/>
          <w:rFonts w:cs="Arial"/>
          <w:highlight w:val="cyan"/>
        </w:rPr>
        <w:t xml:space="preserve">Anticompetitive business practices are either illegal </w:t>
      </w:r>
      <w:r w:rsidRPr="001D0E2A">
        <w:rPr>
          <w:rStyle w:val="Emphasis"/>
          <w:highlight w:val="cyan"/>
        </w:rPr>
        <w:t>per se</w:t>
      </w:r>
      <w:r w:rsidRPr="001D0E2A">
        <w:rPr>
          <w:rStyle w:val="StyleUnderline"/>
          <w:rFonts w:cs="Arial"/>
          <w:highlight w:val="cyan"/>
        </w:rPr>
        <w:t xml:space="preserve"> or</w:t>
      </w:r>
      <w:r w:rsidRPr="001D0E2A">
        <w:rPr>
          <w:rStyle w:val="StyleUnderline"/>
          <w:rFonts w:cs="Arial"/>
        </w:rPr>
        <w:t xml:space="preserve"> illegal </w:t>
      </w:r>
      <w:r w:rsidRPr="001D0E2A">
        <w:rPr>
          <w:rStyle w:val="StyleUnderline"/>
          <w:rFonts w:cs="Arial"/>
          <w:highlight w:val="cyan"/>
        </w:rPr>
        <w:t xml:space="preserve">by </w:t>
      </w:r>
      <w:r w:rsidRPr="001D0E2A">
        <w:rPr>
          <w:rStyle w:val="Emphasis"/>
          <w:highlight w:val="cyan"/>
        </w:rPr>
        <w:t>rule of reason</w:t>
      </w:r>
      <w:r w:rsidRPr="001D0E2A">
        <w:rPr>
          <w:rFonts w:cs="Arial"/>
          <w:sz w:val="16"/>
          <w:highlight w:val="cyan"/>
        </w:rPr>
        <w:t>.</w:t>
      </w:r>
      <w:r w:rsidRPr="001D0E2A">
        <w:rPr>
          <w:rFonts w:cs="Arial"/>
          <w:sz w:val="16"/>
        </w:rPr>
        <w:t xml:space="preserve"> A conduct is illegal per se if, regardless of its objective and effect or any justifications of the conduct, there is a presumption of harm on competition.</w:t>
      </w:r>
    </w:p>
    <w:p w14:paraId="49F0AD9A" w14:textId="77777777" w:rsidR="000419E4" w:rsidRPr="001D0E2A" w:rsidRDefault="000419E4" w:rsidP="000419E4">
      <w:pPr>
        <w:pStyle w:val="Heading4"/>
        <w:rPr>
          <w:rFonts w:cs="Arial"/>
        </w:rPr>
      </w:pPr>
      <w:r w:rsidRPr="001D0E2A">
        <w:rPr>
          <w:rFonts w:cs="Arial"/>
        </w:rPr>
        <w:t xml:space="preserve">No </w:t>
      </w:r>
      <w:r w:rsidRPr="001D0E2A">
        <w:rPr>
          <w:rFonts w:cs="Arial"/>
          <w:u w:val="single"/>
        </w:rPr>
        <w:t>bright line</w:t>
      </w:r>
      <w:r w:rsidRPr="001D0E2A">
        <w:rPr>
          <w:rFonts w:cs="Arial"/>
        </w:rPr>
        <w:t xml:space="preserve">---rule of reason </w:t>
      </w:r>
      <w:r w:rsidRPr="001D0E2A">
        <w:rPr>
          <w:rFonts w:cs="Arial"/>
          <w:u w:val="single"/>
        </w:rPr>
        <w:t>is a prohibition</w:t>
      </w:r>
      <w:r w:rsidRPr="001D0E2A">
        <w:rPr>
          <w:rFonts w:cs="Arial"/>
        </w:rPr>
        <w:t xml:space="preserve">---they function </w:t>
      </w:r>
      <w:r w:rsidRPr="001D0E2A">
        <w:rPr>
          <w:rFonts w:cs="Arial"/>
          <w:u w:val="single"/>
        </w:rPr>
        <w:t>synonymously</w:t>
      </w:r>
    </w:p>
    <w:p w14:paraId="3140D40C" w14:textId="77777777" w:rsidR="000419E4" w:rsidRPr="001D0E2A" w:rsidRDefault="000419E4" w:rsidP="000419E4">
      <w:pPr>
        <w:rPr>
          <w:rFonts w:cs="Arial"/>
        </w:rPr>
      </w:pPr>
      <w:r w:rsidRPr="001D0E2A">
        <w:rPr>
          <w:rStyle w:val="Style13ptBold"/>
          <w:rFonts w:cs="Arial"/>
        </w:rPr>
        <w:t>Light 19</w:t>
      </w:r>
      <w:r w:rsidRPr="001D0E2A">
        <w:rPr>
          <w:rFonts w:cs="Arial"/>
        </w:rPr>
        <w:t>, Sarah E. Light Assistant Professor of Legal Studies and Business Ethics, The Wharton School, University of Pennsylvania., The Law of the Corporation as Environmental Law, 71 Stan. L. Rev. 137, 2019, Lexis/Nexis</w:t>
      </w:r>
    </w:p>
    <w:p w14:paraId="1F13A7CE" w14:textId="77777777" w:rsidR="000419E4" w:rsidRPr="001D0E2A" w:rsidRDefault="000419E4" w:rsidP="000419E4">
      <w:pPr>
        <w:rPr>
          <w:rFonts w:cs="Arial"/>
          <w:sz w:val="8"/>
        </w:rPr>
      </w:pPr>
      <w:r w:rsidRPr="001D0E2A">
        <w:rPr>
          <w:rFonts w:cs="Arial"/>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1D0E2A">
        <w:rPr>
          <w:rStyle w:val="StyleUnderline"/>
          <w:rFonts w:cs="Arial"/>
          <w:highlight w:val="cyan"/>
        </w:rPr>
        <w:t xml:space="preserve">the rule of reason </w:t>
      </w:r>
      <w:r w:rsidRPr="001D0E2A">
        <w:rPr>
          <w:rStyle w:val="Emphasis"/>
          <w:highlight w:val="cyan"/>
        </w:rPr>
        <w:t>operates as</w:t>
      </w:r>
      <w:r w:rsidRPr="001D0E2A">
        <w:rPr>
          <w:rStyle w:val="StyleUnderline"/>
          <w:rFonts w:cs="Arial"/>
        </w:rPr>
        <w:t xml:space="preserve"> both </w:t>
      </w:r>
      <w:r w:rsidRPr="001D0E2A">
        <w:rPr>
          <w:rStyle w:val="Emphasis"/>
          <w:highlight w:val="cyan"/>
        </w:rPr>
        <w:t>a prohibition</w:t>
      </w:r>
      <w:r w:rsidRPr="001D0E2A">
        <w:rPr>
          <w:rFonts w:cs="Arial"/>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1D0E2A">
        <w:rPr>
          <w:rStyle w:val="StyleUnderline"/>
          <w:rFonts w:cs="Arial"/>
        </w:rPr>
        <w:t xml:space="preserve"> the rule of reason tests</w:t>
      </w:r>
      <w:r w:rsidRPr="001D0E2A">
        <w:rPr>
          <w:rFonts w:cs="Arial"/>
          <w:sz w:val="8"/>
        </w:rPr>
        <w:t xml:space="preserve"> "</w:t>
      </w:r>
      <w:r w:rsidRPr="001D0E2A">
        <w:rPr>
          <w:rStyle w:val="StyleUnderline"/>
          <w:rFonts w:cs="Arial"/>
        </w:rPr>
        <w:t>whether the restraint</w:t>
      </w:r>
      <w:r w:rsidRPr="001D0E2A">
        <w:rPr>
          <w:rFonts w:cs="Arial"/>
          <w:sz w:val="8"/>
        </w:rPr>
        <w:t xml:space="preserve"> imposed is such as merely regulates and perhaps thereby </w:t>
      </w:r>
      <w:r w:rsidRPr="001D0E2A">
        <w:rPr>
          <w:rStyle w:val="StyleUnderline"/>
          <w:rFonts w:cs="Arial"/>
        </w:rPr>
        <w:t>promotes competition or whether it is such as may suppress or even destroy competition</w:t>
      </w:r>
      <w:r w:rsidRPr="001D0E2A">
        <w:rPr>
          <w:rFonts w:cs="Arial"/>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1D0E2A">
        <w:rPr>
          <w:rStyle w:val="StyleUnderline"/>
          <w:rFonts w:cs="Arial"/>
          <w:highlight w:val="cyan"/>
        </w:rPr>
        <w:t xml:space="preserve">If </w:t>
      </w:r>
      <w:r w:rsidRPr="001D0E2A">
        <w:rPr>
          <w:rStyle w:val="StyleUnderline"/>
          <w:rFonts w:cs="Arial"/>
        </w:rPr>
        <w:t xml:space="preserve">an </w:t>
      </w:r>
      <w:r w:rsidRPr="001D0E2A">
        <w:rPr>
          <w:rStyle w:val="StyleUnderline"/>
          <w:rFonts w:cs="Arial"/>
          <w:highlight w:val="cyan"/>
        </w:rPr>
        <w:t xml:space="preserve">anticompetitive effect is found, then the action is </w:t>
      </w:r>
      <w:r w:rsidRPr="001D0E2A">
        <w:rPr>
          <w:rStyle w:val="Emphasis"/>
          <w:highlight w:val="cyan"/>
        </w:rPr>
        <w:t>illegal</w:t>
      </w:r>
      <w:r w:rsidRPr="001D0E2A">
        <w:rPr>
          <w:rStyle w:val="StyleUnderline"/>
          <w:rFonts w:cs="Arial"/>
          <w:highlight w:val="cyan"/>
        </w:rPr>
        <w:t xml:space="preserve"> and </w:t>
      </w:r>
      <w:r w:rsidRPr="001D0E2A">
        <w:rPr>
          <w:rStyle w:val="StyleUnderline"/>
          <w:rFonts w:cs="Arial"/>
          <w:highlight w:val="cyan"/>
        </w:rPr>
        <w:lastRenderedPageBreak/>
        <w:t xml:space="preserve">the rule of reason operates, </w:t>
      </w:r>
      <w:r w:rsidRPr="001D0E2A">
        <w:rPr>
          <w:rStyle w:val="Emphasis"/>
          <w:highlight w:val="cyan"/>
        </w:rPr>
        <w:t>like the per se rule, as a prohibition</w:t>
      </w:r>
      <w:r w:rsidRPr="001D0E2A">
        <w:rPr>
          <w:rFonts w:cs="Arial"/>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E172B9B" w14:textId="50193C56" w:rsidR="000419E4" w:rsidRDefault="000419E4" w:rsidP="000419E4"/>
    <w:p w14:paraId="732C996A" w14:textId="79B17BD4" w:rsidR="000419E4" w:rsidRDefault="000419E4" w:rsidP="000419E4">
      <w:pPr>
        <w:pStyle w:val="Heading3"/>
      </w:pPr>
      <w:r>
        <w:lastRenderedPageBreak/>
        <w:t>K---Antiblackness</w:t>
      </w:r>
    </w:p>
    <w:p w14:paraId="08715548" w14:textId="77777777" w:rsidR="000419E4" w:rsidRPr="00817848" w:rsidRDefault="000419E4" w:rsidP="000419E4">
      <w:pPr>
        <w:pStyle w:val="Heading4"/>
        <w:rPr>
          <w:rFonts w:asciiTheme="minorHAnsi" w:hAnsiTheme="minorHAnsi" w:cstheme="majorHAnsi"/>
        </w:rPr>
      </w:pPr>
      <w:r w:rsidRPr="00817848">
        <w:rPr>
          <w:rFonts w:asciiTheme="minorHAnsi" w:hAnsiTheme="minorHAnsi" w:cstheme="majorHAnsi"/>
          <w:u w:val="single"/>
        </w:rPr>
        <w:t>Empiricism</w:t>
      </w:r>
      <w:r w:rsidRPr="00817848">
        <w:rPr>
          <w:rFonts w:asciiTheme="minorHAnsi" w:hAnsiTheme="minorHAnsi" w:cstheme="majorHAnsi"/>
        </w:rPr>
        <w:t xml:space="preserve"> is the </w:t>
      </w:r>
      <w:r w:rsidRPr="00817848">
        <w:rPr>
          <w:rFonts w:asciiTheme="minorHAnsi" w:hAnsiTheme="minorHAnsi" w:cstheme="majorHAnsi"/>
          <w:u w:val="single"/>
        </w:rPr>
        <w:t>only way</w:t>
      </w:r>
      <w:r w:rsidRPr="00817848">
        <w:rPr>
          <w:rFonts w:asciiTheme="minorHAnsi" w:hAnsiTheme="minorHAnsi" w:cstheme="majorHAnsi"/>
        </w:rPr>
        <w:t xml:space="preserve"> to understand the world---proves the K </w:t>
      </w:r>
      <w:r w:rsidRPr="00817848">
        <w:rPr>
          <w:rFonts w:asciiTheme="minorHAnsi" w:hAnsiTheme="minorHAnsi" w:cstheme="majorHAnsi"/>
          <w:u w:val="single"/>
        </w:rPr>
        <w:t>doesn’t</w:t>
      </w:r>
      <w:r w:rsidRPr="00817848">
        <w:rPr>
          <w:rFonts w:asciiTheme="minorHAnsi" w:hAnsiTheme="minorHAnsi" w:cstheme="majorHAnsi"/>
        </w:rPr>
        <w:t xml:space="preserve"> turn the case</w:t>
      </w:r>
    </w:p>
    <w:p w14:paraId="7EE15028" w14:textId="77777777" w:rsidR="000419E4" w:rsidRPr="00817848" w:rsidRDefault="000419E4" w:rsidP="000419E4">
      <w:pPr>
        <w:rPr>
          <w:rFonts w:asciiTheme="minorHAnsi" w:hAnsiTheme="minorHAnsi" w:cstheme="majorHAnsi"/>
          <w:sz w:val="18"/>
        </w:rPr>
      </w:pPr>
      <w:r w:rsidRPr="00817848">
        <w:rPr>
          <w:rFonts w:asciiTheme="minorHAnsi" w:hAnsiTheme="minorHAnsi" w:cstheme="majorHAnsi"/>
          <w:sz w:val="18"/>
        </w:rPr>
        <w:t xml:space="preserve">Stephen </w:t>
      </w:r>
      <w:r w:rsidRPr="00817848">
        <w:rPr>
          <w:rStyle w:val="Style13ptBold"/>
          <w:rFonts w:asciiTheme="minorHAnsi" w:hAnsiTheme="minorHAnsi" w:cstheme="majorHAnsi"/>
        </w:rPr>
        <w:t>Walt</w:t>
      </w:r>
      <w:r w:rsidRPr="00817848">
        <w:rPr>
          <w:rFonts w:asciiTheme="minorHAnsi" w:hAnsiTheme="minorHAnsi" w:cstheme="majorHAnsi"/>
          <w:sz w:val="18"/>
        </w:rPr>
        <w:t xml:space="preserve">, </w:t>
      </w:r>
      <w:r w:rsidRPr="00817848">
        <w:rPr>
          <w:rStyle w:val="Style13ptBold"/>
          <w:rFonts w:asciiTheme="minorHAnsi" w:hAnsiTheme="minorHAnsi" w:cstheme="majorHAnsi"/>
        </w:rPr>
        <w:t>2005</w:t>
      </w:r>
      <w:r w:rsidRPr="00817848">
        <w:rPr>
          <w:rFonts w:asciiTheme="minorHAnsi" w:hAnsiTheme="minorHAnsi" w:cstheme="majorHAnsi"/>
          <w:sz w:val="18"/>
        </w:rPr>
        <w:t xml:space="preserve">. “The Relationship Between Theory and Policy in International Relations.” </w:t>
      </w:r>
      <w:r w:rsidRPr="00817848">
        <w:rPr>
          <w:rFonts w:asciiTheme="minorHAnsi" w:hAnsiTheme="minorHAnsi" w:cstheme="majorHAnsi"/>
          <w:i/>
          <w:sz w:val="18"/>
        </w:rPr>
        <w:t>Annual Review of Political Science</w:t>
      </w:r>
      <w:r w:rsidRPr="00817848">
        <w:rPr>
          <w:rFonts w:asciiTheme="minorHAnsi" w:hAnsiTheme="minorHAnsi" w:cstheme="majorHAnsi"/>
          <w:sz w:val="18"/>
        </w:rPr>
        <w:t xml:space="preserve"> 8: 23-48. Emory Libraries. </w:t>
      </w:r>
    </w:p>
    <w:p w14:paraId="24CD1B80" w14:textId="77777777" w:rsidR="000419E4" w:rsidRPr="00817848" w:rsidRDefault="000419E4" w:rsidP="000419E4">
      <w:pPr>
        <w:rPr>
          <w:rFonts w:asciiTheme="minorHAnsi" w:hAnsiTheme="minorHAnsi" w:cstheme="majorHAnsi"/>
          <w:sz w:val="16"/>
        </w:rPr>
      </w:pPr>
      <w:r w:rsidRPr="00817848">
        <w:rPr>
          <w:rStyle w:val="StyleUnderline"/>
          <w:rFonts w:asciiTheme="minorHAnsi" w:hAnsiTheme="minorHAnsi" w:cstheme="majorHAnsi"/>
        </w:rPr>
        <w:t>First</w:t>
      </w:r>
      <w:r w:rsidRPr="00817848">
        <w:rPr>
          <w:rFonts w:asciiTheme="minorHAnsi" w:hAnsiTheme="minorHAnsi" w:cstheme="majorHAnsi"/>
          <w:sz w:val="16"/>
        </w:rPr>
        <w:t xml:space="preserve"> and most obviously, </w:t>
      </w:r>
      <w:r w:rsidRPr="00817848">
        <w:rPr>
          <w:rStyle w:val="StyleUnderline"/>
          <w:rFonts w:asciiTheme="minorHAnsi" w:hAnsiTheme="minorHAnsi" w:cstheme="majorHAnsi"/>
        </w:rPr>
        <w:t xml:space="preserve">a </w:t>
      </w:r>
      <w:r w:rsidRPr="00817848">
        <w:rPr>
          <w:rStyle w:val="StyleUnderline"/>
          <w:rFonts w:asciiTheme="minorHAnsi" w:hAnsiTheme="minorHAnsi" w:cstheme="majorHAnsi"/>
          <w:highlight w:val="cyan"/>
        </w:rPr>
        <w:t xml:space="preserve">good theory should be </w:t>
      </w:r>
      <w:r w:rsidRPr="00817848">
        <w:rPr>
          <w:rStyle w:val="Emphasis"/>
          <w:rFonts w:asciiTheme="minorHAnsi" w:hAnsiTheme="minorHAnsi" w:cstheme="majorHAnsi"/>
          <w:highlight w:val="cyan"/>
        </w:rPr>
        <w:t>logically consistent and empirically valid</w:t>
      </w:r>
      <w:r w:rsidRPr="00817848">
        <w:rPr>
          <w:rFonts w:asciiTheme="minorHAnsi" w:hAnsiTheme="minorHAnsi" w:cstheme="majorHAnsi"/>
          <w:sz w:val="16"/>
        </w:rPr>
        <w:t xml:space="preserve">, because a </w:t>
      </w:r>
      <w:r w:rsidRPr="00817848">
        <w:rPr>
          <w:rStyle w:val="StyleUnderline"/>
          <w:rFonts w:asciiTheme="minorHAnsi" w:hAnsiTheme="minorHAnsi" w:cstheme="majorHAnsi"/>
        </w:rPr>
        <w:t xml:space="preserve">logical </w:t>
      </w:r>
      <w:r w:rsidRPr="00817848">
        <w:rPr>
          <w:rStyle w:val="StyleUnderline"/>
          <w:rFonts w:asciiTheme="minorHAnsi" w:hAnsiTheme="minorHAnsi" w:cstheme="majorHAnsi"/>
          <w:highlight w:val="cyan"/>
        </w:rPr>
        <w:t>explanation</w:t>
      </w:r>
      <w:r w:rsidRPr="00817848">
        <w:rPr>
          <w:rStyle w:val="StyleUnderline"/>
          <w:rFonts w:asciiTheme="minorHAnsi" w:hAnsiTheme="minorHAnsi" w:cstheme="majorHAnsi"/>
        </w:rPr>
        <w:t xml:space="preserve"> that is </w:t>
      </w:r>
      <w:r w:rsidRPr="00817848">
        <w:rPr>
          <w:rStyle w:val="StyleUnderline"/>
          <w:rFonts w:asciiTheme="minorHAnsi" w:hAnsiTheme="minorHAnsi" w:cstheme="majorHAnsi"/>
          <w:highlight w:val="cyan"/>
        </w:rPr>
        <w:t>consistent with</w:t>
      </w:r>
      <w:r w:rsidRPr="00817848">
        <w:rPr>
          <w:rStyle w:val="StyleUnderline"/>
          <w:rFonts w:asciiTheme="minorHAnsi" w:hAnsiTheme="minorHAnsi" w:cstheme="majorHAnsi"/>
        </w:rPr>
        <w:t xml:space="preserve"> the available </w:t>
      </w:r>
      <w:r w:rsidRPr="00817848">
        <w:rPr>
          <w:rStyle w:val="StyleUnderline"/>
          <w:rFonts w:asciiTheme="minorHAnsi" w:hAnsiTheme="minorHAnsi" w:cstheme="majorHAnsi"/>
          <w:highlight w:val="cyan"/>
        </w:rPr>
        <w:t>evidence</w:t>
      </w:r>
      <w:r w:rsidRPr="00817848">
        <w:rPr>
          <w:rStyle w:val="StyleUnderline"/>
          <w:rFonts w:asciiTheme="minorHAnsi" w:hAnsiTheme="minorHAnsi" w:cstheme="majorHAnsi"/>
        </w:rPr>
        <w:t xml:space="preserve"> is</w:t>
      </w:r>
      <w:r w:rsidRPr="00817848">
        <w:rPr>
          <w:rFonts w:asciiTheme="minorHAnsi" w:hAnsiTheme="minorHAnsi" w:cstheme="majorHAnsi"/>
          <w:sz w:val="16"/>
        </w:rPr>
        <w:t xml:space="preserve"> more </w:t>
      </w:r>
      <w:r w:rsidRPr="00817848">
        <w:rPr>
          <w:rStyle w:val="StyleUnderline"/>
          <w:rFonts w:asciiTheme="minorHAnsi" w:hAnsiTheme="minorHAnsi" w:cstheme="majorHAnsi"/>
        </w:rPr>
        <w:t xml:space="preserve">likely </w:t>
      </w:r>
      <w:r w:rsidRPr="00817848">
        <w:rPr>
          <w:rStyle w:val="StyleUnderline"/>
          <w:rFonts w:asciiTheme="minorHAnsi" w:hAnsiTheme="minorHAnsi" w:cstheme="majorHAnsi"/>
          <w:highlight w:val="cyan"/>
        </w:rPr>
        <w:t xml:space="preserve">to provide an accurate guide to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causal connections that shape events</w:t>
      </w:r>
      <w:r w:rsidRPr="00817848">
        <w:rPr>
          <w:rFonts w:asciiTheme="minorHAnsi" w:hAnsiTheme="minorHAnsi" w:cstheme="majorHAnsi"/>
          <w:sz w:val="16"/>
        </w:rPr>
        <w:t xml:space="preserve">. </w:t>
      </w:r>
    </w:p>
    <w:p w14:paraId="6BA4D1F1" w14:textId="77777777" w:rsidR="000419E4" w:rsidRPr="00817848" w:rsidRDefault="000419E4" w:rsidP="000419E4">
      <w:pPr>
        <w:rPr>
          <w:rFonts w:asciiTheme="minorHAnsi" w:hAnsiTheme="minorHAnsi" w:cstheme="majorHAnsi"/>
          <w:sz w:val="16"/>
        </w:rPr>
      </w:pPr>
      <w:r w:rsidRPr="00817848">
        <w:rPr>
          <w:rStyle w:val="StyleUnderline"/>
          <w:rFonts w:asciiTheme="minorHAnsi" w:hAnsiTheme="minorHAnsi" w:cstheme="majorHAnsi"/>
        </w:rPr>
        <w:t xml:space="preserve">Second, a </w:t>
      </w:r>
      <w:r w:rsidRPr="00817848">
        <w:rPr>
          <w:rStyle w:val="StyleUnderline"/>
          <w:rFonts w:asciiTheme="minorHAnsi" w:hAnsiTheme="minorHAnsi" w:cstheme="majorHAnsi"/>
          <w:highlight w:val="cyan"/>
        </w:rPr>
        <w:t>good theory</w:t>
      </w:r>
      <w:r w:rsidRPr="00817848">
        <w:rPr>
          <w:rStyle w:val="StyleUnderline"/>
          <w:rFonts w:asciiTheme="minorHAnsi" w:hAnsiTheme="minorHAnsi" w:cstheme="majorHAnsi"/>
        </w:rPr>
        <w:t xml:space="preserve"> is </w:t>
      </w:r>
      <w:r w:rsidRPr="00817848">
        <w:rPr>
          <w:rStyle w:val="Emphasis"/>
          <w:rFonts w:asciiTheme="minorHAnsi" w:hAnsiTheme="minorHAnsi" w:cstheme="majorHAnsi"/>
        </w:rPr>
        <w:t>complete</w:t>
      </w:r>
      <w:r w:rsidRPr="00817848">
        <w:rPr>
          <w:rStyle w:val="StyleUnderline"/>
          <w:rFonts w:asciiTheme="minorHAnsi" w:hAnsiTheme="minorHAnsi" w:cstheme="majorHAnsi"/>
        </w:rPr>
        <w:t xml:space="preserve">; it </w:t>
      </w:r>
      <w:r w:rsidRPr="00817848">
        <w:rPr>
          <w:rStyle w:val="StyleUnderline"/>
          <w:rFonts w:asciiTheme="minorHAnsi" w:hAnsiTheme="minorHAnsi" w:cstheme="majorHAnsi"/>
          <w:highlight w:val="cyan"/>
        </w:rPr>
        <w:t>does not leave us wondering about</w:t>
      </w:r>
      <w:r w:rsidRPr="00817848">
        <w:rPr>
          <w:rStyle w:val="StyleUnderline"/>
          <w:rFonts w:asciiTheme="minorHAnsi" w:hAnsiTheme="minorHAnsi" w:cstheme="majorHAnsi"/>
        </w:rPr>
        <w:t xml:space="preserve"> the causal </w:t>
      </w:r>
      <w:r w:rsidRPr="00817848">
        <w:rPr>
          <w:rStyle w:val="StyleUnderline"/>
          <w:rFonts w:asciiTheme="minorHAnsi" w:hAnsiTheme="minorHAnsi" w:cstheme="majorHAnsi"/>
          <w:highlight w:val="cyan"/>
        </w:rPr>
        <w:t>relationships at work</w:t>
      </w:r>
      <w:r w:rsidRPr="00817848">
        <w:rPr>
          <w:rFonts w:asciiTheme="minorHAnsi" w:hAnsiTheme="minorHAnsi" w:cstheme="maj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817848">
        <w:rPr>
          <w:rStyle w:val="StyleUnderline"/>
          <w:rFonts w:asciiTheme="minorHAnsi" w:hAnsiTheme="minorHAnsi" w:cstheme="majorHAnsi"/>
        </w:rPr>
        <w:t>a theory is unsatisfying when it identifies an important causal factor but not the factor(s) most responsible for determining outcomes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To say</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human nature</w:t>
      </w:r>
      <w:r w:rsidRPr="00817848">
        <w:rPr>
          <w:rStyle w:val="StyleUnderline"/>
          <w:rFonts w:asciiTheme="minorHAnsi" w:hAnsiTheme="minorHAnsi" w:cstheme="majorHAnsi"/>
        </w:rPr>
        <w:t xml:space="preserve"> causes war,” </w:t>
      </w:r>
      <w:r w:rsidRPr="00817848">
        <w:rPr>
          <w:rStyle w:val="StyleUnderline"/>
          <w:rFonts w:asciiTheme="minorHAnsi" w:hAnsiTheme="minorHAnsi" w:cstheme="majorHAnsi"/>
          <w:highlight w:val="cyan"/>
        </w:rPr>
        <w:t>or</w:t>
      </w:r>
      <w:r w:rsidRPr="00817848">
        <w:rPr>
          <w:rStyle w:val="StyleUnderline"/>
          <w:rFonts w:asciiTheme="minorHAnsi" w:hAnsiTheme="minorHAnsi" w:cstheme="majorHAnsi"/>
        </w:rPr>
        <w:t xml:space="preserve"> even that “</w:t>
      </w:r>
      <w:r w:rsidRPr="00817848">
        <w:rPr>
          <w:rStyle w:val="StyleUnderline"/>
          <w:rFonts w:asciiTheme="minorHAnsi" w:hAnsiTheme="minorHAnsi" w:cstheme="majorHAnsi"/>
          <w:highlight w:val="cyan"/>
        </w:rPr>
        <w:t>oxygen causes war</w:t>
      </w:r>
      <w:r w:rsidRPr="00817848">
        <w:rPr>
          <w:rStyle w:val="StyleUnderline"/>
          <w:rFonts w:asciiTheme="minorHAnsi" w:hAnsiTheme="minorHAnsi" w:cstheme="majorHAnsi"/>
        </w:rPr>
        <w:t>,” is true in the sense that war as we know it cannot occur in the absence of these elements</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But such information </w:t>
      </w:r>
      <w:r w:rsidRPr="00817848">
        <w:rPr>
          <w:rStyle w:val="StyleUnderline"/>
          <w:rFonts w:asciiTheme="minorHAnsi" w:hAnsiTheme="minorHAnsi" w:cstheme="majorHAnsi"/>
          <w:highlight w:val="cyan"/>
        </w:rPr>
        <w:t>does not help us understand</w:t>
      </w:r>
      <w:r w:rsidRPr="00817848">
        <w:rPr>
          <w:rStyle w:val="StyleUnderline"/>
          <w:rFonts w:asciiTheme="minorHAnsi" w:hAnsiTheme="minorHAnsi" w:cstheme="majorHAnsi"/>
        </w:rPr>
        <w:t xml:space="preserve"> what we want to know</w:t>
      </w:r>
      <w:r w:rsidRPr="00817848">
        <w:rPr>
          <w:rFonts w:asciiTheme="minorHAnsi" w:hAnsiTheme="minorHAnsi" w:cstheme="majorHAnsi"/>
          <w:sz w:val="16"/>
        </w:rPr>
        <w:t xml:space="preserve">, namely, </w:t>
      </w:r>
      <w:r w:rsidRPr="00817848">
        <w:rPr>
          <w:rStyle w:val="StyleUnderline"/>
          <w:rFonts w:asciiTheme="minorHAnsi" w:hAnsiTheme="minorHAnsi" w:cstheme="majorHAnsi"/>
          <w:highlight w:val="cyan"/>
        </w:rPr>
        <w:t>when is war</w:t>
      </w:r>
      <w:r w:rsidRPr="00817848">
        <w:rPr>
          <w:rStyle w:val="StyleUnderline"/>
          <w:rFonts w:asciiTheme="minorHAnsi" w:hAnsiTheme="minorHAnsi" w:cstheme="majorHAnsi"/>
        </w:rPr>
        <w:t xml:space="preserve"> more or less </w:t>
      </w:r>
      <w:r w:rsidRPr="00817848">
        <w:rPr>
          <w:rStyle w:val="StyleUnderline"/>
          <w:rFonts w:asciiTheme="minorHAnsi" w:hAnsiTheme="minorHAnsi" w:cstheme="majorHAnsi"/>
          <w:highlight w:val="cyan"/>
        </w:rPr>
        <w:t>likely?</w:t>
      </w:r>
      <w:r w:rsidRPr="00817848">
        <w:rPr>
          <w:rFonts w:asciiTheme="minorHAnsi" w:hAnsiTheme="minorHAnsi" w:cstheme="majorHAnsi"/>
          <w:sz w:val="16"/>
        </w:rPr>
        <w:t xml:space="preserve"> </w:t>
      </w:r>
      <w:r w:rsidRPr="00817848">
        <w:rPr>
          <w:rStyle w:val="StyleUnderline"/>
          <w:rFonts w:asciiTheme="minorHAnsi" w:hAnsiTheme="minorHAnsi" w:cstheme="majorHAnsi"/>
        </w:rPr>
        <w:t>Completeness also implies that the theory has no “debilitating gaps,”</w:t>
      </w:r>
      <w:r w:rsidRPr="00817848">
        <w:rPr>
          <w:rFonts w:asciiTheme="minorHAnsi" w:hAnsiTheme="minorHAnsi" w:cstheme="majorHAnsi"/>
          <w:sz w:val="16"/>
        </w:rPr>
        <w:t xml:space="preserve"> such as an omitted variable </w:t>
      </w:r>
      <w:r w:rsidRPr="00817848">
        <w:rPr>
          <w:rStyle w:val="StyleUnderline"/>
          <w:rFonts w:asciiTheme="minorHAnsi" w:hAnsiTheme="minorHAnsi" w:cstheme="majorHAnsi"/>
        </w:rPr>
        <w:t>that</w:t>
      </w:r>
      <w:r w:rsidRPr="00817848">
        <w:rPr>
          <w:rFonts w:asciiTheme="minorHAnsi" w:hAnsiTheme="minorHAnsi" w:cstheme="majorHAnsi"/>
          <w:sz w:val="16"/>
        </w:rPr>
        <w:t xml:space="preserve"> either </w:t>
      </w:r>
      <w:r w:rsidRPr="00817848">
        <w:rPr>
          <w:rStyle w:val="StyleUnderline"/>
          <w:rFonts w:asciiTheme="minorHAnsi" w:hAnsiTheme="minorHAnsi" w:cstheme="majorHAnsi"/>
        </w:rPr>
        <w:t>makes its predictions</w:t>
      </w:r>
      <w:r w:rsidRPr="00817848">
        <w:rPr>
          <w:rFonts w:asciiTheme="minorHAnsi" w:hAnsiTheme="minorHAnsi" w:cstheme="majorHAnsi"/>
          <w:sz w:val="16"/>
        </w:rPr>
        <w:t xml:space="preserve"> unacceptably </w:t>
      </w:r>
      <w:r w:rsidRPr="00817848">
        <w:rPr>
          <w:rStyle w:val="StyleUnderline"/>
          <w:rFonts w:asciiTheme="minorHAnsi" w:hAnsiTheme="minorHAnsi" w:cstheme="majorHAnsi"/>
        </w:rPr>
        <w:t>imprecise or leads to biased inferences</w:t>
      </w:r>
      <w:r w:rsidRPr="00817848">
        <w:rPr>
          <w:rFonts w:asciiTheme="minorHAnsi" w:hAnsiTheme="minorHAnsi" w:cstheme="majorHAnsi"/>
          <w:sz w:val="16"/>
        </w:rPr>
        <w:t xml:space="preserve"> about other factors (Nincic &amp; Lepgold 2000, p. 28). </w:t>
      </w:r>
    </w:p>
    <w:p w14:paraId="2D16FF97" w14:textId="77777777" w:rsidR="000419E4" w:rsidRPr="00817848" w:rsidRDefault="000419E4" w:rsidP="000419E4">
      <w:pPr>
        <w:rPr>
          <w:rFonts w:asciiTheme="minorHAnsi" w:hAnsiTheme="minorHAnsi" w:cstheme="majorHAnsi"/>
          <w:sz w:val="16"/>
        </w:rPr>
      </w:pPr>
      <w:r w:rsidRPr="00817848">
        <w:rPr>
          <w:rFonts w:asciiTheme="minorHAnsi" w:hAnsiTheme="minorHAnsi" w:cstheme="majorHAnsi"/>
          <w:sz w:val="16"/>
        </w:rPr>
        <w:t xml:space="preserve">A </w:t>
      </w:r>
      <w:r w:rsidRPr="00817848">
        <w:rPr>
          <w:rStyle w:val="StyleUnderline"/>
          <w:rFonts w:asciiTheme="minorHAnsi" w:hAnsiTheme="minorHAnsi" w:cstheme="majorHAnsi"/>
        </w:rPr>
        <w:t>third</w:t>
      </w:r>
      <w:r w:rsidRPr="00817848">
        <w:rPr>
          <w:rFonts w:asciiTheme="minorHAnsi" w:hAnsiTheme="minorHAnsi" w:cstheme="majorHAnsi"/>
          <w:sz w:val="16"/>
        </w:rPr>
        <w:t xml:space="preserve"> desideratum </w:t>
      </w:r>
      <w:r w:rsidRPr="00817848">
        <w:rPr>
          <w:rStyle w:val="StyleUnderline"/>
          <w:rFonts w:asciiTheme="minorHAnsi" w:hAnsiTheme="minorHAnsi" w:cstheme="majorHAnsi"/>
        </w:rPr>
        <w:t xml:space="preserve">is </w:t>
      </w:r>
      <w:r w:rsidRPr="00817848">
        <w:rPr>
          <w:rStyle w:val="Emphasis"/>
          <w:rFonts w:asciiTheme="minorHAnsi" w:hAnsiTheme="minorHAnsi" w:cstheme="majorHAnsi"/>
        </w:rPr>
        <w:t>explanatory power</w:t>
      </w:r>
      <w:r w:rsidRPr="00817848">
        <w:rPr>
          <w:rFonts w:asciiTheme="minorHAnsi" w:hAnsiTheme="minorHAnsi" w:cstheme="majorHAnsi"/>
          <w:sz w:val="16"/>
        </w:rPr>
        <w:t xml:space="preserve">. A theory’s explanatory power </w:t>
      </w:r>
      <w:r w:rsidRPr="00817848">
        <w:rPr>
          <w:rStyle w:val="StyleUnderline"/>
          <w:rFonts w:asciiTheme="minorHAnsi" w:hAnsiTheme="minorHAnsi" w:cstheme="majorHAnsi"/>
        </w:rPr>
        <w:t>is its ability to account for phenomena that would otherwise seem mystifying</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Theories are</w:t>
      </w:r>
      <w:r w:rsidRPr="00817848">
        <w:rPr>
          <w:rFonts w:asciiTheme="minorHAnsi" w:hAnsiTheme="minorHAnsi" w:cstheme="majorHAnsi"/>
          <w:sz w:val="16"/>
        </w:rPr>
        <w:t xml:space="preserve"> especially </w:t>
      </w:r>
      <w:r w:rsidRPr="00817848">
        <w:rPr>
          <w:rStyle w:val="StyleUnderline"/>
          <w:rFonts w:asciiTheme="minorHAnsi" w:hAnsiTheme="minorHAnsi" w:cstheme="majorHAnsi"/>
          <w:highlight w:val="cyan"/>
        </w:rPr>
        <w:t>valuable when they illuminate</w:t>
      </w:r>
      <w:r w:rsidRPr="00817848">
        <w:rPr>
          <w:rStyle w:val="StyleUnderline"/>
          <w:rFonts w:asciiTheme="minorHAnsi" w:hAnsiTheme="minorHAnsi" w:cstheme="majorHAnsi"/>
        </w:rPr>
        <w:t xml:space="preserve"> a </w:t>
      </w:r>
      <w:r w:rsidRPr="00817848">
        <w:rPr>
          <w:rStyle w:val="StyleUnderline"/>
          <w:rFonts w:asciiTheme="minorHAnsi" w:hAnsiTheme="minorHAnsi" w:cstheme="majorHAnsi"/>
          <w:highlight w:val="cyan"/>
        </w:rPr>
        <w:t>diverse</w:t>
      </w:r>
      <w:r w:rsidRPr="00817848">
        <w:rPr>
          <w:rStyle w:val="StyleUnderline"/>
          <w:rFonts w:asciiTheme="minorHAnsi" w:hAnsiTheme="minorHAnsi" w:cstheme="majorHAnsi"/>
        </w:rPr>
        <w:t xml:space="preserve"> array of </w:t>
      </w:r>
      <w:r w:rsidRPr="00817848">
        <w:rPr>
          <w:rStyle w:val="StyleUnderline"/>
          <w:rFonts w:asciiTheme="minorHAnsi" w:hAnsiTheme="minorHAnsi" w:cstheme="majorHAnsi"/>
          <w:highlight w:val="cyan"/>
        </w:rPr>
        <w:t>behavior that previously seemed unrelated</w:t>
      </w:r>
      <w:r w:rsidRPr="00817848">
        <w:rPr>
          <w:rStyle w:val="StyleUnderline"/>
          <w:rFonts w:asciiTheme="minorHAnsi" w:hAnsiTheme="minorHAnsi" w:cstheme="majorHAnsi"/>
        </w:rPr>
        <w:t xml:space="preserve"> and perplexing</w:t>
      </w:r>
      <w:r w:rsidRPr="00817848">
        <w:rPr>
          <w:rFonts w:asciiTheme="minorHAnsi" w:hAnsiTheme="minorHAnsi" w:cstheme="majorHAnsi"/>
          <w:sz w:val="16"/>
        </w:rPr>
        <w:t xml:space="preserve">, and they are most useful when they make apparently odd or surprising events seem comprehensible (Rapaport 1972). </w:t>
      </w:r>
      <w:r w:rsidRPr="00817848">
        <w:rPr>
          <w:rStyle w:val="StyleUnderline"/>
          <w:rFonts w:asciiTheme="minorHAnsi" w:hAnsiTheme="minorHAnsi" w:cstheme="majorHAnsi"/>
        </w:rPr>
        <w:t>In physics, it seems contrary to common sense to think that light would be bent by gravity</w:t>
      </w:r>
      <w:r w:rsidRPr="00817848">
        <w:rPr>
          <w:rFonts w:asciiTheme="minorHAnsi" w:hAnsiTheme="minorHAnsi" w:cstheme="majorHAnsi"/>
          <w:sz w:val="16"/>
        </w:rPr>
        <w:t xml:space="preserve">. </w:t>
      </w:r>
      <w:r w:rsidRPr="00817848">
        <w:rPr>
          <w:rStyle w:val="StyleUnderline"/>
          <w:rFonts w:asciiTheme="minorHAnsi" w:hAnsiTheme="minorHAnsi" w:cstheme="majorHAnsi"/>
        </w:rPr>
        <w:t>Yet Einstein’s theory of relativity explains why this is so</w:t>
      </w:r>
      <w:r w:rsidRPr="00817848">
        <w:rPr>
          <w:rFonts w:asciiTheme="minorHAnsi" w:hAnsiTheme="minorHAnsi" w:cstheme="maj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817848">
        <w:rPr>
          <w:rStyle w:val="StyleUnderline"/>
          <w:rFonts w:asciiTheme="minorHAnsi" w:hAnsiTheme="minorHAnsi" w:cstheme="majorHAnsi"/>
        </w:rPr>
        <w:t>Once we understand it, previously unconnected or baffling phenomena make sense</w:t>
      </w:r>
      <w:r w:rsidRPr="00817848">
        <w:rPr>
          <w:rFonts w:asciiTheme="minorHAnsi" w:hAnsiTheme="minorHAnsi" w:cstheme="majorHAnsi"/>
          <w:sz w:val="16"/>
        </w:rPr>
        <w:t xml:space="preserve">. </w:t>
      </w:r>
    </w:p>
    <w:p w14:paraId="66581334" w14:textId="77777777" w:rsidR="000419E4" w:rsidRPr="00817848" w:rsidRDefault="000419E4" w:rsidP="000419E4">
      <w:pPr>
        <w:rPr>
          <w:rFonts w:asciiTheme="minorHAnsi" w:hAnsiTheme="minorHAnsi" w:cstheme="majorHAnsi"/>
          <w:sz w:val="16"/>
        </w:rPr>
      </w:pPr>
      <w:r w:rsidRPr="00817848">
        <w:rPr>
          <w:rFonts w:asciiTheme="minorHAnsi" w:hAnsiTheme="minorHAnsi" w:cstheme="majorHAnsi"/>
          <w:sz w:val="16"/>
        </w:rPr>
        <w:t>Fourth, at the risk of stating the obvious, we prefer theories that explain an important</w:t>
      </w:r>
      <w:r w:rsidRPr="00817848">
        <w:rPr>
          <w:rStyle w:val="StyleUnderline"/>
          <w:rFonts w:asciiTheme="minorHAnsi" w:hAnsiTheme="minorHAnsi" w:cstheme="majorHAnsi"/>
        </w:rPr>
        <w:t xml:space="preserve"> </w:t>
      </w:r>
      <w:r w:rsidRPr="00817848">
        <w:rPr>
          <w:rFonts w:asciiTheme="minorHAnsi" w:hAnsiTheme="minorHAnsi" w:cstheme="maj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5BE59971" w14:textId="77777777" w:rsidR="000419E4" w:rsidRPr="00817848" w:rsidRDefault="000419E4" w:rsidP="000419E4">
      <w:pPr>
        <w:rPr>
          <w:rFonts w:asciiTheme="minorHAnsi" w:hAnsiTheme="minorHAnsi" w:cstheme="majorHAnsi"/>
          <w:sz w:val="16"/>
        </w:rPr>
      </w:pPr>
      <w:r w:rsidRPr="00817848">
        <w:rPr>
          <w:rStyle w:val="StyleUnderline"/>
          <w:rFonts w:asciiTheme="minorHAnsi" w:hAnsiTheme="minorHAnsi" w:cstheme="majorHAnsi"/>
        </w:rPr>
        <w:t xml:space="preserve">Fifth, a </w:t>
      </w:r>
      <w:r w:rsidRPr="00817848">
        <w:rPr>
          <w:rStyle w:val="StyleUnderline"/>
          <w:rFonts w:asciiTheme="minorHAnsi" w:hAnsiTheme="minorHAnsi" w:cstheme="majorHAnsi"/>
          <w:highlight w:val="cyan"/>
        </w:rPr>
        <w:t>theory is</w:t>
      </w:r>
      <w:r w:rsidRPr="00817848">
        <w:rPr>
          <w:rFonts w:asciiTheme="minorHAnsi" w:hAnsiTheme="minorHAnsi" w:cstheme="majorHAnsi"/>
          <w:sz w:val="16"/>
        </w:rPr>
        <w:t xml:space="preserve"> more </w:t>
      </w:r>
      <w:r w:rsidRPr="00817848">
        <w:rPr>
          <w:rStyle w:val="StyleUnderline"/>
          <w:rFonts w:asciiTheme="minorHAnsi" w:hAnsiTheme="minorHAnsi" w:cstheme="majorHAnsi"/>
          <w:highlight w:val="cyan"/>
        </w:rPr>
        <w:t xml:space="preserve">useful when it is </w:t>
      </w:r>
      <w:r w:rsidRPr="00817848">
        <w:rPr>
          <w:rStyle w:val="Emphasis"/>
          <w:rFonts w:asciiTheme="minorHAnsi" w:hAnsiTheme="minorHAnsi" w:cstheme="majorHAnsi"/>
          <w:highlight w:val="cyan"/>
        </w:rPr>
        <w:t>prescriptively rich</w:t>
      </w:r>
      <w:r w:rsidRPr="00817848">
        <w:rPr>
          <w:rFonts w:asciiTheme="minorHAnsi" w:hAnsiTheme="minorHAnsi" w:cstheme="majorHAnsi"/>
          <w:sz w:val="16"/>
        </w:rPr>
        <w:t xml:space="preserve">, i.e., when it yields useful recommendations (Van Evera 1997). For this reason, George advises scholars to “include in their research designs variables over which policymakers have some leverage” (George 2000, p. xiv; also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817848">
        <w:rPr>
          <w:rStyle w:val="StyleUnderline"/>
          <w:rFonts w:asciiTheme="minorHAnsi" w:hAnsiTheme="minorHAnsi" w:cstheme="majorHAnsi"/>
        </w:rPr>
        <w:t>a theory that accurately forecast the risk of war might provide a useful warning to policy makers even if the variables in the theory were not subject to manipulation</w:t>
      </w:r>
      <w:r w:rsidRPr="00817848">
        <w:rPr>
          <w:rFonts w:asciiTheme="minorHAnsi" w:hAnsiTheme="minorHAnsi" w:cstheme="majorHAnsi"/>
          <w:sz w:val="16"/>
        </w:rPr>
        <w:t xml:space="preserve">. </w:t>
      </w:r>
    </w:p>
    <w:p w14:paraId="123C5EF1" w14:textId="77777777" w:rsidR="000419E4" w:rsidRDefault="000419E4" w:rsidP="000419E4">
      <w:pPr>
        <w:rPr>
          <w:rFonts w:asciiTheme="minorHAnsi" w:hAnsiTheme="minorHAnsi" w:cstheme="majorHAnsi"/>
          <w:sz w:val="16"/>
        </w:rPr>
      </w:pPr>
      <w:r w:rsidRPr="00817848">
        <w:rPr>
          <w:rStyle w:val="StyleUnderline"/>
          <w:rFonts w:asciiTheme="minorHAnsi" w:hAnsiTheme="minorHAnsi" w:cstheme="majorHAnsi"/>
        </w:rPr>
        <w:t xml:space="preserve">Finally, theories are more valuable when they are </w:t>
      </w:r>
      <w:r w:rsidRPr="00817848">
        <w:rPr>
          <w:rStyle w:val="Emphasis"/>
          <w:rFonts w:asciiTheme="minorHAnsi" w:hAnsiTheme="minorHAnsi" w:cstheme="majorHAnsi"/>
        </w:rPr>
        <w:t>stated clearly</w:t>
      </w:r>
      <w:r w:rsidRPr="00817848">
        <w:rPr>
          <w:rFonts w:asciiTheme="minorHAnsi" w:hAnsiTheme="minorHAnsi" w:cstheme="majorHAnsi"/>
          <w:sz w:val="16"/>
        </w:rPr>
        <w:t xml:space="preserve">. Ceteris paribus, </w:t>
      </w:r>
      <w:r w:rsidRPr="00817848">
        <w:rPr>
          <w:rStyle w:val="StyleUnderline"/>
          <w:rFonts w:asciiTheme="minorHAnsi" w:hAnsiTheme="minorHAnsi" w:cstheme="majorHAnsi"/>
        </w:rPr>
        <w:t>a theory that is hard to understand is less useful simply because it takes more time for potential users to master it.</w:t>
      </w:r>
      <w:r w:rsidRPr="00817848">
        <w:rPr>
          <w:rFonts w:asciiTheme="minorHAnsi" w:hAnsiTheme="minorHAnsi" w:cstheme="majorHAnsi"/>
          <w:sz w:val="16"/>
        </w:rPr>
        <w:t xml:space="preserve"> Although academics often like to be obscure (because </w:t>
      </w:r>
      <w:r w:rsidRPr="00817848">
        <w:rPr>
          <w:rStyle w:val="StyleUnderline"/>
          <w:rFonts w:asciiTheme="minorHAnsi" w:hAnsiTheme="minorHAnsi" w:cstheme="majorHAnsi"/>
          <w:highlight w:val="cyan"/>
        </w:rPr>
        <w:t>incomprehensibility</w:t>
      </w:r>
      <w:r w:rsidRPr="00817848">
        <w:rPr>
          <w:rStyle w:val="StyleUnderline"/>
          <w:rFonts w:asciiTheme="minorHAnsi" w:hAnsiTheme="minorHAnsi" w:cstheme="majorHAnsi"/>
        </w:rPr>
        <w:t xml:space="preserve"> can</w:t>
      </w:r>
      <w:r w:rsidRPr="00817848">
        <w:rPr>
          <w:rFonts w:asciiTheme="minorHAnsi" w:hAnsiTheme="minorHAnsi" w:cstheme="majorHAnsi"/>
          <w:sz w:val="16"/>
        </w:rPr>
        <w:t xml:space="preserve"> both </w:t>
      </w:r>
      <w:r w:rsidRPr="00817848">
        <w:rPr>
          <w:rStyle w:val="StyleUnderline"/>
          <w:rFonts w:asciiTheme="minorHAnsi" w:hAnsiTheme="minorHAnsi" w:cstheme="majorHAnsi"/>
          <w:highlight w:val="cyan"/>
        </w:rPr>
        <w:t>make scholarship seem</w:t>
      </w:r>
      <w:r w:rsidRPr="00817848">
        <w:rPr>
          <w:rStyle w:val="StyleUnderline"/>
          <w:rFonts w:asciiTheme="minorHAnsi" w:hAnsiTheme="minorHAnsi" w:cstheme="majorHAnsi"/>
        </w:rPr>
        <w:t xml:space="preserve"> more </w:t>
      </w:r>
      <w:r w:rsidRPr="00817848">
        <w:rPr>
          <w:rStyle w:val="StyleUnderline"/>
          <w:rFonts w:asciiTheme="minorHAnsi" w:hAnsiTheme="minorHAnsi" w:cstheme="majorHAnsi"/>
          <w:highlight w:val="cyan"/>
        </w:rPr>
        <w:t>profound and</w:t>
      </w:r>
      <w:r w:rsidRPr="00817848">
        <w:rPr>
          <w:rStyle w:val="StyleUnderline"/>
          <w:rFonts w:asciiTheme="minorHAnsi" w:hAnsiTheme="minorHAnsi" w:cstheme="majorHAnsi"/>
        </w:rPr>
        <w:t xml:space="preserve"> make it </w:t>
      </w:r>
      <w:r w:rsidRPr="00817848">
        <w:rPr>
          <w:rStyle w:val="StyleUnderline"/>
          <w:rFonts w:asciiTheme="minorHAnsi" w:hAnsiTheme="minorHAnsi" w:cstheme="majorHAnsi"/>
          <w:highlight w:val="cyan"/>
        </w:rPr>
        <w:t>harder to tell when</w:t>
      </w:r>
      <w:r w:rsidRPr="00817848">
        <w:rPr>
          <w:rStyle w:val="StyleUnderline"/>
          <w:rFonts w:asciiTheme="minorHAnsi" w:hAnsiTheme="minorHAnsi" w:cstheme="majorHAnsi"/>
        </w:rPr>
        <w:t xml:space="preserve"> a particular </w:t>
      </w:r>
      <w:r w:rsidRPr="00817848">
        <w:rPr>
          <w:rStyle w:val="StyleUnderline"/>
          <w:rFonts w:asciiTheme="minorHAnsi" w:hAnsiTheme="minorHAnsi" w:cstheme="majorHAnsi"/>
          <w:highlight w:val="cyan"/>
        </w:rPr>
        <w:t>argument is wrong</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opacity</w:t>
      </w:r>
      <w:r w:rsidRPr="00817848">
        <w:rPr>
          <w:rStyle w:val="Emphasis"/>
          <w:rFonts w:asciiTheme="minorHAnsi" w:hAnsiTheme="minorHAnsi" w:cstheme="majorHAnsi"/>
        </w:rPr>
        <w:t xml:space="preserve"> impedes</w:t>
      </w:r>
      <w:r w:rsidRPr="00817848">
        <w:rPr>
          <w:rFonts w:asciiTheme="minorHAnsi" w:hAnsiTheme="minorHAnsi" w:cstheme="majorHAnsi"/>
          <w:sz w:val="16"/>
        </w:rPr>
        <w:t xml:space="preserve"> scientific </w:t>
      </w:r>
      <w:r w:rsidRPr="00817848">
        <w:rPr>
          <w:rStyle w:val="Emphasis"/>
          <w:rFonts w:asciiTheme="minorHAnsi" w:hAnsiTheme="minorHAnsi" w:cstheme="majorHAnsi"/>
        </w:rPr>
        <w:t xml:space="preserve">progress and </w:t>
      </w:r>
      <w:r w:rsidRPr="00817848">
        <w:rPr>
          <w:rStyle w:val="Emphasis"/>
          <w:rFonts w:asciiTheme="minorHAnsi" w:hAnsiTheme="minorHAnsi" w:cstheme="majorHAnsi"/>
          <w:highlight w:val="cyan"/>
        </w:rPr>
        <w:t>is not a virtue</w:t>
      </w:r>
      <w:r w:rsidRPr="00817848">
        <w:rPr>
          <w:rFonts w:asciiTheme="minorHAnsi" w:hAnsiTheme="minorHAnsi" w:cstheme="majorHAnsi"/>
          <w:sz w:val="16"/>
        </w:rPr>
        <w:t xml:space="preserve"> in theoreticalwork. </w:t>
      </w:r>
      <w:r w:rsidRPr="00817848">
        <w:rPr>
          <w:rStyle w:val="StyleUnderline"/>
          <w:rFonts w:asciiTheme="minorHAnsi" w:hAnsiTheme="minorHAnsi" w:cstheme="majorHAnsi"/>
        </w:rPr>
        <w:t xml:space="preserve">An </w:t>
      </w:r>
      <w:r w:rsidRPr="00817848">
        <w:rPr>
          <w:rStyle w:val="StyleUnderline"/>
          <w:rFonts w:asciiTheme="minorHAnsi" w:hAnsiTheme="minorHAnsi" w:cstheme="majorHAnsi"/>
          <w:highlight w:val="cyan"/>
        </w:rPr>
        <w:t>obscure</w:t>
      </w:r>
      <w:r w:rsidRPr="00817848">
        <w:rPr>
          <w:rStyle w:val="StyleUnderline"/>
          <w:rFonts w:asciiTheme="minorHAnsi" w:hAnsiTheme="minorHAnsi" w:cstheme="majorHAnsi"/>
        </w:rPr>
        <w:t xml:space="preserve"> and impenetrable </w:t>
      </w:r>
      <w:r w:rsidRPr="00817848">
        <w:rPr>
          <w:rStyle w:val="StyleUnderline"/>
          <w:rFonts w:asciiTheme="minorHAnsi" w:hAnsiTheme="minorHAnsi" w:cstheme="majorHAnsi"/>
          <w:highlight w:val="cyan"/>
        </w:rPr>
        <w:t>theory is</w:t>
      </w:r>
      <w:r w:rsidRPr="00817848">
        <w:rPr>
          <w:rStyle w:val="StyleUnderline"/>
          <w:rFonts w:asciiTheme="minorHAnsi" w:hAnsiTheme="minorHAnsi" w:cstheme="majorHAnsi"/>
        </w:rPr>
        <w:t xml:space="preserve"> also </w:t>
      </w:r>
      <w:r w:rsidRPr="00817848">
        <w:rPr>
          <w:rStyle w:val="StyleUnderline"/>
          <w:rFonts w:asciiTheme="minorHAnsi" w:hAnsiTheme="minorHAnsi" w:cstheme="majorHAnsi"/>
          <w:highlight w:val="cyan"/>
        </w:rPr>
        <w:t>less likely to influence</w:t>
      </w:r>
      <w:r w:rsidRPr="00817848">
        <w:rPr>
          <w:rFonts w:asciiTheme="minorHAnsi" w:hAnsiTheme="minorHAnsi" w:cstheme="majorHAnsi"/>
          <w:sz w:val="16"/>
        </w:rPr>
        <w:t xml:space="preserve"> busy </w:t>
      </w:r>
      <w:r w:rsidRPr="00817848">
        <w:rPr>
          <w:rStyle w:val="StyleUnderline"/>
          <w:rFonts w:asciiTheme="minorHAnsi" w:hAnsiTheme="minorHAnsi" w:cstheme="majorHAnsi"/>
          <w:highlight w:val="cyan"/>
        </w:rPr>
        <w:t>policy</w:t>
      </w:r>
      <w:r w:rsidRPr="00817848">
        <w:rPr>
          <w:rStyle w:val="StyleUnderline"/>
          <w:rFonts w:asciiTheme="minorHAnsi" w:hAnsiTheme="minorHAnsi" w:cstheme="majorHAnsi"/>
        </w:rPr>
        <w:t xml:space="preserve"> makers</w:t>
      </w:r>
      <w:r w:rsidRPr="00817848">
        <w:rPr>
          <w:rFonts w:asciiTheme="minorHAnsi" w:hAnsiTheme="minorHAnsi" w:cstheme="majorHAnsi"/>
          <w:sz w:val="16"/>
        </w:rPr>
        <w:t>.</w:t>
      </w:r>
    </w:p>
    <w:p w14:paraId="28E86935" w14:textId="311303B1" w:rsidR="000419E4" w:rsidRDefault="000419E4" w:rsidP="000419E4"/>
    <w:p w14:paraId="71AC8123" w14:textId="77777777" w:rsidR="000419E4" w:rsidRPr="00282758" w:rsidRDefault="000419E4" w:rsidP="000419E4">
      <w:pPr>
        <w:pStyle w:val="Heading4"/>
        <w:rPr>
          <w:rFonts w:cs="Arial"/>
        </w:rPr>
      </w:pPr>
      <w:r w:rsidRPr="00282758">
        <w:rPr>
          <w:rFonts w:cs="Arial"/>
        </w:rPr>
        <w:lastRenderedPageBreak/>
        <w:t xml:space="preserve">Regulated capitalism solves </w:t>
      </w:r>
      <w:r w:rsidRPr="00282758">
        <w:rPr>
          <w:rFonts w:cs="Arial"/>
          <w:u w:val="single"/>
        </w:rPr>
        <w:t>war</w:t>
      </w:r>
      <w:r w:rsidRPr="00282758">
        <w:rPr>
          <w:rFonts w:cs="Arial"/>
        </w:rPr>
        <w:t xml:space="preserve">, </w:t>
      </w:r>
      <w:r w:rsidRPr="00282758">
        <w:rPr>
          <w:rFonts w:cs="Arial"/>
          <w:u w:val="single"/>
        </w:rPr>
        <w:t>environment</w:t>
      </w:r>
      <w:r w:rsidRPr="00282758">
        <w:rPr>
          <w:rFonts w:cs="Arial"/>
        </w:rPr>
        <w:t xml:space="preserve">, and </w:t>
      </w:r>
      <w:r w:rsidRPr="00282758">
        <w:rPr>
          <w:rFonts w:cs="Arial"/>
          <w:u w:val="single"/>
        </w:rPr>
        <w:t>quality of life</w:t>
      </w:r>
      <w:r w:rsidRPr="00282758">
        <w:rPr>
          <w:rFonts w:cs="Arial"/>
        </w:rPr>
        <w:t xml:space="preserve">---alternatives increase </w:t>
      </w:r>
      <w:r w:rsidRPr="00282758">
        <w:rPr>
          <w:rFonts w:cs="Arial"/>
          <w:u w:val="single"/>
        </w:rPr>
        <w:t>degradation</w:t>
      </w:r>
      <w:r w:rsidRPr="00282758">
        <w:rPr>
          <w:rFonts w:cs="Arial"/>
        </w:rPr>
        <w:t xml:space="preserve"> and </w:t>
      </w:r>
      <w:r w:rsidRPr="00282758">
        <w:rPr>
          <w:rFonts w:cs="Arial"/>
          <w:u w:val="single"/>
        </w:rPr>
        <w:t>poverty</w:t>
      </w:r>
      <w:r w:rsidRPr="00282758">
        <w:rPr>
          <w:rFonts w:cs="Arial"/>
        </w:rPr>
        <w:t xml:space="preserve">. Prefer </w:t>
      </w:r>
      <w:r w:rsidRPr="00282758">
        <w:rPr>
          <w:rFonts w:cs="Arial"/>
          <w:u w:val="single"/>
        </w:rPr>
        <w:t>empirical</w:t>
      </w:r>
      <w:r w:rsidRPr="00282758">
        <w:rPr>
          <w:rFonts w:cs="Arial"/>
        </w:rPr>
        <w:t xml:space="preserve"> and </w:t>
      </w:r>
      <w:r w:rsidRPr="00282758">
        <w:rPr>
          <w:rFonts w:cs="Arial"/>
          <w:u w:val="single"/>
        </w:rPr>
        <w:t>measurable</w:t>
      </w:r>
      <w:r w:rsidRPr="00282758">
        <w:rPr>
          <w:rFonts w:cs="Arial"/>
        </w:rPr>
        <w:t xml:space="preserve"> indicators. </w:t>
      </w:r>
    </w:p>
    <w:p w14:paraId="01E318ED" w14:textId="77777777" w:rsidR="000419E4" w:rsidRPr="00282758" w:rsidRDefault="000419E4" w:rsidP="000419E4">
      <w:pPr>
        <w:rPr>
          <w:rFonts w:cs="Arial"/>
        </w:rPr>
      </w:pPr>
      <w:r w:rsidRPr="00282758">
        <w:rPr>
          <w:rFonts w:cs="Arial"/>
        </w:rPr>
        <w:t xml:space="preserve">Mark </w:t>
      </w:r>
      <w:r w:rsidRPr="00282758">
        <w:rPr>
          <w:rStyle w:val="Style13ptBold"/>
          <w:rFonts w:cs="Arial"/>
        </w:rPr>
        <w:t>Budolfson 21</w:t>
      </w:r>
      <w:r w:rsidRPr="00282758">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03FDD4C" w14:textId="77777777" w:rsidR="000419E4" w:rsidRPr="00282758" w:rsidRDefault="000419E4" w:rsidP="000419E4">
      <w:pPr>
        <w:rPr>
          <w:rFonts w:cs="Arial"/>
          <w:sz w:val="16"/>
        </w:rPr>
      </w:pPr>
      <w:r w:rsidRPr="00282758">
        <w:rPr>
          <w:rStyle w:val="StyleUnderline"/>
          <w:rFonts w:cs="Arial"/>
        </w:rPr>
        <w:t>Discourse on food ethics often advocates</w:t>
      </w:r>
      <w:r w:rsidRPr="00282758">
        <w:rPr>
          <w:rFonts w:cs="Arial"/>
          <w:sz w:val="16"/>
        </w:rPr>
        <w:t xml:space="preserve"> the </w:t>
      </w:r>
      <w:r w:rsidRPr="00282758">
        <w:rPr>
          <w:rStyle w:val="Emphasis"/>
        </w:rPr>
        <w:t>anti-capitalist idea</w:t>
      </w:r>
      <w:r w:rsidRPr="00282758">
        <w:rPr>
          <w:rFonts w:cs="Arial"/>
          <w:sz w:val="16"/>
        </w:rPr>
        <w:t xml:space="preserve"> </w:t>
      </w:r>
      <w:r w:rsidRPr="00282758">
        <w:rPr>
          <w:rStyle w:val="StyleUnderline"/>
          <w:rFonts w:cs="Arial"/>
        </w:rPr>
        <w:t xml:space="preserve">that we need </w:t>
      </w:r>
      <w:r w:rsidRPr="00282758">
        <w:rPr>
          <w:rStyle w:val="Emphasis"/>
        </w:rPr>
        <w:t>less capitalism, less growth, and less globalization</w:t>
      </w:r>
      <w:r w:rsidRPr="00282758">
        <w:rPr>
          <w:rFonts w:cs="Arial"/>
          <w:sz w:val="16"/>
        </w:rPr>
        <w:t xml:space="preserve"> if we want to make the world a better and more equitable place, </w:t>
      </w:r>
      <w:r w:rsidRPr="00282758">
        <w:rPr>
          <w:rStyle w:val="StyleUnderline"/>
          <w:rFonts w:cs="Arial"/>
        </w:rPr>
        <w:t>with arguments focused on</w:t>
      </w:r>
      <w:r w:rsidRPr="00282758">
        <w:rPr>
          <w:rFonts w:cs="Arial"/>
          <w:sz w:val="16"/>
        </w:rPr>
        <w:t xml:space="preserve"> applications to food, globalization, and a </w:t>
      </w:r>
      <w:r w:rsidRPr="00282758">
        <w:rPr>
          <w:rStyle w:val="StyleUnderline"/>
          <w:rFonts w:cs="Arial"/>
        </w:rPr>
        <w:t>just society</w:t>
      </w:r>
      <w:r w:rsidRPr="00282758">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D194BA2" w14:textId="77777777" w:rsidR="000419E4" w:rsidRPr="00282758" w:rsidRDefault="000419E4" w:rsidP="000419E4">
      <w:pPr>
        <w:rPr>
          <w:rFonts w:cs="Arial"/>
          <w:sz w:val="16"/>
        </w:rPr>
      </w:pPr>
      <w:r w:rsidRPr="00282758">
        <w:rPr>
          <w:rFonts w:cs="Arial"/>
          <w:sz w:val="16"/>
        </w:rPr>
        <w:t xml:space="preserve">More generally, </w:t>
      </w:r>
      <w:r w:rsidRPr="00282758">
        <w:rPr>
          <w:rStyle w:val="StyleUnderline"/>
          <w:rFonts w:cs="Arial"/>
        </w:rPr>
        <w:t>discourse on global ethics, environment, and political theory</w:t>
      </w:r>
      <w:r w:rsidRPr="00282758">
        <w:rPr>
          <w:rFonts w:cs="Arial"/>
          <w:sz w:val="16"/>
        </w:rPr>
        <w:t xml:space="preserve"> in much of academia—and in society—increasingly </w:t>
      </w:r>
      <w:r w:rsidRPr="00282758">
        <w:rPr>
          <w:rStyle w:val="StyleUnderline"/>
          <w:rFonts w:cs="Arial"/>
        </w:rPr>
        <w:t>features this anti-capitalist idea</w:t>
      </w:r>
      <w:r w:rsidRPr="00282758">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E7757F8" w14:textId="77777777" w:rsidR="000419E4" w:rsidRPr="00282758" w:rsidRDefault="000419E4" w:rsidP="000419E4">
      <w:pPr>
        <w:rPr>
          <w:rFonts w:cs="Arial"/>
          <w:sz w:val="16"/>
        </w:rPr>
      </w:pPr>
      <w:r w:rsidRPr="00282758">
        <w:rPr>
          <w:rStyle w:val="StyleUnderline"/>
          <w:rFonts w:cs="Arial"/>
        </w:rPr>
        <w:t>It is</w:t>
      </w:r>
      <w:r w:rsidRPr="00282758">
        <w:rPr>
          <w:rFonts w:cs="Arial"/>
          <w:sz w:val="16"/>
        </w:rPr>
        <w:t xml:space="preserve"> therefore </w:t>
      </w:r>
      <w:r w:rsidRPr="00282758">
        <w:rPr>
          <w:rStyle w:val="StyleUnderline"/>
          <w:rFonts w:cs="Arial"/>
        </w:rPr>
        <w:t xml:space="preserve">important to ask whether this anti-capitalist idea is justified by </w:t>
      </w:r>
      <w:r w:rsidRPr="00282758">
        <w:rPr>
          <w:rStyle w:val="Emphasis"/>
        </w:rPr>
        <w:t>reason and evidence</w:t>
      </w:r>
      <w:r w:rsidRPr="00282758">
        <w:rPr>
          <w:rFonts w:cs="Arial"/>
          <w:sz w:val="16"/>
        </w:rPr>
        <w:t xml:space="preserve"> that is as strong as the degree of confidence placed in it by activists and many commentators on food ethics, global ethics, and political theory, more generally.</w:t>
      </w:r>
    </w:p>
    <w:p w14:paraId="037691AD" w14:textId="77777777" w:rsidR="000419E4" w:rsidRPr="00282758" w:rsidRDefault="000419E4" w:rsidP="000419E4">
      <w:pPr>
        <w:rPr>
          <w:rFonts w:cs="Arial"/>
          <w:sz w:val="16"/>
        </w:rPr>
      </w:pPr>
      <w:r w:rsidRPr="00282758">
        <w:rPr>
          <w:rFonts w:cs="Arial"/>
          <w:sz w:val="16"/>
        </w:rPr>
        <w:t xml:space="preserve">In fact, many </w:t>
      </w:r>
      <w:r w:rsidRPr="00282758">
        <w:rPr>
          <w:rStyle w:val="Emphasis"/>
        </w:rPr>
        <w:t>experts</w:t>
      </w:r>
      <w:r w:rsidRPr="00282758">
        <w:rPr>
          <w:rFonts w:cs="Arial"/>
          <w:sz w:val="16"/>
        </w:rPr>
        <w:t xml:space="preserve"> </w:t>
      </w:r>
      <w:r w:rsidRPr="00282758">
        <w:rPr>
          <w:rStyle w:val="StyleUnderline"/>
          <w:rFonts w:cs="Arial"/>
        </w:rPr>
        <w:t xml:space="preserve">argue that this anti-capitalist idea is </w:t>
      </w:r>
      <w:r w:rsidRPr="00282758">
        <w:rPr>
          <w:rStyle w:val="Emphasis"/>
        </w:rPr>
        <w:t>not supported by reason and argument and is actually wrong</w:t>
      </w:r>
      <w:r w:rsidRPr="00282758">
        <w:rPr>
          <w:rFonts w:cs="Arial"/>
          <w:sz w:val="16"/>
        </w:rPr>
        <w:t xml:space="preserve">. The main contribution of this essay is to explain the structure of the leading arguments against the anti-capitalist idea, and in favor of the opposite conclusion. </w:t>
      </w:r>
      <w:r w:rsidRPr="00282758">
        <w:rPr>
          <w:rStyle w:val="StyleUnderline"/>
          <w:rFonts w:cs="Arial"/>
        </w:rPr>
        <w:t>I</w:t>
      </w:r>
      <w:r w:rsidRPr="00282758">
        <w:rPr>
          <w:rFonts w:cs="Arial"/>
          <w:sz w:val="16"/>
        </w:rPr>
        <w:t xml:space="preserve"> begin by </w:t>
      </w:r>
      <w:r w:rsidRPr="00282758">
        <w:rPr>
          <w:rStyle w:val="StyleUnderline"/>
          <w:rFonts w:cs="Arial"/>
        </w:rPr>
        <w:t>focus</w:t>
      </w:r>
      <w:r w:rsidRPr="00282758">
        <w:rPr>
          <w:rFonts w:cs="Arial"/>
          <w:sz w:val="16"/>
        </w:rPr>
        <w:t xml:space="preserve">ing </w:t>
      </w:r>
      <w:r w:rsidRPr="00282758">
        <w:rPr>
          <w:rStyle w:val="StyleUnderline"/>
          <w:rFonts w:cs="Arial"/>
        </w:rPr>
        <w:t>on</w:t>
      </w:r>
      <w:r w:rsidRPr="00282758">
        <w:rPr>
          <w:rFonts w:cs="Arial"/>
          <w:sz w:val="16"/>
        </w:rPr>
        <w:t xml:space="preserve"> the general argument in favor of </w:t>
      </w:r>
      <w:r w:rsidRPr="00282758">
        <w:rPr>
          <w:rStyle w:val="Emphasis"/>
        </w:rPr>
        <w:t>well-</w:t>
      </w:r>
      <w:r w:rsidRPr="00282758">
        <w:rPr>
          <w:rStyle w:val="Emphasis"/>
          <w:highlight w:val="cyan"/>
        </w:rPr>
        <w:t>regulated</w:t>
      </w:r>
      <w:r w:rsidRPr="00282758">
        <w:rPr>
          <w:rStyle w:val="Emphasis"/>
        </w:rPr>
        <w:t xml:space="preserve"> globalized </w:t>
      </w:r>
      <w:r w:rsidRPr="00282758">
        <w:rPr>
          <w:rStyle w:val="Emphasis"/>
          <w:highlight w:val="cyan"/>
        </w:rPr>
        <w:t>capitalism</w:t>
      </w:r>
      <w:r w:rsidRPr="00282758">
        <w:rPr>
          <w:rStyle w:val="StyleUnderline"/>
          <w:rFonts w:cs="Arial"/>
        </w:rPr>
        <w:t xml:space="preserve"> as the key to a </w:t>
      </w:r>
      <w:r w:rsidRPr="00282758">
        <w:rPr>
          <w:rStyle w:val="Emphasis"/>
        </w:rPr>
        <w:t>just, flourishing, and environmentally healthy world</w:t>
      </w:r>
      <w:r w:rsidRPr="00282758">
        <w:rPr>
          <w:rStyle w:val="StyleUnderline"/>
          <w:rFonts w:cs="Arial"/>
        </w:rPr>
        <w:t>. This is</w:t>
      </w:r>
      <w:r w:rsidRPr="00282758">
        <w:rPr>
          <w:rFonts w:cs="Arial"/>
          <w:sz w:val="16"/>
        </w:rPr>
        <w:t xml:space="preserve"> the most important of all of the arguments in terms of its consequences for health, wellbeing, and justice, and it is </w:t>
      </w:r>
      <w:r w:rsidRPr="00282758">
        <w:rPr>
          <w:rStyle w:val="StyleUnderline"/>
          <w:rFonts w:cs="Arial"/>
          <w:highlight w:val="cyan"/>
        </w:rPr>
        <w:t>endorsed by experts in</w:t>
      </w:r>
      <w:r w:rsidRPr="00282758">
        <w:rPr>
          <w:rStyle w:val="StyleUnderline"/>
          <w:rFonts w:cs="Arial"/>
        </w:rPr>
        <w:t xml:space="preserve"> the </w:t>
      </w:r>
      <w:r w:rsidRPr="00282758">
        <w:rPr>
          <w:rStyle w:val="Emphasis"/>
          <w:highlight w:val="cyan"/>
        </w:rPr>
        <w:t>empirically minded disciplines</w:t>
      </w:r>
      <w:r w:rsidRPr="00282758">
        <w:rPr>
          <w:rFonts w:cs="Arial"/>
          <w:sz w:val="16"/>
        </w:rPr>
        <w:t xml:space="preserve"> best placed to analyze the issue, </w:t>
      </w:r>
      <w:r w:rsidRPr="00282758">
        <w:rPr>
          <w:rStyle w:val="StyleUnderline"/>
          <w:rFonts w:cs="Arial"/>
        </w:rPr>
        <w:t>including experts in long-run global development, human health, wellbeing, economics, law, public policy, and other related disciplines</w:t>
      </w:r>
      <w:r w:rsidRPr="00282758">
        <w:rPr>
          <w:rFonts w:cs="Arial"/>
          <w:sz w:val="16"/>
        </w:rPr>
        <w:t xml:space="preserve">. On the basis of the arguments outlined below, </w:t>
      </w:r>
      <w:r w:rsidRPr="00282758">
        <w:rPr>
          <w:rStyle w:val="StyleUnderline"/>
          <w:rFonts w:cs="Arial"/>
        </w:rPr>
        <w:t>well-regulated capitalism has been endorsed</w:t>
      </w:r>
      <w:r w:rsidRPr="00282758">
        <w:rPr>
          <w:rFonts w:cs="Arial"/>
          <w:sz w:val="16"/>
        </w:rPr>
        <w:t xml:space="preserve"> by recent Democratic presidents of the United States such as Barack Obama, and </w:t>
      </w:r>
      <w:r w:rsidRPr="00282758">
        <w:rPr>
          <w:rStyle w:val="StyleUnderline"/>
          <w:rFonts w:cs="Arial"/>
        </w:rPr>
        <w:t>by progressive Nobel laureates</w:t>
      </w:r>
      <w:r w:rsidRPr="00282758">
        <w:rPr>
          <w:rFonts w:cs="Arial"/>
          <w:sz w:val="16"/>
        </w:rPr>
        <w:t xml:space="preserve"> who have devoted their lives to human development and more equitable societies, </w:t>
      </w:r>
      <w:r w:rsidRPr="00282758">
        <w:rPr>
          <w:rStyle w:val="StyleUnderline"/>
          <w:rFonts w:cs="Arial"/>
        </w:rPr>
        <w:t>as well as by</w:t>
      </w:r>
      <w:r w:rsidRPr="00282758">
        <w:rPr>
          <w:rFonts w:cs="Arial"/>
          <w:sz w:val="16"/>
        </w:rPr>
        <w:t xml:space="preserve"> a wide range of </w:t>
      </w:r>
      <w:r w:rsidRPr="00282758">
        <w:rPr>
          <w:rStyle w:val="StyleUnderline"/>
          <w:rFonts w:cs="Arial"/>
        </w:rPr>
        <w:t xml:space="preserve">experts in government and leading </w:t>
      </w:r>
      <w:r w:rsidRPr="00282758">
        <w:rPr>
          <w:rStyle w:val="Emphasis"/>
        </w:rPr>
        <w:t>n</w:t>
      </w:r>
      <w:r w:rsidRPr="00282758">
        <w:rPr>
          <w:rFonts w:cs="Arial"/>
          <w:sz w:val="16"/>
        </w:rPr>
        <w:t>on</w:t>
      </w:r>
      <w:r w:rsidRPr="00282758">
        <w:rPr>
          <w:rStyle w:val="Emphasis"/>
        </w:rPr>
        <w:t>g</w:t>
      </w:r>
      <w:r w:rsidRPr="00282758">
        <w:rPr>
          <w:rFonts w:cs="Arial"/>
          <w:sz w:val="16"/>
        </w:rPr>
        <w:t xml:space="preserve">overnmental </w:t>
      </w:r>
      <w:r w:rsidRPr="00282758">
        <w:rPr>
          <w:rStyle w:val="Emphasis"/>
        </w:rPr>
        <w:t>o</w:t>
      </w:r>
      <w:r w:rsidRPr="00282758">
        <w:rPr>
          <w:rFonts w:cs="Arial"/>
          <w:sz w:val="16"/>
        </w:rPr>
        <w:t>rganization</w:t>
      </w:r>
      <w:r w:rsidRPr="00282758">
        <w:rPr>
          <w:rStyle w:val="Emphasis"/>
        </w:rPr>
        <w:t>s</w:t>
      </w:r>
      <w:r w:rsidRPr="00282758">
        <w:rPr>
          <w:rFonts w:cs="Arial"/>
          <w:sz w:val="16"/>
        </w:rPr>
        <w:t>.</w:t>
      </w:r>
    </w:p>
    <w:p w14:paraId="76BF3F62" w14:textId="77777777" w:rsidR="000419E4" w:rsidRPr="00282758" w:rsidRDefault="000419E4" w:rsidP="000419E4">
      <w:pPr>
        <w:rPr>
          <w:rFonts w:cs="Arial"/>
          <w:sz w:val="16"/>
          <w:szCs w:val="16"/>
        </w:rPr>
      </w:pPr>
      <w:r w:rsidRPr="00282758">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21EF92E2" w14:textId="77777777" w:rsidR="000419E4" w:rsidRPr="00282758" w:rsidRDefault="000419E4" w:rsidP="000419E4">
      <w:pPr>
        <w:rPr>
          <w:rFonts w:cs="Arial"/>
          <w:sz w:val="16"/>
          <w:szCs w:val="16"/>
        </w:rPr>
      </w:pPr>
      <w:r w:rsidRPr="00282758">
        <w:rPr>
          <w:rFonts w:cs="Arial"/>
          <w:sz w:val="16"/>
          <w:szCs w:val="16"/>
        </w:rPr>
        <w:t>Arguments for and against Forms of Capitalism</w:t>
      </w:r>
    </w:p>
    <w:p w14:paraId="7EE29A60" w14:textId="77777777" w:rsidR="000419E4" w:rsidRPr="00282758" w:rsidRDefault="000419E4" w:rsidP="000419E4">
      <w:pPr>
        <w:rPr>
          <w:rFonts w:cs="Arial"/>
          <w:sz w:val="16"/>
          <w:szCs w:val="16"/>
        </w:rPr>
      </w:pPr>
      <w:r w:rsidRPr="00282758">
        <w:rPr>
          <w:rFonts w:cs="Arial"/>
          <w:sz w:val="16"/>
          <w:szCs w:val="16"/>
        </w:rPr>
        <w:t>The Argument against Capitalism</w:t>
      </w:r>
    </w:p>
    <w:p w14:paraId="56495081" w14:textId="77777777" w:rsidR="000419E4" w:rsidRPr="00282758" w:rsidRDefault="000419E4" w:rsidP="000419E4">
      <w:pPr>
        <w:rPr>
          <w:rFonts w:cs="Arial"/>
          <w:sz w:val="16"/>
        </w:rPr>
      </w:pPr>
      <w:r w:rsidRPr="00282758">
        <w:rPr>
          <w:rStyle w:val="StyleUnderline"/>
          <w:rFonts w:cs="Arial"/>
        </w:rPr>
        <w:t>Capitalism is</w:t>
      </w:r>
      <w:r w:rsidRPr="00282758">
        <w:rPr>
          <w:rFonts w:cs="Arial"/>
          <w:sz w:val="16"/>
        </w:rPr>
        <w:t xml:space="preserve"> often </w:t>
      </w:r>
      <w:r w:rsidRPr="00282758">
        <w:rPr>
          <w:rStyle w:val="StyleUnderline"/>
          <w:rFonts w:cs="Arial"/>
        </w:rPr>
        <w:t>argued to be a key driver of many of society's ills: inequalities, pollution</w:t>
      </w:r>
      <w:r w:rsidRPr="00282758">
        <w:rPr>
          <w:rFonts w:cs="Arial"/>
          <w:sz w:val="16"/>
        </w:rPr>
        <w:t xml:space="preserve">, land use changes, </w:t>
      </w:r>
      <w:r w:rsidRPr="00282758">
        <w:rPr>
          <w:rStyle w:val="StyleUnderline"/>
          <w:rFonts w:cs="Arial"/>
        </w:rPr>
        <w:t>and incentives that cause people to live differently than in their ideal dreams</w:t>
      </w:r>
      <w:r w:rsidRPr="00282758">
        <w:rPr>
          <w:rFonts w:cs="Arial"/>
          <w:sz w:val="16"/>
        </w:rPr>
        <w:t>. Capitalism can sometimes deepen injustices. These negative consequences are easy to see—resting, as they do, at the center of many of society's greatest challenges.3</w:t>
      </w:r>
    </w:p>
    <w:p w14:paraId="55A259FA" w14:textId="77777777" w:rsidR="000419E4" w:rsidRPr="00282758" w:rsidRDefault="000419E4" w:rsidP="000419E4">
      <w:pPr>
        <w:rPr>
          <w:rFonts w:cs="Arial"/>
          <w:sz w:val="16"/>
          <w:szCs w:val="16"/>
        </w:rPr>
      </w:pPr>
      <w:r w:rsidRPr="00282758">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w:t>
      </w:r>
      <w:r w:rsidRPr="00282758">
        <w:rPr>
          <w:rFonts w:cs="Arial"/>
          <w:sz w:val="16"/>
          <w:szCs w:val="16"/>
        </w:rPr>
        <w:lastRenderedPageBreak/>
        <w:t>challenges to capitalism. And in light of these challenges, it is reasonable to consider the possibility that perhaps a different economic system altogether would be more equitable and beneficial to the global population.</w:t>
      </w:r>
    </w:p>
    <w:p w14:paraId="5062A1FD" w14:textId="77777777" w:rsidR="000419E4" w:rsidRPr="00282758" w:rsidRDefault="000419E4" w:rsidP="000419E4">
      <w:pPr>
        <w:rPr>
          <w:rFonts w:cs="Arial"/>
          <w:sz w:val="16"/>
          <w:szCs w:val="16"/>
        </w:rPr>
      </w:pPr>
      <w:r w:rsidRPr="00282758">
        <w:rPr>
          <w:rFonts w:cs="Arial"/>
          <w:sz w:val="16"/>
          <w:szCs w:val="16"/>
        </w:rPr>
        <w:t>The Argument for Well-Regulated Capitalism</w:t>
      </w:r>
    </w:p>
    <w:p w14:paraId="72ED3C67" w14:textId="77777777" w:rsidR="000419E4" w:rsidRPr="00282758" w:rsidRDefault="000419E4" w:rsidP="000419E4">
      <w:pPr>
        <w:rPr>
          <w:rFonts w:cs="Arial"/>
          <w:sz w:val="16"/>
        </w:rPr>
      </w:pPr>
      <w:r w:rsidRPr="00282758">
        <w:rPr>
          <w:rFonts w:cs="Arial"/>
          <w:sz w:val="16"/>
        </w:rPr>
        <w:t xml:space="preserve">However, </w:t>
      </w:r>
      <w:r w:rsidRPr="00282758">
        <w:rPr>
          <w:rStyle w:val="Emphasis"/>
        </w:rPr>
        <w:t>things are more complicated than the arguments above would suggest</w:t>
      </w:r>
      <w:r w:rsidRPr="00282758">
        <w:rPr>
          <w:rFonts w:cs="Arial"/>
          <w:sz w:val="16"/>
        </w:rPr>
        <w:t xml:space="preserve">, and </w:t>
      </w:r>
      <w:r w:rsidRPr="00282758">
        <w:rPr>
          <w:rStyle w:val="StyleUnderline"/>
          <w:rFonts w:cs="Arial"/>
        </w:rPr>
        <w:t>the benefits of capitalism</w:t>
      </w:r>
      <w:r w:rsidRPr="00282758">
        <w:rPr>
          <w:rFonts w:cs="Arial"/>
          <w:sz w:val="16"/>
        </w:rPr>
        <w:t xml:space="preserve">, especially for the world's poorest and most vulnerable people, </w:t>
      </w:r>
      <w:r w:rsidRPr="00282758">
        <w:rPr>
          <w:rStyle w:val="StyleUnderline"/>
          <w:rFonts w:cs="Arial"/>
        </w:rPr>
        <w:t>are</w:t>
      </w:r>
      <w:r w:rsidRPr="00282758">
        <w:rPr>
          <w:rFonts w:cs="Arial"/>
          <w:sz w:val="16"/>
        </w:rPr>
        <w:t xml:space="preserve"> in fact myriad and </w:t>
      </w:r>
      <w:r w:rsidRPr="00282758">
        <w:rPr>
          <w:rStyle w:val="Emphasis"/>
        </w:rPr>
        <w:t>significant</w:t>
      </w:r>
      <w:r w:rsidRPr="00282758">
        <w:rPr>
          <w:rFonts w:cs="Arial"/>
          <w:sz w:val="16"/>
        </w:rPr>
        <w:t xml:space="preserve">. In addition, as we will see in this section, many experts argue that </w:t>
      </w:r>
      <w:r w:rsidRPr="00282758">
        <w:rPr>
          <w:rStyle w:val="Emphasis"/>
          <w:highlight w:val="cyan"/>
        </w:rPr>
        <w:t xml:space="preserve">capitalism is not the </w:t>
      </w:r>
      <w:r w:rsidRPr="00282758">
        <w:rPr>
          <w:rStyle w:val="Emphasis"/>
        </w:rPr>
        <w:t xml:space="preserve">fundamental </w:t>
      </w:r>
      <w:r w:rsidRPr="00282758">
        <w:rPr>
          <w:rStyle w:val="Emphasis"/>
          <w:highlight w:val="cyan"/>
        </w:rPr>
        <w:t>cause of</w:t>
      </w:r>
      <w:r w:rsidRPr="00282758">
        <w:rPr>
          <w:rStyle w:val="Emphasis"/>
        </w:rPr>
        <w:t xml:space="preserve"> the</w:t>
      </w:r>
      <w:r w:rsidRPr="00282758">
        <w:rPr>
          <w:rFonts w:cs="Arial"/>
          <w:sz w:val="16"/>
        </w:rPr>
        <w:t xml:space="preserve"> previously described </w:t>
      </w:r>
      <w:r w:rsidRPr="00282758">
        <w:rPr>
          <w:rStyle w:val="Emphasis"/>
          <w:highlight w:val="cyan"/>
        </w:rPr>
        <w:t>problems</w:t>
      </w:r>
      <w:r w:rsidRPr="00282758">
        <w:rPr>
          <w:rFonts w:cs="Arial"/>
          <w:sz w:val="16"/>
          <w:highlight w:val="cyan"/>
        </w:rPr>
        <w:t xml:space="preserve"> </w:t>
      </w:r>
      <w:r w:rsidRPr="00282758">
        <w:rPr>
          <w:rStyle w:val="StyleUnderline"/>
          <w:rFonts w:cs="Arial"/>
          <w:highlight w:val="cyan"/>
        </w:rPr>
        <w:t>but</w:t>
      </w:r>
      <w:r w:rsidRPr="00282758">
        <w:rPr>
          <w:rFonts w:cs="Arial"/>
          <w:sz w:val="16"/>
        </w:rPr>
        <w:t xml:space="preserve"> rather </w:t>
      </w:r>
      <w:r w:rsidRPr="00282758">
        <w:rPr>
          <w:rStyle w:val="StyleUnderline"/>
          <w:rFonts w:cs="Arial"/>
        </w:rPr>
        <w:t xml:space="preserve">an essential component of the </w:t>
      </w:r>
      <w:r w:rsidRPr="00282758">
        <w:rPr>
          <w:rStyle w:val="Emphasis"/>
          <w:highlight w:val="cyan"/>
        </w:rPr>
        <w:t>best solution</w:t>
      </w:r>
      <w:r w:rsidRPr="00282758">
        <w:rPr>
          <w:rStyle w:val="Emphasis"/>
        </w:rPr>
        <w:t>s</w:t>
      </w:r>
      <w:r w:rsidRPr="00282758">
        <w:rPr>
          <w:rFonts w:cs="Arial"/>
          <w:sz w:val="16"/>
        </w:rPr>
        <w:t xml:space="preserve"> to them </w:t>
      </w:r>
      <w:r w:rsidRPr="00282758">
        <w:rPr>
          <w:rStyle w:val="StyleUnderline"/>
          <w:rFonts w:cs="Arial"/>
        </w:rPr>
        <w:t>and</w:t>
      </w:r>
      <w:r w:rsidRPr="00282758">
        <w:rPr>
          <w:rFonts w:cs="Arial"/>
          <w:sz w:val="16"/>
        </w:rPr>
        <w:t xml:space="preserve"> of </w:t>
      </w:r>
      <w:r w:rsidRPr="00282758">
        <w:rPr>
          <w:rStyle w:val="StyleUnderline"/>
          <w:rFonts w:cs="Arial"/>
        </w:rPr>
        <w:t>the best methods for promoting our goals of health, well-being, and justice</w:t>
      </w:r>
      <w:r w:rsidRPr="00282758">
        <w:rPr>
          <w:rFonts w:cs="Arial"/>
          <w:sz w:val="16"/>
        </w:rPr>
        <w:t>.</w:t>
      </w:r>
    </w:p>
    <w:p w14:paraId="12331EED" w14:textId="77777777" w:rsidR="000419E4" w:rsidRPr="00282758" w:rsidRDefault="000419E4" w:rsidP="000419E4">
      <w:pPr>
        <w:rPr>
          <w:rFonts w:cs="Arial"/>
          <w:sz w:val="16"/>
        </w:rPr>
      </w:pPr>
      <w:r w:rsidRPr="00282758">
        <w:rPr>
          <w:rFonts w:cs="Arial"/>
          <w:sz w:val="16"/>
        </w:rPr>
        <w:t xml:space="preserve">To see where the defenders of capitalism are coming from, </w:t>
      </w:r>
      <w:r w:rsidRPr="00282758">
        <w:rPr>
          <w:rStyle w:val="StyleUnderline"/>
          <w:rFonts w:cs="Arial"/>
        </w:rPr>
        <w:t>consider</w:t>
      </w:r>
      <w:r w:rsidRPr="00282758">
        <w:rPr>
          <w:rFonts w:cs="Arial"/>
          <w:sz w:val="16"/>
        </w:rPr>
        <w:t xml:space="preserve"> an analogy involving </w:t>
      </w:r>
      <w:r w:rsidRPr="00282758">
        <w:rPr>
          <w:rStyle w:val="StyleUnderline"/>
          <w:rFonts w:cs="Arial"/>
        </w:rPr>
        <w:t>a response to a pandemic: if a country administered a rushed</w:t>
      </w:r>
      <w:r w:rsidRPr="00282758">
        <w:rPr>
          <w:rFonts w:cs="Arial"/>
          <w:sz w:val="16"/>
        </w:rPr>
        <w:t xml:space="preserve"> and untested </w:t>
      </w:r>
      <w:r w:rsidRPr="00282758">
        <w:rPr>
          <w:rStyle w:val="StyleUnderline"/>
          <w:rFonts w:cs="Arial"/>
        </w:rPr>
        <w:t>vaccine</w:t>
      </w:r>
      <w:r w:rsidRPr="00282758">
        <w:rPr>
          <w:rFonts w:cs="Arial"/>
          <w:sz w:val="16"/>
        </w:rPr>
        <w:t xml:space="preserve"> to its population that ended up killing people, </w:t>
      </w:r>
      <w:r w:rsidRPr="00282758">
        <w:rPr>
          <w:rStyle w:val="StyleUnderline"/>
          <w:rFonts w:cs="Arial"/>
        </w:rPr>
        <w:t>we would not say that vaccines were the problem. Instead, the problem would be the</w:t>
      </w:r>
      <w:r w:rsidRPr="00282758">
        <w:rPr>
          <w:rFonts w:cs="Arial"/>
          <w:sz w:val="16"/>
        </w:rPr>
        <w:t xml:space="preserve"> flawed and sloppy policies of vaccine </w:t>
      </w:r>
      <w:r w:rsidRPr="00282758">
        <w:rPr>
          <w:rStyle w:val="StyleUnderline"/>
          <w:rFonts w:cs="Arial"/>
        </w:rPr>
        <w:t>implementation. Vaccines might</w:t>
      </w:r>
      <w:r w:rsidRPr="00282758">
        <w:rPr>
          <w:rFonts w:cs="Arial"/>
          <w:sz w:val="16"/>
        </w:rPr>
        <w:t xml:space="preserve"> easily </w:t>
      </w:r>
      <w:r w:rsidRPr="00282758">
        <w:rPr>
          <w:rStyle w:val="Emphasis"/>
        </w:rPr>
        <w:t>remain</w:t>
      </w:r>
      <w:r w:rsidRPr="00282758">
        <w:rPr>
          <w:rFonts w:cs="Arial"/>
          <w:sz w:val="16"/>
        </w:rPr>
        <w:t xml:space="preserve"> absolutely </w:t>
      </w:r>
      <w:r w:rsidRPr="00282758">
        <w:rPr>
          <w:rStyle w:val="Emphasis"/>
        </w:rPr>
        <w:t>essential</w:t>
      </w:r>
      <w:r w:rsidRPr="00282758">
        <w:rPr>
          <w:rFonts w:cs="Arial"/>
          <w:sz w:val="16"/>
        </w:rPr>
        <w:t xml:space="preserve"> to the correct response to such a pandemic </w:t>
      </w:r>
      <w:r w:rsidRPr="00282758">
        <w:rPr>
          <w:rStyle w:val="StyleUnderline"/>
          <w:rFonts w:cs="Arial"/>
        </w:rPr>
        <w:t>and could</w:t>
      </w:r>
      <w:r w:rsidRPr="00282758">
        <w:rPr>
          <w:rFonts w:cs="Arial"/>
          <w:sz w:val="16"/>
        </w:rPr>
        <w:t xml:space="preserve"> </w:t>
      </w:r>
      <w:r w:rsidRPr="00282758">
        <w:rPr>
          <w:rStyle w:val="StyleUnderline"/>
          <w:rFonts w:cs="Arial"/>
        </w:rPr>
        <w:t>also be essential to promoting health</w:t>
      </w:r>
      <w:r w:rsidRPr="00282758">
        <w:rPr>
          <w:rFonts w:cs="Arial"/>
          <w:sz w:val="16"/>
        </w:rPr>
        <w:t xml:space="preserve"> and flourishing, more generally.</w:t>
      </w:r>
    </w:p>
    <w:p w14:paraId="4E3625F7" w14:textId="77777777" w:rsidR="000419E4" w:rsidRPr="00282758" w:rsidRDefault="000419E4" w:rsidP="000419E4">
      <w:pPr>
        <w:rPr>
          <w:rFonts w:cs="Arial"/>
          <w:sz w:val="16"/>
        </w:rPr>
      </w:pPr>
      <w:r w:rsidRPr="00282758">
        <w:rPr>
          <w:rStyle w:val="StyleUnderline"/>
          <w:rFonts w:cs="Arial"/>
        </w:rPr>
        <w:t>The argument is similar with capitalism</w:t>
      </w:r>
      <w:r w:rsidRPr="00282758">
        <w:rPr>
          <w:rFonts w:cs="Arial"/>
          <w:sz w:val="16"/>
        </w:rPr>
        <w:t xml:space="preserve"> according to the leading mainstream arguments in favor of it: </w:t>
      </w:r>
      <w:r w:rsidRPr="00282758">
        <w:rPr>
          <w:rStyle w:val="StyleUnderline"/>
          <w:rFonts w:cs="Arial"/>
        </w:rPr>
        <w:t>Capitalism is an essential part of the best society we could have</w:t>
      </w:r>
      <w:r w:rsidRPr="00282758">
        <w:rPr>
          <w:rFonts w:cs="Arial"/>
          <w:sz w:val="16"/>
        </w:rPr>
        <w:t xml:space="preserve">, just like vaccines are an essential part of the best response to a pandemic such as COVID-19. </w:t>
      </w:r>
      <w:r w:rsidRPr="00282758">
        <w:rPr>
          <w:rStyle w:val="StyleUnderline"/>
          <w:rFonts w:cs="Arial"/>
        </w:rPr>
        <w:t>But</w:t>
      </w:r>
      <w:r w:rsidRPr="00282758">
        <w:rPr>
          <w:rFonts w:cs="Arial"/>
          <w:sz w:val="16"/>
        </w:rPr>
        <w:t xml:space="preserve"> of course both </w:t>
      </w:r>
      <w:r w:rsidRPr="00282758">
        <w:rPr>
          <w:rStyle w:val="StyleUnderline"/>
          <w:rFonts w:cs="Arial"/>
          <w:highlight w:val="cyan"/>
        </w:rPr>
        <w:t>cap</w:t>
      </w:r>
      <w:r w:rsidRPr="00282758">
        <w:rPr>
          <w:rStyle w:val="StyleUnderline"/>
          <w:rFonts w:cs="Arial"/>
        </w:rPr>
        <w:t>italism</w:t>
      </w:r>
      <w:r w:rsidRPr="00282758">
        <w:rPr>
          <w:rFonts w:cs="Arial"/>
          <w:sz w:val="16"/>
        </w:rPr>
        <w:t xml:space="preserve"> and vaccines </w:t>
      </w:r>
      <w:r w:rsidRPr="00282758">
        <w:rPr>
          <w:rStyle w:val="StyleUnderline"/>
          <w:rFonts w:cs="Arial"/>
        </w:rPr>
        <w:t xml:space="preserve">can be </w:t>
      </w:r>
      <w:r w:rsidRPr="00282758">
        <w:rPr>
          <w:rStyle w:val="StyleUnderline"/>
          <w:rFonts w:cs="Arial"/>
          <w:highlight w:val="cyan"/>
        </w:rPr>
        <w:t>implemented poorly</w:t>
      </w:r>
      <w:r w:rsidRPr="00282758">
        <w:rPr>
          <w:rFonts w:cs="Arial"/>
          <w:sz w:val="16"/>
        </w:rPr>
        <w:t xml:space="preserve">, and can even do harm, especially when combined with other incorrect policy decisions. But </w:t>
      </w:r>
      <w:r w:rsidRPr="00282758">
        <w:rPr>
          <w:rStyle w:val="Emphasis"/>
        </w:rPr>
        <w:t xml:space="preserve">that </w:t>
      </w:r>
      <w:r w:rsidRPr="00282758">
        <w:rPr>
          <w:rStyle w:val="Emphasis"/>
          <w:highlight w:val="cyan"/>
        </w:rPr>
        <w:t>does not mean</w:t>
      </w:r>
      <w:r w:rsidRPr="00282758">
        <w:rPr>
          <w:rStyle w:val="Emphasis"/>
        </w:rPr>
        <w:t xml:space="preserve"> that </w:t>
      </w:r>
      <w:r w:rsidRPr="00282758">
        <w:rPr>
          <w:rStyle w:val="Emphasis"/>
          <w:highlight w:val="cyan"/>
        </w:rPr>
        <w:t>we should turn against</w:t>
      </w:r>
      <w:r w:rsidRPr="00282758">
        <w:rPr>
          <w:rStyle w:val="Emphasis"/>
        </w:rPr>
        <w:t xml:space="preserve"> them</w:t>
      </w:r>
      <w:r w:rsidRPr="00282758">
        <w:rPr>
          <w:rFonts w:cs="Arial"/>
          <w:sz w:val="16"/>
        </w:rPr>
        <w:t xml:space="preserve">—quite the opposite. </w:t>
      </w:r>
      <w:r w:rsidRPr="00282758">
        <w:rPr>
          <w:rStyle w:val="StyleUnderline"/>
          <w:rFonts w:cs="Arial"/>
        </w:rPr>
        <w:t xml:space="preserve">Instead, we should </w:t>
      </w:r>
      <w:r w:rsidRPr="00282758">
        <w:rPr>
          <w:rStyle w:val="Emphasis"/>
        </w:rPr>
        <w:t>embrace them as essential</w:t>
      </w:r>
      <w:r w:rsidRPr="00282758">
        <w:rPr>
          <w:rFonts w:cs="Arial"/>
          <w:sz w:val="16"/>
        </w:rPr>
        <w:t xml:space="preserve"> to the best and most just outcomes for society, </w:t>
      </w:r>
      <w:r w:rsidRPr="00282758">
        <w:rPr>
          <w:rStyle w:val="StyleUnderline"/>
          <w:rFonts w:cs="Arial"/>
        </w:rPr>
        <w:t>and educate ourselves</w:t>
      </w:r>
      <w:r w:rsidRPr="00282758">
        <w:rPr>
          <w:rFonts w:cs="Arial"/>
          <w:sz w:val="16"/>
        </w:rPr>
        <w:t xml:space="preserve"> and others </w:t>
      </w:r>
      <w:r w:rsidRPr="00282758">
        <w:rPr>
          <w:rStyle w:val="StyleUnderline"/>
          <w:rFonts w:cs="Arial"/>
        </w:rPr>
        <w:t>on</w:t>
      </w:r>
      <w:r w:rsidRPr="00282758">
        <w:rPr>
          <w:rFonts w:cs="Arial"/>
          <w:sz w:val="16"/>
        </w:rPr>
        <w:t xml:space="preserve"> their importance and on </w:t>
      </w:r>
      <w:r w:rsidRPr="00282758">
        <w:rPr>
          <w:rStyle w:val="StyleUnderline"/>
          <w:rFonts w:cs="Arial"/>
        </w:rPr>
        <w:t xml:space="preserve">how they must be </w:t>
      </w:r>
      <w:r w:rsidRPr="00282758">
        <w:rPr>
          <w:rStyle w:val="Emphasis"/>
        </w:rPr>
        <w:t>properly designed and implemented</w:t>
      </w:r>
      <w:r w:rsidRPr="00282758">
        <w:rPr>
          <w:rFonts w:cs="Arial"/>
          <w:sz w:val="16"/>
        </w:rPr>
        <w:t xml:space="preserve"> with other policies in order to best help us all. In fact, </w:t>
      </w:r>
      <w:r w:rsidRPr="00282758">
        <w:rPr>
          <w:rStyle w:val="StyleUnderline"/>
          <w:rFonts w:cs="Arial"/>
        </w:rPr>
        <w:t>the argument in favor of capitalism is even more dramatic because it claims that much more is at stake than even what is at stake in response to a global pandemic</w:t>
      </w:r>
      <w:r w:rsidRPr="00282758">
        <w:rPr>
          <w:rFonts w:cs="Arial"/>
          <w:sz w:val="16"/>
        </w:rPr>
        <w:t>—</w:t>
      </w:r>
      <w:r w:rsidRPr="00282758">
        <w:rPr>
          <w:rStyle w:val="StyleUnderline"/>
          <w:rFonts w:cs="Arial"/>
        </w:rPr>
        <w:t>what is at stake with capitalism is</w:t>
      </w:r>
      <w:r w:rsidRPr="00282758">
        <w:rPr>
          <w:rFonts w:cs="Arial"/>
          <w:sz w:val="16"/>
        </w:rPr>
        <w:t xml:space="preserve"> nothing less than </w:t>
      </w:r>
      <w:r w:rsidRPr="00282758">
        <w:rPr>
          <w:rStyle w:val="Emphasis"/>
        </w:rPr>
        <w:t>whether the world's poorest and most vulnerable billion people will remain in conditions of poverty and oppression</w:t>
      </w:r>
      <w:r w:rsidRPr="00282758">
        <w:rPr>
          <w:rFonts w:cs="Arial"/>
          <w:sz w:val="16"/>
        </w:rPr>
        <w:t>, or if they will instead finally gain access to what is minimally necessary for basic health and wellbeing and become increasingly affluent and empowered. The argument in favor of capitalism proceeds as follows:</w:t>
      </w:r>
    </w:p>
    <w:p w14:paraId="0E5B5398" w14:textId="77777777" w:rsidR="000419E4" w:rsidRPr="00282758" w:rsidRDefault="000419E4" w:rsidP="000419E4">
      <w:pPr>
        <w:rPr>
          <w:rFonts w:cs="Arial"/>
          <w:sz w:val="16"/>
        </w:rPr>
      </w:pPr>
      <w:r w:rsidRPr="00282758">
        <w:rPr>
          <w:rFonts w:cs="Arial"/>
          <w:sz w:val="16"/>
        </w:rPr>
        <w:t xml:space="preserve">Premise 1. Development and the past. </w:t>
      </w:r>
      <w:r w:rsidRPr="00282758">
        <w:rPr>
          <w:rStyle w:val="StyleUnderline"/>
          <w:rFonts w:cs="Arial"/>
        </w:rPr>
        <w:t>Over</w:t>
      </w:r>
      <w:r w:rsidRPr="00282758">
        <w:rPr>
          <w:rFonts w:cs="Arial"/>
          <w:sz w:val="16"/>
        </w:rPr>
        <w:t xml:space="preserve"> the course of </w:t>
      </w:r>
      <w:r w:rsidRPr="00282758">
        <w:rPr>
          <w:rStyle w:val="StyleUnderline"/>
          <w:rFonts w:cs="Arial"/>
        </w:rPr>
        <w:t>recorded</w:t>
      </w:r>
      <w:r w:rsidRPr="00282758">
        <w:rPr>
          <w:rFonts w:cs="Arial"/>
          <w:sz w:val="16"/>
        </w:rPr>
        <w:t xml:space="preserve"> human </w:t>
      </w:r>
      <w:r w:rsidRPr="00282758">
        <w:rPr>
          <w:rStyle w:val="StyleUnderline"/>
          <w:rFonts w:cs="Arial"/>
        </w:rPr>
        <w:t xml:space="preserve">history, the majority of </w:t>
      </w:r>
      <w:r w:rsidRPr="00282758">
        <w:rPr>
          <w:rStyle w:val="StyleUnderline"/>
          <w:rFonts w:cs="Arial"/>
          <w:highlight w:val="cyan"/>
        </w:rPr>
        <w:t>historical increases in health, wellbeing, and justice</w:t>
      </w:r>
      <w:r w:rsidRPr="00282758">
        <w:rPr>
          <w:rStyle w:val="StyleUnderline"/>
          <w:rFonts w:cs="Arial"/>
        </w:rPr>
        <w:t xml:space="preserve"> have </w:t>
      </w:r>
      <w:r w:rsidRPr="00282758">
        <w:rPr>
          <w:rStyle w:val="StyleUnderline"/>
          <w:rFonts w:cs="Arial"/>
          <w:highlight w:val="cyan"/>
        </w:rPr>
        <w:t>occurred</w:t>
      </w:r>
      <w:r w:rsidRPr="00282758">
        <w:rPr>
          <w:rStyle w:val="StyleUnderline"/>
          <w:rFonts w:cs="Arial"/>
        </w:rPr>
        <w:t xml:space="preserve"> in the last two centuries</w:t>
      </w:r>
      <w:r w:rsidRPr="00282758">
        <w:rPr>
          <w:rFonts w:cs="Arial"/>
          <w:sz w:val="16"/>
        </w:rPr>
        <w:t xml:space="preserve">, largely </w:t>
      </w:r>
      <w:r w:rsidRPr="00282758">
        <w:rPr>
          <w:rStyle w:val="StyleUnderline"/>
          <w:rFonts w:cs="Arial"/>
          <w:highlight w:val="cyan"/>
        </w:rPr>
        <w:t>as a result of</w:t>
      </w:r>
      <w:r w:rsidRPr="00282758">
        <w:rPr>
          <w:rFonts w:cs="Arial"/>
          <w:sz w:val="16"/>
        </w:rPr>
        <w:t xml:space="preserve"> societies adopting or moving toward </w:t>
      </w:r>
      <w:r w:rsidRPr="00282758">
        <w:rPr>
          <w:rStyle w:val="Emphasis"/>
          <w:highlight w:val="cyan"/>
        </w:rPr>
        <w:t>capitalism</w:t>
      </w:r>
      <w:r w:rsidRPr="00282758">
        <w:rPr>
          <w:rFonts w:cs="Arial"/>
          <w:sz w:val="16"/>
        </w:rPr>
        <w:t xml:space="preserve">. </w:t>
      </w:r>
      <w:r w:rsidRPr="00282758">
        <w:rPr>
          <w:rStyle w:val="StyleUnderline"/>
          <w:rFonts w:cs="Arial"/>
        </w:rPr>
        <w:t>Capitalism is a relevant cause of these improvements</w:t>
      </w:r>
      <w:r w:rsidRPr="00282758">
        <w:rPr>
          <w:rFonts w:cs="Arial"/>
          <w:sz w:val="16"/>
        </w:rPr>
        <w:t xml:space="preserve">, in the sense that </w:t>
      </w:r>
      <w:r w:rsidRPr="00282758">
        <w:rPr>
          <w:rStyle w:val="StyleUnderline"/>
          <w:rFonts w:cs="Arial"/>
        </w:rPr>
        <w:t xml:space="preserve">they </w:t>
      </w:r>
      <w:r w:rsidRPr="00282758">
        <w:rPr>
          <w:rStyle w:val="StyleUnderline"/>
          <w:rFonts w:cs="Arial"/>
          <w:highlight w:val="cyan"/>
        </w:rPr>
        <w:t>could not have happened</w:t>
      </w:r>
      <w:r w:rsidRPr="00282758">
        <w:rPr>
          <w:rFonts w:cs="Arial"/>
          <w:sz w:val="16"/>
        </w:rPr>
        <w:t xml:space="preserve"> to such a degree </w:t>
      </w:r>
      <w:r w:rsidRPr="00282758">
        <w:rPr>
          <w:rStyle w:val="StyleUnderline"/>
          <w:rFonts w:cs="Arial"/>
        </w:rPr>
        <w:t xml:space="preserve">if it were not for capitalism and would </w:t>
      </w:r>
      <w:r w:rsidRPr="00282758">
        <w:rPr>
          <w:rStyle w:val="Emphasis"/>
        </w:rPr>
        <w:t xml:space="preserve">not have happened to the same degree </w:t>
      </w:r>
      <w:r w:rsidRPr="00282758">
        <w:rPr>
          <w:rStyle w:val="Emphasis"/>
          <w:highlight w:val="cyan"/>
        </w:rPr>
        <w:t>under any alt</w:t>
      </w:r>
      <w:r w:rsidRPr="00282758">
        <w:rPr>
          <w:rStyle w:val="Emphasis"/>
        </w:rPr>
        <w:t>ernative</w:t>
      </w:r>
      <w:r w:rsidRPr="00282758">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282758">
        <w:rPr>
          <w:rStyle w:val="StyleUnderline"/>
          <w:rFonts w:cs="Arial"/>
        </w:rPr>
        <w:t xml:space="preserve">health, wellbeing, and justice are largely </w:t>
      </w:r>
      <w:r w:rsidRPr="00282758">
        <w:rPr>
          <w:rStyle w:val="StyleUnderline"/>
          <w:rFonts w:cs="Arial"/>
          <w:highlight w:val="cyan"/>
        </w:rPr>
        <w:t>driven by increasing investments in</w:t>
      </w:r>
      <w:r w:rsidRPr="00282758">
        <w:rPr>
          <w:rStyle w:val="StyleUnderline"/>
          <w:rFonts w:cs="Arial"/>
        </w:rPr>
        <w:t xml:space="preserve"> </w:t>
      </w:r>
      <w:r w:rsidRPr="00282758">
        <w:rPr>
          <w:rStyle w:val="StyleUnderline"/>
          <w:rFonts w:cs="Arial"/>
          <w:highlight w:val="cyan"/>
        </w:rPr>
        <w:t>public goods</w:t>
      </w:r>
      <w:r w:rsidRPr="00282758">
        <w:rPr>
          <w:rStyle w:val="StyleUnderline"/>
          <w:rFonts w:cs="Arial"/>
        </w:rPr>
        <w:t xml:space="preserve">. The scale of increased wealth necessary to maximize these investments requires </w:t>
      </w:r>
      <w:r w:rsidRPr="00282758">
        <w:rPr>
          <w:rStyle w:val="Emphasis"/>
        </w:rPr>
        <w:t>capitalism</w:t>
      </w:r>
      <w:r w:rsidRPr="00282758">
        <w:rPr>
          <w:rFonts w:cs="Arial"/>
          <w:sz w:val="16"/>
        </w:rPr>
        <w:t xml:space="preserve">. Thus, </w:t>
      </w:r>
      <w:r w:rsidRPr="00282758">
        <w:rPr>
          <w:rStyle w:val="StyleUnderline"/>
          <w:rFonts w:cs="Arial"/>
        </w:rPr>
        <w:t>as capitalist societies have become dramatically wealthier</w:t>
      </w:r>
      <w:r w:rsidRPr="00282758">
        <w:rPr>
          <w:rFonts w:cs="Arial"/>
          <w:sz w:val="16"/>
        </w:rPr>
        <w:t xml:space="preserve"> over the past hundred years (and wealthier than societies with alternative systems), </w:t>
      </w:r>
      <w:r w:rsidRPr="00282758">
        <w:rPr>
          <w:rStyle w:val="StyleUnderline"/>
          <w:rFonts w:cs="Arial"/>
        </w:rPr>
        <w:t xml:space="preserve">this has allowed </w:t>
      </w:r>
      <w:r w:rsidRPr="00282758">
        <w:rPr>
          <w:rStyle w:val="Emphasis"/>
        </w:rPr>
        <w:t>larger investments in public goods</w:t>
      </w:r>
      <w:r w:rsidRPr="00282758">
        <w:rPr>
          <w:rStyle w:val="StyleUnderline"/>
          <w:rFonts w:cs="Arial"/>
        </w:rPr>
        <w:t>,</w:t>
      </w:r>
      <w:r w:rsidRPr="00282758">
        <w:rPr>
          <w:rFonts w:cs="Arial"/>
          <w:sz w:val="16"/>
        </w:rPr>
        <w:t xml:space="preserve"> which simply has not been possible in a sustained way in societies without the greater wealth that capitalism makes possible. Important </w:t>
      </w:r>
      <w:r w:rsidRPr="00282758">
        <w:rPr>
          <w:rStyle w:val="StyleUnderline"/>
          <w:rFonts w:cs="Arial"/>
        </w:rPr>
        <w:t>investments in public goods include</w:t>
      </w:r>
      <w:r w:rsidRPr="00282758">
        <w:rPr>
          <w:rFonts w:cs="Arial"/>
          <w:sz w:val="16"/>
        </w:rPr>
        <w:t xml:space="preserve"> investments in basic </w:t>
      </w:r>
      <w:r w:rsidRPr="00282758">
        <w:rPr>
          <w:rStyle w:val="Emphasis"/>
        </w:rPr>
        <w:t>medical knowledge</w:t>
      </w:r>
      <w:r w:rsidRPr="00282758">
        <w:rPr>
          <w:rFonts w:cs="Arial"/>
          <w:sz w:val="16"/>
        </w:rPr>
        <w:t xml:space="preserve">, in health and nutrition programs, </w:t>
      </w:r>
      <w:r w:rsidRPr="00282758">
        <w:rPr>
          <w:rStyle w:val="StyleUnderline"/>
          <w:rFonts w:cs="Arial"/>
        </w:rPr>
        <w:t>and</w:t>
      </w:r>
      <w:r w:rsidRPr="00282758">
        <w:rPr>
          <w:rFonts w:cs="Arial"/>
          <w:sz w:val="16"/>
        </w:rPr>
        <w:t xml:space="preserve"> in the institutional </w:t>
      </w:r>
      <w:r w:rsidRPr="00282758">
        <w:rPr>
          <w:rStyle w:val="StyleUnderline"/>
          <w:rFonts w:cs="Arial"/>
        </w:rPr>
        <w:t>capacity</w:t>
      </w:r>
      <w:r w:rsidRPr="00282758">
        <w:rPr>
          <w:rFonts w:cs="Arial"/>
          <w:sz w:val="16"/>
        </w:rPr>
        <w:t xml:space="preserve"> and know-how </w:t>
      </w:r>
      <w:r w:rsidRPr="00282758">
        <w:rPr>
          <w:rStyle w:val="StyleUnderline"/>
          <w:rFonts w:cs="Arial"/>
        </w:rPr>
        <w:t xml:space="preserve">to </w:t>
      </w:r>
      <w:r w:rsidRPr="00282758">
        <w:rPr>
          <w:rStyle w:val="Emphasis"/>
        </w:rPr>
        <w:t>regulate</w:t>
      </w:r>
      <w:r w:rsidRPr="00282758">
        <w:rPr>
          <w:rFonts w:cs="Arial"/>
          <w:sz w:val="16"/>
        </w:rPr>
        <w:t xml:space="preserve"> society and </w:t>
      </w:r>
      <w:r w:rsidRPr="00282758">
        <w:rPr>
          <w:rStyle w:val="Emphasis"/>
        </w:rPr>
        <w:t>capitalism</w:t>
      </w:r>
      <w:r w:rsidRPr="00282758">
        <w:rPr>
          <w:rStyle w:val="StyleUnderline"/>
          <w:rFonts w:cs="Arial"/>
        </w:rPr>
        <w:t xml:space="preserve"> itself</w:t>
      </w:r>
      <w:r w:rsidRPr="00282758">
        <w:rPr>
          <w:rFonts w:cs="Arial"/>
          <w:sz w:val="16"/>
        </w:rPr>
        <w:t xml:space="preserve">. As a result,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is a</w:t>
      </w:r>
      <w:r w:rsidRPr="00282758">
        <w:rPr>
          <w:rStyle w:val="StyleUnderline"/>
          <w:rFonts w:cs="Arial"/>
        </w:rPr>
        <w:t xml:space="preserve"> </w:t>
      </w:r>
      <w:r w:rsidRPr="00282758">
        <w:rPr>
          <w:rStyle w:val="Emphasis"/>
        </w:rPr>
        <w:t xml:space="preserve">primary </w:t>
      </w:r>
      <w:r w:rsidRPr="00282758">
        <w:rPr>
          <w:rStyle w:val="Emphasis"/>
          <w:highlight w:val="cyan"/>
        </w:rPr>
        <w:t>driver</w:t>
      </w:r>
      <w:r w:rsidRPr="00282758">
        <w:rPr>
          <w:rStyle w:val="StyleUnderline"/>
          <w:rFonts w:cs="Arial"/>
          <w:highlight w:val="cyan"/>
        </w:rPr>
        <w:t xml:space="preserve"> of </w:t>
      </w:r>
      <w:r w:rsidRPr="00282758">
        <w:rPr>
          <w:rStyle w:val="StyleUnderline"/>
          <w:rFonts w:cs="Arial"/>
        </w:rPr>
        <w:t xml:space="preserve">positive outcomes in </w:t>
      </w:r>
      <w:r w:rsidRPr="00282758">
        <w:rPr>
          <w:rStyle w:val="Emphasis"/>
        </w:rPr>
        <w:t>health and wellbeing</w:t>
      </w:r>
      <w:r w:rsidRPr="00282758">
        <w:rPr>
          <w:rFonts w:cs="Arial"/>
          <w:sz w:val="16"/>
        </w:rPr>
        <w:t xml:space="preserve"> (</w:t>
      </w:r>
      <w:r w:rsidRPr="00282758">
        <w:rPr>
          <w:rStyle w:val="StyleUnderline"/>
          <w:rFonts w:cs="Arial"/>
        </w:rPr>
        <w:t>such as</w:t>
      </w:r>
      <w:r w:rsidRPr="00282758">
        <w:rPr>
          <w:rFonts w:cs="Arial"/>
          <w:sz w:val="16"/>
        </w:rPr>
        <w:t xml:space="preserve"> increased </w:t>
      </w:r>
      <w:r w:rsidRPr="00282758">
        <w:rPr>
          <w:rStyle w:val="Emphasis"/>
          <w:highlight w:val="cyan"/>
        </w:rPr>
        <w:t>life expectancy</w:t>
      </w:r>
      <w:r w:rsidRPr="00282758">
        <w:rPr>
          <w:rFonts w:cs="Arial"/>
          <w:sz w:val="16"/>
          <w:highlight w:val="cyan"/>
        </w:rPr>
        <w:t xml:space="preserve">, </w:t>
      </w:r>
      <w:r w:rsidRPr="00282758">
        <w:rPr>
          <w:rStyle w:val="Emphasis"/>
          <w:highlight w:val="cyan"/>
        </w:rPr>
        <w:t xml:space="preserve">lowered </w:t>
      </w:r>
      <w:r w:rsidRPr="00282758">
        <w:rPr>
          <w:rStyle w:val="Emphasis"/>
        </w:rPr>
        <w:t xml:space="preserve">child and maternal </w:t>
      </w:r>
      <w:r w:rsidRPr="00282758">
        <w:rPr>
          <w:rStyle w:val="Emphasis"/>
          <w:highlight w:val="cyan"/>
        </w:rPr>
        <w:t>mortality</w:t>
      </w:r>
      <w:r w:rsidRPr="00282758">
        <w:rPr>
          <w:rFonts w:cs="Arial"/>
          <w:sz w:val="16"/>
          <w:highlight w:val="cyan"/>
        </w:rPr>
        <w:t xml:space="preserve">, </w:t>
      </w:r>
      <w:r w:rsidRPr="00282758">
        <w:rPr>
          <w:rStyle w:val="StyleUnderline"/>
          <w:rFonts w:cs="Arial"/>
          <w:highlight w:val="cyan"/>
        </w:rPr>
        <w:t xml:space="preserve">adequate calories </w:t>
      </w:r>
      <w:r w:rsidRPr="00282758">
        <w:rPr>
          <w:rStyle w:val="StyleUnderline"/>
          <w:rFonts w:cs="Arial"/>
        </w:rPr>
        <w:t xml:space="preserve">per day, </w:t>
      </w:r>
      <w:r w:rsidRPr="00282758">
        <w:rPr>
          <w:rStyle w:val="Emphasis"/>
          <w:highlight w:val="cyan"/>
        </w:rPr>
        <w:t xml:space="preserve">minimized </w:t>
      </w:r>
      <w:r w:rsidRPr="00282758">
        <w:rPr>
          <w:rStyle w:val="Emphasis"/>
        </w:rPr>
        <w:t xml:space="preserve">infectious </w:t>
      </w:r>
      <w:r w:rsidRPr="00282758">
        <w:rPr>
          <w:rStyle w:val="Emphasis"/>
          <w:highlight w:val="cyan"/>
        </w:rPr>
        <w:t xml:space="preserve">disease </w:t>
      </w:r>
      <w:r w:rsidRPr="00282758">
        <w:rPr>
          <w:rStyle w:val="Emphasis"/>
        </w:rPr>
        <w:t>rates</w:t>
      </w:r>
      <w:r w:rsidRPr="00282758">
        <w:rPr>
          <w:rStyle w:val="StyleUnderline"/>
          <w:rFonts w:cs="Arial"/>
        </w:rPr>
        <w:t xml:space="preserve">, a </w:t>
      </w:r>
      <w:r w:rsidRPr="00282758">
        <w:rPr>
          <w:rStyle w:val="StyleUnderline"/>
          <w:rFonts w:cs="Arial"/>
          <w:highlight w:val="cyan"/>
        </w:rPr>
        <w:t xml:space="preserve">lower </w:t>
      </w:r>
      <w:r w:rsidRPr="00282758">
        <w:rPr>
          <w:rStyle w:val="StyleUnderline"/>
          <w:rFonts w:cs="Arial"/>
        </w:rPr>
        <w:t xml:space="preserve">percentage and number of people in </w:t>
      </w:r>
      <w:r w:rsidRPr="00282758">
        <w:rPr>
          <w:rStyle w:val="Emphasis"/>
          <w:highlight w:val="cyan"/>
        </w:rPr>
        <w:t>poverty</w:t>
      </w:r>
      <w:r w:rsidRPr="00282758">
        <w:rPr>
          <w:rStyle w:val="StyleUnderline"/>
          <w:rFonts w:cs="Arial"/>
        </w:rPr>
        <w:t xml:space="preserve">, and more reported </w:t>
      </w:r>
      <w:r w:rsidRPr="00282758">
        <w:rPr>
          <w:rStyle w:val="Emphasis"/>
          <w:highlight w:val="cyan"/>
        </w:rPr>
        <w:lastRenderedPageBreak/>
        <w:t>happiness</w:t>
      </w:r>
      <w:r w:rsidRPr="00282758">
        <w:rPr>
          <w:rFonts w:cs="Arial"/>
          <w:sz w:val="16"/>
        </w:rPr>
        <w:t xml:space="preserve">);5 </w:t>
      </w:r>
      <w:r w:rsidRPr="00282758">
        <w:rPr>
          <w:rStyle w:val="StyleUnderline"/>
          <w:rFonts w:cs="Arial"/>
        </w:rPr>
        <w:t xml:space="preserve">and in </w:t>
      </w:r>
      <w:r w:rsidRPr="00282758">
        <w:rPr>
          <w:rStyle w:val="Emphasis"/>
        </w:rPr>
        <w:t>justice</w:t>
      </w:r>
      <w:r w:rsidRPr="00282758">
        <w:rPr>
          <w:rFonts w:cs="Arial"/>
          <w:sz w:val="16"/>
        </w:rPr>
        <w:t xml:space="preserve"> (</w:t>
      </w:r>
      <w:r w:rsidRPr="00282758">
        <w:rPr>
          <w:rStyle w:val="StyleUnderline"/>
          <w:rFonts w:cs="Arial"/>
        </w:rPr>
        <w:t xml:space="preserve">such as </w:t>
      </w:r>
      <w:r w:rsidRPr="00282758">
        <w:rPr>
          <w:rStyle w:val="StyleUnderline"/>
          <w:rFonts w:cs="Arial"/>
          <w:highlight w:val="cyan"/>
        </w:rPr>
        <w:t xml:space="preserve">reduced </w:t>
      </w:r>
      <w:r w:rsidRPr="00282758">
        <w:rPr>
          <w:rStyle w:val="StyleUnderline"/>
          <w:rFonts w:cs="Arial"/>
        </w:rPr>
        <w:t xml:space="preserve">deaths from </w:t>
      </w:r>
      <w:r w:rsidRPr="00282758">
        <w:rPr>
          <w:rStyle w:val="Emphasis"/>
          <w:highlight w:val="cyan"/>
        </w:rPr>
        <w:t>war</w:t>
      </w:r>
      <w:r w:rsidRPr="00282758">
        <w:rPr>
          <w:rStyle w:val="StyleUnderline"/>
          <w:rFonts w:cs="Arial"/>
          <w:highlight w:val="cyan"/>
        </w:rPr>
        <w:t xml:space="preserve"> </w:t>
      </w:r>
      <w:r w:rsidRPr="00282758">
        <w:rPr>
          <w:rStyle w:val="StyleUnderline"/>
          <w:rFonts w:cs="Arial"/>
        </w:rPr>
        <w:t xml:space="preserve">and homicide; </w:t>
      </w:r>
      <w:r w:rsidRPr="00282758">
        <w:rPr>
          <w:rStyle w:val="StyleUnderline"/>
          <w:rFonts w:cs="Arial"/>
          <w:highlight w:val="cyan"/>
        </w:rPr>
        <w:t>higher</w:t>
      </w:r>
      <w:r w:rsidRPr="00282758">
        <w:rPr>
          <w:rFonts w:cs="Arial"/>
          <w:sz w:val="16"/>
          <w:highlight w:val="cyan"/>
        </w:rPr>
        <w:t xml:space="preserve"> </w:t>
      </w:r>
      <w:r w:rsidRPr="00282758">
        <w:rPr>
          <w:rFonts w:cs="Arial"/>
          <w:sz w:val="16"/>
        </w:rPr>
        <w:t xml:space="preserve">rankings in </w:t>
      </w:r>
      <w:r w:rsidRPr="00282758">
        <w:rPr>
          <w:rStyle w:val="Emphasis"/>
        </w:rPr>
        <w:t xml:space="preserve">human </w:t>
      </w:r>
      <w:r w:rsidRPr="00282758">
        <w:rPr>
          <w:rStyle w:val="Emphasis"/>
          <w:highlight w:val="cyan"/>
        </w:rPr>
        <w:t>rights</w:t>
      </w:r>
      <w:r w:rsidRPr="00282758">
        <w:rPr>
          <w:rFonts w:cs="Arial"/>
          <w:sz w:val="16"/>
          <w:highlight w:val="cyan"/>
        </w:rPr>
        <w:t xml:space="preserve"> </w:t>
      </w:r>
      <w:r w:rsidRPr="00282758">
        <w:rPr>
          <w:rFonts w:cs="Arial"/>
          <w:sz w:val="16"/>
        </w:rPr>
        <w:t xml:space="preserve">indices; the </w:t>
      </w:r>
      <w:r w:rsidRPr="00282758">
        <w:rPr>
          <w:rStyle w:val="StyleUnderline"/>
          <w:rFonts w:cs="Arial"/>
          <w:highlight w:val="cyan"/>
        </w:rPr>
        <w:t>reduced</w:t>
      </w:r>
      <w:r w:rsidRPr="00282758">
        <w:rPr>
          <w:rFonts w:cs="Arial"/>
          <w:sz w:val="16"/>
          <w:highlight w:val="cyan"/>
        </w:rPr>
        <w:t xml:space="preserve"> </w:t>
      </w:r>
      <w:r w:rsidRPr="00282758">
        <w:rPr>
          <w:rFonts w:cs="Arial"/>
          <w:sz w:val="16"/>
        </w:rPr>
        <w:t xml:space="preserve">prevalence of </w:t>
      </w:r>
      <w:r w:rsidRPr="00282758">
        <w:rPr>
          <w:rStyle w:val="Emphasis"/>
          <w:highlight w:val="cyan"/>
        </w:rPr>
        <w:t>racist</w:t>
      </w:r>
      <w:r w:rsidRPr="00282758">
        <w:rPr>
          <w:rStyle w:val="Emphasis"/>
        </w:rPr>
        <w:t xml:space="preserve">, sexist, homophobic </w:t>
      </w:r>
      <w:r w:rsidRPr="00282758">
        <w:rPr>
          <w:rStyle w:val="Emphasis"/>
          <w:highlight w:val="cyan"/>
        </w:rPr>
        <w:t>opinions</w:t>
      </w:r>
      <w:r w:rsidRPr="00282758">
        <w:rPr>
          <w:rFonts w:cs="Arial"/>
          <w:sz w:val="16"/>
        </w:rPr>
        <w:t xml:space="preserve"> in surveys; </w:t>
      </w:r>
      <w:r w:rsidRPr="00282758">
        <w:rPr>
          <w:rStyle w:val="StyleUnderline"/>
          <w:rFonts w:cs="Arial"/>
          <w:highlight w:val="cyan"/>
        </w:rPr>
        <w:t xml:space="preserve">and </w:t>
      </w:r>
      <w:r w:rsidRPr="00282758">
        <w:rPr>
          <w:rStyle w:val="StyleUnderline"/>
          <w:rFonts w:cs="Arial"/>
        </w:rPr>
        <w:t xml:space="preserve">higher </w:t>
      </w:r>
      <w:r w:rsidRPr="00282758">
        <w:rPr>
          <w:rStyle w:val="StyleUnderline"/>
          <w:rFonts w:cs="Arial"/>
          <w:highlight w:val="cyan"/>
        </w:rPr>
        <w:t>literacy</w:t>
      </w:r>
      <w:r w:rsidRPr="00282758">
        <w:rPr>
          <w:rFonts w:cs="Arial"/>
          <w:sz w:val="16"/>
          <w:highlight w:val="cyan"/>
        </w:rPr>
        <w:t xml:space="preserve"> </w:t>
      </w:r>
      <w:r w:rsidRPr="00282758">
        <w:rPr>
          <w:rFonts w:cs="Arial"/>
          <w:sz w:val="16"/>
        </w:rPr>
        <w:t xml:space="preserve">rates).6 These </w:t>
      </w:r>
      <w:r w:rsidRPr="00282758">
        <w:rPr>
          <w:rStyle w:val="Emphasis"/>
          <w:highlight w:val="cyan"/>
        </w:rPr>
        <w:t xml:space="preserve">quantifiable </w:t>
      </w:r>
      <w:r w:rsidRPr="00282758">
        <w:rPr>
          <w:rStyle w:val="Emphasis"/>
        </w:rPr>
        <w:t xml:space="preserve">positive </w:t>
      </w:r>
      <w:r w:rsidRPr="00282758">
        <w:rPr>
          <w:rStyle w:val="Emphasis"/>
          <w:highlight w:val="cyan"/>
        </w:rPr>
        <w:t xml:space="preserve">consequences </w:t>
      </w:r>
      <w:r w:rsidRPr="00282758">
        <w:rPr>
          <w:rStyle w:val="Emphasis"/>
        </w:rPr>
        <w:t>of global capitalism</w:t>
      </w:r>
      <w:r w:rsidRPr="00282758">
        <w:rPr>
          <w:rFonts w:cs="Arial"/>
          <w:sz w:val="16"/>
        </w:rPr>
        <w:t xml:space="preserve"> dramatically </w:t>
      </w:r>
      <w:r w:rsidRPr="00282758">
        <w:rPr>
          <w:rStyle w:val="Emphasis"/>
          <w:highlight w:val="cyan"/>
        </w:rPr>
        <w:t>outweigh</w:t>
      </w:r>
      <w:r w:rsidRPr="00282758">
        <w:rPr>
          <w:rStyle w:val="StyleUnderline"/>
          <w:rFonts w:cs="Arial"/>
          <w:highlight w:val="cyan"/>
        </w:rPr>
        <w:t xml:space="preserve"> </w:t>
      </w:r>
      <w:r w:rsidRPr="00282758">
        <w:rPr>
          <w:rStyle w:val="StyleUnderline"/>
          <w:rFonts w:cs="Arial"/>
        </w:rPr>
        <w:t>the negative consequences</w:t>
      </w:r>
      <w:r w:rsidRPr="00282758">
        <w:rPr>
          <w:rFonts w:cs="Arial"/>
          <w:sz w:val="16"/>
        </w:rPr>
        <w:t xml:space="preserve"> (such as deaths from pollution in the course of development), with the result that </w:t>
      </w:r>
      <w:r w:rsidRPr="00282758">
        <w:rPr>
          <w:rStyle w:val="StyleUnderline"/>
          <w:rFonts w:cs="Arial"/>
        </w:rPr>
        <w:t>the net benefits from capitalism in terms of health, wellbeing, and justice have been greater than they would have been under any known noncapitalist approach</w:t>
      </w:r>
      <w:r w:rsidRPr="00282758">
        <w:rPr>
          <w:rFonts w:cs="Arial"/>
          <w:sz w:val="16"/>
        </w:rPr>
        <w:t xml:space="preserve"> to structuring society.7</w:t>
      </w:r>
    </w:p>
    <w:p w14:paraId="60A2A00B" w14:textId="77777777" w:rsidR="000419E4" w:rsidRPr="00282758" w:rsidRDefault="000419E4" w:rsidP="000419E4">
      <w:pPr>
        <w:rPr>
          <w:rFonts w:cs="Arial"/>
          <w:sz w:val="16"/>
        </w:rPr>
      </w:pPr>
      <w:r w:rsidRPr="00282758">
        <w:rPr>
          <w:rFonts w:cs="Arial"/>
          <w:sz w:val="16"/>
        </w:rPr>
        <w:t xml:space="preserve">Premise 2. Economics, ethics, and policy. </w:t>
      </w:r>
      <w:r w:rsidRPr="00282758">
        <w:rPr>
          <w:rStyle w:val="StyleUnderline"/>
          <w:rFonts w:cs="Arial"/>
        </w:rPr>
        <w:t>Although capitalism has often been ill-regulated</w:t>
      </w:r>
      <w:r w:rsidRPr="00282758">
        <w:rPr>
          <w:rFonts w:cs="Arial"/>
          <w:sz w:val="16"/>
        </w:rPr>
        <w:t xml:space="preserve"> and therefore failed to maximize net benefits for health, wellbeing, and justice, </w:t>
      </w:r>
      <w:r w:rsidRPr="00282758">
        <w:rPr>
          <w:rStyle w:val="Emphasis"/>
        </w:rPr>
        <w:t>it can become well-regulated</w:t>
      </w:r>
      <w:r w:rsidRPr="00282758">
        <w:rPr>
          <w:rFonts w:cs="Arial"/>
          <w:sz w:val="16"/>
        </w:rPr>
        <w:t xml:space="preserve"> so that it maximizes these societal goals, </w:t>
      </w:r>
      <w:r w:rsidRPr="00282758">
        <w:rPr>
          <w:rStyle w:val="StyleUnderline"/>
          <w:rFonts w:cs="Arial"/>
        </w:rPr>
        <w:t>by including mechanisms</w:t>
      </w:r>
      <w:r w:rsidRPr="00282758">
        <w:rPr>
          <w:rFonts w:cs="Arial"/>
          <w:sz w:val="16"/>
        </w:rPr>
        <w:t xml:space="preserve"> identified by economists and other policy experts </w:t>
      </w:r>
      <w:r w:rsidRPr="00282758">
        <w:rPr>
          <w:rStyle w:val="StyleUnderline"/>
          <w:rFonts w:cs="Arial"/>
        </w:rPr>
        <w:t>that do the following</w:t>
      </w:r>
      <w:r w:rsidRPr="00282758">
        <w:rPr>
          <w:rFonts w:cs="Arial"/>
          <w:sz w:val="16"/>
        </w:rPr>
        <w:t>:</w:t>
      </w:r>
    </w:p>
    <w:p w14:paraId="59E2BE2E" w14:textId="77777777" w:rsidR="000419E4" w:rsidRPr="00282758" w:rsidRDefault="000419E4" w:rsidP="000419E4">
      <w:pPr>
        <w:pStyle w:val="ListParagraph"/>
        <w:numPr>
          <w:ilvl w:val="0"/>
          <w:numId w:val="20"/>
        </w:numPr>
        <w:rPr>
          <w:rFonts w:cs="Arial"/>
          <w:sz w:val="16"/>
        </w:rPr>
      </w:pPr>
      <w:r w:rsidRPr="00282758">
        <w:rPr>
          <w:rFonts w:cs="Arial"/>
          <w:sz w:val="16"/>
        </w:rPr>
        <w:t xml:space="preserve">optimally8 </w:t>
      </w:r>
      <w:r w:rsidRPr="00282758">
        <w:rPr>
          <w:rStyle w:val="Emphasis"/>
          <w:highlight w:val="cyan"/>
        </w:rPr>
        <w:t>regulate negative effects</w:t>
      </w:r>
      <w:r w:rsidRPr="00282758">
        <w:rPr>
          <w:rFonts w:cs="Arial"/>
          <w:sz w:val="16"/>
        </w:rPr>
        <w:t xml:space="preserve"> such as pollution and monopoly power, </w:t>
      </w:r>
      <w:r w:rsidRPr="00282758">
        <w:rPr>
          <w:rStyle w:val="StyleUnderline"/>
          <w:rFonts w:cs="Arial"/>
        </w:rPr>
        <w:t>and invest in public goods</w:t>
      </w:r>
      <w:r w:rsidRPr="00282758">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AA6D209" w14:textId="77777777" w:rsidR="000419E4" w:rsidRPr="00282758" w:rsidRDefault="000419E4" w:rsidP="000419E4">
      <w:pPr>
        <w:pStyle w:val="ListParagraph"/>
        <w:numPr>
          <w:ilvl w:val="0"/>
          <w:numId w:val="20"/>
        </w:numPr>
        <w:rPr>
          <w:rFonts w:cs="Arial"/>
          <w:sz w:val="16"/>
        </w:rPr>
      </w:pPr>
      <w:r w:rsidRPr="00282758">
        <w:rPr>
          <w:rStyle w:val="StyleUnderline"/>
          <w:rFonts w:cs="Arial"/>
        </w:rPr>
        <w:t>ensure equity and distributive justice</w:t>
      </w:r>
      <w:r w:rsidRPr="00282758">
        <w:rPr>
          <w:rFonts w:cs="Arial"/>
          <w:sz w:val="16"/>
        </w:rPr>
        <w:t xml:space="preserve"> (for example, via wealth redistribution);10</w:t>
      </w:r>
    </w:p>
    <w:p w14:paraId="1CD48F9E" w14:textId="77777777" w:rsidR="000419E4" w:rsidRPr="00282758" w:rsidRDefault="000419E4" w:rsidP="000419E4">
      <w:pPr>
        <w:pStyle w:val="ListParagraph"/>
        <w:numPr>
          <w:ilvl w:val="0"/>
          <w:numId w:val="20"/>
        </w:numPr>
        <w:rPr>
          <w:rFonts w:cs="Arial"/>
          <w:sz w:val="16"/>
        </w:rPr>
      </w:pPr>
      <w:r w:rsidRPr="00282758">
        <w:rPr>
          <w:rStyle w:val="StyleUnderline"/>
          <w:rFonts w:cs="Arial"/>
        </w:rPr>
        <w:t>ensure basic rights</w:t>
      </w:r>
      <w:r w:rsidRPr="00282758">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282758">
        <w:rPr>
          <w:rStyle w:val="StyleUnderline"/>
          <w:rFonts w:cs="Arial"/>
        </w:rPr>
        <w:t>and</w:t>
      </w:r>
    </w:p>
    <w:p w14:paraId="21966CE7" w14:textId="77777777" w:rsidR="000419E4" w:rsidRPr="00282758" w:rsidRDefault="000419E4" w:rsidP="000419E4">
      <w:pPr>
        <w:pStyle w:val="ListParagraph"/>
        <w:numPr>
          <w:ilvl w:val="0"/>
          <w:numId w:val="20"/>
        </w:numPr>
        <w:rPr>
          <w:rFonts w:cs="Arial"/>
          <w:sz w:val="16"/>
        </w:rPr>
      </w:pPr>
      <w:r w:rsidRPr="00282758">
        <w:rPr>
          <w:rStyle w:val="StyleUnderline"/>
          <w:rFonts w:cs="Arial"/>
        </w:rPr>
        <w:t>ensure that there is no alternative way of structuring society that is more efficient</w:t>
      </w:r>
      <w:r w:rsidRPr="00282758">
        <w:rPr>
          <w:rFonts w:cs="Arial"/>
          <w:sz w:val="16"/>
        </w:rPr>
        <w:t xml:space="preserve"> or better promotes the equity, justice, and fairness goals outlined above (by allowing free exchange given the regulations mentioned).12</w:t>
      </w:r>
    </w:p>
    <w:p w14:paraId="22DC9EDB" w14:textId="77777777" w:rsidR="000419E4" w:rsidRPr="00282758" w:rsidRDefault="000419E4" w:rsidP="000419E4">
      <w:pPr>
        <w:rPr>
          <w:rFonts w:cs="Arial"/>
          <w:sz w:val="16"/>
        </w:rPr>
      </w:pPr>
      <w:r w:rsidRPr="00282758">
        <w:rPr>
          <w:rFonts w:cs="Arial"/>
          <w:sz w:val="16"/>
        </w:rPr>
        <w:t xml:space="preserve">To summarize the implication of the first two premises, </w:t>
      </w:r>
      <w:r w:rsidRPr="00282758">
        <w:rPr>
          <w:rStyle w:val="Emphasis"/>
        </w:rPr>
        <w:t>well-regulated capitalism</w:t>
      </w:r>
      <w:r w:rsidRPr="00282758">
        <w:rPr>
          <w:rStyle w:val="StyleUnderline"/>
          <w:rFonts w:cs="Arial"/>
        </w:rPr>
        <w:t xml:space="preserve"> is </w:t>
      </w:r>
      <w:r w:rsidRPr="00282758">
        <w:rPr>
          <w:rStyle w:val="Emphasis"/>
          <w:highlight w:val="cyan"/>
        </w:rPr>
        <w:t>essential</w:t>
      </w:r>
      <w:r w:rsidRPr="00282758">
        <w:rPr>
          <w:rFonts w:cs="Arial"/>
          <w:sz w:val="16"/>
          <w:highlight w:val="cyan"/>
        </w:rPr>
        <w:t xml:space="preserve"> </w:t>
      </w:r>
      <w:r w:rsidRPr="00282758">
        <w:rPr>
          <w:rStyle w:val="StyleUnderline"/>
          <w:rFonts w:cs="Arial"/>
          <w:highlight w:val="cyan"/>
        </w:rPr>
        <w:t xml:space="preserve">to </w:t>
      </w:r>
      <w:r w:rsidRPr="00282758">
        <w:rPr>
          <w:rStyle w:val="StyleUnderline"/>
          <w:rFonts w:cs="Arial"/>
        </w:rPr>
        <w:t>best achieving our ethical goals</w:t>
      </w:r>
      <w:r w:rsidRPr="00282758">
        <w:rPr>
          <w:rFonts w:cs="Arial"/>
          <w:sz w:val="16"/>
        </w:rPr>
        <w:t xml:space="preserve">—which is true even though capitalism has certainly not always been well regulated historically. Society can still do much better </w:t>
      </w:r>
      <w:r w:rsidRPr="00282758">
        <w:rPr>
          <w:rStyle w:val="StyleUnderline"/>
          <w:rFonts w:cs="Arial"/>
        </w:rPr>
        <w:t xml:space="preserve">and </w:t>
      </w:r>
      <w:r w:rsidRPr="00282758">
        <w:rPr>
          <w:rStyle w:val="Emphasis"/>
          <w:highlight w:val="cyan"/>
        </w:rPr>
        <w:t xml:space="preserve">remove </w:t>
      </w:r>
      <w:r w:rsidRPr="00282758">
        <w:rPr>
          <w:rStyle w:val="Emphasis"/>
        </w:rPr>
        <w:t xml:space="preserve">the large </w:t>
      </w:r>
      <w:r w:rsidRPr="00282758">
        <w:rPr>
          <w:rStyle w:val="Emphasis"/>
          <w:highlight w:val="cyan"/>
        </w:rPr>
        <w:t>deficits</w:t>
      </w:r>
      <w:r w:rsidRPr="00282758">
        <w:rPr>
          <w:rFonts w:cs="Arial"/>
          <w:sz w:val="16"/>
          <w:highlight w:val="cyan"/>
        </w:rPr>
        <w:t xml:space="preserve"> </w:t>
      </w:r>
      <w:r w:rsidRPr="00282758">
        <w:rPr>
          <w:rFonts w:cs="Arial"/>
          <w:sz w:val="16"/>
        </w:rPr>
        <w:t xml:space="preserve">in terms of health, wellbeing, and justice </w:t>
      </w:r>
      <w:r w:rsidRPr="00282758">
        <w:rPr>
          <w:rStyle w:val="Emphasis"/>
        </w:rPr>
        <w:t>that exist under</w:t>
      </w:r>
      <w:r w:rsidRPr="00282758">
        <w:rPr>
          <w:rFonts w:cs="Arial"/>
          <w:sz w:val="16"/>
        </w:rPr>
        <w:t xml:space="preserve"> the current inferior and </w:t>
      </w:r>
      <w:r w:rsidRPr="00282758">
        <w:rPr>
          <w:rStyle w:val="Emphasis"/>
        </w:rPr>
        <w:t>imperfect</w:t>
      </w:r>
      <w:r w:rsidRPr="00282758">
        <w:rPr>
          <w:rFonts w:cs="Arial"/>
          <w:sz w:val="16"/>
        </w:rPr>
        <w:t xml:space="preserve"> versions of </w:t>
      </w:r>
      <w:r w:rsidRPr="00282758">
        <w:rPr>
          <w:rStyle w:val="Emphasis"/>
        </w:rPr>
        <w:t>capitalism</w:t>
      </w:r>
      <w:r w:rsidRPr="00282758">
        <w:rPr>
          <w:rFonts w:cs="Arial"/>
          <w:sz w:val="16"/>
        </w:rPr>
        <w:t>.</w:t>
      </w:r>
    </w:p>
    <w:p w14:paraId="04C6EF3C" w14:textId="77777777" w:rsidR="000419E4" w:rsidRPr="00282758" w:rsidRDefault="000419E4" w:rsidP="000419E4">
      <w:pPr>
        <w:rPr>
          <w:rFonts w:cs="Arial"/>
          <w:sz w:val="16"/>
        </w:rPr>
      </w:pPr>
      <w:r w:rsidRPr="00282758">
        <w:rPr>
          <w:rFonts w:cs="Arial"/>
          <w:sz w:val="16"/>
        </w:rPr>
        <w:t xml:space="preserve">Premise 3. Development and the future. </w:t>
      </w:r>
      <w:r w:rsidRPr="00282758">
        <w:rPr>
          <w:rStyle w:val="StyleUnderline"/>
          <w:rFonts w:cs="Arial"/>
        </w:rPr>
        <w:t>If</w:t>
      </w:r>
      <w:r w:rsidRPr="00282758">
        <w:rPr>
          <w:rFonts w:cs="Arial"/>
          <w:sz w:val="16"/>
        </w:rPr>
        <w:t xml:space="preserve"> the global spread of </w:t>
      </w:r>
      <w:r w:rsidRPr="00282758">
        <w:rPr>
          <w:rStyle w:val="StyleUnderline"/>
          <w:rFonts w:cs="Arial"/>
        </w:rPr>
        <w:t>capitalism is allowed to continue</w:t>
      </w:r>
      <w:r w:rsidRPr="00282758">
        <w:rPr>
          <w:rFonts w:cs="Arial"/>
          <w:sz w:val="16"/>
        </w:rPr>
        <w:t xml:space="preserve">, desperate </w:t>
      </w:r>
      <w:r w:rsidRPr="00282758">
        <w:rPr>
          <w:rStyle w:val="Emphasis"/>
          <w:highlight w:val="cyan"/>
        </w:rPr>
        <w:t>poverty can be</w:t>
      </w:r>
      <w:r w:rsidRPr="00282758">
        <w:rPr>
          <w:rFonts w:cs="Arial"/>
          <w:sz w:val="16"/>
        </w:rPr>
        <w:t xml:space="preserve"> essentially </w:t>
      </w:r>
      <w:r w:rsidRPr="00282758">
        <w:rPr>
          <w:rStyle w:val="Emphasis"/>
          <w:highlight w:val="cyan"/>
        </w:rPr>
        <w:t>eliminated</w:t>
      </w:r>
      <w:r w:rsidRPr="00282758">
        <w:rPr>
          <w:rFonts w:cs="Arial"/>
          <w:sz w:val="16"/>
        </w:rPr>
        <w:t xml:space="preserve"> in our lifetimes. Furthermore, </w:t>
      </w:r>
      <w:r w:rsidRPr="00282758">
        <w:rPr>
          <w:rStyle w:val="StyleUnderline"/>
          <w:rFonts w:cs="Arial"/>
        </w:rPr>
        <w:t xml:space="preserve">this can be accomplished </w:t>
      </w:r>
      <w:r w:rsidRPr="00282758">
        <w:rPr>
          <w:rStyle w:val="Emphasis"/>
          <w:highlight w:val="cyan"/>
        </w:rPr>
        <w:t>faster</w:t>
      </w:r>
      <w:r w:rsidRPr="00282758">
        <w:rPr>
          <w:rFonts w:cs="Arial"/>
          <w:sz w:val="16"/>
        </w:rPr>
        <w:t xml:space="preserve"> and in a more just way </w:t>
      </w:r>
      <w:r w:rsidRPr="00282758">
        <w:rPr>
          <w:rStyle w:val="StyleUnderline"/>
          <w:rFonts w:cs="Arial"/>
        </w:rPr>
        <w:t xml:space="preserve">via </w:t>
      </w:r>
      <w:r w:rsidRPr="00282758">
        <w:rPr>
          <w:rStyle w:val="Emphasis"/>
        </w:rPr>
        <w:t>well-regulated</w:t>
      </w:r>
      <w:r w:rsidRPr="00282758">
        <w:rPr>
          <w:rFonts w:cs="Arial"/>
          <w:sz w:val="16"/>
        </w:rPr>
        <w:t xml:space="preserve"> global </w:t>
      </w:r>
      <w:r w:rsidRPr="00282758">
        <w:rPr>
          <w:rStyle w:val="Emphasis"/>
        </w:rPr>
        <w:t>capitalism</w:t>
      </w:r>
      <w:r w:rsidRPr="00282758">
        <w:rPr>
          <w:rFonts w:cs="Arial"/>
          <w:sz w:val="16"/>
        </w:rPr>
        <w:t xml:space="preserve"> </w:t>
      </w:r>
      <w:r w:rsidRPr="00282758">
        <w:rPr>
          <w:rStyle w:val="StyleUnderline"/>
          <w:rFonts w:cs="Arial"/>
        </w:rPr>
        <w:t xml:space="preserve">than by </w:t>
      </w:r>
      <w:r w:rsidRPr="00282758">
        <w:rPr>
          <w:rStyle w:val="Emphasis"/>
        </w:rPr>
        <w:t>any alternatives</w:t>
      </w:r>
      <w:r w:rsidRPr="00282758">
        <w:rPr>
          <w:rStyle w:val="StyleUnderline"/>
          <w:rFonts w:cs="Arial"/>
        </w:rPr>
        <w:t xml:space="preserve">. </w:t>
      </w:r>
      <w:r w:rsidRPr="00282758">
        <w:rPr>
          <w:rStyle w:val="StyleUnderline"/>
          <w:rFonts w:cs="Arial"/>
          <w:highlight w:val="cyan"/>
        </w:rPr>
        <w:t xml:space="preserve">If </w:t>
      </w:r>
      <w:r w:rsidRPr="00282758">
        <w:rPr>
          <w:rStyle w:val="StyleUnderline"/>
          <w:rFonts w:cs="Arial"/>
        </w:rPr>
        <w:t>we</w:t>
      </w:r>
      <w:r w:rsidRPr="00282758">
        <w:rPr>
          <w:rFonts w:cs="Arial"/>
          <w:sz w:val="16"/>
        </w:rPr>
        <w:t xml:space="preserve"> instead </w:t>
      </w:r>
      <w:r w:rsidRPr="00282758">
        <w:rPr>
          <w:rStyle w:val="StyleUnderline"/>
          <w:rFonts w:cs="Arial"/>
        </w:rPr>
        <w:t xml:space="preserve">opt for </w:t>
      </w:r>
      <w:r w:rsidRPr="00282758">
        <w:rPr>
          <w:rStyle w:val="Emphasis"/>
          <w:highlight w:val="cyan"/>
        </w:rPr>
        <w:t>less cap</w:t>
      </w:r>
      <w:r w:rsidRPr="00282758">
        <w:rPr>
          <w:rStyle w:val="Emphasis"/>
        </w:rPr>
        <w:t>italism</w:t>
      </w:r>
      <w:r w:rsidRPr="00282758">
        <w:rPr>
          <w:rFonts w:cs="Arial"/>
          <w:sz w:val="16"/>
        </w:rPr>
        <w:t xml:space="preserve">, less growth, and less globalization, then desperate </w:t>
      </w:r>
      <w:r w:rsidRPr="00282758">
        <w:rPr>
          <w:rStyle w:val="Emphasis"/>
          <w:highlight w:val="cyan"/>
        </w:rPr>
        <w:t xml:space="preserve">poverty will </w:t>
      </w:r>
      <w:r w:rsidRPr="00282758">
        <w:rPr>
          <w:rStyle w:val="Emphasis"/>
        </w:rPr>
        <w:t>continue</w:t>
      </w:r>
      <w:r w:rsidRPr="00282758">
        <w:rPr>
          <w:rFonts w:cs="Arial"/>
          <w:sz w:val="16"/>
        </w:rPr>
        <w:t xml:space="preserve"> to exist for a significant portion of the world's population into the further future, </w:t>
      </w:r>
      <w:r w:rsidRPr="00282758">
        <w:rPr>
          <w:rStyle w:val="StyleUnderline"/>
          <w:rFonts w:cs="Arial"/>
        </w:rPr>
        <w:t xml:space="preserve">and the world will </w:t>
      </w:r>
      <w:r w:rsidRPr="00282758">
        <w:rPr>
          <w:rStyle w:val="StyleUnderline"/>
          <w:rFonts w:cs="Arial"/>
          <w:highlight w:val="cyan"/>
        </w:rPr>
        <w:t>be</w:t>
      </w:r>
      <w:r w:rsidRPr="00282758">
        <w:rPr>
          <w:rFonts w:cs="Arial"/>
          <w:sz w:val="16"/>
          <w:highlight w:val="cyan"/>
        </w:rPr>
        <w:t xml:space="preserve"> </w:t>
      </w:r>
      <w:r w:rsidRPr="00282758">
        <w:rPr>
          <w:rFonts w:cs="Arial"/>
          <w:sz w:val="16"/>
        </w:rPr>
        <w:t xml:space="preserve">a </w:t>
      </w:r>
      <w:r w:rsidRPr="00282758">
        <w:rPr>
          <w:rStyle w:val="Emphasis"/>
          <w:highlight w:val="cyan"/>
        </w:rPr>
        <w:t xml:space="preserve">worse </w:t>
      </w:r>
      <w:r w:rsidRPr="00282758">
        <w:rPr>
          <w:rStyle w:val="Emphasis"/>
        </w:rPr>
        <w:t>and less equitable</w:t>
      </w:r>
      <w:r w:rsidRPr="00282758">
        <w:rPr>
          <w:rFonts w:cs="Arial"/>
          <w:sz w:val="16"/>
        </w:rPr>
        <w:t xml:space="preserve"> place than it would have been with more capitalism. For example, </w:t>
      </w:r>
      <w:r w:rsidRPr="00282758">
        <w:rPr>
          <w:rStyle w:val="StyleUnderline"/>
          <w:rFonts w:cs="Arial"/>
        </w:rPr>
        <w:t xml:space="preserve">in a world with less capitalism, </w:t>
      </w:r>
      <w:r w:rsidRPr="00282758">
        <w:rPr>
          <w:rStyle w:val="StyleUnderline"/>
          <w:rFonts w:cs="Arial"/>
          <w:highlight w:val="cyan"/>
        </w:rPr>
        <w:t>there would be</w:t>
      </w:r>
      <w:r w:rsidRPr="00282758">
        <w:rPr>
          <w:rStyle w:val="StyleUnderline"/>
          <w:rFonts w:cs="Arial"/>
        </w:rPr>
        <w:t xml:space="preserve"> more </w:t>
      </w:r>
      <w:r w:rsidRPr="00282758">
        <w:rPr>
          <w:rStyle w:val="Emphasis"/>
          <w:highlight w:val="cyan"/>
        </w:rPr>
        <w:t>overpop</w:t>
      </w:r>
      <w:r w:rsidRPr="00282758">
        <w:rPr>
          <w:rStyle w:val="Emphasis"/>
        </w:rPr>
        <w:t xml:space="preserve">ulation, </w:t>
      </w:r>
      <w:r w:rsidRPr="00282758">
        <w:rPr>
          <w:rStyle w:val="Emphasis"/>
          <w:highlight w:val="cyan"/>
        </w:rPr>
        <w:t>food insecurity</w:t>
      </w:r>
      <w:r w:rsidRPr="00282758">
        <w:rPr>
          <w:rFonts w:cs="Arial"/>
          <w:sz w:val="16"/>
        </w:rPr>
        <w:t xml:space="preserve">, air </w:t>
      </w:r>
      <w:r w:rsidRPr="00282758">
        <w:rPr>
          <w:rStyle w:val="Emphasis"/>
          <w:highlight w:val="cyan"/>
        </w:rPr>
        <w:t>pollution</w:t>
      </w:r>
      <w:r w:rsidRPr="00282758">
        <w:rPr>
          <w:rFonts w:cs="Arial"/>
          <w:sz w:val="16"/>
        </w:rPr>
        <w:t xml:space="preserve">, ill health, injustice, </w:t>
      </w:r>
      <w:r w:rsidRPr="00282758">
        <w:rPr>
          <w:rStyle w:val="StyleUnderline"/>
          <w:rFonts w:cs="Arial"/>
          <w:highlight w:val="cyan"/>
        </w:rPr>
        <w:t xml:space="preserve">and </w:t>
      </w:r>
      <w:r w:rsidRPr="00282758">
        <w:rPr>
          <w:rStyle w:val="StyleUnderline"/>
          <w:rFonts w:cs="Arial"/>
        </w:rPr>
        <w:t>other problems</w:t>
      </w:r>
      <w:r w:rsidRPr="00282758">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282758">
        <w:rPr>
          <w:rStyle w:val="StyleUnderline"/>
          <w:rFonts w:cs="Arial"/>
          <w:highlight w:val="cyan"/>
        </w:rPr>
        <w:t>fertility declines</w:t>
      </w:r>
      <w:r w:rsidRPr="00282758">
        <w:rPr>
          <w:rStyle w:val="StyleUnderline"/>
          <w:rFonts w:cs="Arial"/>
        </w:rPr>
        <w:t xml:space="preserve"> are also a </w:t>
      </w:r>
      <w:r w:rsidRPr="00282758">
        <w:rPr>
          <w:rStyle w:val="StyleUnderline"/>
          <w:rFonts w:cs="Arial"/>
          <w:highlight w:val="cyan"/>
        </w:rPr>
        <w:t>consequence of increased wealth,</w:t>
      </w:r>
      <w:r w:rsidRPr="00282758">
        <w:rPr>
          <w:rStyle w:val="StyleUnderline"/>
          <w:rFonts w:cs="Arial"/>
        </w:rPr>
        <w:t xml:space="preserve"> and the </w:t>
      </w:r>
      <w:r w:rsidRPr="00282758">
        <w:rPr>
          <w:rStyle w:val="StyleUnderline"/>
          <w:rFonts w:cs="Arial"/>
          <w:highlight w:val="cyan"/>
        </w:rPr>
        <w:t>size of</w:t>
      </w:r>
      <w:r w:rsidRPr="00282758">
        <w:rPr>
          <w:rStyle w:val="StyleUnderline"/>
          <w:rFonts w:cs="Arial"/>
        </w:rPr>
        <w:t xml:space="preserve"> the </w:t>
      </w:r>
      <w:r w:rsidRPr="00282758">
        <w:rPr>
          <w:rStyle w:val="StyleUnderline"/>
          <w:rFonts w:cs="Arial"/>
          <w:highlight w:val="cyan"/>
        </w:rPr>
        <w:t>population</w:t>
      </w:r>
      <w:r w:rsidRPr="00282758">
        <w:rPr>
          <w:rStyle w:val="StyleUnderline"/>
          <w:rFonts w:cs="Arial"/>
        </w:rPr>
        <w:t xml:space="preserve"> is a primary </w:t>
      </w:r>
      <w:r w:rsidRPr="00282758">
        <w:rPr>
          <w:rStyle w:val="StyleUnderline"/>
          <w:rFonts w:cs="Arial"/>
          <w:highlight w:val="cyan"/>
        </w:rPr>
        <w:t xml:space="preserve">determinant of </w:t>
      </w:r>
      <w:r w:rsidRPr="00282758">
        <w:rPr>
          <w:rStyle w:val="Emphasis"/>
        </w:rPr>
        <w:t xml:space="preserve">food demand and other </w:t>
      </w:r>
      <w:r w:rsidRPr="00282758">
        <w:rPr>
          <w:rStyle w:val="Emphasis"/>
          <w:highlight w:val="cyan"/>
        </w:rPr>
        <w:t>environmental stressors</w:t>
      </w:r>
      <w:r w:rsidRPr="00282758">
        <w:rPr>
          <w:rFonts w:cs="Arial"/>
          <w:sz w:val="16"/>
        </w:rPr>
        <w:t xml:space="preserve">.13 Finally, as discussed at length in the next section of the essay, </w:t>
      </w:r>
      <w:r w:rsidRPr="00282758">
        <w:rPr>
          <w:rStyle w:val="StyleUnderline"/>
          <w:rFonts w:cs="Arial"/>
        </w:rPr>
        <w:t xml:space="preserve">capitalism can be naturally combined with optimal </w:t>
      </w:r>
      <w:r w:rsidRPr="00282758">
        <w:rPr>
          <w:rStyle w:val="Emphasis"/>
        </w:rPr>
        <w:t>environmental regulations</w:t>
      </w:r>
      <w:r w:rsidRPr="00282758">
        <w:rPr>
          <w:rFonts w:cs="Arial"/>
          <w:sz w:val="16"/>
        </w:rPr>
        <w:t xml:space="preserve">.14 </w:t>
      </w:r>
      <w:r w:rsidRPr="00282758">
        <w:rPr>
          <w:rStyle w:val="StyleUnderline"/>
          <w:rFonts w:cs="Arial"/>
        </w:rPr>
        <w:t>Even bracketing</w:t>
      </w:r>
      <w:r w:rsidRPr="00282758">
        <w:rPr>
          <w:rFonts w:cs="Arial"/>
          <w:sz w:val="16"/>
        </w:rPr>
        <w:t xml:space="preserve"> anything like optimal </w:t>
      </w:r>
      <w:r w:rsidRPr="00282758">
        <w:rPr>
          <w:rStyle w:val="StyleUnderline"/>
          <w:rFonts w:cs="Arial"/>
        </w:rPr>
        <w:t>regulation</w:t>
      </w:r>
      <w:r w:rsidRPr="00282758">
        <w:rPr>
          <w:rFonts w:cs="Arial"/>
          <w:sz w:val="16"/>
        </w:rPr>
        <w:t xml:space="preserve">, it remains true that sufficiently </w:t>
      </w:r>
      <w:r w:rsidRPr="00282758">
        <w:rPr>
          <w:rStyle w:val="Emphasis"/>
          <w:highlight w:val="cyan"/>
        </w:rPr>
        <w:t>wealthy nations reduce</w:t>
      </w:r>
      <w:r w:rsidRPr="00282758">
        <w:rPr>
          <w:rStyle w:val="Emphasis"/>
        </w:rPr>
        <w:t xml:space="preserve"> environmental </w:t>
      </w:r>
      <w:r w:rsidRPr="00282758">
        <w:rPr>
          <w:rStyle w:val="Emphasis"/>
          <w:highlight w:val="cyan"/>
        </w:rPr>
        <w:t>degradation</w:t>
      </w:r>
      <w:r w:rsidRPr="00282758">
        <w:rPr>
          <w:rFonts w:cs="Arial"/>
          <w:sz w:val="16"/>
        </w:rPr>
        <w:t xml:space="preserve"> as they become wealthier, </w:t>
      </w:r>
      <w:r w:rsidRPr="00282758">
        <w:rPr>
          <w:rStyle w:val="StyleUnderline"/>
          <w:rFonts w:cs="Arial"/>
        </w:rPr>
        <w:t xml:space="preserve">whereas developing nations that are nearing peak degradation will remain </w:t>
      </w:r>
      <w:r w:rsidRPr="00282758">
        <w:rPr>
          <w:rStyle w:val="Emphasis"/>
        </w:rPr>
        <w:t>stuck at the worst levels of degradation if we stall growth</w:t>
      </w:r>
      <w:r w:rsidRPr="00282758">
        <w:rPr>
          <w:rStyle w:val="StyleUnderline"/>
          <w:rFonts w:cs="Arial"/>
        </w:rPr>
        <w:t>, rather than allowing them to transition</w:t>
      </w:r>
      <w:r w:rsidRPr="00282758">
        <w:rPr>
          <w:rFonts w:cs="Arial"/>
          <w:sz w:val="16"/>
        </w:rPr>
        <w:t xml:space="preserve"> to less and less degradation in the future </w:t>
      </w:r>
      <w:r w:rsidRPr="00282758">
        <w:rPr>
          <w:rStyle w:val="StyleUnderline"/>
          <w:rFonts w:cs="Arial"/>
        </w:rPr>
        <w:t>via capitalism</w:t>
      </w:r>
      <w:r w:rsidRPr="00282758">
        <w:rPr>
          <w:rFonts w:cs="Arial"/>
          <w:sz w:val="16"/>
        </w:rPr>
        <w:t xml:space="preserve"> and economic growth.15 In contrast, </w:t>
      </w:r>
      <w:r w:rsidRPr="00282758">
        <w:rPr>
          <w:rStyle w:val="StyleUnderline"/>
          <w:rFonts w:cs="Arial"/>
        </w:rPr>
        <w:t xml:space="preserve">well-regulated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is a key part of</w:t>
      </w:r>
      <w:r w:rsidRPr="00282758">
        <w:rPr>
          <w:rFonts w:cs="Arial"/>
          <w:sz w:val="16"/>
          <w:highlight w:val="cyan"/>
        </w:rPr>
        <w:t xml:space="preserve"> </w:t>
      </w:r>
      <w:r w:rsidRPr="00282758">
        <w:rPr>
          <w:rFonts w:cs="Arial"/>
          <w:sz w:val="16"/>
        </w:rPr>
        <w:t xml:space="preserve">the best way of coping with these problems, as well as a key part of </w:t>
      </w:r>
      <w:r w:rsidRPr="00282758">
        <w:rPr>
          <w:rStyle w:val="Emphasis"/>
          <w:highlight w:val="cyan"/>
        </w:rPr>
        <w:t>dealing with climate change</w:t>
      </w:r>
      <w:r w:rsidRPr="00282758">
        <w:rPr>
          <w:rFonts w:cs="Arial"/>
          <w:sz w:val="16"/>
        </w:rPr>
        <w:t xml:space="preserve">, global </w:t>
      </w:r>
      <w:r w:rsidRPr="00282758">
        <w:rPr>
          <w:rStyle w:val="Emphasis"/>
        </w:rPr>
        <w:t>food production</w:t>
      </w:r>
      <w:r w:rsidRPr="00282758">
        <w:rPr>
          <w:rStyle w:val="StyleUnderline"/>
          <w:rFonts w:cs="Arial"/>
        </w:rPr>
        <w:t>, and other</w:t>
      </w:r>
      <w:r w:rsidRPr="00282758">
        <w:rPr>
          <w:rFonts w:cs="Arial"/>
          <w:sz w:val="16"/>
        </w:rPr>
        <w:t xml:space="preserve"> specific </w:t>
      </w:r>
      <w:r w:rsidRPr="00282758">
        <w:rPr>
          <w:rStyle w:val="StyleUnderline"/>
          <w:rFonts w:cs="Arial"/>
        </w:rPr>
        <w:t>challenges</w:t>
      </w:r>
      <w:r w:rsidRPr="00282758">
        <w:rPr>
          <w:rFonts w:cs="Arial"/>
          <w:sz w:val="16"/>
        </w:rPr>
        <w:t xml:space="preserve">, as argued at length in the next section. Here it is important to stress that we should favor well-regulated capitalism that includes correct investments in public goods over other capitalist systems such as the neoliberalism of the recent past that promoted </w:t>
      </w:r>
      <w:r w:rsidRPr="00282758">
        <w:rPr>
          <w:rFonts w:cs="Arial"/>
          <w:sz w:val="16"/>
        </w:rPr>
        <w:lastRenderedPageBreak/>
        <w:t>inadequately regulated capitalism with inadequate concern for externalities, equity, and background distortions and injustices.16</w:t>
      </w:r>
    </w:p>
    <w:p w14:paraId="5ED482B3" w14:textId="77777777" w:rsidR="000419E4" w:rsidRPr="00282758" w:rsidRDefault="000419E4" w:rsidP="000419E4">
      <w:pPr>
        <w:rPr>
          <w:rFonts w:cs="Arial"/>
          <w:sz w:val="16"/>
        </w:rPr>
      </w:pPr>
      <w:r w:rsidRPr="00282758">
        <w:rPr>
          <w:rFonts w:cs="Arial"/>
          <w:sz w:val="16"/>
        </w:rPr>
        <w:t xml:space="preserve">Conclusion. </w:t>
      </w:r>
      <w:r w:rsidRPr="00282758">
        <w:rPr>
          <w:rStyle w:val="StyleUnderline"/>
          <w:rFonts w:cs="Arial"/>
        </w:rPr>
        <w:t>Therefore, we should be in favor of capitalism over noncapitalism</w:t>
      </w:r>
      <w:r w:rsidRPr="00282758">
        <w:rPr>
          <w:rFonts w:cs="Arial"/>
          <w:sz w:val="16"/>
        </w:rPr>
        <w:t>, and we should especially favor well-regulated capitalism, which is the ethically optimal economic system and is essential to any just basic structure for society.</w:t>
      </w:r>
    </w:p>
    <w:p w14:paraId="19A6E5D2" w14:textId="77777777" w:rsidR="000419E4" w:rsidRPr="00282758" w:rsidRDefault="000419E4" w:rsidP="000419E4">
      <w:pPr>
        <w:rPr>
          <w:rFonts w:cs="Arial"/>
          <w:sz w:val="16"/>
        </w:rPr>
      </w:pPr>
      <w:r w:rsidRPr="00282758">
        <w:rPr>
          <w:rStyle w:val="StyleUnderline"/>
          <w:rFonts w:cs="Arial"/>
        </w:rPr>
        <w:t>This</w:t>
      </w:r>
      <w:r w:rsidRPr="00282758">
        <w:rPr>
          <w:rFonts w:cs="Arial"/>
          <w:sz w:val="16"/>
        </w:rPr>
        <w:t xml:space="preserve"> argument is impressive because, as stated earlier in the essay, it </w:t>
      </w:r>
      <w:r w:rsidRPr="00282758">
        <w:rPr>
          <w:rStyle w:val="StyleUnderline"/>
          <w:rFonts w:cs="Arial"/>
        </w:rPr>
        <w:t xml:space="preserve">is based on </w:t>
      </w:r>
      <w:r w:rsidRPr="00282758">
        <w:rPr>
          <w:rStyle w:val="Emphasis"/>
        </w:rPr>
        <w:t>evidence</w:t>
      </w:r>
      <w:r w:rsidRPr="00282758">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2CB6622" w14:textId="77777777" w:rsidR="000419E4" w:rsidRPr="00282758" w:rsidRDefault="000419E4" w:rsidP="000419E4">
      <w:pPr>
        <w:rPr>
          <w:rFonts w:cs="Arial"/>
          <w:sz w:val="16"/>
        </w:rPr>
      </w:pPr>
      <w:r w:rsidRPr="00282758">
        <w:rPr>
          <w:rFonts w:cs="Arial"/>
          <w:sz w:val="16"/>
        </w:rPr>
        <w:t xml:space="preserve">One thing the argument above does not assume is that health, wellbeing, or justice are the same thing as wealth, because, in fact, they are not. Instead, </w:t>
      </w:r>
      <w:r w:rsidRPr="00282758">
        <w:rPr>
          <w:rStyle w:val="StyleUnderline"/>
          <w:rFonts w:cs="Arial"/>
        </w:rPr>
        <w:t>the argument</w:t>
      </w:r>
      <w:r w:rsidRPr="00282758">
        <w:rPr>
          <w:rFonts w:cs="Arial"/>
          <w:sz w:val="16"/>
        </w:rPr>
        <w:t xml:space="preserve"> above </w:t>
      </w:r>
      <w:r w:rsidRPr="00282758">
        <w:rPr>
          <w:rStyle w:val="StyleUnderline"/>
          <w:rFonts w:cs="Arial"/>
        </w:rPr>
        <w:t>relies on</w:t>
      </w:r>
      <w:r w:rsidRPr="00282758">
        <w:rPr>
          <w:rFonts w:cs="Arial"/>
          <w:sz w:val="16"/>
        </w:rPr>
        <w:t xml:space="preserve"> well-accepted, </w:t>
      </w:r>
      <w:r w:rsidRPr="00282758">
        <w:rPr>
          <w:rStyle w:val="Emphasis"/>
          <w:highlight w:val="cyan"/>
        </w:rPr>
        <w:t>measurable indicators</w:t>
      </w:r>
      <w:r w:rsidRPr="00282758">
        <w:rPr>
          <w:rFonts w:cs="Arial"/>
          <w:sz w:val="16"/>
          <w:highlight w:val="cyan"/>
        </w:rPr>
        <w:t xml:space="preserve"> </w:t>
      </w:r>
      <w:r w:rsidRPr="00282758">
        <w:rPr>
          <w:rFonts w:cs="Arial"/>
          <w:sz w:val="16"/>
        </w:rPr>
        <w:t xml:space="preserve">of health and wellbeing, such as increased lifespan; </w:t>
      </w:r>
      <w:r w:rsidRPr="00282758">
        <w:rPr>
          <w:rStyle w:val="StyleUnderline"/>
          <w:rFonts w:cs="Arial"/>
        </w:rPr>
        <w:t>decreased early childhood mortality; adequate nutrition; and other empirically measurable</w:t>
      </w:r>
      <w:r w:rsidRPr="00282758">
        <w:rPr>
          <w:rFonts w:cs="Arial"/>
          <w:sz w:val="16"/>
        </w:rPr>
        <w:t xml:space="preserve"> leading </w:t>
      </w:r>
      <w:r w:rsidRPr="00282758">
        <w:rPr>
          <w:rStyle w:val="StyleUnderline"/>
          <w:rFonts w:cs="Arial"/>
        </w:rPr>
        <w:t>indicators</w:t>
      </w:r>
      <w:r w:rsidRPr="00282758">
        <w:rPr>
          <w:rFonts w:cs="Arial"/>
          <w:sz w:val="16"/>
        </w:rPr>
        <w:t xml:space="preserve"> of health, wellbeing, and justice.17 Similarly, </w:t>
      </w:r>
      <w:r w:rsidRPr="00282758">
        <w:rPr>
          <w:rStyle w:val="StyleUnderline"/>
          <w:rFonts w:cs="Arial"/>
        </w:rPr>
        <w:t xml:space="preserve">the argument that </w:t>
      </w:r>
      <w:r w:rsidRPr="00282758">
        <w:rPr>
          <w:rStyle w:val="StyleUnderline"/>
          <w:rFonts w:cs="Arial"/>
          <w:highlight w:val="cyan"/>
        </w:rPr>
        <w:t>cap</w:t>
      </w:r>
      <w:r w:rsidRPr="00282758">
        <w:rPr>
          <w:rStyle w:val="StyleUnderline"/>
          <w:rFonts w:cs="Arial"/>
        </w:rPr>
        <w:t xml:space="preserve">italism </w:t>
      </w:r>
      <w:r w:rsidRPr="00282758">
        <w:rPr>
          <w:rStyle w:val="StyleUnderline"/>
          <w:rFonts w:cs="Arial"/>
          <w:highlight w:val="cyan"/>
        </w:rPr>
        <w:t xml:space="preserve">promotes </w:t>
      </w:r>
      <w:r w:rsidRPr="00282758">
        <w:rPr>
          <w:rStyle w:val="StyleUnderline"/>
          <w:rFonts w:cs="Arial"/>
        </w:rPr>
        <w:t xml:space="preserve">justice, </w:t>
      </w:r>
      <w:r w:rsidRPr="00282758">
        <w:rPr>
          <w:rStyle w:val="Emphasis"/>
          <w:highlight w:val="cyan"/>
        </w:rPr>
        <w:t>peace</w:t>
      </w:r>
      <w:r w:rsidRPr="00282758">
        <w:rPr>
          <w:rStyle w:val="StyleUnderline"/>
          <w:rFonts w:cs="Arial"/>
        </w:rPr>
        <w:t>, freedom, human rights, and tolerance relies on empirical metrics</w:t>
      </w:r>
      <w:r w:rsidRPr="00282758">
        <w:rPr>
          <w:rFonts w:cs="Arial"/>
          <w:sz w:val="16"/>
        </w:rPr>
        <w:t xml:space="preserve"> for each of these.18</w:t>
      </w:r>
    </w:p>
    <w:p w14:paraId="4019ECB6" w14:textId="77777777" w:rsidR="000419E4" w:rsidRPr="00282758" w:rsidRDefault="000419E4" w:rsidP="000419E4">
      <w:pPr>
        <w:rPr>
          <w:rFonts w:cs="Arial"/>
          <w:sz w:val="16"/>
        </w:rPr>
      </w:pPr>
      <w:r w:rsidRPr="00282758">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282758">
        <w:rPr>
          <w:rStyle w:val="StyleUnderline"/>
          <w:rFonts w:cs="Arial"/>
        </w:rPr>
        <w:t>capitalism is</w:t>
      </w:r>
      <w:r w:rsidRPr="00282758">
        <w:rPr>
          <w:rFonts w:cs="Arial"/>
          <w:sz w:val="16"/>
        </w:rPr>
        <w:t xml:space="preserve"> simply </w:t>
      </w:r>
      <w:r w:rsidRPr="00282758">
        <w:rPr>
          <w:rStyle w:val="StyleUnderline"/>
          <w:rFonts w:cs="Arial"/>
        </w:rPr>
        <w:t xml:space="preserve">a </w:t>
      </w:r>
      <w:r w:rsidRPr="00282758">
        <w:rPr>
          <w:rStyle w:val="Emphasis"/>
        </w:rPr>
        <w:t>necessary condition</w:t>
      </w:r>
      <w:r w:rsidRPr="00282758">
        <w:rPr>
          <w:rStyle w:val="StyleUnderline"/>
          <w:rFonts w:cs="Arial"/>
        </w:rPr>
        <w:t xml:space="preserve"> for these improvements</w:t>
      </w:r>
      <w:r w:rsidRPr="00282758">
        <w:rPr>
          <w:rFonts w:cs="Arial"/>
          <w:sz w:val="16"/>
        </w:rPr>
        <w:t xml:space="preserve"> to happen.19 In other words, the richer a society is, the more it is able to invest in all of these and other things that are the direct causes of health, wellbeing, and justice. But, </w:t>
      </w:r>
      <w:r w:rsidRPr="00282758">
        <w:rPr>
          <w:rStyle w:val="StyleUnderline"/>
          <w:rFonts w:cs="Arial"/>
        </w:rPr>
        <w:t>to maximize investment</w:t>
      </w:r>
      <w:r w:rsidRPr="00282758">
        <w:rPr>
          <w:rFonts w:cs="Arial"/>
          <w:sz w:val="16"/>
        </w:rPr>
        <w:t xml:space="preserve"> in these things </w:t>
      </w:r>
      <w:r w:rsidRPr="00282758">
        <w:rPr>
          <w:rStyle w:val="StyleUnderline"/>
          <w:rFonts w:cs="Arial"/>
        </w:rPr>
        <w:t>societies need well-regulated capitalism</w:t>
      </w:r>
      <w:r w:rsidRPr="00282758">
        <w:rPr>
          <w:rFonts w:cs="Arial"/>
          <w:sz w:val="16"/>
        </w:rPr>
        <w:t>.</w:t>
      </w:r>
    </w:p>
    <w:p w14:paraId="3D9ACB19" w14:textId="77777777" w:rsidR="000419E4" w:rsidRPr="00282758" w:rsidRDefault="000419E4" w:rsidP="000419E4">
      <w:pPr>
        <w:rPr>
          <w:rStyle w:val="StyleUnderline"/>
          <w:rFonts w:cs="Arial"/>
        </w:rPr>
      </w:pPr>
      <w:r w:rsidRPr="00282758">
        <w:rPr>
          <w:rFonts w:cs="Arial"/>
          <w:sz w:val="16"/>
        </w:rPr>
        <w:t xml:space="preserve">As part of these analyses, </w:t>
      </w:r>
      <w:r w:rsidRPr="00282758">
        <w:rPr>
          <w:rStyle w:val="StyleUnderline"/>
          <w:rFonts w:cs="Arial"/>
        </w:rPr>
        <w:t>it is often stressed that current forms of capitalism</w:t>
      </w:r>
      <w:r w:rsidRPr="00282758">
        <w:rPr>
          <w:rFonts w:cs="Arial"/>
          <w:sz w:val="16"/>
        </w:rPr>
        <w:t xml:space="preserve"> around the world </w:t>
      </w:r>
      <w:r w:rsidRPr="00282758">
        <w:rPr>
          <w:rStyle w:val="StyleUnderline"/>
          <w:rFonts w:cs="Arial"/>
        </w:rPr>
        <w:t>are</w:t>
      </w:r>
      <w:r w:rsidRPr="00282758">
        <w:rPr>
          <w:rFonts w:cs="Arial"/>
          <w:sz w:val="16"/>
        </w:rPr>
        <w:t xml:space="preserve"> highly </w:t>
      </w:r>
      <w:r w:rsidRPr="00282758">
        <w:rPr>
          <w:rStyle w:val="StyleUnderline"/>
          <w:rFonts w:cs="Arial"/>
        </w:rPr>
        <w:t>defective</w:t>
      </w:r>
      <w:r w:rsidRPr="00282758">
        <w:rPr>
          <w:rFonts w:cs="Arial"/>
          <w:sz w:val="16"/>
        </w:rPr>
        <w:t xml:space="preserve"> and must be reformed in the direction of well-regulated capitalism because they lack investments in public goods, such as basic knowledge, healthcare, nutrition, other safety nets, and good governance.20 </w:t>
      </w:r>
      <w:r w:rsidRPr="00282758">
        <w:rPr>
          <w:rStyle w:val="StyleUnderline"/>
          <w:rFonts w:cs="Arial"/>
        </w:rPr>
        <w:t>In this way, an argument for</w:t>
      </w:r>
      <w:r w:rsidRPr="00282758">
        <w:rPr>
          <w:rFonts w:cs="Arial"/>
          <w:sz w:val="16"/>
        </w:rPr>
        <w:t xml:space="preserve"> a particular kind of </w:t>
      </w:r>
      <w:r w:rsidRPr="00282758">
        <w:rPr>
          <w:rStyle w:val="Emphasis"/>
        </w:rPr>
        <w:t>progressive reformism</w:t>
      </w:r>
      <w:r w:rsidRPr="00282758">
        <w:rPr>
          <w:rStyle w:val="StyleUnderline"/>
          <w:rFonts w:cs="Arial"/>
        </w:rPr>
        <w:t xml:space="preserve"> is an essential</w:t>
      </w:r>
      <w:r w:rsidRPr="00282758">
        <w:rPr>
          <w:rFonts w:cs="Arial"/>
          <w:sz w:val="16"/>
        </w:rPr>
        <w:t xml:space="preserve"> part of the analyses </w:t>
      </w:r>
      <w:r w:rsidRPr="00282758">
        <w:rPr>
          <w:rStyle w:val="StyleUnderline"/>
          <w:rFonts w:cs="Arial"/>
        </w:rPr>
        <w:t>that lead many to endorse the more general argument for well-regulated capitalism.</w:t>
      </w:r>
    </w:p>
    <w:p w14:paraId="766E54C5" w14:textId="77777777" w:rsidR="000419E4" w:rsidRPr="00282758" w:rsidRDefault="000419E4" w:rsidP="000419E4">
      <w:pPr>
        <w:rPr>
          <w:rFonts w:cs="Arial"/>
          <w:sz w:val="16"/>
        </w:rPr>
      </w:pPr>
      <w:r w:rsidRPr="00282758">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282758">
        <w:rPr>
          <w:rStyle w:val="StyleUnderline"/>
          <w:rFonts w:cs="Arial"/>
          <w:highlight w:val="cyan"/>
        </w:rPr>
        <w:t xml:space="preserve">an anti-capitalist system </w:t>
      </w:r>
      <w:r w:rsidRPr="00282758">
        <w:rPr>
          <w:rStyle w:val="StyleUnderline"/>
          <w:rFonts w:cs="Arial"/>
        </w:rPr>
        <w:t xml:space="preserve">would not produce the resources that are needed, and </w:t>
      </w:r>
      <w:r w:rsidRPr="00282758">
        <w:rPr>
          <w:rStyle w:val="StyleUnderline"/>
          <w:rFonts w:cs="Arial"/>
          <w:highlight w:val="cyan"/>
        </w:rPr>
        <w:t xml:space="preserve">would </w:t>
      </w:r>
      <w:r w:rsidRPr="00282758">
        <w:rPr>
          <w:rStyle w:val="StyleUnderline"/>
          <w:rFonts w:cs="Arial"/>
        </w:rPr>
        <w:t xml:space="preserve">thus </w:t>
      </w:r>
      <w:r w:rsidRPr="00282758">
        <w:rPr>
          <w:rStyle w:val="StyleUnderline"/>
          <w:rFonts w:cs="Arial"/>
          <w:highlight w:val="cyan"/>
        </w:rPr>
        <w:t xml:space="preserve">be a </w:t>
      </w:r>
      <w:r w:rsidRPr="00282758">
        <w:rPr>
          <w:rStyle w:val="Emphasis"/>
          <w:highlight w:val="cyan"/>
        </w:rPr>
        <w:t>disaster</w:t>
      </w:r>
      <w:r w:rsidRPr="00282758">
        <w:rPr>
          <w:rStyle w:val="StyleUnderline"/>
          <w:rFonts w:cs="Arial"/>
        </w:rPr>
        <w:t xml:space="preserve">, especially for the </w:t>
      </w:r>
      <w:r w:rsidRPr="00282758">
        <w:rPr>
          <w:rStyle w:val="Emphasis"/>
        </w:rPr>
        <w:t>poorest billion</w:t>
      </w:r>
      <w:r w:rsidRPr="00282758">
        <w:rPr>
          <w:rFonts w:cs="Arial"/>
          <w:sz w:val="16"/>
        </w:rPr>
        <w:t xml:space="preserve"> people who are most desperately in need of the resources that capitalism can create and direct, to escape from extreme poverty.21</w:t>
      </w:r>
    </w:p>
    <w:p w14:paraId="4181635C" w14:textId="4B550936" w:rsidR="000419E4" w:rsidRDefault="000419E4" w:rsidP="000419E4"/>
    <w:p w14:paraId="11F423B4" w14:textId="77777777" w:rsidR="000419E4" w:rsidRPr="00D06F99" w:rsidRDefault="000419E4" w:rsidP="000419E4">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5E0A7626" w14:textId="77777777" w:rsidR="000419E4" w:rsidRPr="00D06F99" w:rsidRDefault="000419E4" w:rsidP="000419E4">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26"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52636DC4" w14:textId="77777777" w:rsidR="000419E4" w:rsidRPr="00D06F99" w:rsidRDefault="000419E4" w:rsidP="000419E4">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4B76C980" w14:textId="77777777" w:rsidR="000419E4" w:rsidRPr="00D06F99" w:rsidRDefault="000419E4" w:rsidP="000419E4">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w:t>
      </w:r>
      <w:r w:rsidRPr="00D06F99">
        <w:rPr>
          <w:rFonts w:cstheme="majorHAnsi"/>
          <w:sz w:val="16"/>
        </w:rPr>
        <w:lastRenderedPageBreak/>
        <w:t xml:space="preserve">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271D106A" w14:textId="77777777" w:rsidR="000419E4" w:rsidRPr="00D06F99" w:rsidRDefault="000419E4" w:rsidP="000419E4">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210B6EFA" w14:textId="77777777" w:rsidR="000419E4" w:rsidRPr="00D06F99" w:rsidRDefault="000419E4" w:rsidP="000419E4">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4EAD36B3" w14:textId="77777777" w:rsidR="000419E4" w:rsidRPr="00D06F99" w:rsidRDefault="000419E4" w:rsidP="000419E4">
      <w:pPr>
        <w:rPr>
          <w:rFonts w:cstheme="majorHAnsi"/>
          <w:sz w:val="16"/>
          <w:szCs w:val="16"/>
        </w:rPr>
      </w:pPr>
      <w:r w:rsidRPr="00D06F99">
        <w:rPr>
          <w:rFonts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66184E9C" w14:textId="77777777" w:rsidR="000419E4" w:rsidRPr="00D06F99" w:rsidRDefault="000419E4" w:rsidP="000419E4">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4D8CB1DA" w14:textId="77777777" w:rsidR="000419E4" w:rsidRPr="00D06F99" w:rsidRDefault="000419E4" w:rsidP="000419E4">
      <w:pPr>
        <w:rPr>
          <w:rFonts w:cstheme="majorHAnsi"/>
          <w:sz w:val="16"/>
          <w:szCs w:val="16"/>
        </w:rPr>
      </w:pPr>
      <w:r w:rsidRPr="00D06F99">
        <w:rPr>
          <w:rFonts w:cstheme="majorHAnsi"/>
          <w:sz w:val="16"/>
          <w:szCs w:val="16"/>
        </w:rPr>
        <w:t>One must begin somewhere.</w:t>
      </w:r>
    </w:p>
    <w:p w14:paraId="298FE9B7" w14:textId="77777777" w:rsidR="000419E4" w:rsidRPr="00D06F99" w:rsidRDefault="000419E4" w:rsidP="000419E4">
      <w:pPr>
        <w:rPr>
          <w:rFonts w:cstheme="majorHAnsi"/>
          <w:sz w:val="16"/>
          <w:szCs w:val="16"/>
        </w:rPr>
      </w:pPr>
      <w:r w:rsidRPr="00D06F99">
        <w:rPr>
          <w:rFonts w:cstheme="majorHAnsi"/>
          <w:sz w:val="16"/>
          <w:szCs w:val="16"/>
        </w:rPr>
        <w:t>Begin what?</w:t>
      </w:r>
    </w:p>
    <w:p w14:paraId="1105CC14" w14:textId="77777777" w:rsidR="000419E4" w:rsidRPr="00D06F99" w:rsidRDefault="000419E4" w:rsidP="000419E4">
      <w:pPr>
        <w:rPr>
          <w:rFonts w:cstheme="majorHAnsi"/>
          <w:sz w:val="16"/>
          <w:szCs w:val="16"/>
        </w:rPr>
      </w:pPr>
      <w:r w:rsidRPr="00D06F99">
        <w:rPr>
          <w:rFonts w:cstheme="majorHAnsi"/>
          <w:sz w:val="16"/>
          <w:szCs w:val="16"/>
        </w:rPr>
        <w:t>The only thing in the world worth beginning:</w:t>
      </w:r>
    </w:p>
    <w:p w14:paraId="2672D064" w14:textId="77777777" w:rsidR="000419E4" w:rsidRPr="00D06F99" w:rsidRDefault="000419E4" w:rsidP="000419E4">
      <w:pPr>
        <w:rPr>
          <w:rFonts w:cstheme="majorHAnsi"/>
          <w:sz w:val="16"/>
          <w:szCs w:val="16"/>
        </w:rPr>
      </w:pPr>
      <w:r w:rsidRPr="00D06F99">
        <w:rPr>
          <w:rFonts w:cstheme="majorHAnsi"/>
          <w:sz w:val="16"/>
          <w:szCs w:val="16"/>
        </w:rPr>
        <w:t>The End of the world of course.</w:t>
      </w:r>
    </w:p>
    <w:p w14:paraId="1DB15DDA" w14:textId="77777777" w:rsidR="000419E4" w:rsidRPr="00D06F99" w:rsidRDefault="000419E4" w:rsidP="000419E4">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386A3FA6" w14:textId="77777777" w:rsidR="000419E4" w:rsidRPr="00D06F99" w:rsidRDefault="000419E4" w:rsidP="000419E4">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w:t>
      </w:r>
      <w:r w:rsidRPr="00D06F99">
        <w:rPr>
          <w:rFonts w:cstheme="majorHAnsi"/>
          <w:sz w:val="16"/>
          <w:szCs w:val="16"/>
        </w:rPr>
        <w:lastRenderedPageBreak/>
        <w:t xml:space="preserve">book was Alger-Le Cap) had been driven off the continent. </w:t>
      </w:r>
      <w:r w:rsidRPr="00D06F99">
        <w:rPr>
          <w:rStyle w:val="StyleUnderline"/>
          <w:rFonts w:cstheme="majorHAnsi"/>
        </w:rPr>
        <w:t>Fanon was no pessimist: true revolutionaries never are.</w:t>
      </w:r>
    </w:p>
    <w:p w14:paraId="5F1899C5" w14:textId="77777777" w:rsidR="000419E4" w:rsidRPr="00D06F99" w:rsidRDefault="000419E4" w:rsidP="000419E4">
      <w:pPr>
        <w:rPr>
          <w:rFonts w:cstheme="majorHAnsi"/>
        </w:rPr>
      </w:pPr>
      <w:r w:rsidRPr="00D06F99">
        <w:rPr>
          <w:rFonts w:cstheme="majorHAnsi"/>
        </w:rPr>
        <w:t>¤</w:t>
      </w:r>
    </w:p>
    <w:p w14:paraId="4DD00BEF" w14:textId="77777777" w:rsidR="000419E4" w:rsidRPr="00D06F99" w:rsidRDefault="000419E4" w:rsidP="000419E4">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4166A2D8" w14:textId="77777777" w:rsidR="000419E4" w:rsidRPr="00D06F99" w:rsidRDefault="000419E4" w:rsidP="000419E4">
      <w:pPr>
        <w:rPr>
          <w:rFonts w:cstheme="majorHAnsi"/>
          <w:sz w:val="16"/>
        </w:rPr>
      </w:pPr>
      <w:r w:rsidRPr="00D06F99">
        <w:rPr>
          <w:rStyle w:val="StyleUnderline"/>
          <w:rFonts w:cstheme="majorHAnsi"/>
        </w:rPr>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19821C33" w14:textId="77777777" w:rsidR="000419E4" w:rsidRPr="00D06F99" w:rsidRDefault="000419E4" w:rsidP="000419E4">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2F80A14D" w14:textId="77777777" w:rsidR="000419E4" w:rsidRPr="00D06F99" w:rsidRDefault="000419E4" w:rsidP="000419E4">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74B8D977" w14:textId="77777777" w:rsidR="000419E4" w:rsidRPr="00D06F99" w:rsidRDefault="000419E4" w:rsidP="000419E4">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w:t>
      </w:r>
      <w:r w:rsidRPr="00D06F99">
        <w:rPr>
          <w:rStyle w:val="StyleUnderline"/>
          <w:rFonts w:cstheme="majorHAnsi"/>
        </w:rPr>
        <w:lastRenderedPageBreak/>
        <w:t>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727BA9E8" w14:textId="77777777" w:rsidR="000419E4" w:rsidRPr="00D06F99" w:rsidRDefault="000419E4" w:rsidP="000419E4">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0D3216E8" w14:textId="77777777" w:rsidR="000419E4" w:rsidRPr="00D06F99" w:rsidRDefault="000419E4" w:rsidP="000419E4">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5A56BDE" w14:textId="77777777" w:rsidR="000419E4" w:rsidRDefault="000419E4" w:rsidP="000419E4">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4627F638" w14:textId="77777777" w:rsidR="000419E4" w:rsidRPr="00D06F99" w:rsidRDefault="000419E4" w:rsidP="000419E4">
      <w:pPr>
        <w:rPr>
          <w:rStyle w:val="StyleUnderline"/>
          <w:rFonts w:cstheme="majorHAnsi"/>
        </w:rPr>
      </w:pPr>
    </w:p>
    <w:p w14:paraId="061DA2A1" w14:textId="77777777" w:rsidR="000419E4" w:rsidRPr="00D06F99" w:rsidRDefault="000419E4" w:rsidP="000419E4">
      <w:pPr>
        <w:pStyle w:val="Heading4"/>
        <w:rPr>
          <w:rFonts w:cstheme="majorHAnsi"/>
        </w:rPr>
      </w:pPr>
      <w:r w:rsidRPr="00D06F99">
        <w:rPr>
          <w:rFonts w:cstheme="majorHAnsi"/>
        </w:rPr>
        <w:t xml:space="preserve">Maximum captivity frames that </w:t>
      </w:r>
      <w:r w:rsidRPr="00D06F99">
        <w:rPr>
          <w:rFonts w:cstheme="majorHAnsi"/>
          <w:u w:val="single"/>
        </w:rPr>
        <w:t>reduce</w:t>
      </w:r>
      <w:r w:rsidRPr="00D06F99">
        <w:rPr>
          <w:rFonts w:cstheme="majorHAnsi"/>
        </w:rPr>
        <w:t xml:space="preserve"> the material history of slavery to </w:t>
      </w:r>
      <w:r w:rsidRPr="00D06F99">
        <w:rPr>
          <w:rFonts w:cstheme="majorHAnsi"/>
          <w:u w:val="single"/>
        </w:rPr>
        <w:t>libidinal</w:t>
      </w:r>
      <w:r w:rsidRPr="00D06F99">
        <w:rPr>
          <w:rFonts w:cstheme="majorHAnsi"/>
        </w:rPr>
        <w:t xml:space="preserve"> drives is </w:t>
      </w:r>
      <w:r w:rsidRPr="00D06F99">
        <w:rPr>
          <w:rFonts w:cstheme="majorHAnsi"/>
          <w:u w:val="single"/>
        </w:rPr>
        <w:t>reductionist</w:t>
      </w:r>
      <w:r w:rsidRPr="00D06F99">
        <w:rPr>
          <w:rFonts w:cstheme="majorHAnsi"/>
        </w:rPr>
        <w:t xml:space="preserve">, </w:t>
      </w:r>
      <w:r w:rsidRPr="00D06F99">
        <w:rPr>
          <w:rFonts w:cstheme="majorHAnsi"/>
          <w:u w:val="single"/>
        </w:rPr>
        <w:t>unethical</w:t>
      </w:r>
      <w:r w:rsidRPr="00D06F99">
        <w:rPr>
          <w:rFonts w:cstheme="majorHAnsi"/>
        </w:rPr>
        <w:t xml:space="preserve">, and disavows </w:t>
      </w:r>
      <w:r w:rsidRPr="00D06F99">
        <w:rPr>
          <w:rFonts w:cstheme="majorHAnsi"/>
          <w:u w:val="single"/>
        </w:rPr>
        <w:t>textures</w:t>
      </w:r>
      <w:r w:rsidRPr="00D06F99">
        <w:rPr>
          <w:rFonts w:cstheme="majorHAnsi"/>
        </w:rPr>
        <w:t xml:space="preserve"> of blackness</w:t>
      </w:r>
    </w:p>
    <w:p w14:paraId="39F4BDA0" w14:textId="77777777" w:rsidR="000419E4" w:rsidRPr="00D06F99" w:rsidRDefault="000419E4" w:rsidP="000419E4">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27"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7D1B735F" w14:textId="77777777" w:rsidR="000419E4" w:rsidRPr="00D06F99" w:rsidRDefault="000419E4" w:rsidP="000419E4">
      <w:pPr>
        <w:rPr>
          <w:rFonts w:cstheme="majorHAnsi"/>
          <w:sz w:val="16"/>
        </w:rPr>
      </w:pPr>
      <w:r w:rsidRPr="00D06F99">
        <w:rPr>
          <w:rStyle w:val="StyleUnderline"/>
          <w:rFonts w:cstheme="majorHAnsi"/>
        </w:rPr>
        <w:t>The most troubling aspect of Afropessimism</w:t>
      </w:r>
      <w:r w:rsidRPr="00D06F99">
        <w:rPr>
          <w:rFonts w:cstheme="majorHAnsi"/>
          <w:sz w:val="16"/>
        </w:rPr>
        <w:t xml:space="preserve">, however, </w:t>
      </w:r>
      <w:r w:rsidRPr="00D06F99">
        <w:rPr>
          <w:rStyle w:val="StyleUnderline"/>
          <w:rFonts w:cstheme="majorHAnsi"/>
        </w:rPr>
        <w:t>may be its treatment of slavery</w:t>
      </w:r>
      <w:r w:rsidRPr="00D06F99">
        <w:rPr>
          <w:rFonts w:cstheme="majorHAnsi"/>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D06F99">
        <w:rPr>
          <w:rStyle w:val="StyleUnderline"/>
          <w:rFonts w:cstheme="majorHAnsi"/>
          <w:highlight w:val="cyan"/>
        </w:rPr>
        <w:t>Afropessimism</w:t>
      </w:r>
      <w:r w:rsidRPr="00D06F99">
        <w:rPr>
          <w:rFonts w:cstheme="maj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6F99">
        <w:rPr>
          <w:rStyle w:val="StyleUnderline"/>
          <w:rFonts w:cstheme="majorHAnsi"/>
          <w:highlight w:val="cyan"/>
        </w:rPr>
        <w:t>evacuate</w:t>
      </w:r>
      <w:r w:rsidRPr="00D06F99">
        <w:rPr>
          <w:rStyle w:val="StyleUnderline"/>
          <w:rFonts w:cstheme="majorHAnsi"/>
        </w:rPr>
        <w:t xml:space="preserve"> the significance of </w:t>
      </w:r>
      <w:r w:rsidRPr="00D06F99">
        <w:rPr>
          <w:rStyle w:val="StyleUnderline"/>
          <w:rFonts w:cstheme="majorHAnsi"/>
          <w:highlight w:val="cyan"/>
        </w:rPr>
        <w:t>the</w:t>
      </w:r>
      <w:r w:rsidRPr="00D06F99">
        <w:rPr>
          <w:rStyle w:val="StyleUnderline"/>
          <w:rFonts w:cstheme="majorHAnsi"/>
        </w:rPr>
        <w:t xml:space="preserve"> entire </w:t>
      </w:r>
      <w:r w:rsidRPr="00D06F99">
        <w:rPr>
          <w:rStyle w:val="Emphasis"/>
          <w:rFonts w:cstheme="majorHAnsi"/>
          <w:highlight w:val="cyan"/>
        </w:rPr>
        <w:t>material</w:t>
      </w:r>
      <w:r w:rsidRPr="00D06F99">
        <w:rPr>
          <w:rStyle w:val="StyleUnderline"/>
          <w:rFonts w:cstheme="majorHAnsi"/>
          <w:highlight w:val="cyan"/>
        </w:rPr>
        <w:t xml:space="preserve"> history of</w:t>
      </w:r>
      <w:r w:rsidRPr="00D06F99">
        <w:rPr>
          <w:rStyle w:val="StyleUnderline"/>
          <w:rFonts w:cstheme="majorHAnsi"/>
        </w:rPr>
        <w:t xml:space="preserve"> antebellum </w:t>
      </w:r>
      <w:r w:rsidRPr="00D06F99">
        <w:rPr>
          <w:rStyle w:val="StyleUnderline"/>
          <w:rFonts w:cstheme="majorHAnsi"/>
          <w:highlight w:val="cyan"/>
        </w:rPr>
        <w:t>slavery</w:t>
      </w:r>
      <w:r w:rsidRPr="00D06F99">
        <w:rPr>
          <w:rFonts w:cstheme="majorHAnsi"/>
          <w:sz w:val="16"/>
        </w:rPr>
        <w:t xml:space="preserve">. It’s also logically bizarre, since it seems constitutive of the entire project that slavery have been </w:t>
      </w:r>
      <w:r w:rsidRPr="00D06F99">
        <w:rPr>
          <w:rFonts w:cstheme="majorHAnsi"/>
          <w:sz w:val="16"/>
        </w:rPr>
        <w:lastRenderedPageBreak/>
        <w:t xml:space="preserve">real at least at some point in order for the relation to obtain in the first place. But these issues are brushed aside, since </w:t>
      </w:r>
      <w:r w:rsidRPr="00D06F99">
        <w:rPr>
          <w:rStyle w:val="StyleUnderline"/>
          <w:rFonts w:cstheme="majorHAnsi"/>
        </w:rPr>
        <w:t xml:space="preserve">this </w:t>
      </w:r>
      <w:r w:rsidRPr="00D06F99">
        <w:rPr>
          <w:rStyle w:val="StyleUnderline"/>
          <w:rFonts w:cstheme="majorHAnsi"/>
          <w:highlight w:val="cyan"/>
        </w:rPr>
        <w:t>erasure is necessary for</w:t>
      </w:r>
      <w:r w:rsidRPr="00D06F99">
        <w:rPr>
          <w:rStyle w:val="StyleUnderline"/>
          <w:rFonts w:cstheme="majorHAnsi"/>
        </w:rPr>
        <w:t xml:space="preserve"> the theory</w:t>
      </w:r>
      <w:r w:rsidRPr="00D06F99">
        <w:rPr>
          <w:rFonts w:cstheme="majorHAnsi"/>
          <w:sz w:val="16"/>
        </w:rPr>
        <w:t xml:space="preserve"> to do what Wilderson wants it to do; </w:t>
      </w:r>
      <w:r w:rsidRPr="00D06F99">
        <w:rPr>
          <w:rStyle w:val="StyleUnderline"/>
          <w:rFonts w:cstheme="majorHAnsi"/>
          <w:highlight w:val="cyan"/>
        </w:rPr>
        <w:t>slavery</w:t>
      </w:r>
      <w:r w:rsidRPr="00D06F99">
        <w:rPr>
          <w:rStyle w:val="StyleUnderline"/>
          <w:rFonts w:cstheme="majorHAnsi"/>
        </w:rPr>
        <w:t xml:space="preserve"> must be </w:t>
      </w:r>
      <w:r w:rsidRPr="00D06F99">
        <w:rPr>
          <w:rStyle w:val="StyleUnderline"/>
          <w:rFonts w:cstheme="majorHAnsi"/>
          <w:highlight w:val="cyan"/>
        </w:rPr>
        <w:t>transformed into a</w:t>
      </w:r>
      <w:r w:rsidRPr="00D06F99">
        <w:rPr>
          <w:rFonts w:cstheme="majorHAnsi"/>
          <w:sz w:val="16"/>
        </w:rPr>
        <w:t xml:space="preserve"> portable and fundamentally </w:t>
      </w:r>
      <w:r w:rsidRPr="00D06F99">
        <w:rPr>
          <w:rStyle w:val="Emphasis"/>
          <w:rFonts w:cstheme="majorHAnsi"/>
          <w:highlight w:val="cyan"/>
        </w:rPr>
        <w:t>psychological</w:t>
      </w:r>
      <w:r w:rsidRPr="00D06F99">
        <w:rPr>
          <w:rStyle w:val="StyleUnderline"/>
          <w:rFonts w:cstheme="majorHAnsi"/>
          <w:highlight w:val="cyan"/>
        </w:rPr>
        <w:t xml:space="preserve"> relation untethered from historical memory and founded</w:t>
      </w:r>
      <w:r w:rsidRPr="00D06F99">
        <w:rPr>
          <w:rStyle w:val="StyleUnderline"/>
          <w:rFonts w:cstheme="majorHAnsi"/>
        </w:rPr>
        <w:t xml:space="preserve"> purely </w:t>
      </w:r>
      <w:r w:rsidRPr="00D06F99">
        <w:rPr>
          <w:rStyle w:val="StyleUnderline"/>
          <w:rFonts w:cstheme="majorHAnsi"/>
          <w:highlight w:val="cyan"/>
        </w:rPr>
        <w:t>on</w:t>
      </w:r>
      <w:r w:rsidRPr="00D06F99">
        <w:rPr>
          <w:rStyle w:val="StyleUnderline"/>
          <w:rFonts w:cstheme="majorHAnsi"/>
        </w:rPr>
        <w:t xml:space="preserve"> the basis of melanin and</w:t>
      </w:r>
      <w:r w:rsidRPr="00D06F99">
        <w:rPr>
          <w:rFonts w:cstheme="majorHAnsi"/>
          <w:sz w:val="16"/>
        </w:rPr>
        <w:t xml:space="preserve"> the </w:t>
      </w:r>
      <w:r w:rsidRPr="00D06F99">
        <w:rPr>
          <w:rStyle w:val="StyleUnderline"/>
          <w:rFonts w:cstheme="majorHAnsi"/>
          <w:highlight w:val="cyan"/>
        </w:rPr>
        <w:t>antagonism</w:t>
      </w:r>
      <w:r w:rsidRPr="00D06F99">
        <w:rPr>
          <w:rStyle w:val="StyleUnderline"/>
          <w:rFonts w:cstheme="majorHAnsi"/>
        </w:rPr>
        <w:t xml:space="preserve"> that an</w:t>
      </w:r>
      <w:r w:rsidRPr="00D06F99">
        <w:rPr>
          <w:rFonts w:cstheme="majorHAnsi"/>
          <w:sz w:val="16"/>
        </w:rPr>
        <w:t xml:space="preserve"> all-encompassing and </w:t>
      </w:r>
      <w:r w:rsidRPr="00D06F99">
        <w:rPr>
          <w:rStyle w:val="StyleUnderline"/>
          <w:rFonts w:cstheme="majorHAnsi"/>
        </w:rPr>
        <w:t>all-powerful “whiteness” poses</w:t>
      </w:r>
      <w:r w:rsidRPr="00D06F99">
        <w:rPr>
          <w:rFonts w:cstheme="majorHAnsi"/>
          <w:sz w:val="16"/>
        </w:rPr>
        <w:t xml:space="preserve"> to it.</w:t>
      </w:r>
    </w:p>
    <w:p w14:paraId="2125F1F5" w14:textId="77777777" w:rsidR="000419E4" w:rsidRPr="00D06F99" w:rsidRDefault="000419E4" w:rsidP="000419E4">
      <w:pPr>
        <w:rPr>
          <w:rFonts w:cstheme="majorHAnsi"/>
          <w:sz w:val="16"/>
        </w:rPr>
      </w:pPr>
      <w:r w:rsidRPr="00D06F99">
        <w:rPr>
          <w:rFonts w:cstheme="majorHAnsi"/>
          <w:sz w:val="16"/>
        </w:rPr>
        <w:t xml:space="preserve">For many of us, </w:t>
      </w:r>
      <w:r w:rsidRPr="00D06F99">
        <w:rPr>
          <w:rStyle w:val="StyleUnderline"/>
          <w:rFonts w:cstheme="majorHAnsi"/>
          <w:highlight w:val="cyan"/>
        </w:rPr>
        <w:t xml:space="preserve">such a leap is neither </w:t>
      </w:r>
      <w:r w:rsidRPr="00D06F99">
        <w:rPr>
          <w:rStyle w:val="Emphasis"/>
          <w:rFonts w:cstheme="majorHAnsi"/>
          <w:highlight w:val="cyan"/>
        </w:rPr>
        <w:t>ethical</w:t>
      </w:r>
      <w:r w:rsidRPr="00D06F99">
        <w:rPr>
          <w:rStyle w:val="StyleUnderline"/>
          <w:rFonts w:cstheme="majorHAnsi"/>
          <w:highlight w:val="cyan"/>
        </w:rPr>
        <w:t xml:space="preserve"> nor </w:t>
      </w:r>
      <w:r w:rsidRPr="00D06F99">
        <w:rPr>
          <w:rStyle w:val="Emphasis"/>
          <w:rFonts w:cstheme="majorHAnsi"/>
          <w:highlight w:val="cyan"/>
        </w:rPr>
        <w:t>comprehensible</w:t>
      </w:r>
      <w:r w:rsidRPr="00D06F99">
        <w:rPr>
          <w:rFonts w:cstheme="majorHAnsi"/>
          <w:sz w:val="16"/>
        </w:rPr>
        <w:t xml:space="preserve">. But for Wilderson </w:t>
      </w:r>
      <w:r w:rsidRPr="00D06F99">
        <w:rPr>
          <w:rStyle w:val="StyleUnderline"/>
          <w:rFonts w:cstheme="majorHAnsi"/>
        </w:rPr>
        <w:t>the</w:t>
      </w:r>
      <w:r w:rsidRPr="00D06F99">
        <w:rPr>
          <w:rFonts w:cstheme="majorHAnsi"/>
          <w:sz w:val="16"/>
        </w:rPr>
        <w:t xml:space="preserve"> portability and paradoxical </w:t>
      </w:r>
      <w:r w:rsidRPr="00D06F99">
        <w:rPr>
          <w:rStyle w:val="StyleUnderline"/>
          <w:rFonts w:cstheme="majorHAnsi"/>
        </w:rPr>
        <w:t>fungibility of slavery fits</w:t>
      </w:r>
      <w:r w:rsidRPr="00D06F99">
        <w:rPr>
          <w:rFonts w:cstheme="majorHAnsi"/>
          <w:sz w:val="16"/>
        </w:rPr>
        <w:t xml:space="preserve"> perfectly </w:t>
      </w:r>
      <w:r w:rsidRPr="00D06F99">
        <w:rPr>
          <w:rStyle w:val="StyleUnderline"/>
          <w:rFonts w:cstheme="majorHAnsi"/>
        </w:rPr>
        <w:t>with</w:t>
      </w:r>
      <w:r w:rsidRPr="00D06F99">
        <w:rPr>
          <w:rFonts w:cstheme="majorHAnsi"/>
          <w:sz w:val="16"/>
        </w:rPr>
        <w:t xml:space="preserve"> his </w:t>
      </w:r>
      <w:r w:rsidRPr="00D06F99">
        <w:rPr>
          <w:rStyle w:val="StyleUnderline"/>
          <w:rFonts w:cstheme="majorHAnsi"/>
        </w:rPr>
        <w:t>interest in</w:t>
      </w:r>
      <w:r w:rsidRPr="00D06F99">
        <w:rPr>
          <w:rFonts w:cstheme="majorHAnsi"/>
          <w:sz w:val="16"/>
        </w:rPr>
        <w:t xml:space="preserve"> film and his </w:t>
      </w:r>
      <w:r w:rsidRPr="00D06F99">
        <w:rPr>
          <w:rStyle w:val="StyleUnderline"/>
          <w:rFonts w:cstheme="majorHAnsi"/>
        </w:rPr>
        <w:t>Lacanian and Fanonian readings of it</w:t>
      </w:r>
      <w:r w:rsidRPr="00D06F99">
        <w:rPr>
          <w:rFonts w:cstheme="majorHAnsi"/>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47C013F4" w14:textId="77777777" w:rsidR="000419E4" w:rsidRPr="00D06F99" w:rsidRDefault="000419E4" w:rsidP="000419E4">
      <w:pPr>
        <w:rPr>
          <w:rFonts w:cstheme="majorHAnsi"/>
          <w:sz w:val="16"/>
        </w:rPr>
      </w:pPr>
      <w:r w:rsidRPr="00D06F99">
        <w:rPr>
          <w:rStyle w:val="StyleUnderline"/>
          <w:rFonts w:cstheme="majorHAnsi"/>
        </w:rPr>
        <w:t>How far does this go?</w:t>
      </w:r>
      <w:r w:rsidRPr="00D06F99">
        <w:rPr>
          <w:rFonts w:cstheme="majorHAnsi"/>
          <w:sz w:val="16"/>
        </w:rPr>
        <w:t xml:space="preserve"> In his academic monograph on film studies, Red, White &amp; Black (2010), </w:t>
      </w:r>
      <w:r w:rsidRPr="00D06F99">
        <w:rPr>
          <w:rStyle w:val="StyleUnderline"/>
          <w:rFonts w:cstheme="majorHAnsi"/>
          <w:highlight w:val="cyan"/>
        </w:rPr>
        <w:t>Wilderson</w:t>
      </w:r>
      <w:r w:rsidRPr="00D06F99">
        <w:rPr>
          <w:rStyle w:val="StyleUnderline"/>
          <w:rFonts w:cstheme="majorHAnsi"/>
        </w:rPr>
        <w:t xml:space="preserve"> forthrightly </w:t>
      </w:r>
      <w:r w:rsidRPr="00D06F99">
        <w:rPr>
          <w:rStyle w:val="StyleUnderline"/>
          <w:rFonts w:cstheme="majorHAnsi"/>
          <w:highlight w:val="cyan"/>
        </w:rPr>
        <w:t>asserts</w:t>
      </w:r>
      <w:r w:rsidRPr="00D06F99">
        <w:rPr>
          <w:rStyle w:val="StyleUnderline"/>
          <w:rFonts w:cstheme="majorHAnsi"/>
        </w:rPr>
        <w:t xml:space="preserve"> that </w:t>
      </w:r>
      <w:r w:rsidRPr="00D06F99">
        <w:rPr>
          <w:rStyle w:val="StyleUnderline"/>
          <w:rFonts w:cstheme="majorHAnsi"/>
          <w:highlight w:val="cyan"/>
        </w:rPr>
        <w:t>Black academics are</w:t>
      </w:r>
      <w:r w:rsidRPr="00D06F99">
        <w:rPr>
          <w:rStyle w:val="StyleUnderline"/>
          <w:rFonts w:cstheme="majorHAnsi"/>
        </w:rPr>
        <w:t xml:space="preserve"> not subalterns in the academy but “</w:t>
      </w:r>
      <w:r w:rsidRPr="00D06F99">
        <w:rPr>
          <w:rStyle w:val="StyleUnderline"/>
          <w:rFonts w:cstheme="majorHAnsi"/>
          <w:highlight w:val="cyan"/>
        </w:rPr>
        <w:t>Slaves of their colleagues</w:t>
      </w:r>
      <w:r w:rsidRPr="00D06F99">
        <w:rPr>
          <w:rStyle w:val="StyleUnderline"/>
          <w:rFonts w:cstheme="majorHAnsi"/>
        </w:rPr>
        <w:t xml:space="preserve">.” </w:t>
      </w:r>
      <w:r w:rsidRPr="00D06F99">
        <w:rPr>
          <w:rStyle w:val="StyleUnderline"/>
          <w:rFonts w:cstheme="majorHAnsi"/>
          <w:highlight w:val="cyan"/>
        </w:rPr>
        <w:t>Is being talked down to</w:t>
      </w:r>
      <w:r w:rsidRPr="00D06F99">
        <w:rPr>
          <w:rStyle w:val="StyleUnderline"/>
          <w:rFonts w:cstheme="majorHAnsi"/>
        </w:rPr>
        <w:t xml:space="preserve"> in the faculty lounge </w:t>
      </w:r>
      <w:r w:rsidRPr="00D06F99">
        <w:rPr>
          <w:rStyle w:val="StyleUnderline"/>
          <w:rFonts w:cstheme="majorHAnsi"/>
          <w:highlight w:val="cyan"/>
        </w:rPr>
        <w:t>really the same as being whipped at the post</w:t>
      </w:r>
      <w:r w:rsidRPr="00D06F99">
        <w:rPr>
          <w:rFonts w:cstheme="majorHAnsi"/>
          <w:sz w:val="16"/>
        </w:rPr>
        <w:t xml:space="preserve">, or slinging rock on the corner, or being placed in solitary on Rikers Island as a juvenile? </w:t>
      </w:r>
      <w:r w:rsidRPr="00D06F99">
        <w:rPr>
          <w:rStyle w:val="StyleUnderline"/>
          <w:rFonts w:cstheme="majorHAnsi"/>
        </w:rPr>
        <w:t xml:space="preserve">Is working at Merrill Lynch in New York as a Black woman really the same as working shifts as a Black gay man in a McDonald’s in Alabama? </w:t>
      </w:r>
      <w:r w:rsidRPr="00D06F99">
        <w:rPr>
          <w:rStyle w:val="StyleUnderline"/>
          <w:rFonts w:cstheme="majorHAnsi"/>
          <w:highlight w:val="cyan"/>
        </w:rPr>
        <w:t xml:space="preserve">Is it </w:t>
      </w:r>
      <w:r w:rsidRPr="00D06F99">
        <w:rPr>
          <w:rStyle w:val="StyleUnderline"/>
          <w:rFonts w:cstheme="majorHAnsi"/>
        </w:rPr>
        <w:t xml:space="preserve">ethical or </w:t>
      </w:r>
      <w:r w:rsidRPr="00D06F99">
        <w:rPr>
          <w:rStyle w:val="StyleUnderline"/>
          <w:rFonts w:cstheme="majorHAnsi"/>
          <w:highlight w:val="cyan"/>
        </w:rPr>
        <w:t>desirable to confound all</w:t>
      </w:r>
      <w:r w:rsidRPr="00D06F99">
        <w:rPr>
          <w:rStyle w:val="StyleUnderline"/>
          <w:rFonts w:cstheme="majorHAnsi"/>
        </w:rPr>
        <w:t xml:space="preserve"> of these </w:t>
      </w:r>
      <w:r w:rsidRPr="00D06F99">
        <w:rPr>
          <w:rStyle w:val="StyleUnderline"/>
          <w:rFonts w:cstheme="majorHAnsi"/>
          <w:highlight w:val="cyan"/>
        </w:rPr>
        <w:t xml:space="preserve">into a </w:t>
      </w:r>
      <w:r w:rsidRPr="00D06F99">
        <w:rPr>
          <w:rStyle w:val="Emphasis"/>
          <w:rFonts w:cstheme="majorHAnsi"/>
          <w:highlight w:val="cyan"/>
        </w:rPr>
        <w:t>tortuous equivalency</w:t>
      </w:r>
      <w:r w:rsidRPr="00D06F99">
        <w:rPr>
          <w:rStyle w:val="StyleUnderline"/>
          <w:rFonts w:cstheme="majorHAnsi"/>
          <w:highlight w:val="cyan"/>
        </w:rPr>
        <w:t xml:space="preserve"> </w:t>
      </w:r>
      <w:r w:rsidRPr="00D06F99">
        <w:rPr>
          <w:rStyle w:val="StyleUnderline"/>
          <w:rFonts w:cstheme="majorHAnsi"/>
        </w:rPr>
        <w:t>while telling those who propose to fight at your side to shut up</w:t>
      </w:r>
      <w:r w:rsidRPr="00D06F99">
        <w:rPr>
          <w:rFonts w:cstheme="majorHAnsi"/>
          <w:sz w:val="16"/>
        </w:rPr>
        <w:t xml:space="preserve"> because you don’t like the analogies they are using to connect themselves with your suffering?</w:t>
      </w:r>
    </w:p>
    <w:p w14:paraId="2ECA4A37" w14:textId="77777777" w:rsidR="000419E4" w:rsidRPr="00D06F99" w:rsidRDefault="000419E4" w:rsidP="000419E4">
      <w:pPr>
        <w:rPr>
          <w:rFonts w:cstheme="majorHAnsi"/>
          <w:sz w:val="16"/>
          <w:szCs w:val="16"/>
        </w:rPr>
      </w:pPr>
      <w:r w:rsidRPr="00D06F99">
        <w:rPr>
          <w:rFonts w:cstheme="majorHAnsi"/>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218DD9E7" w14:textId="77777777" w:rsidR="000419E4" w:rsidRPr="00D06F99" w:rsidRDefault="000419E4" w:rsidP="000419E4">
      <w:pPr>
        <w:rPr>
          <w:rFonts w:cstheme="majorHAnsi"/>
          <w:sz w:val="16"/>
        </w:rPr>
      </w:pPr>
      <w:r w:rsidRPr="00D06F99">
        <w:rPr>
          <w:rFonts w:cstheme="majorHAnsi"/>
          <w:sz w:val="16"/>
        </w:rPr>
        <w:t xml:space="preserve">“Blackness and Slaveness are inextricably bound in such a way that whereas Slaveness can be disimbricated from Blackness, </w:t>
      </w:r>
      <w:r w:rsidRPr="00D06F99">
        <w:rPr>
          <w:rStyle w:val="StyleUnderline"/>
          <w:rFonts w:cstheme="majorHAnsi"/>
        </w:rPr>
        <w:t>Blackness cannot exist as other than Slaveness</w:t>
      </w:r>
      <w:r w:rsidRPr="00D06F99">
        <w:rPr>
          <w:rFonts w:cstheme="majorHAnsi"/>
          <w:sz w:val="16"/>
        </w:rPr>
        <w:t xml:space="preserve">,” </w:t>
      </w:r>
      <w:r w:rsidRPr="00D06F99">
        <w:rPr>
          <w:rStyle w:val="StyleUnderline"/>
          <w:rFonts w:cstheme="majorHAnsi"/>
        </w:rPr>
        <w:t>Wilderson assures</w:t>
      </w:r>
      <w:r w:rsidRPr="00D06F99">
        <w:rPr>
          <w:rFonts w:cstheme="majorHAnsi"/>
          <w:sz w:val="16"/>
        </w:rPr>
        <w:t xml:space="preserve">. </w:t>
      </w:r>
      <w:r w:rsidRPr="00D06F99">
        <w:rPr>
          <w:rStyle w:val="StyleUnderline"/>
          <w:rFonts w:cstheme="majorHAnsi"/>
          <w:highlight w:val="cyan"/>
        </w:rPr>
        <w:t>Was</w:t>
      </w:r>
      <w:r w:rsidRPr="00D06F99">
        <w:rPr>
          <w:rStyle w:val="StyleUnderline"/>
          <w:rFonts w:cstheme="majorHAnsi"/>
        </w:rPr>
        <w:t xml:space="preserve"> Joseph Jenkins </w:t>
      </w:r>
      <w:r w:rsidRPr="00D06F99">
        <w:rPr>
          <w:rStyle w:val="StyleUnderline"/>
          <w:rFonts w:cstheme="majorHAnsi"/>
          <w:highlight w:val="cyan"/>
        </w:rPr>
        <w:t>Roberts</w:t>
      </w:r>
      <w:r w:rsidRPr="00D06F99">
        <w:rPr>
          <w:rStyle w:val="StyleUnderline"/>
          <w:rFonts w:cstheme="majorHAnsi"/>
        </w:rPr>
        <w:t xml:space="preserve">, the first president of Liberia, </w:t>
      </w:r>
      <w:r w:rsidRPr="00D06F99">
        <w:rPr>
          <w:rStyle w:val="StyleUnderline"/>
          <w:rFonts w:cstheme="majorHAnsi"/>
          <w:highlight w:val="cyan"/>
        </w:rPr>
        <w:t>not</w:t>
      </w:r>
      <w:r w:rsidRPr="00D06F99">
        <w:rPr>
          <w:rStyle w:val="StyleUnderline"/>
          <w:rFonts w:cstheme="majorHAnsi"/>
        </w:rPr>
        <w:t xml:space="preserve"> capable of really being </w:t>
      </w:r>
      <w:r w:rsidRPr="00D06F99">
        <w:rPr>
          <w:rStyle w:val="StyleUnderline"/>
          <w:rFonts w:cstheme="majorHAnsi"/>
          <w:highlight w:val="cyan"/>
        </w:rPr>
        <w:t>a settler or</w:t>
      </w:r>
      <w:r w:rsidRPr="00D06F99">
        <w:rPr>
          <w:rStyle w:val="StyleUnderline"/>
          <w:rFonts w:cstheme="majorHAnsi"/>
        </w:rPr>
        <w:t xml:space="preserve"> a </w:t>
      </w:r>
      <w:r w:rsidRPr="00D06F99">
        <w:rPr>
          <w:rStyle w:val="StyleUnderline"/>
          <w:rFonts w:cstheme="majorHAnsi"/>
          <w:highlight w:val="cyan"/>
        </w:rPr>
        <w:t>capitalist because of the</w:t>
      </w:r>
      <w:r w:rsidRPr="00D06F99">
        <w:rPr>
          <w:rStyle w:val="StyleUnderline"/>
          <w:rFonts w:cstheme="majorHAnsi"/>
        </w:rPr>
        <w:t xml:space="preserve"> inescapable “</w:t>
      </w:r>
      <w:r w:rsidRPr="00D06F99">
        <w:rPr>
          <w:rStyle w:val="StyleUnderline"/>
          <w:rFonts w:cstheme="majorHAnsi"/>
          <w:highlight w:val="cyan"/>
        </w:rPr>
        <w:t>Slaveness” of his Blackness?</w:t>
      </w:r>
      <w:r w:rsidRPr="00D06F99">
        <w:rPr>
          <w:rStyle w:val="StyleUnderline"/>
          <w:rFonts w:cstheme="majorHAnsi"/>
        </w:rPr>
        <w:t xml:space="preserve"> </w:t>
      </w:r>
      <w:r w:rsidRPr="00D06F99">
        <w:rPr>
          <w:rStyle w:val="StyleUnderline"/>
          <w:rFonts w:cstheme="majorHAnsi"/>
          <w:highlight w:val="cyan"/>
        </w:rPr>
        <w:t>How should we evaluate</w:t>
      </w:r>
      <w:r w:rsidRPr="00D06F99">
        <w:rPr>
          <w:rStyle w:val="StyleUnderline"/>
          <w:rFonts w:cstheme="majorHAnsi"/>
        </w:rPr>
        <w:t xml:space="preserve"> the </w:t>
      </w:r>
      <w:r w:rsidRPr="00D06F99">
        <w:rPr>
          <w:rStyle w:val="StyleUnderline"/>
          <w:rFonts w:cstheme="majorHAnsi"/>
          <w:highlight w:val="cyan"/>
        </w:rPr>
        <w:t>categories</w:t>
      </w:r>
      <w:r w:rsidRPr="00D06F99">
        <w:rPr>
          <w:rStyle w:val="StyleUnderline"/>
          <w:rFonts w:cstheme="majorHAnsi"/>
        </w:rPr>
        <w:t xml:space="preserve">, both </w:t>
      </w:r>
      <w:r w:rsidRPr="00D06F99">
        <w:rPr>
          <w:rStyle w:val="Emphasis"/>
          <w:rFonts w:cstheme="majorHAnsi"/>
          <w:highlight w:val="cyan"/>
        </w:rPr>
        <w:t>legal</w:t>
      </w:r>
      <w:r w:rsidRPr="00D06F99">
        <w:rPr>
          <w:rStyle w:val="StyleUnderline"/>
          <w:rFonts w:cstheme="majorHAnsi"/>
          <w:highlight w:val="cyan"/>
        </w:rPr>
        <w:t xml:space="preserve"> and </w:t>
      </w:r>
      <w:r w:rsidRPr="00D06F99">
        <w:rPr>
          <w:rStyle w:val="Emphasis"/>
          <w:rFonts w:cstheme="majorHAnsi"/>
          <w:highlight w:val="cyan"/>
        </w:rPr>
        <w:t>political</w:t>
      </w:r>
      <w:r w:rsidRPr="00D06F99">
        <w:rPr>
          <w:rStyle w:val="StyleUnderline"/>
          <w:rFonts w:cstheme="majorHAnsi"/>
        </w:rPr>
        <w:t xml:space="preserve">, </w:t>
      </w:r>
      <w:r w:rsidRPr="00D06F99">
        <w:rPr>
          <w:rStyle w:val="StyleUnderline"/>
          <w:rFonts w:cstheme="majorHAnsi"/>
          <w:highlight w:val="cyan"/>
        </w:rPr>
        <w:t xml:space="preserve">that </w:t>
      </w:r>
      <w:r w:rsidRPr="00D06F99">
        <w:rPr>
          <w:rStyle w:val="Emphasis"/>
          <w:rFonts w:cstheme="majorHAnsi"/>
          <w:highlight w:val="cyan"/>
        </w:rPr>
        <w:t>Black people</w:t>
      </w:r>
      <w:r w:rsidRPr="00D06F99">
        <w:rPr>
          <w:rStyle w:val="Emphasis"/>
          <w:rFonts w:cstheme="majorHAnsi"/>
        </w:rPr>
        <w:t xml:space="preserve"> themselves </w:t>
      </w:r>
      <w:r w:rsidRPr="00D06F99">
        <w:rPr>
          <w:rStyle w:val="Emphasis"/>
          <w:rFonts w:cstheme="majorHAnsi"/>
          <w:highlight w:val="cyan"/>
        </w:rPr>
        <w:t>brought</w:t>
      </w:r>
      <w:r w:rsidRPr="00D06F99">
        <w:rPr>
          <w:rStyle w:val="Emphasis"/>
          <w:rFonts w:cstheme="majorHAnsi"/>
        </w:rPr>
        <w:t xml:space="preserve"> into world history?</w:t>
      </w:r>
      <w:r w:rsidRPr="00D06F99">
        <w:rPr>
          <w:rStyle w:val="StyleUnderline"/>
          <w:rFonts w:cstheme="majorHAnsi"/>
        </w:rPr>
        <w:t xml:space="preserve"> </w:t>
      </w:r>
      <w:r w:rsidRPr="00D06F99">
        <w:rPr>
          <w:rFonts w:cstheme="majorHAnsi"/>
          <w:sz w:val="16"/>
        </w:rPr>
        <w:t xml:space="preserve">The only antagonists </w:t>
      </w:r>
      <w:r w:rsidRPr="00D06F99">
        <w:rPr>
          <w:rStyle w:val="StyleUnderline"/>
          <w:rFonts w:cstheme="majorHAnsi"/>
        </w:rPr>
        <w:t xml:space="preserve">Jean-Jacques </w:t>
      </w:r>
      <w:r w:rsidRPr="00D06F99">
        <w:rPr>
          <w:rStyle w:val="StyleUnderline"/>
          <w:rFonts w:cstheme="majorHAnsi"/>
          <w:highlight w:val="cyan"/>
        </w:rPr>
        <w:t>Dessalines</w:t>
      </w:r>
      <w:r w:rsidRPr="00D06F99">
        <w:rPr>
          <w:rFonts w:cstheme="maj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6F99">
        <w:rPr>
          <w:rStyle w:val="StyleUnderline"/>
          <w:rFonts w:cstheme="majorHAnsi"/>
          <w:highlight w:val="cyan"/>
        </w:rPr>
        <w:t>decree</w:t>
      </w:r>
      <w:r w:rsidRPr="00D06F99">
        <w:rPr>
          <w:rFonts w:cstheme="majorHAnsi"/>
          <w:sz w:val="16"/>
        </w:rPr>
        <w:t xml:space="preserve">ing </w:t>
      </w:r>
      <w:r w:rsidRPr="00D06F99">
        <w:rPr>
          <w:rStyle w:val="StyleUnderline"/>
          <w:rFonts w:cstheme="majorHAnsi"/>
        </w:rPr>
        <w:t xml:space="preserve">that </w:t>
      </w:r>
      <w:r w:rsidRPr="00D06F99">
        <w:rPr>
          <w:rStyle w:val="StyleUnderline"/>
          <w:rFonts w:cstheme="majorHAnsi"/>
          <w:highlight w:val="cyan"/>
        </w:rPr>
        <w:t>all citizens</w:t>
      </w:r>
      <w:r w:rsidRPr="00D06F99">
        <w:rPr>
          <w:rStyle w:val="StyleUnderline"/>
          <w:rFonts w:cstheme="majorHAnsi"/>
        </w:rPr>
        <w:t xml:space="preserve"> of the Republic </w:t>
      </w:r>
      <w:r w:rsidRPr="00D06F99">
        <w:rPr>
          <w:rStyle w:val="StyleUnderline"/>
          <w:rFonts w:cstheme="majorHAnsi"/>
          <w:highlight w:val="cyan"/>
        </w:rPr>
        <w:t>of Haiti</w:t>
      </w:r>
      <w:r w:rsidRPr="00D06F99">
        <w:rPr>
          <w:rFonts w:cstheme="majorHAnsi"/>
          <w:sz w:val="16"/>
        </w:rPr>
        <w:t xml:space="preserve"> henceforth </w:t>
      </w:r>
      <w:r w:rsidRPr="00D06F99">
        <w:rPr>
          <w:rStyle w:val="StyleUnderline"/>
          <w:rFonts w:cstheme="majorHAnsi"/>
          <w:highlight w:val="cyan"/>
        </w:rPr>
        <w:t>would be</w:t>
      </w:r>
      <w:r w:rsidRPr="00D06F99">
        <w:rPr>
          <w:rStyle w:val="StyleUnderline"/>
          <w:rFonts w:cstheme="majorHAnsi"/>
        </w:rPr>
        <w:t xml:space="preserve"> considered </w:t>
      </w:r>
      <w:r w:rsidRPr="00D06F99">
        <w:rPr>
          <w:rStyle w:val="StyleUnderline"/>
          <w:rFonts w:cstheme="majorHAnsi"/>
          <w:highlight w:val="cyan"/>
        </w:rPr>
        <w:t>Black</w:t>
      </w:r>
      <w:r w:rsidRPr="00D06F99">
        <w:rPr>
          <w:rFonts w:cstheme="majorHAnsi"/>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59ED360D" w14:textId="77777777" w:rsidR="000419E4" w:rsidRPr="00D06F99" w:rsidRDefault="000419E4" w:rsidP="000419E4">
      <w:pPr>
        <w:rPr>
          <w:rFonts w:cstheme="majorHAnsi"/>
          <w:sz w:val="16"/>
        </w:rPr>
      </w:pPr>
      <w:r w:rsidRPr="00D06F99">
        <w:rPr>
          <w:rStyle w:val="StyleUnderline"/>
          <w:rFonts w:cstheme="majorHAnsi"/>
          <w:highlight w:val="cyan"/>
        </w:rPr>
        <w:t>What</w:t>
      </w:r>
      <w:r w:rsidRPr="00D06F99">
        <w:rPr>
          <w:rStyle w:val="StyleUnderline"/>
          <w:rFonts w:cstheme="majorHAnsi"/>
        </w:rPr>
        <w:t xml:space="preserve"> are we to make </w:t>
      </w:r>
      <w:r w:rsidRPr="00D06F99">
        <w:rPr>
          <w:rStyle w:val="StyleUnderline"/>
          <w:rFonts w:cstheme="majorHAnsi"/>
          <w:highlight w:val="cyan"/>
        </w:rPr>
        <w:t>of</w:t>
      </w:r>
      <w:r w:rsidRPr="00D06F99">
        <w:rPr>
          <w:rStyle w:val="StyleUnderline"/>
          <w:rFonts w:cstheme="majorHAnsi"/>
        </w:rPr>
        <w:t xml:space="preserve"> the </w:t>
      </w:r>
      <w:r w:rsidRPr="00D06F99">
        <w:rPr>
          <w:rStyle w:val="StyleUnderline"/>
          <w:rFonts w:cstheme="majorHAnsi"/>
          <w:highlight w:val="cyan"/>
        </w:rPr>
        <w:t>Blacks who owned slaves</w:t>
      </w:r>
      <w:r w:rsidRPr="00D06F99">
        <w:rPr>
          <w:rStyle w:val="StyleUnderline"/>
          <w:rFonts w:cstheme="majorHAnsi"/>
        </w:rPr>
        <w:t xml:space="preserve"> themselves</w:t>
      </w:r>
      <w:r w:rsidRPr="00D06F99">
        <w:rPr>
          <w:rFonts w:cstheme="majorHAnsi"/>
          <w:sz w:val="16"/>
        </w:rPr>
        <w:t xml:space="preserve">, the imbricated weave that historians Michael P. Johnson and James L. Roark describe in their classic study, Black Masters, and that Edward P. Jones meditates upon in his great novel, The Known World? </w:t>
      </w:r>
      <w:r w:rsidRPr="00D06F99">
        <w:rPr>
          <w:rStyle w:val="StyleUnderline"/>
          <w:rFonts w:cstheme="majorHAnsi"/>
        </w:rPr>
        <w:t>What of the fact that Black and white laborers banded together and fought against the planter elite during the years leading up to and including Bacon’s Rebellion in 1676?</w:t>
      </w:r>
      <w:r w:rsidRPr="00D06F99">
        <w:rPr>
          <w:rFonts w:cstheme="majorHAnsi"/>
          <w:sz w:val="16"/>
        </w:rPr>
        <w:t xml:space="preserve"> And if the categories of racial Blackness and whiteness are so crucial to Wilderson, why is none of the scholarship on the historical production of “whiteness” (Theodore Allen, Noel 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D06F99">
        <w:rPr>
          <w:rStyle w:val="StyleUnderline"/>
          <w:rFonts w:cstheme="majorHAnsi"/>
        </w:rPr>
        <w:t xml:space="preserve">Is a flat reductionist dichotomy really capable of </w:t>
      </w:r>
      <w:r w:rsidRPr="00D06F99">
        <w:rPr>
          <w:rStyle w:val="StyleUnderline"/>
          <w:rFonts w:cstheme="majorHAnsi"/>
        </w:rPr>
        <w:lastRenderedPageBreak/>
        <w:t>comprehending the truth of human history?</w:t>
      </w:r>
      <w:r w:rsidRPr="00D06F99">
        <w:rPr>
          <w:rFonts w:cstheme="majorHAnsi"/>
          <w:sz w:val="16"/>
        </w:rPr>
        <w:t xml:space="preserve"> I understand Wilderson’s point about his Palestinian friend, but what does his theory clarify for us about that Ethiopian Jewish soldier?</w:t>
      </w:r>
    </w:p>
    <w:p w14:paraId="7C3F8755" w14:textId="77777777" w:rsidR="000419E4" w:rsidRPr="00D06F99" w:rsidRDefault="000419E4" w:rsidP="000419E4">
      <w:pPr>
        <w:rPr>
          <w:rFonts w:cstheme="majorHAnsi"/>
        </w:rPr>
      </w:pPr>
      <w:r w:rsidRPr="00D06F99">
        <w:rPr>
          <w:rFonts w:cstheme="majorHAnsi"/>
        </w:rPr>
        <w:t>¤</w:t>
      </w:r>
    </w:p>
    <w:p w14:paraId="2C37B653" w14:textId="77777777" w:rsidR="000419E4" w:rsidRPr="00D06F99" w:rsidRDefault="000419E4" w:rsidP="000419E4">
      <w:pPr>
        <w:rPr>
          <w:rFonts w:cstheme="majorHAnsi"/>
          <w:sz w:val="16"/>
        </w:rPr>
      </w:pPr>
      <w:r w:rsidRPr="00D06F99">
        <w:rPr>
          <w:rStyle w:val="StyleUnderline"/>
          <w:rFonts w:cstheme="majorHAnsi"/>
        </w:rPr>
        <w:t>Carter G. Woodson</w:t>
      </w:r>
      <w:r w:rsidRPr="00D06F99">
        <w:rPr>
          <w:rFonts w:cstheme="majorHAnsi"/>
          <w:sz w:val="16"/>
        </w:rPr>
        <w:t xml:space="preserve">, </w:t>
      </w:r>
      <w:r w:rsidRPr="00D06F99">
        <w:rPr>
          <w:rStyle w:val="StyleUnderline"/>
          <w:rFonts w:cstheme="majorHAnsi"/>
        </w:rPr>
        <w:t>in</w:t>
      </w:r>
      <w:r w:rsidRPr="00D06F99">
        <w:rPr>
          <w:rFonts w:cstheme="majorHAnsi"/>
          <w:sz w:val="16"/>
        </w:rPr>
        <w:t xml:space="preserve"> The </w:t>
      </w:r>
      <w:r w:rsidRPr="00D06F99">
        <w:rPr>
          <w:rStyle w:val="StyleUnderline"/>
          <w:rFonts w:cstheme="majorHAnsi"/>
        </w:rPr>
        <w:t>Mis-Education of the Negro, said</w:t>
      </w:r>
      <w:r w:rsidRPr="00D06F99">
        <w:rPr>
          <w:rFonts w:cstheme="majorHAnsi"/>
          <w:sz w:val="16"/>
        </w:rPr>
        <w:t xml:space="preserve"> that “</w:t>
      </w:r>
      <w:r w:rsidRPr="00D06F99">
        <w:rPr>
          <w:rStyle w:val="StyleUnderline"/>
          <w:rFonts w:cstheme="majorHAnsi"/>
        </w:rPr>
        <w:t>to handicap a student by teaching him that his Black face is a curse and</w:t>
      </w:r>
      <w:r w:rsidRPr="00D06F99">
        <w:rPr>
          <w:rFonts w:cstheme="majorHAnsi"/>
          <w:sz w:val="16"/>
        </w:rPr>
        <w:t xml:space="preserve"> that his </w:t>
      </w:r>
      <w:r w:rsidRPr="00D06F99">
        <w:rPr>
          <w:rStyle w:val="StyleUnderline"/>
          <w:rFonts w:cstheme="majorHAnsi"/>
        </w:rPr>
        <w:t>struggle to change</w:t>
      </w:r>
      <w:r w:rsidRPr="00D06F99">
        <w:rPr>
          <w:rFonts w:cstheme="majorHAnsi"/>
          <w:sz w:val="16"/>
        </w:rPr>
        <w:t xml:space="preserve"> his </w:t>
      </w:r>
      <w:r w:rsidRPr="00D06F99">
        <w:rPr>
          <w:rStyle w:val="StyleUnderline"/>
          <w:rFonts w:cstheme="majorHAnsi"/>
        </w:rPr>
        <w:t xml:space="preserve">condition is hopeless is the worst sort of lynching.” </w:t>
      </w:r>
      <w:r w:rsidRPr="00D06F99">
        <w:rPr>
          <w:rFonts w:cstheme="majorHAnsi"/>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705A5E19" w14:textId="77777777" w:rsidR="000419E4" w:rsidRPr="00264DA6" w:rsidRDefault="000419E4" w:rsidP="000419E4">
      <w:pPr>
        <w:rPr>
          <w:rFonts w:cstheme="majorHAnsi"/>
          <w:sz w:val="16"/>
        </w:rPr>
      </w:pPr>
      <w:r w:rsidRPr="00D06F99">
        <w:rPr>
          <w:rStyle w:val="StyleUnderline"/>
          <w:rFonts w:cstheme="majorHAnsi"/>
          <w:highlight w:val="cyan"/>
        </w:rPr>
        <w:t>No</w:t>
      </w:r>
      <w:r w:rsidRPr="00D06F99">
        <w:rPr>
          <w:rStyle w:val="StyleUnderline"/>
          <w:rFonts w:cstheme="majorHAnsi"/>
        </w:rPr>
        <w:t xml:space="preserve"> serious Black </w:t>
      </w:r>
      <w:r w:rsidRPr="00D06F99">
        <w:rPr>
          <w:rStyle w:val="StyleUnderline"/>
          <w:rFonts w:cstheme="majorHAnsi"/>
          <w:highlight w:val="cyan"/>
        </w:rPr>
        <w:t>intellectual</w:t>
      </w:r>
      <w:r w:rsidRPr="00D06F99">
        <w:rPr>
          <w:rStyle w:val="StyleUnderline"/>
          <w:rFonts w:cstheme="majorHAnsi"/>
        </w:rPr>
        <w:t xml:space="preserve"> today </w:t>
      </w:r>
      <w:r w:rsidRPr="00D06F99">
        <w:rPr>
          <w:rStyle w:val="StyleUnderline"/>
          <w:rFonts w:cstheme="majorHAnsi"/>
          <w:highlight w:val="cyan"/>
        </w:rPr>
        <w:t>thinks</w:t>
      </w:r>
      <w:r w:rsidRPr="00D06F99">
        <w:rPr>
          <w:rStyle w:val="StyleUnderline"/>
          <w:rFonts w:cstheme="majorHAnsi"/>
        </w:rPr>
        <w:t xml:space="preserve"> antiblack </w:t>
      </w:r>
      <w:r w:rsidRPr="00D06F99">
        <w:rPr>
          <w:rStyle w:val="StyleUnderline"/>
          <w:rFonts w:cstheme="majorHAnsi"/>
          <w:highlight w:val="cyan"/>
        </w:rPr>
        <w:t>racism is not</w:t>
      </w:r>
      <w:r w:rsidRPr="00D06F99">
        <w:rPr>
          <w:rStyle w:val="StyleUnderline"/>
          <w:rFonts w:cstheme="majorHAnsi"/>
        </w:rPr>
        <w:t xml:space="preserve"> a matter of </w:t>
      </w:r>
      <w:r w:rsidRPr="00D06F99">
        <w:rPr>
          <w:rStyle w:val="StyleUnderline"/>
          <w:rFonts w:cstheme="majorHAnsi"/>
          <w:highlight w:val="cyan"/>
        </w:rPr>
        <w:t>life and death</w:t>
      </w:r>
      <w:r w:rsidRPr="00D06F99">
        <w:rPr>
          <w:rStyle w:val="StyleUnderline"/>
          <w:rFonts w:cstheme="majorHAnsi"/>
        </w:rPr>
        <w:t>.</w:t>
      </w:r>
      <w:r w:rsidRPr="00D06F99">
        <w:rPr>
          <w:rFonts w:cstheme="majorHAnsi"/>
          <w:sz w:val="16"/>
        </w:rPr>
        <w:t xml:space="preserve"> </w:t>
      </w:r>
      <w:r w:rsidRPr="00D06F99">
        <w:rPr>
          <w:rStyle w:val="Emphasis"/>
          <w:rFonts w:cstheme="majorHAnsi"/>
          <w:highlight w:val="cyan"/>
        </w:rPr>
        <w:t>The question is</w:t>
      </w:r>
      <w:r w:rsidRPr="00D06F99">
        <w:rPr>
          <w:rStyle w:val="Emphasis"/>
          <w:rFonts w:cstheme="majorHAnsi"/>
        </w:rPr>
        <w:t xml:space="preserve"> still the old one: </w:t>
      </w:r>
      <w:r w:rsidRPr="00D06F99">
        <w:rPr>
          <w:rStyle w:val="Emphasis"/>
          <w:rFonts w:cstheme="majorHAnsi"/>
          <w:highlight w:val="cyan"/>
        </w:rPr>
        <w:t>what is to be done?</w:t>
      </w:r>
      <w:r w:rsidRPr="00D06F99">
        <w:rPr>
          <w:rFonts w:cstheme="majorHAnsi"/>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184F3C4E" w14:textId="615D0045" w:rsidR="000419E4" w:rsidRDefault="000419E4" w:rsidP="000419E4"/>
    <w:p w14:paraId="0339127C" w14:textId="77777777" w:rsidR="000419E4" w:rsidRPr="00D06F99" w:rsidRDefault="000419E4" w:rsidP="000419E4">
      <w:pPr>
        <w:pStyle w:val="Heading4"/>
        <w:rPr>
          <w:rFonts w:cstheme="majorHAnsi"/>
        </w:rPr>
      </w:pPr>
      <w:r w:rsidRPr="00D06F99">
        <w:rPr>
          <w:rFonts w:cstheme="majorHAnsi"/>
        </w:rPr>
        <w:t xml:space="preserve">Semiotics </w:t>
      </w:r>
      <w:r w:rsidRPr="00D06F99">
        <w:rPr>
          <w:rFonts w:cstheme="majorHAnsi"/>
          <w:u w:val="single"/>
        </w:rPr>
        <w:t>aren’t</w:t>
      </w:r>
      <w:r w:rsidRPr="00D06F99">
        <w:rPr>
          <w:rFonts w:cstheme="majorHAnsi"/>
        </w:rPr>
        <w:t xml:space="preserve"> fixed but are </w:t>
      </w:r>
      <w:r w:rsidRPr="00D06F99">
        <w:rPr>
          <w:rFonts w:cstheme="majorHAnsi"/>
          <w:u w:val="single"/>
        </w:rPr>
        <w:t>becoming</w:t>
      </w:r>
      <w:r w:rsidRPr="00D06F99">
        <w:rPr>
          <w:rFonts w:cstheme="majorHAnsi"/>
        </w:rPr>
        <w:t xml:space="preserve">, mediated by </w:t>
      </w:r>
      <w:r w:rsidRPr="00D06F99">
        <w:rPr>
          <w:rFonts w:cstheme="majorHAnsi"/>
          <w:u w:val="single"/>
        </w:rPr>
        <w:t>specific</w:t>
      </w:r>
      <w:r w:rsidRPr="00D06F99">
        <w:rPr>
          <w:rFonts w:cstheme="majorHAnsi"/>
        </w:rPr>
        <w:t xml:space="preserve"> policies and histories</w:t>
      </w:r>
      <w:r>
        <w:rPr>
          <w:rFonts w:cstheme="majorHAnsi"/>
        </w:rPr>
        <w:t>---</w:t>
      </w:r>
      <w:r w:rsidRPr="00D06F99">
        <w:rPr>
          <w:rFonts w:cstheme="majorHAnsi"/>
        </w:rPr>
        <w:t xml:space="preserve">imagining </w:t>
      </w:r>
      <w:r w:rsidRPr="00D06F99">
        <w:rPr>
          <w:rFonts w:cstheme="majorHAnsi"/>
          <w:u w:val="single"/>
        </w:rPr>
        <w:t>black</w:t>
      </w:r>
      <w:r w:rsidRPr="00D06F99">
        <w:rPr>
          <w:rFonts w:cstheme="majorHAnsi"/>
        </w:rPr>
        <w:t xml:space="preserve"> as the constitutive outside of the Symbolic does </w:t>
      </w:r>
      <w:r w:rsidRPr="00D06F99">
        <w:rPr>
          <w:rFonts w:cstheme="majorHAnsi"/>
          <w:u w:val="single"/>
        </w:rPr>
        <w:t>material</w:t>
      </w:r>
      <w:r w:rsidRPr="00D06F99">
        <w:rPr>
          <w:rFonts w:cstheme="majorHAnsi"/>
        </w:rPr>
        <w:t xml:space="preserve"> violence</w:t>
      </w:r>
    </w:p>
    <w:p w14:paraId="3F86DB84" w14:textId="77777777" w:rsidR="000419E4" w:rsidRPr="00D06F99" w:rsidRDefault="000419E4" w:rsidP="000419E4">
      <w:pPr>
        <w:rPr>
          <w:rFonts w:cstheme="majorHAnsi"/>
          <w:b/>
          <w:bCs/>
          <w:sz w:val="26"/>
        </w:rPr>
      </w:pPr>
      <w:r w:rsidRPr="00D06F99">
        <w:rPr>
          <w:rStyle w:val="Style13ptBold"/>
          <w:rFonts w:cstheme="majorHAnsi"/>
        </w:rPr>
        <w:t xml:space="preserve">Ingram 8 </w:t>
      </w:r>
      <w:r w:rsidRPr="00D06F99">
        <w:rPr>
          <w:rFonts w:cstheme="majorHAnsi"/>
          <w:sz w:val="16"/>
          <w:szCs w:val="16"/>
        </w:rPr>
        <w:t xml:space="preserve">(Penelope, associate professor at the University of Texas working with race, gender, and post colonial film theory, "The Signifying Body, Making Metaphysics Matter" SUNY Press 2008 </w:t>
      </w:r>
      <w:hyperlink r:id="rId28" w:history="1">
        <w:r w:rsidRPr="00D06F99">
          <w:rPr>
            <w:rStyle w:val="Hyperlink"/>
            <w:rFonts w:cstheme="majorHAnsi"/>
            <w:sz w:val="16"/>
            <w:szCs w:val="16"/>
          </w:rPr>
          <w:t>https://www.academia.edu/13005411/The'Signifying'Body'Making'Metaphysics'Matter</w:t>
        </w:r>
      </w:hyperlink>
      <w:r w:rsidRPr="00D06F99">
        <w:rPr>
          <w:rFonts w:cstheme="majorHAnsi"/>
          <w:sz w:val="16"/>
          <w:szCs w:val="16"/>
        </w:rPr>
        <w:t>, Snider)</w:t>
      </w:r>
    </w:p>
    <w:p w14:paraId="33A020D6" w14:textId="77777777" w:rsidR="000419E4" w:rsidRPr="00D06F99" w:rsidRDefault="000419E4" w:rsidP="000419E4">
      <w:pPr>
        <w:rPr>
          <w:rFonts w:cstheme="majorHAnsi"/>
          <w:sz w:val="14"/>
        </w:rPr>
      </w:pPr>
      <w:r w:rsidRPr="00D06F99">
        <w:rPr>
          <w:rFonts w:cstheme="majorHAnsi"/>
          <w:sz w:val="14"/>
        </w:rPr>
        <w:t xml:space="preserve">The texts I have chosen for this study include Neil Jordan’s The Crying Game, J. M. Coetzee’s Foe, Toni Morrison’s Paradise, and Don DeLillo’s The Body Artist. These texts all foreground issues of sexual and racial difference and disrupt received representations of sex and race. But importantly these texts, though they differ in form, media, and genre, provide us with models, expressions, of Being that defy representation. In their new language of physical signification, these beings experience authentic Beingin-the-world in and through their ethical relation with an Other. If, as Irigaray and Fanon warn, ethics cannot be achieved without a recognition of difference at the ontological level and, as Heidegger makes clear, </w:t>
      </w:r>
      <w:r w:rsidRPr="00D06F99">
        <w:rPr>
          <w:rStyle w:val="StyleUnderline"/>
          <w:rFonts w:cstheme="majorHAnsi"/>
        </w:rPr>
        <w:t xml:space="preserve">ontology cannot be thought within a representational framework because such a framework requires a grounding, these texts offer examples of ontological becomings that are produced in difference. </w:t>
      </w:r>
      <w:r w:rsidRPr="00D06F99">
        <w:rPr>
          <w:rFonts w:cstheme="majorHAnsi"/>
          <w:sz w:val="14"/>
        </w:rPr>
        <w:t>Furthermore, they illustrate a necessary relation between ontology and ethics.</w:t>
      </w:r>
    </w:p>
    <w:p w14:paraId="21187FF8" w14:textId="77777777" w:rsidR="000419E4" w:rsidRPr="00D06F99" w:rsidRDefault="000419E4" w:rsidP="000419E4">
      <w:pPr>
        <w:rPr>
          <w:rFonts w:cstheme="majorHAnsi"/>
          <w:u w:val="single"/>
        </w:rPr>
      </w:pPr>
      <w:r w:rsidRPr="00D06F99">
        <w:rPr>
          <w:rFonts w:cstheme="majorHAnsi"/>
          <w:sz w:val="16"/>
        </w:rPr>
        <w:t xml:space="preserve">All of these texts demonstrate how identity formation is always a foreclosing of other potential subjectivities. </w:t>
      </w:r>
      <w:r w:rsidRPr="00D06F99">
        <w:rPr>
          <w:rStyle w:val="StyleUnderline"/>
          <w:rFonts w:cstheme="majorHAnsi"/>
        </w:rPr>
        <w:t>Identity formation both relies on and secures a representational economy and the metaphysics of presence that that economy employs</w:t>
      </w:r>
      <w:r w:rsidRPr="00D06F99">
        <w:rPr>
          <w:rFonts w:cstheme="majorHAnsi"/>
          <w:sz w:val="16"/>
        </w:rPr>
        <w:t xml:space="preserve">. The Crying Game, Foe, Paradise, and The Body Artist highlight the connection between identity and representation, and at the same time make visible the exclusion that these depend on by revealing a realm beyond representational limits—difference and signification. </w:t>
      </w:r>
      <w:r w:rsidRPr="00D06F99">
        <w:rPr>
          <w:rStyle w:val="StyleUnderline"/>
          <w:rFonts w:cstheme="majorHAnsi"/>
        </w:rPr>
        <w:t xml:space="preserve">Each text reveals how </w:t>
      </w:r>
      <w:r w:rsidRPr="00D06F99">
        <w:rPr>
          <w:rStyle w:val="Emphasis"/>
          <w:rFonts w:cstheme="majorHAnsi"/>
          <w:highlight w:val="cyan"/>
        </w:rPr>
        <w:t>any</w:t>
      </w:r>
      <w:r w:rsidRPr="00D06F99">
        <w:rPr>
          <w:rStyle w:val="StyleUnderline"/>
          <w:rFonts w:cstheme="majorHAnsi"/>
          <w:highlight w:val="cyan"/>
        </w:rPr>
        <w:t xml:space="preserve"> attempt to </w:t>
      </w:r>
      <w:r w:rsidRPr="00D06F99">
        <w:rPr>
          <w:rStyle w:val="Emphasis"/>
          <w:rFonts w:cstheme="majorHAnsi"/>
          <w:highlight w:val="cyan"/>
        </w:rPr>
        <w:t>fix identity</w:t>
      </w:r>
      <w:r w:rsidRPr="00D06F99">
        <w:rPr>
          <w:rStyle w:val="StyleUnderline"/>
          <w:rFonts w:cstheme="majorHAnsi"/>
          <w:highlight w:val="cyan"/>
        </w:rPr>
        <w:t xml:space="preserve"> in the</w:t>
      </w:r>
      <w:r w:rsidRPr="00D06F99">
        <w:rPr>
          <w:rStyle w:val="StyleUnderline"/>
          <w:rFonts w:cstheme="majorHAnsi"/>
        </w:rPr>
        <w:t xml:space="preserve"> representational frame of the </w:t>
      </w:r>
      <w:r w:rsidRPr="00D06F99">
        <w:rPr>
          <w:rStyle w:val="Emphasis"/>
          <w:rFonts w:cstheme="majorHAnsi"/>
          <w:highlight w:val="cyan"/>
        </w:rPr>
        <w:t>Symbolic</w:t>
      </w:r>
      <w:r w:rsidRPr="00D06F99">
        <w:rPr>
          <w:rStyle w:val="StyleUnderline"/>
          <w:rFonts w:cstheme="majorHAnsi"/>
        </w:rPr>
        <w:t xml:space="preserve"> always </w:t>
      </w:r>
      <w:r w:rsidRPr="00D06F99">
        <w:rPr>
          <w:rStyle w:val="StyleUnderline"/>
          <w:rFonts w:cstheme="majorHAnsi"/>
          <w:highlight w:val="cyan"/>
        </w:rPr>
        <w:t>enacts</w:t>
      </w:r>
      <w:r w:rsidRPr="00D06F99">
        <w:rPr>
          <w:rStyle w:val="StyleUnderline"/>
          <w:rFonts w:cstheme="majorHAnsi"/>
        </w:rPr>
        <w:t xml:space="preserve"> a </w:t>
      </w:r>
      <w:r w:rsidRPr="00D06F99">
        <w:rPr>
          <w:rStyle w:val="Emphasis"/>
          <w:rFonts w:cstheme="majorHAnsi"/>
          <w:highlight w:val="cyan"/>
        </w:rPr>
        <w:t>violence at a material level</w:t>
      </w:r>
      <w:r w:rsidRPr="00D06F99">
        <w:rPr>
          <w:rStyle w:val="StyleUnderline"/>
          <w:rFonts w:cstheme="majorHAnsi"/>
        </w:rPr>
        <w:t xml:space="preserve">, a foreclosure of the potential for Being-in-the-world. These </w:t>
      </w:r>
      <w:r w:rsidRPr="00D06F99">
        <w:rPr>
          <w:rStyle w:val="StyleUnderline"/>
          <w:rFonts w:cstheme="majorHAnsi"/>
          <w:highlight w:val="cyan"/>
        </w:rPr>
        <w:t xml:space="preserve">texts </w:t>
      </w:r>
      <w:r w:rsidRPr="00D06F99">
        <w:rPr>
          <w:rStyle w:val="Emphasis"/>
          <w:rFonts w:cstheme="majorHAnsi"/>
          <w:highlight w:val="cyan"/>
        </w:rPr>
        <w:t>challenge</w:t>
      </w:r>
      <w:r w:rsidRPr="00D06F99">
        <w:rPr>
          <w:rStyle w:val="StyleUnderline"/>
          <w:rFonts w:cstheme="majorHAnsi"/>
        </w:rPr>
        <w:t xml:space="preserve"> the idea </w:t>
      </w:r>
      <w:r w:rsidRPr="00D06F99">
        <w:rPr>
          <w:rStyle w:val="StyleUnderline"/>
          <w:rFonts w:cstheme="majorHAnsi"/>
          <w:highlight w:val="cyan"/>
        </w:rPr>
        <w:t>that abject</w:t>
      </w:r>
      <w:r w:rsidRPr="00D06F99">
        <w:rPr>
          <w:rStyle w:val="StyleUnderline"/>
          <w:rFonts w:cstheme="majorHAnsi"/>
        </w:rPr>
        <w:t xml:space="preserve">ed </w:t>
      </w:r>
      <w:r w:rsidRPr="00D06F99">
        <w:rPr>
          <w:rStyle w:val="StyleUnderline"/>
          <w:rFonts w:cstheme="majorHAnsi"/>
          <w:highlight w:val="cyan"/>
        </w:rPr>
        <w:t xml:space="preserve">bodies remain part of a representational economy as </w:t>
      </w:r>
      <w:r w:rsidRPr="00D06F99">
        <w:rPr>
          <w:rStyle w:val="Emphasis"/>
          <w:rFonts w:cstheme="majorHAnsi"/>
          <w:highlight w:val="cyan"/>
        </w:rPr>
        <w:t>its constitutive outside</w:t>
      </w:r>
      <w:r w:rsidRPr="00D06F99">
        <w:rPr>
          <w:rStyle w:val="StyleUnderline"/>
          <w:rFonts w:cstheme="majorHAnsi"/>
        </w:rPr>
        <w:t xml:space="preserve"> ;</w:t>
      </w:r>
      <w:r w:rsidRPr="00D06F99">
        <w:rPr>
          <w:rFonts w:cstheme="majorHAnsi"/>
          <w:sz w:val="16"/>
        </w:rPr>
        <w:t xml:space="preserve"> rather, they demonstrate how these other </w:t>
      </w:r>
      <w:r w:rsidRPr="00D06F99">
        <w:rPr>
          <w:rStyle w:val="StyleUnderline"/>
          <w:rFonts w:cstheme="majorHAnsi"/>
          <w:highlight w:val="cyan"/>
        </w:rPr>
        <w:t>bodies participate in</w:t>
      </w:r>
      <w:r w:rsidRPr="00D06F99">
        <w:rPr>
          <w:rFonts w:cstheme="majorHAnsi"/>
          <w:sz w:val="16"/>
        </w:rPr>
        <w:t xml:space="preserve"> an </w:t>
      </w:r>
      <w:r w:rsidRPr="00D06F99">
        <w:rPr>
          <w:rStyle w:val="Emphasis"/>
          <w:rFonts w:cstheme="majorHAnsi"/>
          <w:highlight w:val="cyan"/>
        </w:rPr>
        <w:t>alterior</w:t>
      </w:r>
      <w:r w:rsidRPr="00D06F99">
        <w:rPr>
          <w:rFonts w:cstheme="majorHAnsi"/>
          <w:sz w:val="16"/>
        </w:rPr>
        <w:t xml:space="preserve"> form of </w:t>
      </w:r>
      <w:r w:rsidRPr="00D06F99">
        <w:rPr>
          <w:rStyle w:val="StyleUnderline"/>
          <w:rFonts w:cstheme="majorHAnsi"/>
          <w:highlight w:val="cyan"/>
        </w:rPr>
        <w:t>signification</w:t>
      </w:r>
      <w:r w:rsidRPr="00D06F99">
        <w:rPr>
          <w:rFonts w:cstheme="majorHAnsi"/>
          <w:sz w:val="16"/>
        </w:rPr>
        <w:t xml:space="preserve">, beyond identity, beyond the Symbolic Order. </w:t>
      </w:r>
    </w:p>
    <w:p w14:paraId="43F218D9" w14:textId="77777777" w:rsidR="000419E4" w:rsidRPr="00D06F99" w:rsidRDefault="000419E4" w:rsidP="000419E4">
      <w:pPr>
        <w:rPr>
          <w:rFonts w:cstheme="majorHAnsi"/>
          <w:sz w:val="14"/>
        </w:rPr>
      </w:pPr>
      <w:r w:rsidRPr="00D06F99">
        <w:rPr>
          <w:rFonts w:cstheme="majorHAnsi"/>
          <w:sz w:val="14"/>
        </w:rPr>
        <w:t xml:space="preserve">Furthermore, </w:t>
      </w:r>
      <w:r w:rsidRPr="00D06F99">
        <w:rPr>
          <w:rStyle w:val="StyleUnderline"/>
          <w:rFonts w:cstheme="majorHAnsi"/>
        </w:rPr>
        <w:t>they reveal how these alternate material possibilities open these bodies to authentic Being-in-the-world, which is expressed in and through an ethical relation with the Other</w:t>
      </w:r>
      <w:r w:rsidRPr="00D06F99">
        <w:rPr>
          <w:rFonts w:cstheme="majorHAnsi"/>
          <w:sz w:val="14"/>
        </w:rPr>
        <w:t xml:space="preserve">. The Crying Game, Foe, Paradise, and The Body Artist </w:t>
      </w:r>
      <w:r w:rsidRPr="00D06F99">
        <w:rPr>
          <w:rStyle w:val="StyleUnderline"/>
          <w:rFonts w:cstheme="majorHAnsi"/>
        </w:rPr>
        <w:t xml:space="preserve">force us to ask us what </w:t>
      </w:r>
      <w:r w:rsidRPr="00D06F99">
        <w:rPr>
          <w:rStyle w:val="Emphasis"/>
          <w:rFonts w:cstheme="majorHAnsi"/>
          <w:highlight w:val="cyan"/>
        </w:rPr>
        <w:t>specific</w:t>
      </w:r>
      <w:r w:rsidRPr="00D06F99">
        <w:rPr>
          <w:rStyle w:val="StyleUnderline"/>
          <w:rFonts w:cstheme="majorHAnsi"/>
          <w:highlight w:val="cyan"/>
        </w:rPr>
        <w:t xml:space="preserve"> conditions give rise to</w:t>
      </w:r>
      <w:r w:rsidRPr="00D06F99">
        <w:rPr>
          <w:rStyle w:val="StyleUnderline"/>
          <w:rFonts w:cstheme="majorHAnsi"/>
        </w:rPr>
        <w:t xml:space="preserve"> certain </w:t>
      </w:r>
      <w:r w:rsidRPr="00D06F99">
        <w:rPr>
          <w:rStyle w:val="StyleUnderline"/>
          <w:rFonts w:cstheme="majorHAnsi"/>
          <w:highlight w:val="cyan"/>
        </w:rPr>
        <w:t>representations</w:t>
      </w:r>
      <w:r w:rsidRPr="00D06F99">
        <w:rPr>
          <w:rStyle w:val="StyleUnderline"/>
          <w:rFonts w:cstheme="majorHAnsi"/>
        </w:rPr>
        <w:t xml:space="preserve">. How is subjectivity different </w:t>
      </w:r>
      <w:r w:rsidRPr="00D06F99">
        <w:rPr>
          <w:rStyle w:val="StyleUnderline"/>
          <w:rFonts w:cstheme="majorHAnsi"/>
          <w:highlight w:val="cyan"/>
        </w:rPr>
        <w:t xml:space="preserve">depending on the </w:t>
      </w:r>
      <w:r w:rsidRPr="00D06F99">
        <w:rPr>
          <w:rStyle w:val="Emphasis"/>
          <w:rFonts w:cstheme="majorHAnsi"/>
          <w:highlight w:val="cyan"/>
        </w:rPr>
        <w:t>political</w:t>
      </w:r>
      <w:r w:rsidRPr="00D06F99">
        <w:rPr>
          <w:rStyle w:val="StyleUnderline"/>
          <w:rFonts w:cstheme="majorHAnsi"/>
        </w:rPr>
        <w:t xml:space="preserve">, social, </w:t>
      </w:r>
      <w:r w:rsidRPr="00D06F99">
        <w:rPr>
          <w:rStyle w:val="Emphasis"/>
          <w:rFonts w:cstheme="majorHAnsi"/>
        </w:rPr>
        <w:t>historic</w:t>
      </w:r>
      <w:r w:rsidRPr="00D06F99">
        <w:rPr>
          <w:rStyle w:val="StyleUnderline"/>
          <w:rFonts w:cstheme="majorHAnsi"/>
        </w:rPr>
        <w:t xml:space="preserve"> </w:t>
      </w:r>
      <w:r w:rsidRPr="00D06F99">
        <w:rPr>
          <w:rStyle w:val="StyleUnderline"/>
          <w:rFonts w:cstheme="majorHAnsi"/>
          <w:highlight w:val="cyan"/>
        </w:rPr>
        <w:t>environment</w:t>
      </w:r>
      <w:r w:rsidRPr="00D06F99">
        <w:rPr>
          <w:rStyle w:val="StyleUnderline"/>
          <w:rFonts w:cstheme="majorHAnsi"/>
        </w:rPr>
        <w:t xml:space="preserve"> that brings it into being</w:t>
      </w:r>
      <w:r w:rsidRPr="00D06F99">
        <w:rPr>
          <w:rFonts w:cstheme="majorHAnsi"/>
          <w:sz w:val="14"/>
        </w:rPr>
        <w:t xml:space="preserve">, or to use Heidegger’s term, into which that being is “thrown?” </w:t>
      </w:r>
      <w:r w:rsidRPr="00D06F99">
        <w:rPr>
          <w:rStyle w:val="StyleUnderline"/>
          <w:rFonts w:cstheme="majorHAnsi"/>
        </w:rPr>
        <w:t xml:space="preserve">But, finally, these </w:t>
      </w:r>
      <w:r w:rsidRPr="00D06F99">
        <w:rPr>
          <w:rStyle w:val="Emphasis"/>
          <w:rFonts w:cstheme="majorHAnsi"/>
          <w:highlight w:val="cyan"/>
        </w:rPr>
        <w:t>signifying bodies</w:t>
      </w:r>
      <w:r w:rsidRPr="00D06F99">
        <w:rPr>
          <w:rStyle w:val="StyleUnderline"/>
          <w:rFonts w:cstheme="majorHAnsi"/>
          <w:highlight w:val="cyan"/>
        </w:rPr>
        <w:t xml:space="preserve"> reveal that</w:t>
      </w:r>
      <w:r w:rsidRPr="00D06F99">
        <w:rPr>
          <w:rStyle w:val="StyleUnderline"/>
          <w:rFonts w:cstheme="majorHAnsi"/>
        </w:rPr>
        <w:t xml:space="preserve"> ontological </w:t>
      </w:r>
      <w:r w:rsidRPr="00D06F99">
        <w:rPr>
          <w:rStyle w:val="Emphasis"/>
          <w:rFonts w:cstheme="majorHAnsi"/>
          <w:highlight w:val="cyan"/>
        </w:rPr>
        <w:t>becoming</w:t>
      </w:r>
      <w:r w:rsidRPr="00D06F99">
        <w:rPr>
          <w:rStyle w:val="StyleUnderline"/>
          <w:rFonts w:cstheme="majorHAnsi"/>
          <w:highlight w:val="cyan"/>
        </w:rPr>
        <w:t xml:space="preserve"> and the ethical</w:t>
      </w:r>
      <w:r w:rsidRPr="00D06F99">
        <w:rPr>
          <w:rStyle w:val="StyleUnderline"/>
          <w:rFonts w:cstheme="majorHAnsi"/>
        </w:rPr>
        <w:t xml:space="preserve"> relation </w:t>
      </w:r>
      <w:r w:rsidRPr="00D06F99">
        <w:rPr>
          <w:rStyle w:val="StyleUnderline"/>
          <w:rFonts w:cstheme="majorHAnsi"/>
          <w:highlight w:val="cyan"/>
        </w:rPr>
        <w:t xml:space="preserve">are </w:t>
      </w:r>
      <w:r w:rsidRPr="00D06F99">
        <w:rPr>
          <w:rStyle w:val="Emphasis"/>
          <w:rFonts w:cstheme="majorHAnsi"/>
          <w:highlight w:val="cyan"/>
        </w:rPr>
        <w:t>inseparable</w:t>
      </w:r>
      <w:r w:rsidRPr="00D06F99">
        <w:rPr>
          <w:rStyle w:val="StyleUnderline"/>
          <w:rFonts w:cstheme="majorHAnsi"/>
        </w:rPr>
        <w:t xml:space="preserve"> and that both depend on a new relation between language and the world.</w:t>
      </w:r>
      <w:r w:rsidRPr="00D06F99">
        <w:rPr>
          <w:rFonts w:cstheme="majorHAnsi"/>
          <w:sz w:val="14"/>
        </w:rPr>
        <w:t xml:space="preserve"> The artistic text is crucial to such an investigation of ontology and ethics because it is only in the work of art, Heidegger argues, that we can find a model for the kind of language we seek at the “end of philosophy.”</w:t>
      </w:r>
    </w:p>
    <w:p w14:paraId="39B008CF" w14:textId="77777777" w:rsidR="000419E4" w:rsidRDefault="000419E4" w:rsidP="000419E4">
      <w:pPr>
        <w:rPr>
          <w:rFonts w:cstheme="majorHAnsi"/>
          <w:sz w:val="14"/>
        </w:rPr>
      </w:pPr>
      <w:r w:rsidRPr="00D06F99">
        <w:rPr>
          <w:rStyle w:val="Emphasis"/>
          <w:rFonts w:cstheme="majorHAnsi"/>
          <w:highlight w:val="cyan"/>
        </w:rPr>
        <w:lastRenderedPageBreak/>
        <w:t>Fanon</w:t>
      </w:r>
      <w:r w:rsidRPr="00D06F99">
        <w:rPr>
          <w:rFonts w:cstheme="majorHAnsi"/>
          <w:sz w:val="14"/>
        </w:rPr>
        <w:t xml:space="preserve">’s study of the Antillean’s identity formation </w:t>
      </w:r>
      <w:r w:rsidRPr="00D06F99">
        <w:rPr>
          <w:rStyle w:val="StyleUnderline"/>
          <w:rFonts w:cstheme="majorHAnsi"/>
          <w:highlight w:val="cyan"/>
        </w:rPr>
        <w:t>demonstrates</w:t>
      </w:r>
      <w:r w:rsidRPr="00D06F99">
        <w:rPr>
          <w:rFonts w:cstheme="majorHAnsi"/>
          <w:sz w:val="14"/>
        </w:rPr>
        <w:t xml:space="preserve"> clearly that identification and </w:t>
      </w:r>
      <w:r w:rsidRPr="00D06F99">
        <w:rPr>
          <w:rStyle w:val="StyleUnderline"/>
          <w:rFonts w:cstheme="majorHAnsi"/>
          <w:highlight w:val="cyan"/>
        </w:rPr>
        <w:t>subject formation</w:t>
      </w:r>
      <w:r w:rsidRPr="00D06F99">
        <w:rPr>
          <w:rFonts w:cstheme="majorHAnsi"/>
          <w:sz w:val="14"/>
        </w:rPr>
        <w:t xml:space="preserve"> are not processes that happen independently of culture, economics, or history, but in fact </w:t>
      </w:r>
      <w:r w:rsidRPr="00D06F99">
        <w:rPr>
          <w:rStyle w:val="StyleUnderline"/>
          <w:rFonts w:cstheme="majorHAnsi"/>
          <w:highlight w:val="cyan"/>
        </w:rPr>
        <w:t>are produced</w:t>
      </w:r>
      <w:r w:rsidRPr="00D06F99">
        <w:rPr>
          <w:rFonts w:cstheme="majorHAnsi"/>
          <w:sz w:val="14"/>
        </w:rPr>
        <w:t xml:space="preserve"> in and </w:t>
      </w:r>
      <w:r w:rsidRPr="00D06F99">
        <w:rPr>
          <w:rStyle w:val="StyleUnderline"/>
          <w:rFonts w:cstheme="majorHAnsi"/>
          <w:highlight w:val="cyan"/>
        </w:rPr>
        <w:t>through</w:t>
      </w:r>
      <w:r w:rsidRPr="00D06F99">
        <w:rPr>
          <w:rFonts w:cstheme="majorHAnsi"/>
          <w:sz w:val="14"/>
        </w:rPr>
        <w:t xml:space="preserve"> the </w:t>
      </w:r>
      <w:r w:rsidRPr="00D06F99">
        <w:rPr>
          <w:rStyle w:val="Emphasis"/>
          <w:rFonts w:cstheme="majorHAnsi"/>
          <w:highlight w:val="cyan"/>
        </w:rPr>
        <w:t>specific</w:t>
      </w:r>
      <w:r w:rsidRPr="00D06F99">
        <w:rPr>
          <w:rStyle w:val="StyleUnderline"/>
          <w:rFonts w:cstheme="majorHAnsi"/>
          <w:highlight w:val="cyan"/>
        </w:rPr>
        <w:t xml:space="preserve"> orientation</w:t>
      </w:r>
      <w:r w:rsidRPr="00D06F99">
        <w:rPr>
          <w:rFonts w:cstheme="majorHAnsi"/>
          <w:sz w:val="14"/>
        </w:rPr>
        <w:t xml:space="preserve"> th</w:t>
      </w:r>
    </w:p>
    <w:p w14:paraId="314ECE15" w14:textId="77777777" w:rsidR="000419E4" w:rsidRDefault="000419E4" w:rsidP="000419E4">
      <w:pPr>
        <w:rPr>
          <w:rFonts w:cstheme="majorHAnsi"/>
          <w:sz w:val="14"/>
        </w:rPr>
      </w:pPr>
    </w:p>
    <w:p w14:paraId="3744D026" w14:textId="77777777" w:rsidR="000419E4" w:rsidRPr="00D06F99" w:rsidRDefault="000419E4" w:rsidP="000419E4">
      <w:pPr>
        <w:rPr>
          <w:rFonts w:cstheme="majorHAnsi"/>
          <w:sz w:val="14"/>
        </w:rPr>
      </w:pPr>
      <w:r w:rsidRPr="00D06F99">
        <w:rPr>
          <w:rFonts w:cstheme="majorHAnsi"/>
          <w:sz w:val="14"/>
        </w:rPr>
        <w:t>at the subject experiences in relation to these modes of power. Thus one’s experience of subjectivity in a colonial situation is different for the colonizing subject of the metropole and the colonized subject of the colony. But what is common to both is that each subject has to conform to a representation/identification already in place, already determined by that specific nexus of power relations and the subject’s place within it.</w:t>
      </w:r>
    </w:p>
    <w:p w14:paraId="65F21772" w14:textId="77777777" w:rsidR="000419E4" w:rsidRPr="00D06F99" w:rsidRDefault="000419E4" w:rsidP="000419E4">
      <w:pPr>
        <w:rPr>
          <w:rFonts w:cstheme="majorHAnsi"/>
          <w:sz w:val="14"/>
        </w:rPr>
      </w:pPr>
      <w:r w:rsidRPr="00D06F99">
        <w:rPr>
          <w:rFonts w:cstheme="majorHAnsi"/>
          <w:sz w:val="14"/>
        </w:rPr>
        <w:t xml:space="preserve">Texts like Foe make visible the operation of subject formation in a colonial economy. Foe demonstrates how other </w:t>
      </w:r>
      <w:r w:rsidRPr="00D06F99">
        <w:rPr>
          <w:rStyle w:val="StyleUnderline"/>
          <w:rFonts w:cstheme="majorHAnsi"/>
          <w:highlight w:val="cyan"/>
        </w:rPr>
        <w:t>subjectivities</w:t>
      </w:r>
      <w:r w:rsidRPr="00D06F99">
        <w:rPr>
          <w:rFonts w:cstheme="majorHAnsi"/>
          <w:sz w:val="14"/>
        </w:rPr>
        <w:t xml:space="preserve">—subjectivities in difference beyond a representational paradigm, beyond the strictures demanded by the colonial apparatus—exist and </w:t>
      </w:r>
      <w:r w:rsidRPr="00D06F99">
        <w:rPr>
          <w:rStyle w:val="StyleUnderline"/>
          <w:rFonts w:cstheme="majorHAnsi"/>
          <w:highlight w:val="cyan"/>
        </w:rPr>
        <w:t xml:space="preserve">can disrupt </w:t>
      </w:r>
      <w:r w:rsidRPr="00D06F99">
        <w:rPr>
          <w:rStyle w:val="Emphasis"/>
          <w:rFonts w:cstheme="majorHAnsi"/>
          <w:highlight w:val="cyan"/>
        </w:rPr>
        <w:t>internally</w:t>
      </w:r>
      <w:r w:rsidRPr="00D06F99">
        <w:rPr>
          <w:rFonts w:cstheme="majorHAnsi"/>
          <w:sz w:val="14"/>
        </w:rPr>
        <w:t xml:space="preserve"> </w:t>
      </w:r>
      <w:r w:rsidRPr="00D06F99">
        <w:rPr>
          <w:rStyle w:val="StyleUnderline"/>
          <w:rFonts w:cstheme="majorHAnsi"/>
          <w:highlight w:val="cyan"/>
        </w:rPr>
        <w:t>those</w:t>
      </w:r>
      <w:r w:rsidRPr="00D06F99">
        <w:rPr>
          <w:rFonts w:cstheme="majorHAnsi"/>
          <w:sz w:val="14"/>
        </w:rPr>
        <w:t xml:space="preserve"> very </w:t>
      </w:r>
      <w:r w:rsidRPr="00D06F99">
        <w:rPr>
          <w:rStyle w:val="StyleUnderline"/>
          <w:rFonts w:cstheme="majorHAnsi"/>
          <w:highlight w:val="cyan"/>
        </w:rPr>
        <w:t>workings</w:t>
      </w:r>
      <w:r w:rsidRPr="00D06F99">
        <w:rPr>
          <w:rFonts w:cstheme="majorHAnsi"/>
          <w:sz w:val="14"/>
        </w:rPr>
        <w:t xml:space="preserve">. Foe shows that </w:t>
      </w:r>
      <w:r w:rsidRPr="00D06F99">
        <w:rPr>
          <w:rStyle w:val="StyleUnderline"/>
          <w:rFonts w:cstheme="majorHAnsi"/>
          <w:highlight w:val="cyan"/>
        </w:rPr>
        <w:t xml:space="preserve">once </w:t>
      </w:r>
      <w:r w:rsidRPr="00D06F99">
        <w:rPr>
          <w:rStyle w:val="Emphasis"/>
          <w:rFonts w:cstheme="majorHAnsi"/>
          <w:highlight w:val="cyan"/>
        </w:rPr>
        <w:t>other significations</w:t>
      </w:r>
      <w:r w:rsidRPr="00D06F99">
        <w:rPr>
          <w:rFonts w:cstheme="majorHAnsi"/>
          <w:sz w:val="14"/>
        </w:rPr>
        <w:t xml:space="preserve">, other ways of Being-in-the-world, </w:t>
      </w:r>
      <w:r w:rsidRPr="00D06F99">
        <w:rPr>
          <w:rStyle w:val="StyleUnderline"/>
          <w:rFonts w:cstheme="majorHAnsi"/>
          <w:highlight w:val="cyan"/>
        </w:rPr>
        <w:t>are opened</w:t>
      </w:r>
      <w:r w:rsidRPr="00D06F99">
        <w:rPr>
          <w:rFonts w:cstheme="majorHAnsi"/>
          <w:sz w:val="14"/>
        </w:rPr>
        <w:t xml:space="preserve">, then an ethics of sexual and </w:t>
      </w:r>
      <w:r w:rsidRPr="00D06F99">
        <w:rPr>
          <w:rStyle w:val="Emphasis"/>
          <w:rFonts w:cstheme="majorHAnsi"/>
          <w:highlight w:val="cyan"/>
        </w:rPr>
        <w:t>racial difference can occur</w:t>
      </w:r>
      <w:r w:rsidRPr="00D06F99">
        <w:rPr>
          <w:rFonts w:cstheme="majorHAnsi"/>
          <w:sz w:val="14"/>
        </w:rPr>
        <w:t>. Such a relation takes place, on a Heideggerian model, through a revealing—where the subject who is living the full complement of its potential material significations opens itself to an Other and leads her/him into an ethical relation. It demonstrates how authentic Being-in-the-world is glimpsed through encountering the Other as Other in the ethical relation.</w:t>
      </w:r>
    </w:p>
    <w:p w14:paraId="137A61DC" w14:textId="77777777" w:rsidR="000419E4" w:rsidRDefault="000419E4" w:rsidP="000419E4"/>
    <w:p w14:paraId="0ADA20B0" w14:textId="77777777" w:rsidR="000419E4" w:rsidRPr="00716777" w:rsidRDefault="000419E4" w:rsidP="000419E4">
      <w:pPr>
        <w:pStyle w:val="Heading4"/>
        <w:rPr>
          <w:rFonts w:asciiTheme="majorHAnsi" w:hAnsiTheme="majorHAnsi" w:cstheme="majorHAnsi"/>
        </w:rPr>
      </w:pPr>
      <w:r w:rsidRPr="00716777">
        <w:rPr>
          <w:rFonts w:asciiTheme="majorHAnsi" w:hAnsiTheme="majorHAnsi" w:cstheme="majorHAnsi"/>
        </w:rPr>
        <w:t xml:space="preserve">You should </w:t>
      </w:r>
      <w:r w:rsidRPr="00182E80">
        <w:rPr>
          <w:rFonts w:asciiTheme="majorHAnsi" w:hAnsiTheme="majorHAnsi" w:cstheme="majorHAnsi"/>
          <w:u w:val="single"/>
        </w:rPr>
        <w:t>accept</w:t>
      </w:r>
      <w:r w:rsidRPr="00716777">
        <w:rPr>
          <w:rFonts w:asciiTheme="majorHAnsi" w:hAnsiTheme="majorHAnsi" w:cstheme="majorHAnsi"/>
        </w:rPr>
        <w:t xml:space="preserve"> the </w:t>
      </w:r>
      <w:r w:rsidRPr="00182E80">
        <w:rPr>
          <w:rFonts w:asciiTheme="majorHAnsi" w:hAnsiTheme="majorHAnsi" w:cstheme="majorHAnsi"/>
          <w:u w:val="single"/>
        </w:rPr>
        <w:t>possibility</w:t>
      </w:r>
      <w:r w:rsidRPr="00716777">
        <w:rPr>
          <w:rFonts w:asciiTheme="majorHAnsi" w:hAnsiTheme="majorHAnsi" w:cstheme="majorHAnsi"/>
        </w:rPr>
        <w:t xml:space="preserve"> that others can formulate a discourse of concern </w:t>
      </w:r>
      <w:r w:rsidRPr="00182E80">
        <w:rPr>
          <w:rFonts w:asciiTheme="majorHAnsi" w:hAnsiTheme="majorHAnsi" w:cstheme="majorHAnsi"/>
          <w:u w:val="single"/>
        </w:rPr>
        <w:t>more effectively</w:t>
      </w:r>
      <w:r w:rsidRPr="00716777">
        <w:rPr>
          <w:rFonts w:asciiTheme="majorHAnsi" w:hAnsiTheme="majorHAnsi" w:cstheme="majorHAnsi"/>
        </w:rPr>
        <w:t xml:space="preserve"> than you can</w:t>
      </w:r>
      <w:r>
        <w:rPr>
          <w:rFonts w:asciiTheme="majorHAnsi" w:hAnsiTheme="majorHAnsi" w:cstheme="majorHAnsi"/>
        </w:rPr>
        <w:t>---</w:t>
      </w:r>
      <w:r w:rsidRPr="00716777">
        <w:rPr>
          <w:rFonts w:asciiTheme="majorHAnsi" w:hAnsiTheme="majorHAnsi" w:cstheme="majorHAnsi"/>
        </w:rPr>
        <w:t xml:space="preserve">otherwise we get stuck in a feedback loop of </w:t>
      </w:r>
      <w:r w:rsidRPr="00182E80">
        <w:rPr>
          <w:rFonts w:asciiTheme="majorHAnsi" w:hAnsiTheme="majorHAnsi" w:cstheme="majorHAnsi"/>
          <w:u w:val="single"/>
        </w:rPr>
        <w:t>narcissistic self-confirmation</w:t>
      </w:r>
      <w:r>
        <w:rPr>
          <w:rFonts w:asciiTheme="majorHAnsi" w:hAnsiTheme="majorHAnsi" w:cstheme="majorHAnsi"/>
        </w:rPr>
        <w:t>---</w:t>
      </w:r>
      <w:r w:rsidRPr="00716777">
        <w:rPr>
          <w:rFonts w:asciiTheme="majorHAnsi" w:hAnsiTheme="majorHAnsi" w:cstheme="majorHAnsi"/>
        </w:rPr>
        <w:t xml:space="preserve">these undercut </w:t>
      </w:r>
      <w:r w:rsidRPr="00716777">
        <w:rPr>
          <w:rFonts w:asciiTheme="majorHAnsi" w:hAnsiTheme="majorHAnsi" w:cstheme="majorHAnsi"/>
          <w:u w:val="single"/>
        </w:rPr>
        <w:t>bargaining power</w:t>
      </w:r>
      <w:r w:rsidRPr="00716777">
        <w:rPr>
          <w:rFonts w:asciiTheme="majorHAnsi" w:hAnsiTheme="majorHAnsi" w:cstheme="majorHAnsi"/>
        </w:rPr>
        <w:t xml:space="preserve"> that CAN shape institutions and achieve gains.</w:t>
      </w:r>
    </w:p>
    <w:p w14:paraId="6D24BEBA" w14:textId="77777777" w:rsidR="000419E4" w:rsidRPr="00716777" w:rsidRDefault="000419E4" w:rsidP="000419E4">
      <w:pPr>
        <w:rPr>
          <w:rFonts w:asciiTheme="majorHAnsi" w:eastAsia="Cambria" w:hAnsiTheme="majorHAnsi" w:cstheme="majorHAnsi"/>
        </w:rPr>
      </w:pPr>
      <w:r w:rsidRPr="008A6080">
        <w:rPr>
          <w:rStyle w:val="Style13ptBold"/>
        </w:rPr>
        <w:t>McBride 3</w:t>
      </w:r>
      <w:r w:rsidRPr="00716777">
        <w:rPr>
          <w:rFonts w:asciiTheme="majorHAnsi" w:eastAsia="Cambria" w:hAnsiTheme="majorHAnsi" w:cstheme="majorHAnsi"/>
        </w:rPr>
        <w:t xml:space="preserve"> –Professor of Government @ London School of Economics</w:t>
      </w:r>
      <w:r>
        <w:rPr>
          <w:rFonts w:asciiTheme="majorHAnsi" w:eastAsia="Cambria" w:hAnsiTheme="majorHAnsi" w:cstheme="majorHAnsi"/>
        </w:rPr>
        <w:t xml:space="preserve"> </w:t>
      </w:r>
      <w:r w:rsidRPr="00716777">
        <w:rPr>
          <w:rFonts w:asciiTheme="majorHAnsi" w:eastAsia="Cambria" w:hAnsiTheme="majorHAnsi" w:cstheme="majorHAnsi"/>
        </w:rPr>
        <w:t>(Cillian, “Self-transparency and the possibility of deliberative politics,” Journal of Political Ideologies, 8.3)</w:t>
      </w:r>
    </w:p>
    <w:p w14:paraId="35B5C7A7" w14:textId="77777777" w:rsidR="000419E4" w:rsidRDefault="000419E4" w:rsidP="000419E4">
      <w:pPr>
        <w:rPr>
          <w:rFonts w:asciiTheme="majorHAnsi" w:hAnsiTheme="majorHAnsi" w:cstheme="majorHAnsi"/>
          <w:sz w:val="16"/>
        </w:rPr>
      </w:pPr>
      <w:r w:rsidRPr="00716777">
        <w:rPr>
          <w:rFonts w:asciiTheme="majorHAnsi" w:hAnsiTheme="majorHAnsi" w:cstheme="majorHAnsi"/>
          <w:sz w:val="16"/>
        </w:rPr>
        <w:t xml:space="preserve">This view is, however, not only philosophically suspect, but it also presents insuperable difficulties for a specifically deliberative politics. This is not imme- diately apparent when we focus simply on the issue of representation, but only when we turn our attention to the point of a more inclusive style of politics. While including the marginalized may affect decision-making simply by altering the parliamentary arithmetic, at least some of those who argue for inclusion also think that inclusion is a precondition of a communicative, or deliberative politics.13 </w:t>
      </w:r>
      <w:r w:rsidRPr="00716777">
        <w:rPr>
          <w:rFonts w:asciiTheme="majorHAnsi" w:hAnsiTheme="majorHAnsi" w:cstheme="majorHAnsi"/>
          <w:bCs/>
          <w:highlight w:val="cyan"/>
          <w:u w:val="single"/>
        </w:rPr>
        <w:t xml:space="preserve">The hope is not simply </w:t>
      </w:r>
      <w:r w:rsidRPr="00716777">
        <w:rPr>
          <w:rFonts w:asciiTheme="majorHAnsi" w:hAnsiTheme="majorHAnsi" w:cstheme="majorHAnsi"/>
          <w:bCs/>
          <w:u w:val="single"/>
        </w:rPr>
        <w:t xml:space="preserve">that the </w:t>
      </w:r>
      <w:r w:rsidRPr="00716777">
        <w:rPr>
          <w:rFonts w:asciiTheme="majorHAnsi" w:hAnsiTheme="majorHAnsi" w:cstheme="majorHAnsi"/>
          <w:bCs/>
          <w:highlight w:val="cyan"/>
          <w:u w:val="single"/>
        </w:rPr>
        <w:t xml:space="preserve">bargaining power of </w:t>
      </w:r>
      <w:r w:rsidRPr="00716777">
        <w:rPr>
          <w:rFonts w:asciiTheme="majorHAnsi" w:hAnsiTheme="majorHAnsi" w:cstheme="majorHAnsi"/>
          <w:bCs/>
          <w:u w:val="single"/>
        </w:rPr>
        <w:t xml:space="preserve">the </w:t>
      </w:r>
      <w:r w:rsidRPr="00716777">
        <w:rPr>
          <w:rFonts w:asciiTheme="majorHAnsi" w:hAnsiTheme="majorHAnsi" w:cstheme="majorHAnsi"/>
          <w:bCs/>
          <w:highlight w:val="cyan"/>
          <w:u w:val="single"/>
        </w:rPr>
        <w:t xml:space="preserve">marginalized groups </w:t>
      </w:r>
      <w:r w:rsidRPr="00716777">
        <w:rPr>
          <w:rFonts w:asciiTheme="majorHAnsi" w:hAnsiTheme="majorHAnsi" w:cstheme="majorHAnsi"/>
          <w:bCs/>
          <w:u w:val="single"/>
        </w:rPr>
        <w:t xml:space="preserve">may be increased, </w:t>
      </w:r>
      <w:r w:rsidRPr="00716777">
        <w:rPr>
          <w:rFonts w:asciiTheme="majorHAnsi" w:hAnsiTheme="majorHAnsi" w:cstheme="majorHAnsi"/>
          <w:bCs/>
          <w:highlight w:val="cyan"/>
          <w:u w:val="single"/>
        </w:rPr>
        <w:t>but</w:t>
      </w:r>
      <w:r w:rsidRPr="00716777">
        <w:rPr>
          <w:rFonts w:asciiTheme="majorHAnsi" w:hAnsiTheme="majorHAnsi" w:cstheme="majorHAnsi"/>
          <w:bCs/>
          <w:u w:val="single"/>
        </w:rPr>
        <w:t xml:space="preserve"> that </w:t>
      </w:r>
      <w:r w:rsidRPr="00716777">
        <w:rPr>
          <w:rFonts w:asciiTheme="majorHAnsi" w:hAnsiTheme="majorHAnsi" w:cstheme="majorHAnsi"/>
          <w:bCs/>
          <w:highlight w:val="cyan"/>
          <w:u w:val="single"/>
        </w:rPr>
        <w:t>if they are</w:t>
      </w:r>
      <w:r w:rsidRPr="00716777">
        <w:rPr>
          <w:rFonts w:asciiTheme="majorHAnsi" w:hAnsiTheme="majorHAnsi" w:cstheme="majorHAnsi"/>
          <w:bCs/>
          <w:u w:val="single"/>
        </w:rPr>
        <w:t xml:space="preserve"> </w:t>
      </w:r>
      <w:r w:rsidRPr="00716777">
        <w:rPr>
          <w:rStyle w:val="Emphasis"/>
          <w:rFonts w:asciiTheme="majorHAnsi" w:hAnsiTheme="majorHAnsi" w:cstheme="majorHAnsi"/>
          <w:highlight w:val="cyan"/>
        </w:rPr>
        <w:t>present</w:t>
      </w:r>
      <w:r w:rsidRPr="00716777">
        <w:rPr>
          <w:rFonts w:asciiTheme="majorHAnsi" w:hAnsiTheme="majorHAnsi" w:cstheme="majorHAnsi"/>
          <w:bCs/>
          <w:highlight w:val="cyan"/>
          <w:u w:val="single"/>
        </w:rPr>
        <w:t xml:space="preserve"> to articulate </w:t>
      </w:r>
      <w:r w:rsidRPr="00716777">
        <w:rPr>
          <w:rFonts w:asciiTheme="majorHAnsi" w:hAnsiTheme="majorHAnsi" w:cstheme="majorHAnsi"/>
          <w:bCs/>
          <w:u w:val="single"/>
        </w:rPr>
        <w:t xml:space="preserve">their </w:t>
      </w:r>
      <w:r w:rsidRPr="00716777">
        <w:rPr>
          <w:rFonts w:asciiTheme="majorHAnsi" w:hAnsiTheme="majorHAnsi" w:cstheme="majorHAnsi"/>
          <w:bCs/>
          <w:highlight w:val="cyan"/>
          <w:u w:val="single"/>
        </w:rPr>
        <w:t>interests</w:t>
      </w:r>
      <w:r w:rsidRPr="00716777">
        <w:rPr>
          <w:rFonts w:asciiTheme="majorHAnsi" w:hAnsiTheme="majorHAnsi" w:cstheme="majorHAnsi"/>
          <w:bCs/>
          <w:u w:val="single"/>
        </w:rPr>
        <w:t xml:space="preserve">, then </w:t>
      </w:r>
      <w:r w:rsidRPr="00716777">
        <w:rPr>
          <w:rFonts w:asciiTheme="majorHAnsi" w:hAnsiTheme="majorHAnsi" w:cstheme="majorHAnsi"/>
          <w:bCs/>
          <w:highlight w:val="cyan"/>
          <w:u w:val="single"/>
        </w:rPr>
        <w:t>others</w:t>
      </w:r>
      <w:r w:rsidRPr="00716777">
        <w:rPr>
          <w:rFonts w:asciiTheme="majorHAnsi" w:hAnsiTheme="majorHAnsi" w:cstheme="majorHAnsi"/>
          <w:sz w:val="16"/>
        </w:rPr>
        <w:t xml:space="preserve"> may </w:t>
      </w:r>
      <w:r w:rsidRPr="00716777">
        <w:rPr>
          <w:rStyle w:val="Emphasis"/>
          <w:rFonts w:asciiTheme="majorHAnsi" w:hAnsiTheme="majorHAnsi" w:cstheme="majorHAnsi"/>
          <w:highlight w:val="cyan"/>
        </w:rPr>
        <w:t>reassess the accuracy</w:t>
      </w:r>
      <w:r w:rsidRPr="00716777">
        <w:rPr>
          <w:rStyle w:val="Emphasis"/>
          <w:rFonts w:asciiTheme="majorHAnsi" w:hAnsiTheme="majorHAnsi" w:cstheme="majorHAnsi"/>
        </w:rPr>
        <w:t xml:space="preserve"> and legitimacy </w:t>
      </w:r>
      <w:r w:rsidRPr="00716777">
        <w:rPr>
          <w:rStyle w:val="Emphasis"/>
          <w:rFonts w:asciiTheme="majorHAnsi" w:hAnsiTheme="majorHAnsi" w:cstheme="majorHAnsi"/>
          <w:highlight w:val="cyan"/>
        </w:rPr>
        <w:t xml:space="preserve">of their </w:t>
      </w:r>
      <w:r w:rsidRPr="00716777">
        <w:rPr>
          <w:rStyle w:val="Emphasis"/>
          <w:rFonts w:asciiTheme="majorHAnsi" w:hAnsiTheme="majorHAnsi" w:cstheme="majorHAnsi"/>
        </w:rPr>
        <w:t xml:space="preserve">own policy </w:t>
      </w:r>
      <w:r w:rsidRPr="00716777">
        <w:rPr>
          <w:rStyle w:val="Emphasis"/>
          <w:rFonts w:asciiTheme="majorHAnsi" w:hAnsiTheme="majorHAnsi" w:cstheme="majorHAnsi"/>
          <w:highlight w:val="cyan"/>
        </w:rPr>
        <w:t>preferences</w:t>
      </w:r>
      <w:r w:rsidRPr="00716777">
        <w:rPr>
          <w:rFonts w:asciiTheme="majorHAnsi" w:hAnsiTheme="majorHAnsi" w:cstheme="majorHAnsi"/>
          <w:bCs/>
          <w:highlight w:val="cyan"/>
          <w:u w:val="single"/>
        </w:rPr>
        <w:t xml:space="preserve"> in the light of </w:t>
      </w:r>
      <w:r w:rsidRPr="00716777">
        <w:rPr>
          <w:rFonts w:asciiTheme="majorHAnsi" w:hAnsiTheme="majorHAnsi" w:cstheme="majorHAnsi"/>
          <w:bCs/>
          <w:u w:val="single"/>
        </w:rPr>
        <w:t xml:space="preserve">these </w:t>
      </w:r>
      <w:r w:rsidRPr="00716777">
        <w:rPr>
          <w:rFonts w:asciiTheme="majorHAnsi" w:hAnsiTheme="majorHAnsi" w:cstheme="majorHAnsi"/>
          <w:bCs/>
          <w:highlight w:val="cyan"/>
          <w:u w:val="single"/>
        </w:rPr>
        <w:t>exchanges</w:t>
      </w:r>
      <w:r w:rsidRPr="00716777">
        <w:rPr>
          <w:rFonts w:asciiTheme="majorHAnsi" w:hAnsiTheme="majorHAnsi" w:cstheme="majorHAnsi"/>
          <w:sz w:val="16"/>
        </w:rPr>
        <w:t xml:space="preserve">. Even assuming that those wielding power are committed to formulating policies which are aimed at benefiting the marginalized, </w:t>
      </w:r>
      <w:r w:rsidRPr="00716777">
        <w:rPr>
          <w:rFonts w:asciiTheme="majorHAnsi" w:hAnsiTheme="majorHAnsi" w:cstheme="majorHAnsi"/>
          <w:bCs/>
          <w:u w:val="single"/>
        </w:rPr>
        <w:t>if</w:t>
      </w:r>
      <w:r w:rsidRPr="00716777">
        <w:rPr>
          <w:rFonts w:asciiTheme="majorHAnsi" w:hAnsiTheme="majorHAnsi" w:cstheme="majorHAnsi"/>
          <w:sz w:val="16"/>
        </w:rPr>
        <w:t xml:space="preserve"> these </w:t>
      </w:r>
      <w:r w:rsidRPr="00716777">
        <w:rPr>
          <w:rFonts w:asciiTheme="majorHAnsi" w:hAnsiTheme="majorHAnsi" w:cstheme="majorHAnsi"/>
          <w:bCs/>
          <w:u w:val="single"/>
        </w:rPr>
        <w:t>policies are constructed without talking to those at whom they are directed</w:t>
      </w:r>
      <w:r w:rsidRPr="00716777">
        <w:rPr>
          <w:rFonts w:asciiTheme="majorHAnsi" w:hAnsiTheme="majorHAnsi" w:cstheme="majorHAnsi"/>
          <w:sz w:val="16"/>
        </w:rPr>
        <w:t>, but only by talking about them to various experts, etc., then</w:t>
      </w:r>
      <w:r w:rsidRPr="00716777">
        <w:rPr>
          <w:rFonts w:asciiTheme="majorHAnsi" w:hAnsiTheme="majorHAnsi" w:cstheme="majorHAnsi"/>
          <w:sz w:val="12"/>
        </w:rPr>
        <w:t>¶</w:t>
      </w:r>
      <w:r w:rsidRPr="00716777">
        <w:rPr>
          <w:rFonts w:asciiTheme="majorHAnsi" w:hAnsiTheme="majorHAnsi" w:cstheme="majorHAnsi"/>
          <w:sz w:val="16"/>
        </w:rPr>
        <w:t xml:space="preserve"> 292</w:t>
      </w:r>
      <w:r w:rsidRPr="00716777">
        <w:rPr>
          <w:rFonts w:asciiTheme="majorHAnsi" w:hAnsiTheme="majorHAnsi" w:cstheme="majorHAnsi"/>
          <w:sz w:val="12"/>
        </w:rPr>
        <w:t>¶</w:t>
      </w:r>
      <w:r w:rsidRPr="00716777">
        <w:rPr>
          <w:rFonts w:asciiTheme="majorHAnsi" w:hAnsiTheme="majorHAnsi" w:cstheme="majorHAnsi"/>
          <w:sz w:val="16"/>
        </w:rPr>
        <w:t xml:space="preserve"> </w:t>
      </w:r>
      <w:r w:rsidRPr="00716777">
        <w:rPr>
          <w:rFonts w:asciiTheme="majorHAnsi" w:hAnsiTheme="majorHAnsi" w:cstheme="majorHAnsi"/>
          <w:bCs/>
          <w:u w:val="single"/>
        </w:rPr>
        <w:t>crucial information may be overlooked</w:t>
      </w:r>
      <w:r w:rsidRPr="00716777">
        <w:rPr>
          <w:rFonts w:asciiTheme="majorHAnsi" w:hAnsiTheme="majorHAnsi" w:cstheme="majorHAnsi"/>
          <w:sz w:val="16"/>
        </w:rPr>
        <w:t xml:space="preserve">.14 Inclusion is not, therefore an end in itself: </w:t>
      </w:r>
      <w:r w:rsidRPr="00716777">
        <w:rPr>
          <w:rFonts w:asciiTheme="majorHAnsi" w:hAnsiTheme="majorHAnsi" w:cstheme="majorHAnsi"/>
          <w:bCs/>
          <w:highlight w:val="cyan"/>
          <w:u w:val="single"/>
        </w:rPr>
        <w:t xml:space="preserve">we are not concerned simply with </w:t>
      </w:r>
      <w:r w:rsidRPr="00716777">
        <w:rPr>
          <w:rFonts w:asciiTheme="majorHAnsi" w:hAnsiTheme="majorHAnsi" w:cstheme="majorHAnsi"/>
          <w:bCs/>
          <w:u w:val="single"/>
        </w:rPr>
        <w:t xml:space="preserve">the equal </w:t>
      </w:r>
      <w:r w:rsidRPr="00716777">
        <w:rPr>
          <w:rFonts w:asciiTheme="majorHAnsi" w:hAnsiTheme="majorHAnsi" w:cstheme="majorHAnsi"/>
          <w:bCs/>
          <w:highlight w:val="cyan"/>
          <w:u w:val="single"/>
        </w:rPr>
        <w:t xml:space="preserve">opportunity </w:t>
      </w:r>
      <w:r w:rsidRPr="00716777">
        <w:rPr>
          <w:rFonts w:asciiTheme="majorHAnsi" w:hAnsiTheme="majorHAnsi" w:cstheme="majorHAnsi"/>
          <w:bCs/>
          <w:u w:val="single"/>
        </w:rPr>
        <w:t xml:space="preserve">of members of marginalized groups to become parliamentary representatives, </w:t>
      </w:r>
      <w:r w:rsidRPr="00716777">
        <w:rPr>
          <w:rFonts w:asciiTheme="majorHAnsi" w:hAnsiTheme="majorHAnsi" w:cstheme="majorHAnsi"/>
          <w:bCs/>
          <w:highlight w:val="cyan"/>
          <w:u w:val="single"/>
        </w:rPr>
        <w:t>but</w:t>
      </w:r>
      <w:r w:rsidRPr="00716777">
        <w:rPr>
          <w:rFonts w:asciiTheme="majorHAnsi" w:hAnsiTheme="majorHAnsi" w:cstheme="majorHAnsi"/>
          <w:bCs/>
          <w:u w:val="single"/>
        </w:rPr>
        <w:t xml:space="preserve"> with </w:t>
      </w:r>
      <w:r w:rsidRPr="00716777">
        <w:rPr>
          <w:rFonts w:asciiTheme="majorHAnsi" w:hAnsiTheme="majorHAnsi" w:cstheme="majorHAnsi"/>
          <w:bCs/>
          <w:highlight w:val="cyan"/>
          <w:u w:val="single"/>
        </w:rPr>
        <w:t>improv- ing the quality</w:t>
      </w:r>
      <w:r w:rsidRPr="00716777">
        <w:rPr>
          <w:rFonts w:asciiTheme="majorHAnsi" w:hAnsiTheme="majorHAnsi" w:cstheme="majorHAnsi"/>
          <w:bCs/>
          <w:u w:val="single"/>
        </w:rPr>
        <w:t xml:space="preserve"> and, crucially, the legitimacy </w:t>
      </w:r>
      <w:r w:rsidRPr="00716777">
        <w:rPr>
          <w:rFonts w:asciiTheme="majorHAnsi" w:hAnsiTheme="majorHAnsi" w:cstheme="majorHAnsi"/>
          <w:bCs/>
          <w:highlight w:val="cyan"/>
          <w:u w:val="single"/>
        </w:rPr>
        <w:t xml:space="preserve">of decisions by </w:t>
      </w:r>
      <w:r w:rsidRPr="00716777">
        <w:rPr>
          <w:rStyle w:val="Emphasis"/>
          <w:rFonts w:asciiTheme="majorHAnsi" w:hAnsiTheme="majorHAnsi" w:cstheme="majorHAnsi"/>
          <w:highlight w:val="cyan"/>
        </w:rPr>
        <w:t>promoting dialogue</w:t>
      </w:r>
      <w:r w:rsidRPr="00716777">
        <w:rPr>
          <w:rFonts w:asciiTheme="majorHAnsi" w:hAnsiTheme="majorHAnsi" w:cstheme="majorHAnsi"/>
          <w:bCs/>
          <w:highlight w:val="cyan"/>
          <w:u w:val="single"/>
        </w:rPr>
        <w:t xml:space="preserve"> </w:t>
      </w:r>
      <w:r w:rsidRPr="00716777">
        <w:rPr>
          <w:rFonts w:asciiTheme="majorHAnsi" w:hAnsiTheme="majorHAnsi" w:cstheme="majorHAnsi"/>
          <w:bCs/>
          <w:u w:val="single"/>
        </w:rPr>
        <w:t>between all of those potentially affected</w:t>
      </w:r>
      <w:r w:rsidRPr="00716777">
        <w:rPr>
          <w:rFonts w:asciiTheme="majorHAnsi" w:hAnsiTheme="majorHAnsi" w:cstheme="majorHAnsi"/>
          <w:sz w:val="16"/>
        </w:rPr>
        <w:t>.15</w:t>
      </w:r>
      <w:r w:rsidRPr="00716777">
        <w:rPr>
          <w:rFonts w:asciiTheme="majorHAnsi" w:hAnsiTheme="majorHAnsi" w:cstheme="majorHAnsi"/>
          <w:sz w:val="12"/>
        </w:rPr>
        <w:t>¶</w:t>
      </w:r>
      <w:r w:rsidRPr="00716777">
        <w:rPr>
          <w:rFonts w:asciiTheme="majorHAnsi" w:hAnsiTheme="majorHAnsi" w:cstheme="majorHAnsi"/>
          <w:sz w:val="16"/>
        </w:rPr>
        <w:t xml:space="preserve"> </w:t>
      </w:r>
      <w:r w:rsidRPr="00716777">
        <w:rPr>
          <w:rFonts w:asciiTheme="majorHAnsi" w:hAnsiTheme="majorHAnsi" w:cstheme="majorHAnsi"/>
          <w:bCs/>
          <w:highlight w:val="cyan"/>
          <w:u w:val="single"/>
        </w:rPr>
        <w:t xml:space="preserve">How can such </w:t>
      </w:r>
      <w:r w:rsidRPr="00716777">
        <w:rPr>
          <w:rFonts w:asciiTheme="majorHAnsi" w:hAnsiTheme="majorHAnsi" w:cstheme="majorHAnsi"/>
          <w:bCs/>
          <w:u w:val="single"/>
        </w:rPr>
        <w:t xml:space="preserve">a </w:t>
      </w:r>
      <w:r w:rsidRPr="00716777">
        <w:rPr>
          <w:rFonts w:asciiTheme="majorHAnsi" w:hAnsiTheme="majorHAnsi" w:cstheme="majorHAnsi"/>
          <w:bCs/>
          <w:highlight w:val="cyan"/>
          <w:u w:val="single"/>
        </w:rPr>
        <w:t>dialogue</w:t>
      </w:r>
      <w:r w:rsidRPr="00716777">
        <w:rPr>
          <w:rFonts w:asciiTheme="majorHAnsi" w:hAnsiTheme="majorHAnsi" w:cstheme="majorHAnsi"/>
          <w:sz w:val="16"/>
        </w:rPr>
        <w:t xml:space="preserve">, involving not only articulation of views, but also their modification, </w:t>
      </w:r>
      <w:r w:rsidRPr="00716777">
        <w:rPr>
          <w:rFonts w:asciiTheme="majorHAnsi" w:hAnsiTheme="majorHAnsi" w:cstheme="majorHAnsi"/>
          <w:bCs/>
          <w:highlight w:val="cyan"/>
          <w:u w:val="single"/>
        </w:rPr>
        <w:t>get off the ground on the assumption of self-transparency</w:t>
      </w:r>
      <w:r w:rsidRPr="00716777">
        <w:rPr>
          <w:rFonts w:asciiTheme="majorHAnsi" w:hAnsiTheme="majorHAnsi" w:cstheme="majorHAnsi"/>
          <w:sz w:val="16"/>
        </w:rPr>
        <w:t xml:space="preserve"> and authority? </w:t>
      </w:r>
      <w:r w:rsidRPr="00716777">
        <w:rPr>
          <w:rFonts w:asciiTheme="majorHAnsi" w:hAnsiTheme="majorHAnsi" w:cstheme="majorHAnsi"/>
          <w:bCs/>
          <w:highlight w:val="cyan"/>
          <w:u w:val="single"/>
        </w:rPr>
        <w:t>If</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differently situated others cannot become</w:t>
      </w:r>
      <w:r w:rsidRPr="00716777">
        <w:rPr>
          <w:rFonts w:asciiTheme="majorHAnsi" w:hAnsiTheme="majorHAnsi" w:cstheme="majorHAnsi"/>
          <w:bCs/>
          <w:u w:val="single"/>
        </w:rPr>
        <w:t xml:space="preserve"> properly </w:t>
      </w:r>
      <w:r w:rsidRPr="00716777">
        <w:rPr>
          <w:rFonts w:asciiTheme="majorHAnsi" w:hAnsiTheme="majorHAnsi" w:cstheme="majorHAnsi"/>
          <w:bCs/>
          <w:highlight w:val="cyan"/>
          <w:u w:val="single"/>
        </w:rPr>
        <w:t>ac- quainted with my standpoint, how</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can I communicate with them</w:t>
      </w:r>
      <w:r w:rsidRPr="00716777">
        <w:rPr>
          <w:rFonts w:asciiTheme="majorHAnsi" w:hAnsiTheme="majorHAnsi" w:cstheme="majorHAnsi"/>
          <w:bCs/>
          <w:u w:val="single"/>
        </w:rPr>
        <w:t>?</w:t>
      </w:r>
      <w:r w:rsidRPr="00716777">
        <w:rPr>
          <w:rFonts w:asciiTheme="majorHAnsi" w:hAnsiTheme="majorHAnsi" w:cstheme="majorHAnsi"/>
          <w:sz w:val="16"/>
        </w:rPr>
        <w:t xml:space="preserve"> The argument for representation exploits the inaccessibility of experience at the cost of communication and deliberation. On the one hand, the experience and self-interpretation of group members is unique and inviolable, but on the other hand it is also the case that </w:t>
      </w:r>
      <w:r w:rsidRPr="00716777">
        <w:rPr>
          <w:rFonts w:asciiTheme="majorHAnsi" w:hAnsiTheme="majorHAnsi" w:cstheme="majorHAnsi"/>
          <w:bCs/>
          <w:highlight w:val="cyan"/>
          <w:u w:val="single"/>
        </w:rPr>
        <w:t>this</w:t>
      </w:r>
      <w:r w:rsidRPr="00716777">
        <w:rPr>
          <w:rFonts w:asciiTheme="majorHAnsi" w:hAnsiTheme="majorHAnsi" w:cstheme="majorHAnsi"/>
          <w:sz w:val="16"/>
        </w:rPr>
        <w:t xml:space="preserve"> assumption </w:t>
      </w:r>
      <w:r w:rsidRPr="00716777">
        <w:rPr>
          <w:rStyle w:val="Emphasis"/>
          <w:rFonts w:asciiTheme="majorHAnsi" w:hAnsiTheme="majorHAnsi" w:cstheme="majorHAnsi"/>
          <w:highlight w:val="cyan"/>
        </w:rPr>
        <w:t>traps</w:t>
      </w:r>
      <w:r w:rsidRPr="00716777">
        <w:rPr>
          <w:rStyle w:val="Emphasis"/>
          <w:rFonts w:asciiTheme="majorHAnsi" w:hAnsiTheme="majorHAnsi" w:cstheme="majorHAnsi"/>
        </w:rPr>
        <w:t xml:space="preserve"> each of </w:t>
      </w:r>
      <w:r w:rsidRPr="00716777">
        <w:rPr>
          <w:rStyle w:val="Emphasis"/>
          <w:rFonts w:asciiTheme="majorHAnsi" w:hAnsiTheme="majorHAnsi" w:cstheme="majorHAnsi"/>
          <w:highlight w:val="cyan"/>
        </w:rPr>
        <w:t>us</w:t>
      </w:r>
      <w:r w:rsidRPr="00716777">
        <w:rPr>
          <w:rFonts w:asciiTheme="majorHAnsi" w:hAnsiTheme="majorHAnsi" w:cstheme="majorHAnsi"/>
          <w:bCs/>
          <w:highlight w:val="cyan"/>
          <w:u w:val="single"/>
        </w:rPr>
        <w:t xml:space="preserve"> within the </w:t>
      </w:r>
      <w:r w:rsidRPr="00716777">
        <w:rPr>
          <w:rStyle w:val="Emphasis"/>
          <w:rFonts w:asciiTheme="majorHAnsi" w:hAnsiTheme="majorHAnsi" w:cstheme="majorHAnsi"/>
          <w:highlight w:val="cyan"/>
        </w:rPr>
        <w:t>circle of our own subjectivity.</w:t>
      </w:r>
      <w:r w:rsidRPr="00716777">
        <w:rPr>
          <w:rFonts w:asciiTheme="majorHAnsi" w:hAnsiTheme="majorHAnsi" w:cstheme="majorHAnsi"/>
          <w:sz w:val="16"/>
        </w:rPr>
        <w:t xml:space="preserve"> Even if the claim is weakened to allow for commu- nicability, </w:t>
      </w:r>
      <w:r w:rsidRPr="00716777">
        <w:rPr>
          <w:rFonts w:asciiTheme="majorHAnsi" w:hAnsiTheme="majorHAnsi" w:cstheme="majorHAnsi"/>
          <w:bCs/>
          <w:u w:val="single"/>
        </w:rPr>
        <w:t xml:space="preserve">as long as it retains incorrigibility then </w:t>
      </w:r>
      <w:r w:rsidRPr="00716777">
        <w:rPr>
          <w:rFonts w:asciiTheme="majorHAnsi" w:hAnsiTheme="majorHAnsi" w:cstheme="majorHAnsi"/>
          <w:bCs/>
          <w:highlight w:val="cyan"/>
          <w:u w:val="single"/>
        </w:rPr>
        <w:t>we</w:t>
      </w:r>
      <w:r w:rsidRPr="00716777">
        <w:rPr>
          <w:rFonts w:asciiTheme="majorHAnsi" w:hAnsiTheme="majorHAnsi" w:cstheme="majorHAnsi"/>
          <w:bCs/>
          <w:u w:val="single"/>
        </w:rPr>
        <w:t xml:space="preserve"> must still </w:t>
      </w:r>
      <w:r w:rsidRPr="00716777">
        <w:rPr>
          <w:rFonts w:asciiTheme="majorHAnsi" w:hAnsiTheme="majorHAnsi" w:cstheme="majorHAnsi"/>
          <w:bCs/>
          <w:highlight w:val="cyan"/>
          <w:u w:val="single"/>
        </w:rPr>
        <w:t>fall short of genuine dialogue, substituting for it</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the mere exchange of testimony</w:t>
      </w:r>
      <w:r w:rsidRPr="00716777">
        <w:rPr>
          <w:rFonts w:asciiTheme="majorHAnsi" w:hAnsiTheme="majorHAnsi" w:cstheme="majorHAnsi"/>
          <w:sz w:val="16"/>
        </w:rPr>
        <w:t>.</w:t>
      </w:r>
    </w:p>
    <w:p w14:paraId="19B922AB" w14:textId="77777777" w:rsidR="000419E4" w:rsidRDefault="000419E4" w:rsidP="000419E4">
      <w:pPr>
        <w:rPr>
          <w:rFonts w:asciiTheme="majorHAnsi" w:hAnsiTheme="majorHAnsi" w:cstheme="majorHAnsi"/>
          <w:sz w:val="16"/>
        </w:rPr>
      </w:pPr>
    </w:p>
    <w:p w14:paraId="6E73BB28" w14:textId="77777777" w:rsidR="000419E4" w:rsidRDefault="000419E4" w:rsidP="000419E4">
      <w:pPr>
        <w:rPr>
          <w:rFonts w:asciiTheme="majorHAnsi" w:hAnsiTheme="majorHAnsi" w:cstheme="majorHAnsi"/>
          <w:sz w:val="16"/>
        </w:rPr>
      </w:pPr>
    </w:p>
    <w:p w14:paraId="68DFE0D8" w14:textId="77777777" w:rsidR="000419E4" w:rsidRDefault="000419E4" w:rsidP="000419E4">
      <w:pPr>
        <w:rPr>
          <w:rFonts w:asciiTheme="majorHAnsi" w:hAnsiTheme="majorHAnsi" w:cstheme="majorHAnsi"/>
          <w:sz w:val="16"/>
        </w:rPr>
      </w:pPr>
    </w:p>
    <w:p w14:paraId="6FC1AD49" w14:textId="77777777" w:rsidR="000419E4" w:rsidRDefault="000419E4" w:rsidP="000419E4">
      <w:pPr>
        <w:rPr>
          <w:rFonts w:asciiTheme="majorHAnsi" w:hAnsiTheme="majorHAnsi" w:cstheme="majorHAnsi"/>
          <w:sz w:val="16"/>
        </w:rPr>
      </w:pPr>
    </w:p>
    <w:p w14:paraId="7421BC28" w14:textId="77777777" w:rsidR="000419E4" w:rsidRDefault="000419E4" w:rsidP="000419E4">
      <w:pPr>
        <w:rPr>
          <w:rFonts w:asciiTheme="majorHAnsi" w:hAnsiTheme="majorHAnsi" w:cstheme="majorHAnsi"/>
          <w:sz w:val="16"/>
        </w:rPr>
      </w:pPr>
    </w:p>
    <w:p w14:paraId="4D3C4770" w14:textId="77777777" w:rsidR="000419E4" w:rsidRPr="003E46CB" w:rsidRDefault="000419E4" w:rsidP="000419E4">
      <w:pPr>
        <w:rPr>
          <w:rFonts w:asciiTheme="majorHAnsi" w:hAnsiTheme="majorHAnsi" w:cstheme="majorHAnsi"/>
          <w:bCs/>
          <w:u w:val="single"/>
        </w:rPr>
      </w:pPr>
      <w:r w:rsidRPr="00716777">
        <w:rPr>
          <w:rFonts w:asciiTheme="majorHAnsi" w:hAnsiTheme="majorHAnsi" w:cstheme="majorHAnsi"/>
          <w:sz w:val="16"/>
        </w:rPr>
        <w:lastRenderedPageBreak/>
        <w:t xml:space="preserve">16 This is not to say that testimony has no place in deliberation, but it cannot supplant the mutual adjustment of </w:t>
      </w:r>
      <w:r w:rsidRPr="00716777">
        <w:rPr>
          <w:rFonts w:asciiTheme="majorHAnsi" w:hAnsiTheme="majorHAnsi" w:cstheme="majorHAnsi"/>
          <w:bCs/>
          <w:highlight w:val="cyan"/>
          <w:u w:val="single"/>
        </w:rPr>
        <w:t>conversation</w:t>
      </w:r>
      <w:r w:rsidRPr="00716777">
        <w:rPr>
          <w:rFonts w:asciiTheme="majorHAnsi" w:hAnsiTheme="majorHAnsi" w:cstheme="majorHAnsi"/>
          <w:sz w:val="16"/>
        </w:rPr>
        <w:t xml:space="preserve">, which does not </w:t>
      </w:r>
      <w:r w:rsidRPr="00716777">
        <w:rPr>
          <w:rFonts w:asciiTheme="majorHAnsi" w:hAnsiTheme="majorHAnsi" w:cstheme="majorHAnsi"/>
          <w:bCs/>
          <w:highlight w:val="cyan"/>
          <w:u w:val="single"/>
        </w:rPr>
        <w:t>require</w:t>
      </w:r>
      <w:r w:rsidRPr="00716777">
        <w:rPr>
          <w:rFonts w:asciiTheme="majorHAnsi" w:hAnsiTheme="majorHAnsi" w:cstheme="majorHAnsi"/>
          <w:sz w:val="16"/>
        </w:rPr>
        <w:t xml:space="preserve"> passive listen- ing to the other but an </w:t>
      </w:r>
      <w:r w:rsidRPr="00716777">
        <w:rPr>
          <w:rStyle w:val="Emphasis"/>
          <w:rFonts w:asciiTheme="majorHAnsi" w:hAnsiTheme="majorHAnsi" w:cstheme="majorHAnsi"/>
          <w:highlight w:val="cyan"/>
        </w:rPr>
        <w:t>active engagement</w:t>
      </w:r>
      <w:r w:rsidRPr="00716777">
        <w:rPr>
          <w:rFonts w:asciiTheme="majorHAnsi" w:hAnsiTheme="majorHAnsi" w:cstheme="majorHAnsi"/>
          <w:sz w:val="16"/>
        </w:rPr>
        <w:t xml:space="preserve"> with their views and the exposure of one’s own certainties to potential revision in the light of this engagement. A genuine dialogue, as Gadamer points out, is premised not simply on the authority of the speaker but on the assumption that one may have something to learn from one’s interlocutor, and that through engaging in dialogue one enlarges one’s own understanding.17 On this view, the possibility of dialogue is premised on the recognition of the limited, incomplete nature of one’s own understanding, including one’s understanding of oneself. </w:t>
      </w:r>
      <w:r w:rsidRPr="00716777">
        <w:rPr>
          <w:rFonts w:asciiTheme="majorHAnsi" w:hAnsiTheme="majorHAnsi" w:cstheme="majorHAnsi"/>
          <w:bCs/>
          <w:highlight w:val="cyan"/>
          <w:u w:val="single"/>
        </w:rPr>
        <w:t>What is required</w:t>
      </w:r>
      <w:r w:rsidRPr="00716777">
        <w:rPr>
          <w:rFonts w:asciiTheme="majorHAnsi" w:hAnsiTheme="majorHAnsi" w:cstheme="majorHAnsi"/>
          <w:bCs/>
          <w:u w:val="single"/>
        </w:rPr>
        <w:t xml:space="preserve"> here </w:t>
      </w:r>
      <w:r w:rsidRPr="00716777">
        <w:rPr>
          <w:rFonts w:asciiTheme="majorHAnsi" w:hAnsiTheme="majorHAnsi" w:cstheme="majorHAnsi"/>
          <w:bCs/>
          <w:highlight w:val="cyan"/>
          <w:u w:val="single"/>
        </w:rPr>
        <w:t>is</w:t>
      </w:r>
      <w:r w:rsidRPr="00716777">
        <w:rPr>
          <w:rFonts w:asciiTheme="majorHAnsi" w:hAnsiTheme="majorHAnsi" w:cstheme="majorHAnsi"/>
          <w:sz w:val="16"/>
        </w:rPr>
        <w:t xml:space="preserve"> not authority, but rather a measure of </w:t>
      </w:r>
      <w:r w:rsidRPr="00716777">
        <w:rPr>
          <w:rFonts w:asciiTheme="majorHAnsi" w:hAnsiTheme="majorHAnsi" w:cstheme="majorHAnsi"/>
          <w:bCs/>
          <w:u w:val="single"/>
        </w:rPr>
        <w:t>humility in the light of one’s own finite nature</w:t>
      </w:r>
      <w:r w:rsidRPr="00716777">
        <w:rPr>
          <w:rFonts w:asciiTheme="majorHAnsi" w:hAnsiTheme="majorHAnsi" w:cstheme="majorHAnsi"/>
          <w:sz w:val="16"/>
        </w:rPr>
        <w:t>.</w:t>
      </w:r>
      <w:r w:rsidRPr="00716777">
        <w:rPr>
          <w:rFonts w:asciiTheme="majorHAnsi" w:hAnsiTheme="majorHAnsi" w:cstheme="majorHAnsi"/>
          <w:sz w:val="12"/>
        </w:rPr>
        <w:t>¶</w:t>
      </w:r>
      <w:r w:rsidRPr="00716777">
        <w:rPr>
          <w:rFonts w:asciiTheme="majorHAnsi" w:hAnsiTheme="majorHAnsi" w:cstheme="majorHAnsi"/>
          <w:sz w:val="16"/>
        </w:rPr>
        <w:t xml:space="preserve"> </w:t>
      </w:r>
      <w:r w:rsidRPr="00716777">
        <w:rPr>
          <w:rFonts w:asciiTheme="majorHAnsi" w:hAnsiTheme="majorHAnsi" w:cstheme="majorHAnsi"/>
          <w:bCs/>
          <w:u w:val="single"/>
        </w:rPr>
        <w:t xml:space="preserve">If we are to have a deliberative politics, </w:t>
      </w:r>
      <w:r w:rsidRPr="00716777">
        <w:rPr>
          <w:rFonts w:asciiTheme="majorHAnsi" w:hAnsiTheme="majorHAnsi" w:cstheme="majorHAnsi"/>
          <w:bCs/>
          <w:highlight w:val="cyan"/>
          <w:u w:val="single"/>
        </w:rPr>
        <w:t>we</w:t>
      </w:r>
      <w:r w:rsidRPr="00716777">
        <w:rPr>
          <w:rFonts w:asciiTheme="majorHAnsi" w:hAnsiTheme="majorHAnsi" w:cstheme="majorHAnsi"/>
          <w:bCs/>
          <w:u w:val="single"/>
        </w:rPr>
        <w:t xml:space="preserve"> shall </w:t>
      </w:r>
      <w:r w:rsidRPr="00716777">
        <w:rPr>
          <w:rFonts w:asciiTheme="majorHAnsi" w:hAnsiTheme="majorHAnsi" w:cstheme="majorHAnsi"/>
          <w:bCs/>
          <w:highlight w:val="cyan"/>
          <w:u w:val="single"/>
        </w:rPr>
        <w:t>have to surrender</w:t>
      </w:r>
      <w:r w:rsidRPr="00716777">
        <w:rPr>
          <w:rFonts w:asciiTheme="majorHAnsi" w:hAnsiTheme="majorHAnsi" w:cstheme="majorHAnsi"/>
          <w:sz w:val="16"/>
        </w:rPr>
        <w:t xml:space="preserve"> the idea of </w:t>
      </w:r>
      <w:r w:rsidRPr="00716777">
        <w:rPr>
          <w:rFonts w:asciiTheme="majorHAnsi" w:hAnsiTheme="majorHAnsi" w:cstheme="majorHAnsi"/>
          <w:bCs/>
          <w:highlight w:val="cyan"/>
          <w:u w:val="single"/>
        </w:rPr>
        <w:t>authoritative self-interpretation</w:t>
      </w:r>
      <w:r w:rsidRPr="00716777">
        <w:rPr>
          <w:rFonts w:asciiTheme="majorHAnsi" w:hAnsiTheme="majorHAnsi" w:cstheme="majorHAnsi"/>
          <w:sz w:val="16"/>
        </w:rPr>
        <w:t xml:space="preserve"> which must prevent genuine dialogue from taking place through removing my understanding of myself and my interests from the agenda. </w:t>
      </w:r>
      <w:r w:rsidRPr="00716777">
        <w:rPr>
          <w:rFonts w:asciiTheme="majorHAnsi" w:hAnsiTheme="majorHAnsi" w:cstheme="majorHAnsi"/>
          <w:bCs/>
          <w:highlight w:val="cyan"/>
          <w:u w:val="single"/>
        </w:rPr>
        <w:t xml:space="preserve">Surrendering </w:t>
      </w:r>
      <w:r w:rsidRPr="00716777">
        <w:rPr>
          <w:rFonts w:asciiTheme="majorHAnsi" w:hAnsiTheme="majorHAnsi" w:cstheme="majorHAnsi"/>
          <w:bCs/>
          <w:u w:val="single"/>
        </w:rPr>
        <w:t xml:space="preserve">this idea </w:t>
      </w:r>
      <w:r w:rsidRPr="00716777">
        <w:rPr>
          <w:rFonts w:asciiTheme="majorHAnsi" w:hAnsiTheme="majorHAnsi" w:cstheme="majorHAnsi"/>
          <w:bCs/>
          <w:highlight w:val="cyan"/>
          <w:u w:val="single"/>
        </w:rPr>
        <w:t>does not require us to surrender</w:t>
      </w:r>
      <w:r w:rsidRPr="00716777">
        <w:rPr>
          <w:rFonts w:asciiTheme="majorHAnsi" w:hAnsiTheme="majorHAnsi" w:cstheme="majorHAnsi"/>
          <w:bCs/>
          <w:u w:val="single"/>
        </w:rPr>
        <w:t xml:space="preserve"> the idea </w:t>
      </w:r>
      <w:r w:rsidRPr="00716777">
        <w:rPr>
          <w:rFonts w:asciiTheme="majorHAnsi" w:hAnsiTheme="majorHAnsi" w:cstheme="majorHAnsi"/>
          <w:bCs/>
          <w:highlight w:val="cyan"/>
          <w:u w:val="single"/>
        </w:rPr>
        <w:t>that we are situated beings</w:t>
      </w:r>
      <w:r w:rsidRPr="00716777">
        <w:rPr>
          <w:rFonts w:asciiTheme="majorHAnsi" w:hAnsiTheme="majorHAnsi" w:cstheme="majorHAnsi"/>
          <w:sz w:val="16"/>
        </w:rPr>
        <w:t xml:space="preserve">, who may view the world in different ways, depending on our particular situations. The pluralizing significance of situation and the demand for inclusive politics to which it gives rise can be retained, even if it must be re-conceptualized. In place of the idea that experience necessarily renders my situation transparent to me, we would do better to adopt the hermeneutic view that my situation and myself must be to some extent opaque to me, as deliberative politics cannot be made to cohere with the former view. The need to adopt such a view is not explained, of course, by the fact that such a view just happens to fit better with a preference for deliberative politics. </w:t>
      </w:r>
      <w:r w:rsidRPr="00716777">
        <w:rPr>
          <w:rFonts w:asciiTheme="majorHAnsi" w:hAnsiTheme="majorHAnsi" w:cstheme="majorHAnsi"/>
          <w:bCs/>
          <w:highlight w:val="cyan"/>
          <w:u w:val="single"/>
        </w:rPr>
        <w:t xml:space="preserve">Once we </w:t>
      </w:r>
      <w:r w:rsidRPr="00716777">
        <w:rPr>
          <w:rFonts w:asciiTheme="majorHAnsi" w:hAnsiTheme="majorHAnsi" w:cstheme="majorHAnsi"/>
          <w:bCs/>
          <w:u w:val="single"/>
        </w:rPr>
        <w:t xml:space="preserve">frankly </w:t>
      </w:r>
      <w:r w:rsidRPr="00716777">
        <w:rPr>
          <w:rFonts w:asciiTheme="majorHAnsi" w:hAnsiTheme="majorHAnsi" w:cstheme="majorHAnsi"/>
          <w:bCs/>
          <w:highlight w:val="cyan"/>
          <w:u w:val="single"/>
        </w:rPr>
        <w:t xml:space="preserve">acknowledge the </w:t>
      </w:r>
      <w:r w:rsidRPr="00716777">
        <w:rPr>
          <w:rStyle w:val="Emphasis"/>
          <w:rFonts w:asciiTheme="majorHAnsi" w:hAnsiTheme="majorHAnsi" w:cstheme="majorHAnsi"/>
          <w:highlight w:val="cyan"/>
        </w:rPr>
        <w:t>imperfect nature</w:t>
      </w:r>
      <w:r w:rsidRPr="00716777">
        <w:rPr>
          <w:rFonts w:asciiTheme="majorHAnsi" w:hAnsiTheme="majorHAnsi" w:cstheme="majorHAnsi"/>
          <w:bCs/>
          <w:highlight w:val="cyan"/>
          <w:u w:val="single"/>
        </w:rPr>
        <w:t xml:space="preserve"> of our self-understandings</w:t>
      </w:r>
      <w:r w:rsidRPr="00716777">
        <w:rPr>
          <w:rFonts w:asciiTheme="majorHAnsi" w:hAnsiTheme="majorHAnsi" w:cstheme="majorHAnsi"/>
          <w:sz w:val="16"/>
        </w:rPr>
        <w:t xml:space="preserve">, </w:t>
      </w:r>
      <w:r w:rsidRPr="00716777">
        <w:rPr>
          <w:rFonts w:asciiTheme="majorHAnsi" w:hAnsiTheme="majorHAnsi" w:cstheme="majorHAnsi"/>
          <w:bCs/>
          <w:highlight w:val="cyan"/>
          <w:u w:val="single"/>
        </w:rPr>
        <w:t>then we will be sensitive</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 xml:space="preserve">to the possibility that these </w:t>
      </w:r>
      <w:r w:rsidRPr="00716777">
        <w:rPr>
          <w:rFonts w:asciiTheme="majorHAnsi" w:hAnsiTheme="majorHAnsi" w:cstheme="majorHAnsi"/>
          <w:bCs/>
          <w:u w:val="single"/>
        </w:rPr>
        <w:t xml:space="preserve">understandings </w:t>
      </w:r>
      <w:r w:rsidRPr="00716777">
        <w:rPr>
          <w:rFonts w:asciiTheme="majorHAnsi" w:hAnsiTheme="majorHAnsi" w:cstheme="majorHAnsi"/>
          <w:bCs/>
          <w:highlight w:val="cyan"/>
          <w:u w:val="single"/>
        </w:rPr>
        <w:t xml:space="preserve">may be </w:t>
      </w:r>
      <w:r w:rsidRPr="00716777">
        <w:rPr>
          <w:rFonts w:asciiTheme="majorHAnsi" w:hAnsiTheme="majorHAnsi" w:cstheme="majorHAnsi"/>
          <w:bCs/>
          <w:u w:val="single"/>
        </w:rPr>
        <w:t xml:space="preserve">distorted or </w:t>
      </w:r>
      <w:r w:rsidRPr="00716777">
        <w:rPr>
          <w:rFonts w:asciiTheme="majorHAnsi" w:hAnsiTheme="majorHAnsi" w:cstheme="majorHAnsi"/>
          <w:bCs/>
          <w:highlight w:val="cyan"/>
          <w:u w:val="single"/>
        </w:rPr>
        <w:t>deficient</w:t>
      </w:r>
      <w:r w:rsidRPr="00716777">
        <w:rPr>
          <w:rFonts w:asciiTheme="majorHAnsi" w:hAnsiTheme="majorHAnsi" w:cstheme="majorHAnsi"/>
          <w:bCs/>
          <w:u w:val="single"/>
        </w:rPr>
        <w:t xml:space="preserve"> in significant ways</w:t>
      </w:r>
      <w:r w:rsidRPr="00716777">
        <w:rPr>
          <w:rFonts w:asciiTheme="majorHAnsi" w:hAnsiTheme="majorHAnsi" w:cstheme="majorHAnsi"/>
          <w:sz w:val="16"/>
        </w:rPr>
        <w:t>, and it is our interest in acting autonomously and escaping the influence of those aspects of our situation which threaten our autonomy which drives our concern</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to engage in</w:t>
      </w:r>
      <w:r w:rsidRPr="00716777">
        <w:rPr>
          <w:rFonts w:asciiTheme="majorHAnsi" w:hAnsiTheme="majorHAnsi" w:cstheme="majorHAnsi"/>
          <w:bCs/>
          <w:u w:val="single"/>
        </w:rPr>
        <w:t xml:space="preserve"> potentially </w:t>
      </w:r>
      <w:r w:rsidRPr="00716777">
        <w:rPr>
          <w:rStyle w:val="Emphasis"/>
          <w:rFonts w:asciiTheme="majorHAnsi" w:hAnsiTheme="majorHAnsi" w:cstheme="majorHAnsi"/>
        </w:rPr>
        <w:t xml:space="preserve">transformative </w:t>
      </w:r>
      <w:r w:rsidRPr="00716777">
        <w:rPr>
          <w:rStyle w:val="Emphasis"/>
          <w:rFonts w:asciiTheme="majorHAnsi" w:hAnsiTheme="majorHAnsi" w:cstheme="majorHAnsi"/>
          <w:highlight w:val="cyan"/>
        </w:rPr>
        <w:t>dialogue</w:t>
      </w:r>
      <w:r w:rsidRPr="00716777">
        <w:rPr>
          <w:rFonts w:asciiTheme="majorHAnsi" w:hAnsiTheme="majorHAnsi" w:cstheme="majorHAnsi"/>
          <w:bCs/>
          <w:u w:val="single"/>
        </w:rPr>
        <w:t xml:space="preserve"> </w:t>
      </w:r>
      <w:r w:rsidRPr="00716777">
        <w:rPr>
          <w:rFonts w:asciiTheme="majorHAnsi" w:hAnsiTheme="majorHAnsi" w:cstheme="majorHAnsi"/>
          <w:bCs/>
          <w:highlight w:val="cyan"/>
          <w:u w:val="single"/>
        </w:rPr>
        <w:t>and</w:t>
      </w:r>
      <w:r w:rsidRPr="00716777">
        <w:rPr>
          <w:rFonts w:asciiTheme="majorHAnsi" w:hAnsiTheme="majorHAnsi" w:cstheme="majorHAnsi"/>
          <w:bCs/>
          <w:u w:val="single"/>
        </w:rPr>
        <w:t xml:space="preserve"> to </w:t>
      </w:r>
      <w:r w:rsidRPr="00716777">
        <w:rPr>
          <w:rStyle w:val="Emphasis"/>
          <w:rFonts w:asciiTheme="majorHAnsi" w:hAnsiTheme="majorHAnsi" w:cstheme="majorHAnsi"/>
          <w:highlight w:val="cyan"/>
        </w:rPr>
        <w:t>participate in</w:t>
      </w:r>
      <w:r w:rsidRPr="00716777">
        <w:rPr>
          <w:rFonts w:asciiTheme="majorHAnsi" w:eastAsia="MS Gothic" w:hAnsiTheme="majorHAnsi" w:cstheme="majorHAnsi"/>
          <w:b/>
          <w:u w:val="single"/>
        </w:rPr>
        <w:t xml:space="preserve"> </w:t>
      </w:r>
      <w:r w:rsidRPr="00716777">
        <w:rPr>
          <w:rFonts w:asciiTheme="majorHAnsi" w:hAnsiTheme="majorHAnsi" w:cstheme="majorHAnsi"/>
          <w:sz w:val="16"/>
        </w:rPr>
        <w:t>a</w:t>
      </w:r>
      <w:r w:rsidRPr="00716777">
        <w:rPr>
          <w:rFonts w:asciiTheme="majorHAnsi" w:eastAsia="MS Gothic" w:hAnsiTheme="majorHAnsi" w:cstheme="majorHAnsi"/>
          <w:b/>
          <w:u w:val="single"/>
        </w:rPr>
        <w:t xml:space="preserve"> </w:t>
      </w:r>
      <w:r w:rsidRPr="00716777">
        <w:rPr>
          <w:rStyle w:val="Emphasis"/>
          <w:rFonts w:asciiTheme="majorHAnsi" w:hAnsiTheme="majorHAnsi" w:cstheme="majorHAnsi"/>
          <w:highlight w:val="cyan"/>
        </w:rPr>
        <w:t>politics</w:t>
      </w:r>
      <w:r w:rsidRPr="00716777">
        <w:rPr>
          <w:rFonts w:asciiTheme="majorHAnsi" w:hAnsiTheme="majorHAnsi" w:cstheme="majorHAnsi"/>
          <w:bCs/>
          <w:u w:val="single"/>
        </w:rPr>
        <w:t xml:space="preserve"> </w:t>
      </w:r>
      <w:r w:rsidRPr="00716777">
        <w:rPr>
          <w:rFonts w:asciiTheme="majorHAnsi" w:hAnsiTheme="majorHAnsi" w:cstheme="majorHAnsi"/>
          <w:sz w:val="16"/>
        </w:rPr>
        <w:t>which</w:t>
      </w:r>
      <w:r w:rsidRPr="00716777">
        <w:rPr>
          <w:rFonts w:asciiTheme="majorHAnsi" w:hAnsiTheme="majorHAnsi" w:cstheme="majorHAnsi"/>
          <w:bCs/>
          <w:u w:val="single"/>
        </w:rPr>
        <w:t xml:space="preserve"> </w:t>
      </w:r>
      <w:r w:rsidRPr="00716777">
        <w:rPr>
          <w:rStyle w:val="Emphasis"/>
          <w:rFonts w:asciiTheme="majorHAnsi" w:hAnsiTheme="majorHAnsi" w:cstheme="majorHAnsi"/>
          <w:highlight w:val="cyan"/>
        </w:rPr>
        <w:t>fosters such exchanges</w:t>
      </w:r>
      <w:r w:rsidRPr="00716777">
        <w:rPr>
          <w:rStyle w:val="Emphasis"/>
          <w:rFonts w:asciiTheme="majorHAnsi" w:hAnsiTheme="majorHAnsi" w:cstheme="majorHAnsi"/>
        </w:rPr>
        <w:t>.</w:t>
      </w:r>
      <w:r w:rsidRPr="00716777">
        <w:rPr>
          <w:rFonts w:asciiTheme="majorHAnsi" w:hAnsiTheme="majorHAnsi" w:cstheme="majorHAnsi"/>
          <w:sz w:val="16"/>
        </w:rPr>
        <w:t xml:space="preserve">18 </w:t>
      </w:r>
    </w:p>
    <w:p w14:paraId="1C8D65BD" w14:textId="77777777" w:rsidR="000419E4" w:rsidRPr="005865A3" w:rsidRDefault="000419E4" w:rsidP="000419E4"/>
    <w:p w14:paraId="47E04EBA" w14:textId="27A236C5" w:rsidR="000419E4" w:rsidRDefault="00C541E6" w:rsidP="00C541E6">
      <w:pPr>
        <w:pStyle w:val="Heading3"/>
      </w:pPr>
      <w:r>
        <w:lastRenderedPageBreak/>
        <w:t xml:space="preserve">P---God </w:t>
      </w:r>
    </w:p>
    <w:p w14:paraId="72984D15" w14:textId="77777777" w:rsidR="00C541E6" w:rsidRPr="001A2528" w:rsidRDefault="00C541E6" w:rsidP="00C541E6">
      <w:pPr>
        <w:pStyle w:val="Heading4"/>
        <w:rPr>
          <w:rFonts w:asciiTheme="majorHAnsi" w:hAnsiTheme="majorHAnsi" w:cstheme="majorHAnsi"/>
        </w:rPr>
      </w:pPr>
      <w:r w:rsidRPr="001A2528">
        <w:rPr>
          <w:rFonts w:asciiTheme="majorHAnsi" w:hAnsiTheme="majorHAnsi" w:cstheme="majorHAnsi"/>
        </w:rPr>
        <w:t xml:space="preserve">Default to </w:t>
      </w:r>
      <w:r w:rsidRPr="00B17930">
        <w:rPr>
          <w:rFonts w:asciiTheme="majorHAnsi" w:hAnsiTheme="majorHAnsi" w:cstheme="majorHAnsi"/>
          <w:u w:val="single"/>
        </w:rPr>
        <w:t>pragmatism</w:t>
      </w:r>
      <w:r>
        <w:rPr>
          <w:rFonts w:asciiTheme="majorHAnsi" w:hAnsiTheme="majorHAnsi" w:cstheme="majorHAnsi"/>
        </w:rPr>
        <w:t>---</w:t>
      </w:r>
      <w:r w:rsidRPr="001A2528">
        <w:rPr>
          <w:rFonts w:asciiTheme="majorHAnsi" w:hAnsiTheme="majorHAnsi" w:cstheme="majorHAnsi"/>
        </w:rPr>
        <w:t xml:space="preserve">we do </w:t>
      </w:r>
      <w:r w:rsidRPr="00B17930">
        <w:rPr>
          <w:rFonts w:asciiTheme="majorHAnsi" w:hAnsiTheme="majorHAnsi" w:cstheme="majorHAnsi"/>
          <w:u w:val="single"/>
        </w:rPr>
        <w:t>not</w:t>
      </w:r>
      <w:r w:rsidRPr="001A2528">
        <w:rPr>
          <w:rFonts w:asciiTheme="majorHAnsi" w:hAnsiTheme="majorHAnsi" w:cstheme="majorHAnsi"/>
        </w:rPr>
        <w:t xml:space="preserve"> need perfect knowledge to act, but mutual understanding of the world allows us to transform social conditions.  </w:t>
      </w:r>
    </w:p>
    <w:p w14:paraId="57D2086D" w14:textId="77777777" w:rsidR="00C541E6" w:rsidRPr="00503751" w:rsidRDefault="00C541E6" w:rsidP="00C541E6">
      <w:pPr>
        <w:rPr>
          <w:rFonts w:asciiTheme="majorHAnsi" w:hAnsiTheme="majorHAnsi" w:cstheme="majorHAnsi"/>
          <w:sz w:val="18"/>
        </w:rPr>
      </w:pPr>
      <w:r w:rsidRPr="001A2528">
        <w:rPr>
          <w:rFonts w:asciiTheme="majorHAnsi" w:hAnsiTheme="majorHAnsi" w:cstheme="majorHAnsi"/>
          <w:sz w:val="18"/>
        </w:rPr>
        <w:t xml:space="preserve">Kenneth J. </w:t>
      </w:r>
      <w:r w:rsidRPr="001A2528">
        <w:rPr>
          <w:rStyle w:val="Style13ptBold"/>
          <w:rFonts w:asciiTheme="majorHAnsi" w:hAnsiTheme="majorHAnsi" w:cstheme="majorHAnsi"/>
        </w:rPr>
        <w:t>Gergen</w:t>
      </w:r>
      <w:r w:rsidRPr="001A2528">
        <w:rPr>
          <w:rFonts w:asciiTheme="majorHAnsi" w:hAnsiTheme="majorHAnsi" w:cstheme="majorHAnsi"/>
          <w:sz w:val="18"/>
        </w:rPr>
        <w:t xml:space="preserve">, </w:t>
      </w:r>
      <w:r w:rsidRPr="001A2528">
        <w:rPr>
          <w:rStyle w:val="Style13ptBold"/>
          <w:rFonts w:asciiTheme="majorHAnsi" w:hAnsiTheme="majorHAnsi" w:cstheme="majorHAnsi"/>
        </w:rPr>
        <w:t>2015</w:t>
      </w:r>
      <w:r w:rsidRPr="001A2528">
        <w:rPr>
          <w:rFonts w:asciiTheme="majorHAnsi" w:hAnsiTheme="majorHAnsi" w:cstheme="majorHAnsi"/>
          <w:sz w:val="18"/>
        </w:rPr>
        <w:t xml:space="preserve">. Senior Research Professor in the Department of Psychology at Swarthmore College. “From Mirroring to World-Making: Research as Future Forming.” </w:t>
      </w:r>
      <w:r w:rsidRPr="001A2528">
        <w:rPr>
          <w:rFonts w:asciiTheme="majorHAnsi" w:hAnsiTheme="majorHAnsi" w:cstheme="majorHAnsi"/>
          <w:i/>
          <w:sz w:val="18"/>
        </w:rPr>
        <w:t>Journal for the Theory of Social Behavior</w:t>
      </w:r>
      <w:r w:rsidRPr="001A2528">
        <w:rPr>
          <w:rFonts w:asciiTheme="majorHAnsi" w:hAnsiTheme="majorHAnsi" w:cstheme="majorHAnsi"/>
          <w:sz w:val="18"/>
        </w:rPr>
        <w:t xml:space="preserve"> 45(3): 287-310. Emory Libraries. Gender Modified.</w:t>
      </w:r>
    </w:p>
    <w:p w14:paraId="2F9A29B8" w14:textId="77777777" w:rsidR="00C541E6" w:rsidRPr="001A2528" w:rsidRDefault="00C541E6" w:rsidP="00C541E6">
      <w:pPr>
        <w:rPr>
          <w:rFonts w:asciiTheme="majorHAnsi" w:hAnsiTheme="majorHAnsi" w:cstheme="majorHAnsi"/>
          <w:sz w:val="16"/>
        </w:rPr>
      </w:pPr>
      <w:r w:rsidRPr="001A2528">
        <w:rPr>
          <w:rStyle w:val="StyleUnderline"/>
          <w:rFonts w:asciiTheme="majorHAnsi" w:hAnsiTheme="majorHAnsi" w:cstheme="majorHAnsi"/>
          <w:highlight w:val="cyan"/>
        </w:rPr>
        <w:t xml:space="preserve">Whatever exists makes </w:t>
      </w:r>
      <w:r w:rsidRPr="001A2528">
        <w:rPr>
          <w:rStyle w:val="Emphasis"/>
          <w:rFonts w:asciiTheme="majorHAnsi" w:hAnsiTheme="majorHAnsi" w:cstheme="majorHAnsi"/>
          <w:highlight w:val="cyan"/>
        </w:rPr>
        <w:t>no</w:t>
      </w:r>
      <w:r w:rsidRPr="001A2528">
        <w:rPr>
          <w:rStyle w:val="Emphasis"/>
          <w:rFonts w:asciiTheme="majorHAnsi" w:hAnsiTheme="majorHAnsi" w:cstheme="majorHAnsi"/>
        </w:rPr>
        <w:t xml:space="preserve"> necessary </w:t>
      </w:r>
      <w:r w:rsidRPr="001A2528">
        <w:rPr>
          <w:rStyle w:val="Emphasis"/>
          <w:rFonts w:asciiTheme="majorHAnsi" w:hAnsiTheme="majorHAnsi" w:cstheme="majorHAnsi"/>
          <w:highlight w:val="cyan"/>
        </w:rPr>
        <w:t>requirements</w:t>
      </w:r>
      <w:r w:rsidRPr="001A2528">
        <w:rPr>
          <w:rStyle w:val="StyleUnderline"/>
          <w:rFonts w:asciiTheme="majorHAnsi" w:hAnsiTheme="majorHAnsi" w:cstheme="majorHAnsi"/>
          <w:highlight w:val="cyan"/>
        </w:rPr>
        <w:t xml:space="preserve"> on representation</w:t>
      </w:r>
      <w:r w:rsidRPr="001A2528">
        <w:rPr>
          <w:rFonts w:asciiTheme="majorHAnsi" w:hAnsiTheme="majorHAnsi" w:cstheme="majorHAnsi"/>
          <w:sz w:val="16"/>
        </w:rPr>
        <w:t xml:space="preserve">. One of the most contentious sticking points in the ongoing debates concerns the extent to which our accounts of the world can be driven or determined by events in the world. </w:t>
      </w:r>
      <w:r w:rsidRPr="001A2528">
        <w:rPr>
          <w:rStyle w:val="StyleUnderline"/>
          <w:rFonts w:asciiTheme="majorHAnsi" w:hAnsiTheme="majorHAnsi" w:cstheme="majorHAnsi"/>
        </w:rPr>
        <w:t>On the one side is the empiricist tradition, holding that descriptions of the world are “data driven,” and can be corrected and improved through observation</w:t>
      </w:r>
      <w:r w:rsidRPr="001A2528">
        <w:rPr>
          <w:rFonts w:asciiTheme="majorHAnsi" w:hAnsiTheme="majorHAnsi" w:cstheme="majorHAnsi"/>
          <w:sz w:val="16"/>
        </w:rPr>
        <w:t xml:space="preserve">. </w:t>
      </w:r>
      <w:r w:rsidRPr="001A2528">
        <w:rPr>
          <w:rStyle w:val="StyleUnderline"/>
          <w:rFonts w:asciiTheme="majorHAnsi" w:hAnsiTheme="majorHAnsi" w:cstheme="majorHAnsi"/>
        </w:rPr>
        <w:t>On the other are</w:t>
      </w:r>
      <w:r w:rsidRPr="001A2528">
        <w:rPr>
          <w:rFonts w:asciiTheme="majorHAnsi" w:hAnsiTheme="majorHAnsi" w:cstheme="majorHAnsi"/>
          <w:sz w:val="16"/>
        </w:rPr>
        <w:t xml:space="preserve"> numerous </w:t>
      </w:r>
      <w:r w:rsidRPr="001A2528">
        <w:rPr>
          <w:rStyle w:val="StyleUnderline"/>
          <w:rFonts w:asciiTheme="majorHAnsi" w:hAnsiTheme="majorHAnsi" w:cstheme="majorHAnsi"/>
        </w:rPr>
        <w:t>scholars</w:t>
      </w:r>
      <w:r w:rsidRPr="001A2528">
        <w:rPr>
          <w:rFonts w:asciiTheme="majorHAnsi" w:hAnsiTheme="majorHAnsi" w:cstheme="majorHAnsi"/>
          <w:sz w:val="16"/>
        </w:rPr>
        <w:t xml:space="preserve"> from across the social sciences </w:t>
      </w:r>
      <w:r w:rsidRPr="001A2528">
        <w:rPr>
          <w:rStyle w:val="StyleUnderline"/>
          <w:rFonts w:asciiTheme="majorHAnsi" w:hAnsiTheme="majorHAnsi" w:cstheme="majorHAnsi"/>
        </w:rPr>
        <w:t>holding that</w:t>
      </w:r>
      <w:r w:rsidRPr="001A2528">
        <w:rPr>
          <w:rFonts w:asciiTheme="majorHAnsi" w:hAnsiTheme="majorHAnsi" w:cstheme="majorHAnsi"/>
          <w:sz w:val="16"/>
        </w:rPr>
        <w:t xml:space="preserve"> without something akin to a theoretical (or linguistic) forestructure, there are no meaningful observations. In effect, </w:t>
      </w:r>
      <w:r w:rsidRPr="001A2528">
        <w:rPr>
          <w:rStyle w:val="StyleUnderline"/>
          <w:rFonts w:asciiTheme="majorHAnsi" w:hAnsiTheme="majorHAnsi" w:cstheme="majorHAnsi"/>
        </w:rPr>
        <w:t>theory determines what count as data</w:t>
      </w:r>
      <w:r w:rsidRPr="001A2528">
        <w:rPr>
          <w:rFonts w:asciiTheme="majorHAnsi" w:hAnsiTheme="majorHAnsi" w:cstheme="majorHAnsi"/>
          <w:sz w:val="16"/>
        </w:rPr>
        <w:t xml:space="preserve">. Putting side the extremities of these positions (e.g. naïve empiricism vs. linguistic reductionism), there is one way of phrasing the issue about which most social scientists would agree. That is, </w:t>
      </w:r>
      <w:r w:rsidRPr="001A2528">
        <w:rPr>
          <w:rStyle w:val="StyleUnderline"/>
          <w:rFonts w:asciiTheme="majorHAnsi" w:hAnsiTheme="majorHAnsi" w:cstheme="majorHAnsi"/>
        </w:rPr>
        <w:t xml:space="preserve">whatever we take to be the world </w:t>
      </w:r>
      <w:r w:rsidRPr="001A2528">
        <w:rPr>
          <w:rStyle w:val="Emphasis"/>
          <w:rFonts w:asciiTheme="majorHAnsi" w:hAnsiTheme="majorHAnsi" w:cstheme="majorHAnsi"/>
        </w:rPr>
        <w:t>does not</w:t>
      </w:r>
      <w:r w:rsidRPr="001A2528">
        <w:rPr>
          <w:rStyle w:val="StyleUnderline"/>
          <w:rFonts w:asciiTheme="majorHAnsi" w:hAnsiTheme="majorHAnsi" w:cstheme="majorHAnsi"/>
        </w:rPr>
        <w:t xml:space="preserve"> demand or </w:t>
      </w:r>
      <w:r w:rsidRPr="001A2528">
        <w:rPr>
          <w:rStyle w:val="Emphasis"/>
          <w:rFonts w:asciiTheme="majorHAnsi" w:hAnsiTheme="majorHAnsi" w:cstheme="majorHAnsi"/>
        </w:rPr>
        <w:t>require</w:t>
      </w:r>
      <w:r w:rsidRPr="001A2528">
        <w:rPr>
          <w:rStyle w:val="StyleUnderline"/>
          <w:rFonts w:asciiTheme="majorHAnsi" w:hAnsiTheme="majorHAnsi" w:cstheme="majorHAnsi"/>
        </w:rPr>
        <w:t xml:space="preserve"> any particular form of representation (e.g. utterances, markings, movements, signals, or graphics)</w:t>
      </w:r>
      <w:r w:rsidRPr="001A2528">
        <w:rPr>
          <w:rFonts w:asciiTheme="majorHAnsi" w:hAnsiTheme="majorHAnsi" w:cstheme="majorHAnsi"/>
          <w:sz w:val="16"/>
        </w:rPr>
        <w:t xml:space="preserve">. </w:t>
      </w:r>
      <w:r w:rsidRPr="001A2528">
        <w:rPr>
          <w:rStyle w:val="StyleUnderline"/>
          <w:rFonts w:asciiTheme="majorHAnsi" w:hAnsiTheme="majorHAnsi" w:cstheme="majorHAnsi"/>
        </w:rPr>
        <w:t>At its most banal, this is simply to point out that there are many different ways to describe or otherwise represent whatever is before us</w:t>
      </w:r>
      <w:r w:rsidRPr="001A2528">
        <w:rPr>
          <w:rFonts w:asciiTheme="majorHAnsi" w:hAnsiTheme="majorHAnsi" w:cstheme="majorHAnsi"/>
          <w:sz w:val="16"/>
        </w:rPr>
        <w:t xml:space="preserve">. With Saussure (1916) it is </w:t>
      </w:r>
      <w:r w:rsidRPr="001A2528">
        <w:rPr>
          <w:rStyle w:val="StyleUnderline"/>
          <w:rFonts w:asciiTheme="majorHAnsi" w:hAnsiTheme="majorHAnsi" w:cstheme="majorHAnsi"/>
        </w:rPr>
        <w:t>to point to the culturally situated character of the relationships between signifier and signified</w:t>
      </w:r>
      <w:r w:rsidRPr="001A2528">
        <w:rPr>
          <w:rFonts w:asciiTheme="majorHAnsi" w:hAnsiTheme="majorHAnsi" w:cstheme="majorHAnsi"/>
          <w:sz w:val="16"/>
        </w:rPr>
        <w:t xml:space="preserve">. With Quineau (1981) it is </w:t>
      </w:r>
      <w:r w:rsidRPr="001A2528">
        <w:rPr>
          <w:rStyle w:val="StyleUnderline"/>
          <w:rFonts w:asciiTheme="majorHAnsi" w:hAnsiTheme="majorHAnsi" w:cstheme="majorHAnsi"/>
        </w:rPr>
        <w:t>to acknowledge the multiple ways one might describe what we might otherwise call “the same situation.”</w:t>
      </w:r>
      <w:r w:rsidRPr="001A2528">
        <w:rPr>
          <w:rFonts w:asciiTheme="majorHAnsi" w:hAnsiTheme="majorHAnsi" w:cstheme="majorHAnsi"/>
          <w:sz w:val="16"/>
        </w:rPr>
        <w:t xml:space="preserve"> More interestingly it is to propose (with Kant) that </w:t>
      </w:r>
      <w:r w:rsidRPr="001A2528">
        <w:rPr>
          <w:rStyle w:val="StyleUnderline"/>
          <w:rFonts w:asciiTheme="majorHAnsi" w:hAnsiTheme="majorHAnsi" w:cstheme="majorHAnsi"/>
        </w:rPr>
        <w:t>it is not only space and time that cannot be derived from experience, but indeed, that experience alone would not demand such common words as “desk” and “chair”</w:t>
      </w:r>
      <w:r w:rsidRPr="001A2528">
        <w:rPr>
          <w:rFonts w:asciiTheme="majorHAnsi" w:hAnsiTheme="majorHAnsi" w:cstheme="majorHAnsi"/>
          <w:sz w:val="16"/>
        </w:rPr>
        <w:t>. A second conciliatory assumption follows the first.</w:t>
      </w:r>
    </w:p>
    <w:p w14:paraId="483F55CE" w14:textId="77777777" w:rsidR="00C541E6" w:rsidRPr="001A2528" w:rsidRDefault="00C541E6" w:rsidP="00C541E6">
      <w:pPr>
        <w:rPr>
          <w:rFonts w:asciiTheme="majorHAnsi" w:hAnsiTheme="majorHAnsi" w:cstheme="majorHAnsi"/>
          <w:sz w:val="16"/>
        </w:rPr>
      </w:pPr>
      <w:r w:rsidRPr="001A2528">
        <w:rPr>
          <w:rFonts w:asciiTheme="majorHAnsi" w:hAnsiTheme="majorHAnsi" w:cstheme="majorHAnsi"/>
          <w:sz w:val="16"/>
        </w:rPr>
        <w:t xml:space="preserve">What stands as </w:t>
      </w:r>
      <w:r w:rsidRPr="001A2528">
        <w:rPr>
          <w:rStyle w:val="Emphasis"/>
          <w:rFonts w:asciiTheme="majorHAnsi" w:hAnsiTheme="majorHAnsi" w:cstheme="majorHAnsi"/>
          <w:highlight w:val="cyan"/>
        </w:rPr>
        <w:t>objective truth</w:t>
      </w:r>
      <w:r w:rsidRPr="001A2528">
        <w:rPr>
          <w:rStyle w:val="StyleUnderline"/>
          <w:rFonts w:asciiTheme="majorHAnsi" w:hAnsiTheme="majorHAnsi" w:cstheme="majorHAnsi"/>
          <w:highlight w:val="cyan"/>
        </w:rPr>
        <w:t xml:space="preserve"> can be established within</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research</w:t>
      </w:r>
      <w:r w:rsidRPr="001A2528">
        <w:rPr>
          <w:rStyle w:val="StyleUnderline"/>
          <w:rFonts w:asciiTheme="majorHAnsi" w:hAnsiTheme="majorHAnsi" w:cstheme="majorHAnsi"/>
        </w:rPr>
        <w:t xml:space="preserve"> tradition</w:t>
      </w:r>
      <w:r w:rsidRPr="001A2528">
        <w:rPr>
          <w:rFonts w:asciiTheme="majorHAnsi" w:hAnsiTheme="majorHAnsi" w:cstheme="majorHAnsi"/>
          <w:sz w:val="16"/>
        </w:rPr>
        <w:t xml:space="preserve">. A significant tension between traditionalists and their critics concerns the presumption that scientific research enables us to make progress toward objective truth. </w:t>
      </w:r>
      <w:r w:rsidRPr="001A2528">
        <w:rPr>
          <w:rStyle w:val="StyleUnderline"/>
          <w:rFonts w:asciiTheme="majorHAnsi" w:hAnsiTheme="majorHAnsi" w:cstheme="majorHAnsi"/>
        </w:rPr>
        <w:t>Traditionalists draw support from the manifest achievements of the physical sciences, while critics assail the traditional concepts “progress”, “objectivity”, and “truth”</w:t>
      </w:r>
      <w:r w:rsidRPr="001A2528">
        <w:rPr>
          <w:rFonts w:asciiTheme="majorHAnsi" w:hAnsiTheme="majorHAnsi" w:cstheme="majorHAnsi"/>
          <w:sz w:val="16"/>
        </w:rPr>
        <w:t xml:space="preserve">. However, </w:t>
      </w:r>
      <w:r w:rsidRPr="001A2528">
        <w:rPr>
          <w:rStyle w:val="StyleUnderline"/>
          <w:rFonts w:asciiTheme="majorHAnsi" w:hAnsiTheme="majorHAnsi" w:cstheme="majorHAnsi"/>
          <w:highlight w:val="cyan"/>
        </w:rPr>
        <w:t xml:space="preserve">by </w:t>
      </w:r>
      <w:r w:rsidRPr="001A2528">
        <w:rPr>
          <w:rStyle w:val="Emphasis"/>
          <w:rFonts w:asciiTheme="majorHAnsi" w:hAnsiTheme="majorHAnsi" w:cstheme="majorHAnsi"/>
          <w:highlight w:val="cyan"/>
        </w:rPr>
        <w:t>recognizing</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useful outcomes</w:t>
      </w:r>
      <w:r w:rsidRPr="001A2528">
        <w:rPr>
          <w:rStyle w:val="StyleUnderline"/>
          <w:rFonts w:asciiTheme="majorHAnsi" w:hAnsiTheme="majorHAnsi" w:cstheme="majorHAnsi"/>
        </w:rPr>
        <w:t xml:space="preserve"> of the physical science research, </w:t>
      </w:r>
      <w:r w:rsidRPr="001A2528">
        <w:rPr>
          <w:rStyle w:val="Emphasis"/>
          <w:rFonts w:asciiTheme="majorHAnsi" w:hAnsiTheme="majorHAnsi" w:cstheme="majorHAnsi"/>
        </w:rPr>
        <w:t>combined</w:t>
      </w:r>
      <w:r w:rsidRPr="001A2528">
        <w:rPr>
          <w:rStyle w:val="StyleUnderline"/>
          <w:rFonts w:asciiTheme="majorHAnsi" w:hAnsiTheme="majorHAnsi" w:cstheme="majorHAnsi"/>
        </w:rPr>
        <w:t xml:space="preserve"> with a </w:t>
      </w:r>
      <w:r w:rsidRPr="001A2528">
        <w:rPr>
          <w:rStyle w:val="Emphasis"/>
          <w:rFonts w:asciiTheme="majorHAnsi" w:hAnsiTheme="majorHAnsi" w:cstheme="majorHAnsi"/>
          <w:highlight w:val="cyan"/>
        </w:rPr>
        <w:t>relinquishing</w:t>
      </w:r>
      <w:r w:rsidRPr="001A2528">
        <w:rPr>
          <w:rStyle w:val="StyleUnderline"/>
          <w:rFonts w:asciiTheme="majorHAnsi" w:hAnsiTheme="majorHAnsi" w:cstheme="majorHAnsi"/>
        </w:rPr>
        <w:t xml:space="preserve"> of the </w:t>
      </w:r>
      <w:r w:rsidRPr="001A2528">
        <w:rPr>
          <w:rStyle w:val="Emphasis"/>
          <w:rFonts w:asciiTheme="majorHAnsi" w:hAnsiTheme="majorHAnsi" w:cstheme="majorHAnsi"/>
          <w:highlight w:val="cyan"/>
        </w:rPr>
        <w:t>strong claims</w:t>
      </w:r>
      <w:r w:rsidRPr="001A2528">
        <w:rPr>
          <w:rStyle w:val="StyleUnderline"/>
          <w:rFonts w:asciiTheme="majorHAnsi" w:hAnsiTheme="majorHAnsi" w:cstheme="majorHAnsi"/>
        </w:rPr>
        <w:t xml:space="preserve"> to foundations, </w:t>
      </w:r>
      <w:r w:rsidRPr="001A2528">
        <w:rPr>
          <w:rStyle w:val="StyleUnderline"/>
          <w:rFonts w:asciiTheme="majorHAnsi" w:hAnsiTheme="majorHAnsi" w:cstheme="majorHAnsi"/>
          <w:highlight w:val="cyan"/>
        </w:rPr>
        <w:t>a</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viable </w:t>
      </w:r>
      <w:r w:rsidRPr="001A2528">
        <w:rPr>
          <w:rStyle w:val="Emphasis"/>
          <w:rFonts w:asciiTheme="majorHAnsi" w:hAnsiTheme="majorHAnsi" w:cstheme="majorHAnsi"/>
          <w:highlight w:val="cyan"/>
        </w:rPr>
        <w:t>middle ground</w:t>
      </w:r>
      <w:r w:rsidRPr="001A2528">
        <w:rPr>
          <w:rStyle w:val="StyleUnderline"/>
          <w:rFonts w:asciiTheme="majorHAnsi" w:hAnsiTheme="majorHAnsi" w:cstheme="majorHAnsi"/>
        </w:rPr>
        <w:t xml:space="preserve"> has been </w:t>
      </w:r>
      <w:r w:rsidRPr="001A2528">
        <w:rPr>
          <w:rStyle w:val="StyleUnderline"/>
          <w:rFonts w:asciiTheme="majorHAnsi" w:hAnsiTheme="majorHAnsi" w:cstheme="majorHAnsi"/>
          <w:highlight w:val="cyan"/>
        </w:rPr>
        <w:t>achieved</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With</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mutual understanding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relationship between world and word is negotiable</w:t>
      </w:r>
      <w:r w:rsidRPr="001A2528">
        <w:rPr>
          <w:rStyle w:val="StyleUnderline"/>
          <w:rFonts w:asciiTheme="majorHAnsi" w:hAnsiTheme="majorHAnsi" w:cstheme="majorHAnsi"/>
        </w:rPr>
        <w:t>, there is broad accord that useful agreements can be reached on the character of what exists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Without philosophic justification</w:t>
      </w:r>
      <w:r w:rsidRPr="001A2528">
        <w:rPr>
          <w:rStyle w:val="StyleUnderline"/>
          <w:rFonts w:asciiTheme="majorHAnsi" w:hAnsiTheme="majorHAnsi" w:cstheme="majorHAnsi"/>
        </w:rPr>
        <w:t xml:space="preserve">, daily </w:t>
      </w:r>
      <w:r w:rsidRPr="001A2528">
        <w:rPr>
          <w:rStyle w:val="StyleUnderline"/>
          <w:rFonts w:asciiTheme="majorHAnsi" w:hAnsiTheme="majorHAnsi" w:cstheme="majorHAnsi"/>
          <w:highlight w:val="cyan"/>
        </w:rPr>
        <w:t xml:space="preserve">life </w:t>
      </w:r>
      <w:r w:rsidRPr="001A2528">
        <w:rPr>
          <w:rStyle w:val="Emphasis"/>
          <w:rFonts w:asciiTheme="majorHAnsi" w:hAnsiTheme="majorHAnsi" w:cstheme="majorHAnsi"/>
          <w:highlight w:val="cyan"/>
        </w:rPr>
        <w:t>effortlessly proceeds</w:t>
      </w:r>
      <w:r w:rsidRPr="001A2528">
        <w:rPr>
          <w:rStyle w:val="StyleUnderline"/>
          <w:rFonts w:asciiTheme="majorHAnsi" w:hAnsiTheme="majorHAnsi" w:cstheme="majorHAnsi"/>
        </w:rPr>
        <w:t xml:space="preserve"> if we agree to index this as “an apple” and that as “an orange”</w:t>
      </w:r>
      <w:r w:rsidRPr="001A2528">
        <w:rPr>
          <w:rFonts w:asciiTheme="majorHAnsi" w:hAnsiTheme="majorHAnsi" w:cstheme="majorHAnsi"/>
          <w:sz w:val="16"/>
        </w:rPr>
        <w:t xml:space="preserve">. More formally, Berger and Luckmann (1967) would say that </w:t>
      </w:r>
      <w:r w:rsidRPr="001A2528">
        <w:rPr>
          <w:rStyle w:val="StyleUnderline"/>
          <w:rFonts w:asciiTheme="majorHAnsi" w:hAnsiTheme="majorHAnsi" w:cstheme="majorHAnsi"/>
        </w:rPr>
        <w:t>the social order depends importantly on sedimented understandings</w:t>
      </w:r>
      <w:r w:rsidRPr="001A2528">
        <w:rPr>
          <w:rFonts w:asciiTheme="majorHAnsi" w:hAnsiTheme="majorHAnsi" w:cstheme="majorHAnsi"/>
          <w:sz w:val="16"/>
        </w:rPr>
        <w:t xml:space="preserve">. With Bourdieu’s (1977) concept of the habitus, </w:t>
      </w:r>
      <w:r w:rsidRPr="001A2528">
        <w:rPr>
          <w:rStyle w:val="StyleUnderline"/>
          <w:rFonts w:asciiTheme="majorHAnsi" w:hAnsiTheme="majorHAnsi" w:cstheme="majorHAnsi"/>
        </w:rPr>
        <w:t>it is to recognize the common-sense structures of everyday life – including concepts, practices, and artifacts</w:t>
      </w:r>
      <w:r w:rsidRPr="001A2528">
        <w:rPr>
          <w:rFonts w:asciiTheme="majorHAnsi" w:hAnsiTheme="majorHAnsi" w:cstheme="majorHAnsi"/>
          <w:sz w:val="16"/>
        </w:rPr>
        <w:t>.</w:t>
      </w:r>
    </w:p>
    <w:p w14:paraId="40CB9122" w14:textId="77777777" w:rsidR="00C541E6" w:rsidRPr="001A2528" w:rsidRDefault="00C541E6" w:rsidP="00C541E6">
      <w:pPr>
        <w:rPr>
          <w:rFonts w:asciiTheme="majorHAnsi" w:hAnsiTheme="majorHAnsi" w:cstheme="majorHAnsi"/>
          <w:sz w:val="16"/>
        </w:rPr>
      </w:pPr>
      <w:r w:rsidRPr="001A2528">
        <w:rPr>
          <w:rFonts w:asciiTheme="majorHAnsi" w:hAnsiTheme="majorHAnsi" w:cstheme="majorHAnsi"/>
          <w:sz w:val="16"/>
        </w:rPr>
        <w:t xml:space="preserve">Most importantly, </w:t>
      </w:r>
      <w:r w:rsidRPr="001A2528">
        <w:rPr>
          <w:rStyle w:val="StyleUnderline"/>
          <w:rFonts w:asciiTheme="majorHAnsi" w:hAnsiTheme="majorHAnsi" w:cstheme="majorHAnsi"/>
        </w:rPr>
        <w:t xml:space="preserve">while the naming of the real cannot be justified through the act of reference, it is this very </w:t>
      </w:r>
      <w:r w:rsidRPr="001A2528">
        <w:rPr>
          <w:rStyle w:val="Emphasis"/>
          <w:rFonts w:asciiTheme="majorHAnsi" w:hAnsiTheme="majorHAnsi" w:cstheme="majorHAnsi"/>
        </w:rPr>
        <w:t>sedimentation of social understandings</w:t>
      </w:r>
      <w:r w:rsidRPr="001A2528">
        <w:rPr>
          <w:rStyle w:val="StyleUnderline"/>
          <w:rFonts w:asciiTheme="majorHAnsi" w:hAnsiTheme="majorHAnsi" w:cstheme="majorHAnsi"/>
        </w:rPr>
        <w:t xml:space="preserve"> that permits the communities of science to achieve what we ordinarily view as progress</w:t>
      </w:r>
      <w:r w:rsidRPr="001A2528">
        <w:rPr>
          <w:rFonts w:asciiTheme="majorHAnsi" w:hAnsiTheme="majorHAnsi" w:cstheme="majorHAnsi"/>
          <w:sz w:val="16"/>
        </w:rPr>
        <w:t xml:space="preserve">. With Kuhn (1962), it is to say that </w:t>
      </w:r>
      <w:r w:rsidRPr="001A2528">
        <w:rPr>
          <w:rStyle w:val="StyleUnderline"/>
          <w:rFonts w:asciiTheme="majorHAnsi" w:hAnsiTheme="majorHAnsi" w:cstheme="majorHAnsi"/>
          <w:highlight w:val="cyan"/>
        </w:rPr>
        <w:t xml:space="preserve">once there is a </w:t>
      </w:r>
      <w:r w:rsidRPr="001A2528">
        <w:rPr>
          <w:rStyle w:val="Emphasis"/>
          <w:rFonts w:asciiTheme="majorHAnsi" w:hAnsiTheme="majorHAnsi" w:cstheme="majorHAnsi"/>
          <w:highlight w:val="cyan"/>
        </w:rPr>
        <w:t>shared paradigm</w:t>
      </w:r>
      <w:r w:rsidRPr="001A2528">
        <w:rPr>
          <w:rFonts w:asciiTheme="majorHAnsi" w:hAnsiTheme="majorHAnsi" w:cstheme="majorHAnsi"/>
          <w:sz w:val="16"/>
        </w:rPr>
        <w:t xml:space="preserve"> (metaphysical, ontological, and practical), </w:t>
      </w:r>
      <w:r w:rsidRPr="001A2528">
        <w:rPr>
          <w:rStyle w:val="StyleUnderline"/>
          <w:rFonts w:asciiTheme="majorHAnsi" w:hAnsiTheme="majorHAnsi" w:cstheme="majorHAnsi"/>
        </w:rPr>
        <w:t>the sciences become productive</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Only then</w:t>
      </w:r>
      <w:r w:rsidRPr="001A2528">
        <w:rPr>
          <w:rStyle w:val="StyleUnderline"/>
          <w:rFonts w:asciiTheme="majorHAnsi" w:hAnsiTheme="majorHAnsi" w:cstheme="majorHAnsi"/>
          <w:highlight w:val="cyan"/>
        </w:rPr>
        <w:t xml:space="preserve"> can we split atoms, place a</w:t>
      </w:r>
      <w:r w:rsidRPr="001A2528">
        <w:rPr>
          <w:rFonts w:asciiTheme="majorHAnsi" w:hAnsiTheme="majorHAnsi" w:cstheme="majorHAnsi"/>
          <w:sz w:val="16"/>
        </w:rPr>
        <w:t xml:space="preserve"> man </w:t>
      </w:r>
      <w:r w:rsidRPr="001A2528">
        <w:rPr>
          <w:rStyle w:val="StyleUnderline"/>
          <w:rFonts w:asciiTheme="majorHAnsi" w:hAnsiTheme="majorHAnsi" w:cstheme="majorHAnsi"/>
          <w:highlight w:val="cyan"/>
        </w:rPr>
        <w:t>[person] on the moon</w:t>
      </w:r>
      <w:r w:rsidRPr="001A2528">
        <w:rPr>
          <w:rStyle w:val="StyleUnderline"/>
          <w:rFonts w:asciiTheme="majorHAnsi" w:hAnsiTheme="majorHAnsi" w:cstheme="majorHAnsi"/>
        </w:rPr>
        <w:t xml:space="preserve">, or </w:t>
      </w:r>
      <w:r w:rsidRPr="001A2528">
        <w:rPr>
          <w:rStyle w:val="StyleUnderline"/>
          <w:rFonts w:asciiTheme="majorHAnsi" w:hAnsiTheme="majorHAnsi" w:cstheme="majorHAnsi"/>
          <w:highlight w:val="cyan"/>
        </w:rPr>
        <w:t>eliminate smallpox</w:t>
      </w:r>
      <w:r w:rsidRPr="001A2528">
        <w:rPr>
          <w:rFonts w:asciiTheme="majorHAnsi" w:hAnsiTheme="majorHAnsi" w:cstheme="majorHAnsi"/>
          <w:sz w:val="16"/>
        </w:rPr>
        <w:t xml:space="preserve">. By the same token, </w:t>
      </w:r>
      <w:r w:rsidRPr="001A2528">
        <w:rPr>
          <w:rStyle w:val="StyleUnderline"/>
          <w:rFonts w:asciiTheme="majorHAnsi" w:hAnsiTheme="majorHAnsi" w:cstheme="majorHAnsi"/>
        </w:rPr>
        <w:t xml:space="preserve">it is possible for sociologists to make predictions about population shifts, economists to </w:t>
      </w:r>
      <w:r w:rsidRPr="001A2528">
        <w:rPr>
          <w:rStyle w:val="StyleUnderline"/>
          <w:rFonts w:asciiTheme="majorHAnsi" w:hAnsiTheme="majorHAnsi" w:cstheme="majorHAnsi"/>
          <w:highlight w:val="cyan"/>
        </w:rPr>
        <w:t>predict</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effects of</w:t>
      </w:r>
      <w:r w:rsidRPr="001A2528">
        <w:rPr>
          <w:rStyle w:val="StyleUnderline"/>
          <w:rFonts w:asciiTheme="majorHAnsi" w:hAnsiTheme="majorHAnsi" w:cstheme="majorHAnsi"/>
        </w:rPr>
        <w:t xml:space="preserve"> government </w:t>
      </w:r>
      <w:r w:rsidRPr="001A2528">
        <w:rPr>
          <w:rStyle w:val="StyleUnderline"/>
          <w:rFonts w:asciiTheme="majorHAnsi" w:hAnsiTheme="majorHAnsi" w:cstheme="majorHAnsi"/>
          <w:highlight w:val="cyan"/>
        </w:rPr>
        <w:t>policy</w:t>
      </w:r>
      <w:r w:rsidRPr="001A2528">
        <w:rPr>
          <w:rStyle w:val="StyleUnderline"/>
          <w:rFonts w:asciiTheme="majorHAnsi" w:hAnsiTheme="majorHAnsi" w:cstheme="majorHAnsi"/>
        </w:rPr>
        <w:t xml:space="preserve"> on economic growth, or psychologists to predict the likelihood of criminal recidivism – </w:t>
      </w:r>
      <w:r w:rsidRPr="001A2528">
        <w:rPr>
          <w:rStyle w:val="Emphasis"/>
          <w:rFonts w:asciiTheme="majorHAnsi" w:hAnsiTheme="majorHAnsi" w:cstheme="majorHAnsi"/>
          <w:highlight w:val="cyan"/>
        </w:rPr>
        <w:t>all subject to falsification</w:t>
      </w:r>
      <w:r w:rsidRPr="001A2528">
        <w:rPr>
          <w:rFonts w:asciiTheme="majorHAnsi" w:hAnsiTheme="majorHAnsi" w:cstheme="majorHAnsi"/>
          <w:sz w:val="16"/>
        </w:rPr>
        <w:t xml:space="preserve">. This argument applies as well to the more interpretively based social sciences. </w:t>
      </w:r>
      <w:r w:rsidRPr="001A2528">
        <w:rPr>
          <w:rStyle w:val="StyleUnderline"/>
          <w:rFonts w:asciiTheme="majorHAnsi" w:hAnsiTheme="majorHAnsi" w:cstheme="majorHAnsi"/>
        </w:rPr>
        <w:t xml:space="preserve">While there may be no ultimate truth testing in hermeneutically informed inquiry, </w:t>
      </w:r>
      <w:r w:rsidRPr="001A2528">
        <w:rPr>
          <w:rStyle w:val="StyleUnderline"/>
          <w:rFonts w:asciiTheme="majorHAnsi" w:hAnsiTheme="majorHAnsi" w:cstheme="majorHAnsi"/>
          <w:highlight w:val="cyan"/>
        </w:rPr>
        <w:t>there can be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relatively </w:t>
      </w:r>
      <w:r w:rsidRPr="001A2528">
        <w:rPr>
          <w:rStyle w:val="Emphasis"/>
          <w:rFonts w:asciiTheme="majorHAnsi" w:hAnsiTheme="majorHAnsi" w:cstheme="majorHAnsi"/>
          <w:highlight w:val="cyan"/>
        </w:rPr>
        <w:t>high levels of agreement</w:t>
      </w:r>
      <w:r w:rsidRPr="001A2528">
        <w:rPr>
          <w:rStyle w:val="StyleUnderline"/>
          <w:rFonts w:asciiTheme="majorHAnsi" w:hAnsiTheme="majorHAnsi" w:cstheme="majorHAnsi"/>
        </w:rPr>
        <w:t xml:space="preserve"> within circumscribed enclaves </w:t>
      </w:r>
      <w:r w:rsidRPr="001A2528">
        <w:rPr>
          <w:rStyle w:val="StyleUnderline"/>
          <w:rFonts w:asciiTheme="majorHAnsi" w:hAnsiTheme="majorHAnsi" w:cstheme="majorHAnsi"/>
          <w:highlight w:val="cyan"/>
        </w:rPr>
        <w:t>about</w:t>
      </w:r>
      <w:r w:rsidRPr="001A2528">
        <w:rPr>
          <w:rStyle w:val="StyleUnderline"/>
          <w:rFonts w:asciiTheme="majorHAnsi" w:hAnsiTheme="majorHAnsi" w:cstheme="majorHAnsi"/>
        </w:rPr>
        <w:t xml:space="preserve"> the character of </w:t>
      </w:r>
      <w:r w:rsidRPr="001A2528">
        <w:rPr>
          <w:rStyle w:val="StyleUnderline"/>
          <w:rFonts w:asciiTheme="majorHAnsi" w:hAnsiTheme="majorHAnsi" w:cstheme="majorHAnsi"/>
          <w:highlight w:val="cyan"/>
        </w:rPr>
        <w:lastRenderedPageBreak/>
        <w:t>subjective life</w:t>
      </w:r>
      <w:r w:rsidRPr="001A2528">
        <w:rPr>
          <w:rFonts w:asciiTheme="majorHAnsi" w:hAnsiTheme="majorHAnsi" w:cstheme="majorHAnsi"/>
          <w:sz w:val="16"/>
        </w:rPr>
        <w:t xml:space="preserve">. By the same token, within circumscribed traditions of understanding, </w:t>
      </w:r>
      <w:r w:rsidRPr="001A2528">
        <w:rPr>
          <w:rStyle w:val="Emphasis"/>
          <w:rFonts w:asciiTheme="majorHAnsi" w:hAnsiTheme="majorHAnsi" w:cstheme="majorHAnsi"/>
          <w:highlight w:val="cyan"/>
        </w:rPr>
        <w:t>it is possible to test hypotheses</w:t>
      </w:r>
      <w:r w:rsidRPr="001A2528">
        <w:rPr>
          <w:rFonts w:asciiTheme="majorHAnsi" w:hAnsiTheme="majorHAnsi" w:cstheme="majorHAnsi"/>
          <w:sz w:val="16"/>
        </w:rPr>
        <w:t>, or to write objective history, falsifiable ethnography, and accurate accounts of inter-group hostility.</w:t>
      </w:r>
    </w:p>
    <w:p w14:paraId="5C8BA243" w14:textId="77777777" w:rsidR="00C541E6" w:rsidRPr="00503751" w:rsidRDefault="00C541E6" w:rsidP="00C541E6">
      <w:pPr>
        <w:rPr>
          <w:rFonts w:asciiTheme="majorHAnsi" w:hAnsiTheme="majorHAnsi" w:cstheme="majorHAnsi"/>
          <w:sz w:val="16"/>
        </w:rPr>
      </w:pPr>
      <w:r w:rsidRPr="001A2528">
        <w:rPr>
          <w:rFonts w:asciiTheme="majorHAnsi" w:hAnsiTheme="majorHAnsi" w:cstheme="majorHAnsi"/>
          <w:sz w:val="16"/>
        </w:rPr>
        <w:t xml:space="preserve">With broad agreement in these two assumptions, the contentious atmosphere of recent decades has begun to subside. As Wertz (2011) has put it, </w:t>
      </w:r>
      <w:r w:rsidRPr="001A2528">
        <w:rPr>
          <w:rStyle w:val="StyleUnderline"/>
          <w:rFonts w:asciiTheme="majorHAnsi" w:hAnsiTheme="majorHAnsi" w:cstheme="majorHAnsi"/>
        </w:rPr>
        <w:t xml:space="preserve">there is an emerging a quite </w:t>
      </w:r>
      <w:r w:rsidRPr="001A2528">
        <w:rPr>
          <w:rStyle w:val="Emphasis"/>
          <w:rFonts w:asciiTheme="majorHAnsi" w:hAnsiTheme="majorHAnsi" w:cstheme="majorHAnsi"/>
        </w:rPr>
        <w:t>robust spirit of pluralism</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We need </w:t>
      </w:r>
      <w:r w:rsidRPr="001A2528">
        <w:rPr>
          <w:rStyle w:val="Emphasis"/>
          <w:rFonts w:asciiTheme="majorHAnsi" w:hAnsiTheme="majorHAnsi" w:cstheme="majorHAnsi"/>
          <w:highlight w:val="cyan"/>
        </w:rPr>
        <w:t>not lose ourselves</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internecine </w:t>
      </w:r>
      <w:r w:rsidRPr="001A2528">
        <w:rPr>
          <w:rStyle w:val="StyleUnderline"/>
          <w:rFonts w:asciiTheme="majorHAnsi" w:hAnsiTheme="majorHAnsi" w:cstheme="majorHAnsi"/>
          <w:highlight w:val="cyan"/>
        </w:rPr>
        <w:t>combat over foundations</w:t>
      </w:r>
      <w:r w:rsidRPr="001A2528">
        <w:rPr>
          <w:rStyle w:val="StyleUnderline"/>
          <w:rFonts w:asciiTheme="majorHAnsi" w:hAnsiTheme="majorHAnsi" w:cstheme="majorHAnsi"/>
        </w:rPr>
        <w:t>, nor do we make claims to transcendent or God’s eye truth</w:t>
      </w:r>
      <w:r w:rsidRPr="001A2528">
        <w:rPr>
          <w:rFonts w:asciiTheme="majorHAnsi" w:hAnsiTheme="majorHAnsi" w:cstheme="majorHAnsi"/>
          <w:sz w:val="16"/>
        </w:rPr>
        <w:t xml:space="preserve">. Rather, </w:t>
      </w:r>
      <w:r w:rsidRPr="001A2528">
        <w:rPr>
          <w:rStyle w:val="StyleUnderline"/>
          <w:rFonts w:asciiTheme="majorHAnsi" w:hAnsiTheme="majorHAnsi" w:cstheme="majorHAnsi"/>
        </w:rPr>
        <w:t>we can accept all forms of research – from laboratory experimentation to single case interpretation – in our work</w:t>
      </w:r>
      <w:r w:rsidRPr="001A2528">
        <w:rPr>
          <w:rFonts w:asciiTheme="majorHAnsi" w:hAnsiTheme="majorHAnsi" w:cstheme="majorHAnsi"/>
          <w:sz w:val="16"/>
        </w:rPr>
        <w:t xml:space="preserve">. It is indeed this spirit of pluralism that has fueled the enormous expansion in qualitative research practices. Denzin and Lincoln’s pivotal volume, The handbook of qualitative research was first published in 1994. Yet, by casting aside the authority of foundations, the range of research methods burgeoned, such that by 2011 the work had gone through four new editions. As a result of these developments, </w:t>
      </w:r>
      <w:r w:rsidRPr="001A2528">
        <w:rPr>
          <w:rStyle w:val="StyleUnderline"/>
          <w:rFonts w:asciiTheme="majorHAnsi" w:hAnsiTheme="majorHAnsi" w:cstheme="majorHAnsi"/>
        </w:rPr>
        <w:t>few researchers now ask about the capacity of research to yield socially uninflected truth</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Rather, reflection moves from issues of philosophic grounding to </w:t>
      </w:r>
      <w:r w:rsidRPr="001A2528">
        <w:rPr>
          <w:rStyle w:val="Emphasis"/>
          <w:rFonts w:asciiTheme="majorHAnsi" w:hAnsiTheme="majorHAnsi" w:cstheme="majorHAnsi"/>
        </w:rPr>
        <w:t>social utility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Because </w:t>
      </w:r>
      <w:r w:rsidRPr="001A2528">
        <w:rPr>
          <w:rStyle w:val="StyleUnderline"/>
          <w:rFonts w:asciiTheme="majorHAnsi" w:hAnsiTheme="majorHAnsi" w:cstheme="majorHAnsi"/>
          <w:highlight w:val="cyan"/>
        </w:rPr>
        <w:t>all</w:t>
      </w:r>
      <w:r w:rsidRPr="001A2528">
        <w:rPr>
          <w:rStyle w:val="StyleUnderline"/>
          <w:rFonts w:asciiTheme="majorHAnsi" w:hAnsiTheme="majorHAnsi" w:cstheme="majorHAnsi"/>
        </w:rPr>
        <w:t xml:space="preserve"> research </w:t>
      </w:r>
      <w:r w:rsidRPr="001A2528">
        <w:rPr>
          <w:rStyle w:val="StyleUnderline"/>
          <w:rFonts w:asciiTheme="majorHAnsi" w:hAnsiTheme="majorHAnsi" w:cstheme="majorHAnsi"/>
          <w:highlight w:val="cyan"/>
        </w:rPr>
        <w:t>practices can be legitimated</w:t>
      </w:r>
      <w:r w:rsidRPr="001A2528">
        <w:rPr>
          <w:rStyle w:val="StyleUnderline"/>
          <w:rFonts w:asciiTheme="majorHAnsi" w:hAnsiTheme="majorHAnsi" w:cstheme="majorHAnsi"/>
        </w:rPr>
        <w:t xml:space="preserve"> in their own terms, </w:t>
      </w:r>
      <w:r w:rsidRPr="001A2528">
        <w:rPr>
          <w:rStyle w:val="Emphasis"/>
          <w:rFonts w:asciiTheme="majorHAnsi" w:hAnsiTheme="majorHAnsi" w:cstheme="majorHAnsi"/>
          <w:highlight w:val="cyan"/>
        </w:rPr>
        <w:t>the question</w:t>
      </w:r>
      <w:r w:rsidRPr="001A2528">
        <w:rPr>
          <w:rStyle w:val="Emphasis"/>
          <w:rFonts w:asciiTheme="majorHAnsi" w:hAnsiTheme="majorHAnsi" w:cstheme="majorHAnsi"/>
        </w:rPr>
        <w:t xml:space="preserve"> then </w:t>
      </w:r>
      <w:r w:rsidRPr="001A2528">
        <w:rPr>
          <w:rStyle w:val="Emphasis"/>
          <w:rFonts w:asciiTheme="majorHAnsi" w:hAnsiTheme="majorHAnsi" w:cstheme="majorHAnsi"/>
          <w:highlight w:val="cyan"/>
        </w:rPr>
        <w:t>becomes one of outcomes</w:t>
      </w:r>
      <w:r w:rsidRPr="001A2528">
        <w:rPr>
          <w:rFonts w:asciiTheme="majorHAnsi" w:hAnsiTheme="majorHAnsi" w:cstheme="majorHAnsi"/>
          <w:sz w:val="16"/>
        </w:rPr>
        <w:t xml:space="preserve">. </w:t>
      </w:r>
      <w:r w:rsidRPr="001A2528">
        <w:rPr>
          <w:rStyle w:val="StyleUnderline"/>
          <w:rFonts w:asciiTheme="majorHAnsi" w:hAnsiTheme="majorHAnsi" w:cstheme="majorHAnsi"/>
        </w:rPr>
        <w:t>What does the research ultimately contribute to the world more generally?</w:t>
      </w:r>
      <w:r w:rsidRPr="001A2528">
        <w:rPr>
          <w:rFonts w:asciiTheme="majorHAnsi" w:hAnsiTheme="majorHAnsi" w:cstheme="majorHAnsi"/>
          <w:sz w:val="16"/>
        </w:rPr>
        <w:t xml:space="preserve"> And </w:t>
      </w:r>
      <w:r w:rsidRPr="001A2528">
        <w:rPr>
          <w:rStyle w:val="StyleUnderline"/>
          <w:rFonts w:asciiTheme="majorHAnsi" w:hAnsiTheme="majorHAnsi" w:cstheme="majorHAnsi"/>
        </w:rPr>
        <w:t>this question is accompanied by a critical concern with politics and ideology</w:t>
      </w:r>
      <w:r w:rsidRPr="001A2528">
        <w:rPr>
          <w:rFonts w:asciiTheme="majorHAnsi" w:hAnsiTheme="majorHAnsi" w:cstheme="majorHAnsi"/>
          <w:sz w:val="16"/>
        </w:rPr>
        <w:t xml:space="preserve">. </w:t>
      </w:r>
      <w:r w:rsidRPr="001A2528">
        <w:rPr>
          <w:rStyle w:val="StyleUnderline"/>
          <w:rFonts w:asciiTheme="majorHAnsi" w:hAnsiTheme="majorHAnsi" w:cstheme="majorHAnsi"/>
        </w:rPr>
        <w:t>For whom are the outcomes useful, and in what way; who is benefited, who may be harmed; and who is absent from the discussion?</w:t>
      </w:r>
      <w:r w:rsidRPr="001A2528">
        <w:rPr>
          <w:rFonts w:asciiTheme="majorHAnsi" w:hAnsiTheme="majorHAnsi" w:cstheme="majorHAnsi"/>
          <w:sz w:val="16"/>
        </w:rPr>
        <w:t xml:space="preserve"> </w:t>
      </w:r>
      <w:r w:rsidRPr="001A2528">
        <w:rPr>
          <w:rStyle w:val="StyleUnderline"/>
          <w:rFonts w:asciiTheme="majorHAnsi" w:hAnsiTheme="majorHAnsi" w:cstheme="majorHAnsi"/>
        </w:rPr>
        <w:t>We have</w:t>
      </w:r>
      <w:r w:rsidRPr="001A2528">
        <w:rPr>
          <w:rFonts w:asciiTheme="majorHAnsi" w:hAnsiTheme="majorHAnsi" w:cstheme="majorHAnsi"/>
          <w:sz w:val="16"/>
        </w:rPr>
        <w:t xml:space="preserve">, then, </w:t>
      </w:r>
      <w:r w:rsidRPr="001A2528">
        <w:rPr>
          <w:rStyle w:val="StyleUnderline"/>
          <w:rFonts w:asciiTheme="majorHAnsi" w:hAnsiTheme="majorHAnsi" w:cstheme="majorHAnsi"/>
        </w:rPr>
        <w:t xml:space="preserve">a </w:t>
      </w:r>
      <w:r w:rsidRPr="001A2528">
        <w:rPr>
          <w:rStyle w:val="Emphasis"/>
          <w:rFonts w:asciiTheme="majorHAnsi" w:hAnsiTheme="majorHAnsi" w:cstheme="majorHAnsi"/>
          <w:highlight w:val="cyan"/>
        </w:rPr>
        <w:t>pragmatism with a social conscience</w:t>
      </w:r>
      <w:r w:rsidRPr="001A2528">
        <w:rPr>
          <w:rFonts w:asciiTheme="majorHAnsi" w:hAnsiTheme="majorHAnsi" w:cstheme="majorHAnsi"/>
          <w:sz w:val="16"/>
        </w:rPr>
        <w:t>.</w:t>
      </w:r>
    </w:p>
    <w:p w14:paraId="151BE8CE" w14:textId="73DCC72B" w:rsidR="00C541E6" w:rsidRDefault="00C541E6" w:rsidP="00C541E6"/>
    <w:p w14:paraId="77D1ACDC" w14:textId="3472D796" w:rsidR="00C541E6" w:rsidRDefault="00C541E6" w:rsidP="00C541E6">
      <w:pPr>
        <w:pStyle w:val="Heading3"/>
      </w:pPr>
      <w:r>
        <w:lastRenderedPageBreak/>
        <w:t>K---Death cult</w:t>
      </w:r>
    </w:p>
    <w:p w14:paraId="345B7510" w14:textId="77777777" w:rsidR="00C541E6" w:rsidRPr="00D06F99" w:rsidRDefault="00C541E6" w:rsidP="00C541E6">
      <w:pPr>
        <w:pStyle w:val="Heading4"/>
        <w:rPr>
          <w:rFonts w:cstheme="majorHAnsi"/>
        </w:rPr>
      </w:pPr>
      <w:r w:rsidRPr="00D06F99">
        <w:rPr>
          <w:rFonts w:cstheme="majorHAnsi"/>
        </w:rPr>
        <w:t>Apocalyptic rhetoric increases salience, collective action, and creative problem solving.</w:t>
      </w:r>
    </w:p>
    <w:p w14:paraId="33A6B962" w14:textId="77777777" w:rsidR="00C541E6" w:rsidRPr="00D06F99" w:rsidRDefault="00C541E6" w:rsidP="00C541E6">
      <w:pPr>
        <w:rPr>
          <w:rFonts w:cstheme="majorHAnsi"/>
        </w:rPr>
      </w:pPr>
      <w:r w:rsidRPr="00D06F99">
        <w:rPr>
          <w:rFonts w:cstheme="majorHAnsi"/>
        </w:rPr>
        <w:t xml:space="preserve">Robert </w:t>
      </w:r>
      <w:r w:rsidRPr="00D06F99">
        <w:rPr>
          <w:rStyle w:val="Style13ptBold"/>
          <w:rFonts w:cstheme="majorHAnsi"/>
        </w:rPr>
        <w:t>BRULLE 10</w:t>
      </w:r>
      <w:r w:rsidRPr="00D06F99">
        <w:rPr>
          <w:rFonts w:cstheme="majorHAnsi"/>
        </w:rPr>
        <w:t xml:space="preserve">, Sociology &amp; Envt’l Science @ Drexel [“From Environmental Campaigns to Advancing the Public Dialog: Environmental Communication for Civic Engagement” </w:t>
      </w:r>
      <w:r w:rsidRPr="00D06F99">
        <w:rPr>
          <w:rFonts w:cstheme="majorHAnsi"/>
          <w:i/>
        </w:rPr>
        <w:t>Environmental Communication</w:t>
      </w:r>
      <w:r w:rsidRPr="00D06F99">
        <w:rPr>
          <w:rFonts w:cstheme="majorHAnsi"/>
        </w:rPr>
        <w:t xml:space="preserve"> 4 (1) p. 92]</w:t>
      </w:r>
    </w:p>
    <w:p w14:paraId="1E22C4E3" w14:textId="77777777" w:rsidR="00C541E6" w:rsidRPr="00D06F99" w:rsidRDefault="00C541E6" w:rsidP="00C541E6">
      <w:pPr>
        <w:rPr>
          <w:rFonts w:cstheme="majorHAnsi"/>
          <w:sz w:val="16"/>
        </w:rPr>
      </w:pPr>
      <w:r w:rsidRPr="00D06F99">
        <w:rPr>
          <w:rFonts w:cstheme="majorHAnsi"/>
          <w:sz w:val="16"/>
        </w:rPr>
        <w:t xml:space="preserve">From Identity to Challenge Campaigns </w:t>
      </w:r>
      <w:r w:rsidRPr="00D06F99">
        <w:rPr>
          <w:rStyle w:val="StyleUnderline"/>
          <w:rFonts w:cstheme="majorHAnsi"/>
        </w:rPr>
        <w:t xml:space="preserve">One of the most common assumptions in </w:t>
      </w:r>
      <w:r w:rsidRPr="00D06F99">
        <w:rPr>
          <w:rFonts w:cstheme="majorHAnsi"/>
          <w:sz w:val="16"/>
        </w:rPr>
        <w:t xml:space="preserve">designing </w:t>
      </w:r>
      <w:r w:rsidRPr="00D06F99">
        <w:rPr>
          <w:rStyle w:val="StyleUnderline"/>
          <w:rFonts w:cstheme="majorHAnsi"/>
        </w:rPr>
        <w:t>identity-based environmental communication campaigns is that fear appeals are counterproductive</w:t>
      </w:r>
      <w:r w:rsidRPr="00D06F99">
        <w:rPr>
          <w:rFonts w:cstheme="majorHAnsi"/>
          <w:sz w:val="16"/>
        </w:rPr>
        <w:t xml:space="preserve">. As Swim et al. (2009, p. 80) note: ‘‘well meaning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D06F99">
        <w:rPr>
          <w:rStyle w:val="StyleUnderline"/>
          <w:rFonts w:cstheme="majorHAnsi"/>
        </w:rPr>
        <w:t>this has been taken as an absolute in the popular press</w:t>
      </w:r>
      <w:r w:rsidRPr="00D06F99">
        <w:rPr>
          <w:rFonts w:cstheme="majorHAnsi"/>
          <w:sz w:val="16"/>
        </w:rPr>
        <w:t xml:space="preserve"> and much of the grey literature produced by nonprofit organizations and foundations</w:t>
      </w:r>
      <w:r w:rsidRPr="00D06F99">
        <w:rPr>
          <w:rStyle w:val="StyleUnderline"/>
          <w:rFonts w:cstheme="majorHAnsi"/>
        </w:rPr>
        <w:t>. However, the academic literature portrays</w:t>
      </w:r>
      <w:r w:rsidRPr="00D06F99">
        <w:rPr>
          <w:rFonts w:cstheme="majorHAnsi"/>
          <w:sz w:val="16"/>
        </w:rPr>
        <w:t xml:space="preserve"> </w:t>
      </w:r>
      <w:r w:rsidRPr="00D06F99">
        <w:rPr>
          <w:rStyle w:val="StyleUnderline"/>
          <w:rFonts w:cstheme="majorHAnsi"/>
        </w:rPr>
        <w:t>a</w:t>
      </w:r>
      <w:r w:rsidRPr="00D06F99">
        <w:rPr>
          <w:rFonts w:cstheme="majorHAnsi"/>
          <w:sz w:val="16"/>
        </w:rPr>
        <w:t xml:space="preserve"> much </w:t>
      </w:r>
      <w:r w:rsidRPr="00D06F99">
        <w:rPr>
          <w:rStyle w:val="StyleUnderline"/>
          <w:rFonts w:cstheme="majorHAnsi"/>
        </w:rPr>
        <w:t>more complex picture</w:t>
      </w:r>
      <w:r w:rsidRPr="00D06F99">
        <w:rPr>
          <w:rFonts w:cstheme="majorHAnsi"/>
          <w:sz w:val="16"/>
        </w:rPr>
        <w:t xml:space="preserve">: whereas </w:t>
      </w:r>
      <w:r w:rsidRPr="00D06F99">
        <w:rPr>
          <w:rStyle w:val="StyleUnderline"/>
          <w:rFonts w:cstheme="majorHAnsi"/>
          <w:highlight w:val="cyan"/>
        </w:rPr>
        <w:t>apocalyptic rhetoric</w:t>
      </w:r>
      <w:r w:rsidRPr="00D06F99">
        <w:rPr>
          <w:rStyle w:val="StyleUnderline"/>
          <w:rFonts w:cstheme="majorHAnsi"/>
        </w:rPr>
        <w:t xml:space="preserve"> has been shown to be able to </w:t>
      </w:r>
      <w:r w:rsidRPr="00D06F99">
        <w:rPr>
          <w:rStyle w:val="StyleUnderline"/>
          <w:rFonts w:cstheme="majorHAnsi"/>
          <w:highlight w:val="cyan"/>
        </w:rPr>
        <w:t xml:space="preserve">evoke powerful feelings of </w:t>
      </w:r>
      <w:r w:rsidRPr="00D06F99">
        <w:rPr>
          <w:rStyle w:val="Emphasis"/>
          <w:rFonts w:cstheme="majorHAnsi"/>
          <w:highlight w:val="cyan"/>
        </w:rPr>
        <w:t>issue salience</w:t>
      </w:r>
      <w:r w:rsidRPr="00D06F99">
        <w:rPr>
          <w:rFonts w:cstheme="majorHAnsi"/>
          <w:sz w:val="16"/>
        </w:rPr>
        <w:t xml:space="preserve"> (O’Neill &amp; Nicholson-Cole, 2009, p. 373), reassuring messages, such as those advocated by ecoAmerica, have the least ability to increase issue salience (de Hoog, Stroebe, &amp; de Wit, 2007; Lowe et al., 2006; Meijinders, Cees, Midden, &amp; Wilke, 2001; Witte &amp; Allen, 2000). Additionally, </w:t>
      </w:r>
      <w:r w:rsidRPr="00D06F99">
        <w:rPr>
          <w:rStyle w:val="StyleUnderline"/>
          <w:rFonts w:cstheme="majorHAnsi"/>
        </w:rPr>
        <w:t xml:space="preserve">apocalyptic </w:t>
      </w:r>
      <w:r w:rsidRPr="00D06F99">
        <w:rPr>
          <w:rStyle w:val="StyleUnderline"/>
          <w:rFonts w:cstheme="majorHAnsi"/>
          <w:highlight w:val="cyan"/>
        </w:rPr>
        <w:t>messages do not</w:t>
      </w:r>
      <w:r w:rsidRPr="00D06F99">
        <w:rPr>
          <w:rStyle w:val="StyleUnderline"/>
          <w:rFonts w:cstheme="majorHAnsi"/>
        </w:rPr>
        <w:t xml:space="preserve"> necessarily </w:t>
      </w:r>
      <w:r w:rsidRPr="00D06F99">
        <w:rPr>
          <w:rStyle w:val="StyleUnderline"/>
          <w:rFonts w:cstheme="majorHAnsi"/>
          <w:highlight w:val="cyan"/>
        </w:rPr>
        <w:t>result in denial</w:t>
      </w:r>
      <w:r w:rsidRPr="00D06F99">
        <w:rPr>
          <w:rFonts w:cstheme="majorHAnsi"/>
          <w:sz w:val="16"/>
        </w:rPr>
        <w:t xml:space="preserve">. </w:t>
      </w:r>
      <w:r w:rsidRPr="00D06F99">
        <w:rPr>
          <w:rStyle w:val="StyleUnderline"/>
          <w:rFonts w:cstheme="majorHAnsi"/>
        </w:rPr>
        <w:t xml:space="preserve">A number of </w:t>
      </w:r>
      <w:r w:rsidRPr="00D06F99">
        <w:rPr>
          <w:rStyle w:val="StyleUnderline"/>
          <w:rFonts w:cstheme="majorHAnsi"/>
          <w:highlight w:val="cyan"/>
        </w:rPr>
        <w:t>empirical studies show</w:t>
      </w:r>
      <w:r w:rsidRPr="00D06F99">
        <w:rPr>
          <w:rStyle w:val="StyleUnderline"/>
          <w:rFonts w:cstheme="majorHAnsi"/>
        </w:rPr>
        <w:t xml:space="preserve"> that </w:t>
      </w:r>
      <w:r w:rsidRPr="00D06F99">
        <w:rPr>
          <w:rStyle w:val="StyleUnderline"/>
          <w:rFonts w:cstheme="majorHAnsi"/>
          <w:highlight w:val="cyan"/>
        </w:rPr>
        <w:t>individuals respond</w:t>
      </w:r>
      <w:r w:rsidRPr="00D06F99">
        <w:rPr>
          <w:rStyle w:val="StyleUnderline"/>
          <w:rFonts w:cstheme="majorHAnsi"/>
        </w:rPr>
        <w:t xml:space="preserve"> to threat appeals </w:t>
      </w:r>
      <w:r w:rsidRPr="00D06F99">
        <w:rPr>
          <w:rStyle w:val="StyleUnderline"/>
          <w:rFonts w:cstheme="majorHAnsi"/>
          <w:highlight w:val="cyan"/>
        </w:rPr>
        <w:t>with</w:t>
      </w:r>
      <w:r w:rsidRPr="00D06F99">
        <w:rPr>
          <w:rStyle w:val="StyleUnderline"/>
          <w:rFonts w:cstheme="majorHAnsi"/>
        </w:rPr>
        <w:t xml:space="preserve"> an </w:t>
      </w:r>
      <w:r w:rsidRPr="00D06F99">
        <w:rPr>
          <w:rStyle w:val="Emphasis"/>
          <w:rFonts w:cstheme="majorHAnsi"/>
          <w:highlight w:val="cyan"/>
        </w:rPr>
        <w:t>increased focus</w:t>
      </w:r>
      <w:r w:rsidRPr="00D06F99">
        <w:rPr>
          <w:rStyle w:val="StyleUnderline"/>
          <w:rFonts w:cstheme="majorHAnsi"/>
          <w:highlight w:val="cyan"/>
        </w:rPr>
        <w:t xml:space="preserve"> on </w:t>
      </w:r>
      <w:r w:rsidRPr="00D06F99">
        <w:rPr>
          <w:rStyle w:val="Emphasis"/>
          <w:rFonts w:cstheme="majorHAnsi"/>
          <w:highlight w:val="cyan"/>
        </w:rPr>
        <w:t>collective action</w:t>
      </w:r>
      <w:r w:rsidRPr="00D06F99">
        <w:rPr>
          <w:rFonts w:cstheme="majorHAnsi"/>
          <w:sz w:val="16"/>
        </w:rPr>
        <w:t xml:space="preserve"> (Eagly &amp; Kulesa, 1997; Langford, 2002; Leiserowitz, Kates, &amp; Parris, 2006, p. 437; Maiteny, 2002; Shaiko, 1999; Swim et al., 2009, p. 94). </w:t>
      </w:r>
      <w:r w:rsidRPr="00D06F99">
        <w:rPr>
          <w:rStyle w:val="StyleUnderline"/>
          <w:rFonts w:cstheme="majorHAnsi"/>
        </w:rPr>
        <w:t>Tomaka</w:t>
      </w:r>
      <w:r w:rsidRPr="00D06F99">
        <w:rPr>
          <w:rFonts w:cstheme="majorHAnsi"/>
          <w:sz w:val="16"/>
        </w:rPr>
        <w:t xml:space="preserve">, Blascovich, Kelsey, </w:t>
      </w:r>
      <w:r w:rsidRPr="00D06F99">
        <w:rPr>
          <w:rStyle w:val="StyleUnderline"/>
          <w:rFonts w:cstheme="majorHAnsi"/>
        </w:rPr>
        <w:t>and Leitten</w:t>
      </w:r>
      <w:r w:rsidRPr="00D06F99">
        <w:rPr>
          <w:rFonts w:cstheme="majorHAnsi"/>
          <w:sz w:val="16"/>
        </w:rPr>
        <w:t xml:space="preserve"> (1993, p. 248) </w:t>
      </w:r>
      <w:r w:rsidRPr="00D06F99">
        <w:rPr>
          <w:rStyle w:val="StyleUnderline"/>
          <w:rFonts w:cstheme="majorHAnsi"/>
        </w:rPr>
        <w:t xml:space="preserve">distinguish between threat and </w:t>
      </w:r>
      <w:r w:rsidRPr="00D06F99">
        <w:rPr>
          <w:rStyle w:val="Emphasis"/>
          <w:rFonts w:cstheme="majorHAnsi"/>
        </w:rPr>
        <w:t>challenge messaging</w:t>
      </w:r>
      <w:r w:rsidRPr="00D06F99">
        <w:rPr>
          <w:rFonts w:cstheme="majorHAnsi"/>
          <w:sz w:val="16"/>
        </w:rPr>
        <w:t xml:space="preserve">: </w:t>
      </w:r>
      <w:r w:rsidRPr="00D06F99">
        <w:rPr>
          <w:rStyle w:val="StyleUnderline"/>
          <w:rFonts w:cstheme="majorHAnsi"/>
        </w:rPr>
        <w:t>threat messages ‘‘are those in which the perception of danger exceeds the perception of abilities</w:t>
      </w:r>
      <w:r w:rsidRPr="00D06F99">
        <w:rPr>
          <w:rFonts w:cstheme="majorHAnsi"/>
          <w:sz w:val="16"/>
        </w:rPr>
        <w:t xml:space="preserve"> or resources </w:t>
      </w:r>
      <w:r w:rsidRPr="00D06F99">
        <w:rPr>
          <w:rStyle w:val="StyleUnderline"/>
          <w:rFonts w:cstheme="majorHAnsi"/>
        </w:rPr>
        <w:t>to cope</w:t>
      </w:r>
      <w:r w:rsidRPr="00D06F99">
        <w:rPr>
          <w:rFonts w:cstheme="majorHAnsi"/>
          <w:sz w:val="16"/>
        </w:rPr>
        <w:t xml:space="preserve"> with the stressor. </w:t>
      </w:r>
      <w:r w:rsidRPr="00D06F99">
        <w:rPr>
          <w:rStyle w:val="Emphasis"/>
          <w:rFonts w:cstheme="majorHAnsi"/>
          <w:highlight w:val="cyan"/>
        </w:rPr>
        <w:t>Challenge appraisals</w:t>
      </w:r>
      <w:r w:rsidRPr="00D06F99">
        <w:rPr>
          <w:rFonts w:cstheme="majorHAnsi"/>
          <w:sz w:val="16"/>
        </w:rPr>
        <w:t xml:space="preserve">, in contrast, </w:t>
      </w:r>
      <w:r w:rsidRPr="00D06F99">
        <w:rPr>
          <w:rStyle w:val="StyleUnderline"/>
          <w:rFonts w:cstheme="majorHAnsi"/>
        </w:rPr>
        <w:t xml:space="preserve">are those </w:t>
      </w:r>
      <w:r w:rsidRPr="00D06F99">
        <w:rPr>
          <w:rStyle w:val="StyleUnderline"/>
          <w:rFonts w:cstheme="majorHAnsi"/>
          <w:highlight w:val="cyan"/>
        </w:rPr>
        <w:t>in which</w:t>
      </w:r>
      <w:r w:rsidRPr="00D06F99">
        <w:rPr>
          <w:rStyle w:val="StyleUnderline"/>
          <w:rFonts w:cstheme="majorHAnsi"/>
        </w:rPr>
        <w:t xml:space="preserve"> the </w:t>
      </w:r>
      <w:r w:rsidRPr="00D06F99">
        <w:rPr>
          <w:rStyle w:val="StyleUnderline"/>
          <w:rFonts w:cstheme="majorHAnsi"/>
          <w:highlight w:val="cyan"/>
        </w:rPr>
        <w:t>perception of danger does not exceed</w:t>
      </w:r>
      <w:r w:rsidRPr="00D06F99">
        <w:rPr>
          <w:rStyle w:val="StyleUnderline"/>
          <w:rFonts w:cstheme="majorHAnsi"/>
        </w:rPr>
        <w:t xml:space="preserve"> the perception of </w:t>
      </w:r>
      <w:r w:rsidRPr="00D06F99">
        <w:rPr>
          <w:rStyle w:val="StyleUnderline"/>
          <w:rFonts w:cstheme="majorHAnsi"/>
          <w:highlight w:val="cyan"/>
        </w:rPr>
        <w:t>resources</w:t>
      </w:r>
      <w:r w:rsidRPr="00D06F99">
        <w:rPr>
          <w:rStyle w:val="StyleUnderline"/>
          <w:rFonts w:cstheme="majorHAnsi"/>
        </w:rPr>
        <w:t xml:space="preserve"> or abilities to cope.’’</w:t>
      </w:r>
      <w:r w:rsidRPr="00D06F99">
        <w:rPr>
          <w:rFonts w:cstheme="majorHAnsi"/>
          <w:sz w:val="16"/>
        </w:rPr>
        <w:t xml:space="preserve"> </w:t>
      </w:r>
      <w:r w:rsidRPr="00D06F99">
        <w:rPr>
          <w:rStyle w:val="StyleUnderline"/>
          <w:rFonts w:cstheme="majorHAnsi"/>
        </w:rPr>
        <w:t xml:space="preserve">If a meaningful response to a threat can be taken that is within the resources of the individual, this </w:t>
      </w:r>
      <w:r w:rsidRPr="00D06F99">
        <w:rPr>
          <w:rStyle w:val="StyleUnderline"/>
          <w:rFonts w:cstheme="majorHAnsi"/>
          <w:highlight w:val="cyan"/>
        </w:rPr>
        <w:t xml:space="preserve">results in a challenge, which </w:t>
      </w:r>
      <w:r w:rsidRPr="00D06F99">
        <w:rPr>
          <w:rStyle w:val="StyleUnderline"/>
          <w:rFonts w:cstheme="majorHAnsi"/>
        </w:rPr>
        <w:t xml:space="preserve">‘‘may </w:t>
      </w:r>
      <w:r w:rsidRPr="00D06F99">
        <w:rPr>
          <w:rStyle w:val="StyleUnderline"/>
          <w:rFonts w:cstheme="majorHAnsi"/>
          <w:highlight w:val="cyan"/>
        </w:rPr>
        <w:t>galvanize creative ideas and actions</w:t>
      </w:r>
      <w:r w:rsidRPr="00D06F99">
        <w:rPr>
          <w:rStyle w:val="StyleUnderline"/>
          <w:rFonts w:cstheme="majorHAnsi"/>
        </w:rPr>
        <w:t xml:space="preserve"> in ways </w:t>
      </w:r>
      <w:r w:rsidRPr="00D06F99">
        <w:rPr>
          <w:rStyle w:val="StyleUnderline"/>
          <w:rFonts w:cstheme="majorHAnsi"/>
          <w:highlight w:val="cyan"/>
        </w:rPr>
        <w:t>that</w:t>
      </w:r>
      <w:r w:rsidRPr="00D06F99">
        <w:rPr>
          <w:rStyle w:val="StyleUnderline"/>
          <w:rFonts w:cstheme="majorHAnsi"/>
        </w:rPr>
        <w:t xml:space="preserve"> transform and </w:t>
      </w:r>
      <w:r w:rsidRPr="00D06F99">
        <w:rPr>
          <w:rStyle w:val="Emphasis"/>
          <w:rFonts w:cstheme="majorHAnsi"/>
          <w:highlight w:val="cyan"/>
        </w:rPr>
        <w:t>strengthen</w:t>
      </w:r>
      <w:r w:rsidRPr="00D06F99">
        <w:rPr>
          <w:rStyle w:val="StyleUnderline"/>
          <w:rFonts w:cstheme="majorHAnsi"/>
        </w:rPr>
        <w:t xml:space="preserve"> the </w:t>
      </w:r>
      <w:r w:rsidRPr="00D06F99">
        <w:rPr>
          <w:rStyle w:val="Emphasis"/>
          <w:rFonts w:cstheme="majorHAnsi"/>
          <w:highlight w:val="cyan"/>
        </w:rPr>
        <w:t>resilience</w:t>
      </w:r>
      <w:r w:rsidRPr="00D06F99">
        <w:rPr>
          <w:rStyle w:val="StyleUnderline"/>
          <w:rFonts w:cstheme="majorHAnsi"/>
          <w:highlight w:val="cyan"/>
        </w:rPr>
        <w:t xml:space="preserve"> and </w:t>
      </w:r>
      <w:r w:rsidRPr="00D06F99">
        <w:rPr>
          <w:rStyle w:val="Emphasis"/>
          <w:rFonts w:cstheme="majorHAnsi"/>
          <w:highlight w:val="cyan"/>
        </w:rPr>
        <w:t>creativity</w:t>
      </w:r>
      <w:r w:rsidRPr="00D06F99">
        <w:rPr>
          <w:rStyle w:val="StyleUnderline"/>
          <w:rFonts w:cstheme="majorHAnsi"/>
        </w:rPr>
        <w:t xml:space="preserve"> of individuals and communities’’</w:t>
      </w:r>
      <w:r w:rsidRPr="00D06F99">
        <w:rPr>
          <w:rFonts w:cstheme="majorHAnsi"/>
          <w:sz w:val="16"/>
        </w:rPr>
        <w:t xml:space="preserve"> (Fritze, Blashki, Burke, &amp; Wieseman, 2008, p. 12). While fear appeals can lead to maladaptive behaviors, </w:t>
      </w:r>
      <w:r w:rsidRPr="00D06F99">
        <w:rPr>
          <w:rStyle w:val="StyleUnderline"/>
          <w:rFonts w:cstheme="majorHAnsi"/>
          <w:highlight w:val="cyan"/>
        </w:rPr>
        <w:t>fear combined with information</w:t>
      </w:r>
      <w:r w:rsidRPr="00D06F99">
        <w:rPr>
          <w:rStyle w:val="StyleUnderline"/>
          <w:rFonts w:cstheme="majorHAnsi"/>
        </w:rPr>
        <w:t xml:space="preserve"> about effective actions </w:t>
      </w:r>
      <w:r w:rsidRPr="00D06F99">
        <w:rPr>
          <w:rStyle w:val="StyleUnderline"/>
          <w:rFonts w:cstheme="majorHAnsi"/>
          <w:highlight w:val="cyan"/>
        </w:rPr>
        <w:t>can</w:t>
      </w:r>
      <w:r w:rsidRPr="00D06F99">
        <w:rPr>
          <w:rStyle w:val="StyleUnderline"/>
          <w:rFonts w:cstheme="majorHAnsi"/>
        </w:rPr>
        <w:t xml:space="preserve"> also </w:t>
      </w:r>
      <w:r w:rsidRPr="00D06F99">
        <w:rPr>
          <w:rStyle w:val="StyleUnderline"/>
          <w:rFonts w:cstheme="majorHAnsi"/>
          <w:highlight w:val="cyan"/>
        </w:rPr>
        <w:t>be strongly motivating</w:t>
      </w:r>
      <w:r w:rsidRPr="00D06F99">
        <w:rPr>
          <w:rFonts w:cstheme="majorHAnsi"/>
          <w:sz w:val="16"/>
        </w:rPr>
        <w:t xml:space="preserve"> (O’Neill &amp; Nicholson-Cole, 2009, p. 376; Witte &amp; Allen, 2000).</w:t>
      </w:r>
    </w:p>
    <w:p w14:paraId="34C556C1" w14:textId="36E7FB9A" w:rsidR="00C541E6" w:rsidRDefault="00C541E6" w:rsidP="00C541E6"/>
    <w:p w14:paraId="7CAC1331" w14:textId="5AF977FD" w:rsidR="00C541E6" w:rsidRDefault="00A925DA" w:rsidP="00A925DA">
      <w:pPr>
        <w:pStyle w:val="Heading2"/>
      </w:pPr>
      <w:r>
        <w:lastRenderedPageBreak/>
        <w:t>1AR</w:t>
      </w:r>
    </w:p>
    <w:p w14:paraId="2F7D0891" w14:textId="4EFF2FF6" w:rsidR="00A925DA" w:rsidRDefault="00A925DA" w:rsidP="00A925DA">
      <w:pPr>
        <w:pStyle w:val="Heading3"/>
      </w:pPr>
      <w:r>
        <w:lastRenderedPageBreak/>
        <w:t>Adv---Growth</w:t>
      </w:r>
    </w:p>
    <w:p w14:paraId="5C348FB7" w14:textId="77777777" w:rsidR="00A925DA" w:rsidRPr="00525E4E" w:rsidRDefault="00A925DA" w:rsidP="00A925DA">
      <w:pPr>
        <w:pStyle w:val="Heading4"/>
      </w:pPr>
      <w:r w:rsidRPr="00525E4E">
        <w:t>Data proves.</w:t>
      </w:r>
    </w:p>
    <w:p w14:paraId="677A478E" w14:textId="77777777" w:rsidR="00A925DA" w:rsidRPr="00525E4E" w:rsidRDefault="00A925DA" w:rsidP="00A925DA">
      <w:r w:rsidRPr="00525E4E">
        <w:t xml:space="preserve">Rainer </w:t>
      </w:r>
      <w:r w:rsidRPr="00525E4E">
        <w:rPr>
          <w:rStyle w:val="Style13ptBold"/>
        </w:rPr>
        <w:t>Zitelmann 10/12/21</w:t>
      </w:r>
      <w:r w:rsidRPr="00525E4E">
        <w:t>. Doctorates in history and sociology. "Capitalism is good, not bad, for the environment". Washington Examiner. 10-12-2021. https://www.washingtonexaminer.com/opinion/capitalism-is-good-not-bad-for-the-environment</w:t>
      </w:r>
    </w:p>
    <w:p w14:paraId="5917F7E3" w14:textId="77777777" w:rsidR="00A925DA" w:rsidRPr="00525E4E" w:rsidRDefault="00A925DA" w:rsidP="00A925DA">
      <w:pPr>
        <w:rPr>
          <w:u w:val="single"/>
        </w:rPr>
      </w:pPr>
      <w:r w:rsidRPr="00525E4E">
        <w:rPr>
          <w:sz w:val="16"/>
        </w:rPr>
        <w:t xml:space="preserve">Every year, the </w:t>
      </w:r>
      <w:r w:rsidRPr="00525E4E">
        <w:rPr>
          <w:rStyle w:val="StyleUnderline"/>
          <w:highlight w:val="cyan"/>
        </w:rPr>
        <w:t>Heritage</w:t>
      </w:r>
      <w:r w:rsidRPr="00525E4E">
        <w:rPr>
          <w:sz w:val="16"/>
          <w:highlight w:val="cyan"/>
        </w:rPr>
        <w:t xml:space="preserve"> </w:t>
      </w:r>
      <w:r w:rsidRPr="00525E4E">
        <w:rPr>
          <w:sz w:val="16"/>
        </w:rPr>
        <w:t xml:space="preserve">Foundation </w:t>
      </w:r>
      <w:r w:rsidRPr="00525E4E">
        <w:rPr>
          <w:rStyle w:val="StyleUnderline"/>
        </w:rPr>
        <w:t xml:space="preserve">ranks countries around the world on their economic freedom. It's a kind of </w:t>
      </w:r>
      <w:r w:rsidRPr="00525E4E">
        <w:rPr>
          <w:rStyle w:val="StyleUnderline"/>
          <w:highlight w:val="cyan"/>
        </w:rPr>
        <w:t>capitalism index</w:t>
      </w:r>
      <w:r w:rsidRPr="00525E4E">
        <w:rPr>
          <w:rStyle w:val="StyleUnderline"/>
        </w:rPr>
        <w:t xml:space="preserve"> .</w:t>
      </w:r>
    </w:p>
    <w:p w14:paraId="078DAF7D" w14:textId="77777777" w:rsidR="00A925DA" w:rsidRPr="00525E4E" w:rsidRDefault="00A925DA" w:rsidP="00A925DA">
      <w:pPr>
        <w:rPr>
          <w:sz w:val="16"/>
        </w:rPr>
      </w:pPr>
      <w:r w:rsidRPr="00525E4E">
        <w:rPr>
          <w:sz w:val="16"/>
        </w:rPr>
        <w:t xml:space="preserve">But </w:t>
      </w:r>
      <w:r w:rsidRPr="00525E4E">
        <w:rPr>
          <w:rStyle w:val="StyleUnderline"/>
        </w:rPr>
        <w:t xml:space="preserve">analysis </w:t>
      </w:r>
      <w:r w:rsidRPr="00525E4E">
        <w:rPr>
          <w:rStyle w:val="StyleUnderline"/>
          <w:highlight w:val="cyan"/>
        </w:rPr>
        <w:t>shows</w:t>
      </w:r>
      <w:r w:rsidRPr="00525E4E">
        <w:rPr>
          <w:rStyle w:val="StyleUnderline"/>
        </w:rPr>
        <w:t xml:space="preserve"> that the most </w:t>
      </w:r>
      <w:r w:rsidRPr="00525E4E">
        <w:rPr>
          <w:rStyle w:val="StyleUnderline"/>
          <w:highlight w:val="cyan"/>
        </w:rPr>
        <w:t>economically "free" countries</w:t>
      </w:r>
      <w:r w:rsidRPr="00525E4E">
        <w:rPr>
          <w:sz w:val="16"/>
        </w:rPr>
        <w:t xml:space="preserve"> also </w:t>
      </w:r>
      <w:r w:rsidRPr="00525E4E">
        <w:rPr>
          <w:rStyle w:val="StyleUnderline"/>
          <w:highlight w:val="cyan"/>
        </w:rPr>
        <w:t>register the highest</w:t>
      </w:r>
      <w:r w:rsidRPr="00525E4E">
        <w:rPr>
          <w:rStyle w:val="StyleUnderline"/>
        </w:rPr>
        <w:t xml:space="preserve"> scores </w:t>
      </w:r>
      <w:r w:rsidRPr="00525E4E">
        <w:rPr>
          <w:rStyle w:val="StyleUnderline"/>
          <w:highlight w:val="cyan"/>
        </w:rPr>
        <w:t>on</w:t>
      </w:r>
      <w:r w:rsidRPr="00525E4E">
        <w:rPr>
          <w:rStyle w:val="StyleUnderline"/>
        </w:rPr>
        <w:t xml:space="preserve"> Yale University’s EPI </w:t>
      </w:r>
      <w:r w:rsidRPr="00525E4E">
        <w:rPr>
          <w:rStyle w:val="Emphasis"/>
          <w:highlight w:val="cyan"/>
        </w:rPr>
        <w:t>environmental index</w:t>
      </w:r>
      <w:r w:rsidRPr="00525E4E">
        <w:rPr>
          <w:sz w:val="16"/>
        </w:rPr>
        <w:t xml:space="preserve"> , averaging 76.1, while "mostly free" countries averaged 70.2. These two groups have a significant lead over the "moderately free" countries, which received much lower ratings (59.6 points) for their environmental performance.</w:t>
      </w:r>
    </w:p>
    <w:p w14:paraId="6191F0BA" w14:textId="77777777" w:rsidR="00A925DA" w:rsidRPr="00525E4E" w:rsidRDefault="00A925DA" w:rsidP="00A925DA">
      <w:pPr>
        <w:rPr>
          <w:sz w:val="16"/>
        </w:rPr>
      </w:pPr>
      <w:r w:rsidRPr="00525E4E">
        <w:rPr>
          <w:sz w:val="16"/>
        </w:rPr>
        <w:t xml:space="preserve">The </w:t>
      </w:r>
      <w:r w:rsidRPr="00525E4E">
        <w:rPr>
          <w:rStyle w:val="StyleUnderline"/>
          <w:highlight w:val="cyan"/>
        </w:rPr>
        <w:t>countries rated</w:t>
      </w:r>
      <w:r w:rsidRPr="00525E4E">
        <w:rPr>
          <w:sz w:val="16"/>
          <w:highlight w:val="cyan"/>
        </w:rPr>
        <w:t xml:space="preserve"> </w:t>
      </w:r>
      <w:r w:rsidRPr="00525E4E">
        <w:rPr>
          <w:sz w:val="16"/>
        </w:rPr>
        <w:t xml:space="preserve">by the Heritage Foundation </w:t>
      </w:r>
      <w:r w:rsidRPr="00525E4E">
        <w:rPr>
          <w:rStyle w:val="StyleUnderline"/>
          <w:highlight w:val="cyan"/>
        </w:rPr>
        <w:t>as</w:t>
      </w:r>
      <w:r w:rsidRPr="00525E4E">
        <w:rPr>
          <w:sz w:val="16"/>
          <w:highlight w:val="cyan"/>
        </w:rPr>
        <w:t xml:space="preserve"> </w:t>
      </w:r>
      <w:r w:rsidRPr="00525E4E">
        <w:rPr>
          <w:sz w:val="16"/>
        </w:rPr>
        <w:t>either "</w:t>
      </w:r>
      <w:r w:rsidRPr="00525E4E">
        <w:rPr>
          <w:rStyle w:val="StyleUnderline"/>
        </w:rPr>
        <w:t xml:space="preserve">mostly unfree" or </w:t>
      </w:r>
      <w:r w:rsidRPr="00525E4E">
        <w:rPr>
          <w:rStyle w:val="StyleUnderline"/>
          <w:highlight w:val="cyan"/>
        </w:rPr>
        <w:t>"repressed" received</w:t>
      </w:r>
      <w:r w:rsidRPr="00525E4E">
        <w:rPr>
          <w:rStyle w:val="StyleUnderline"/>
        </w:rPr>
        <w:t xml:space="preserve"> by far </w:t>
      </w:r>
      <w:r w:rsidRPr="00525E4E">
        <w:rPr>
          <w:rStyle w:val="Emphasis"/>
          <w:highlight w:val="cyan"/>
        </w:rPr>
        <w:t>the worst Environmental Performance Index scores</w:t>
      </w:r>
      <w:r w:rsidRPr="00525E4E">
        <w:rPr>
          <w:sz w:val="16"/>
        </w:rPr>
        <w:t xml:space="preserve"> (46.7 and 50.3, respectively). </w:t>
      </w:r>
      <w:r w:rsidRPr="00525E4E">
        <w:rPr>
          <w:rStyle w:val="Emphasis"/>
          <w:highlight w:val="cyan"/>
        </w:rPr>
        <w:t>Researchers at Yale</w:t>
      </w:r>
      <w:r w:rsidRPr="00525E4E">
        <w:rPr>
          <w:sz w:val="16"/>
        </w:rPr>
        <w:t xml:space="preserve"> University </w:t>
      </w:r>
      <w:r w:rsidRPr="00525E4E">
        <w:rPr>
          <w:rStyle w:val="StyleUnderline"/>
          <w:highlight w:val="cyan"/>
        </w:rPr>
        <w:t>found</w:t>
      </w:r>
      <w:r w:rsidRPr="00525E4E">
        <w:rPr>
          <w:sz w:val="16"/>
        </w:rPr>
        <w:t xml:space="preserve"> that there is not only a </w:t>
      </w:r>
      <w:r w:rsidRPr="00525E4E">
        <w:rPr>
          <w:rStyle w:val="StyleUnderline"/>
          <w:highlight w:val="cyan"/>
        </w:rPr>
        <w:t>correlation</w:t>
      </w:r>
      <w:r w:rsidRPr="00525E4E">
        <w:rPr>
          <w:sz w:val="16"/>
        </w:rPr>
        <w:t xml:space="preserve"> between the Heritage Foundation’s index and their own EPI but also </w:t>
      </w:r>
      <w:r w:rsidRPr="00525E4E">
        <w:rPr>
          <w:rStyle w:val="StyleUnderline"/>
          <w:highlight w:val="cyan"/>
        </w:rPr>
        <w:t xml:space="preserve">between </w:t>
      </w:r>
      <w:r w:rsidRPr="00525E4E">
        <w:rPr>
          <w:rStyle w:val="StyleUnderline"/>
        </w:rPr>
        <w:t xml:space="preserve">the </w:t>
      </w:r>
      <w:r w:rsidRPr="00525E4E">
        <w:rPr>
          <w:rStyle w:val="StyleUnderline"/>
          <w:highlight w:val="cyan"/>
        </w:rPr>
        <w:t xml:space="preserve">EPI and </w:t>
      </w:r>
      <w:r w:rsidRPr="00525E4E">
        <w:rPr>
          <w:rStyle w:val="StyleUnderline"/>
        </w:rPr>
        <w:t xml:space="preserve">the </w:t>
      </w:r>
      <w:r w:rsidRPr="00525E4E">
        <w:rPr>
          <w:rStyle w:val="StyleUnderline"/>
          <w:highlight w:val="cyan"/>
        </w:rPr>
        <w:t xml:space="preserve">"Ease of Doing Business </w:t>
      </w:r>
      <w:r w:rsidRPr="00525E4E">
        <w:rPr>
          <w:rStyle w:val="StyleUnderline"/>
        </w:rPr>
        <w:t>Index."</w:t>
      </w:r>
      <w:r w:rsidRPr="00525E4E">
        <w:rPr>
          <w:sz w:val="16"/>
        </w:rPr>
        <w:t xml:space="preserve"> That latter index is published each year as part of the World Bank’s "Doing Business Report" and is generally regarded as the world’s most comprehensive and reliable gauge of the ease of doing business.</w:t>
      </w:r>
    </w:p>
    <w:p w14:paraId="36CCF0C1" w14:textId="77777777" w:rsidR="00A925DA" w:rsidRPr="00525E4E" w:rsidRDefault="00A925DA" w:rsidP="00A925DA">
      <w:pPr>
        <w:rPr>
          <w:rStyle w:val="StyleUnderline"/>
        </w:rPr>
      </w:pPr>
      <w:r w:rsidRPr="00525E4E">
        <w:rPr>
          <w:sz w:val="16"/>
        </w:rPr>
        <w:t xml:space="preserve">In 2016, </w:t>
      </w:r>
      <w:r w:rsidRPr="00525E4E">
        <w:rPr>
          <w:rStyle w:val="StyleUnderline"/>
        </w:rPr>
        <w:t>researchers published</w:t>
      </w:r>
      <w:r w:rsidRPr="00525E4E">
        <w:rPr>
          <w:sz w:val="16"/>
        </w:rPr>
        <w:t xml:space="preserve"> a study </w:t>
      </w:r>
      <w:r w:rsidRPr="00525E4E">
        <w:rPr>
          <w:rStyle w:val="StyleUnderline"/>
        </w:rPr>
        <w:t>in</w:t>
      </w:r>
      <w:r w:rsidRPr="00525E4E">
        <w:rPr>
          <w:sz w:val="16"/>
        </w:rPr>
        <w:t xml:space="preserve"> the journal </w:t>
      </w:r>
      <w:r w:rsidRPr="00525E4E">
        <w:rPr>
          <w:rStyle w:val="StyleUnderline"/>
          <w:highlight w:val="cyan"/>
        </w:rPr>
        <w:t>Sustainability</w:t>
      </w:r>
      <w:r w:rsidRPr="00525E4E">
        <w:rPr>
          <w:sz w:val="16"/>
        </w:rPr>
        <w:t xml:space="preserve"> that </w:t>
      </w:r>
      <w:r w:rsidRPr="00525E4E">
        <w:rPr>
          <w:rStyle w:val="StyleUnderline"/>
          <w:highlight w:val="cyan"/>
        </w:rPr>
        <w:t xml:space="preserve">included an evaluation of the correlation between </w:t>
      </w:r>
      <w:r w:rsidRPr="00525E4E">
        <w:rPr>
          <w:rStyle w:val="StyleUnderline"/>
        </w:rPr>
        <w:t xml:space="preserve">the </w:t>
      </w:r>
      <w:r w:rsidRPr="00525E4E">
        <w:rPr>
          <w:rStyle w:val="StyleUnderline"/>
          <w:highlight w:val="cyan"/>
        </w:rPr>
        <w:t xml:space="preserve">EPI and </w:t>
      </w:r>
      <w:r w:rsidRPr="00525E4E">
        <w:rPr>
          <w:rStyle w:val="StyleUnderline"/>
        </w:rPr>
        <w:t xml:space="preserve">the </w:t>
      </w:r>
      <w:r w:rsidRPr="00525E4E">
        <w:rPr>
          <w:rStyle w:val="StyleUnderline"/>
          <w:highlight w:val="cyan"/>
        </w:rPr>
        <w:t xml:space="preserve">"Open Market Index" </w:t>
      </w:r>
      <w:r w:rsidRPr="00525E4E">
        <w:rPr>
          <w:rStyle w:val="StyleUnderline"/>
        </w:rPr>
        <w:t>compiled by the International Chamber of Commerce</w:t>
      </w:r>
      <w:r w:rsidRPr="00525E4E">
        <w:rPr>
          <w:sz w:val="16"/>
        </w:rPr>
        <w:t xml:space="preserve">. The OMI measures a country’s openness to free trade and is thus an important indicator of economic freedom. </w:t>
      </w:r>
      <w:r w:rsidRPr="00525E4E">
        <w:rPr>
          <w:rStyle w:val="StyleUnderline"/>
        </w:rPr>
        <w:t>The researchers found a high degree of overlap between the OMI index and the EPI:19 of the OMI’s 27 highest-scoring countries also appear in the top 27 of the EPI</w:t>
      </w:r>
      <w:r w:rsidRPr="00525E4E">
        <w:rPr>
          <w:sz w:val="16"/>
        </w:rPr>
        <w:t xml:space="preserve">. The survey covered a total of 75 countries, including all G20 and European Union members. Together, these countries account for more than 90% of international trade and investment. </w:t>
      </w:r>
      <w:r w:rsidRPr="00525E4E">
        <w:rPr>
          <w:rStyle w:val="StyleUnderline"/>
        </w:rPr>
        <w:t xml:space="preserve">The researchers found evidence for their "hypothesis that </w:t>
      </w:r>
      <w:r w:rsidRPr="00525E4E">
        <w:rPr>
          <w:rStyle w:val="StyleUnderline"/>
          <w:highlight w:val="cyan"/>
        </w:rPr>
        <w:t>countries with an open economy score higher in environmental performance</w:t>
      </w:r>
      <w:r w:rsidRPr="00525E4E">
        <w:rPr>
          <w:rStyle w:val="StyleUnderline"/>
        </w:rPr>
        <w:t>."</w:t>
      </w:r>
    </w:p>
    <w:p w14:paraId="6F3CE624" w14:textId="77777777" w:rsidR="00A925DA" w:rsidRPr="00525E4E" w:rsidRDefault="00A925DA" w:rsidP="00A925DA">
      <w:pPr>
        <w:rPr>
          <w:sz w:val="16"/>
        </w:rPr>
      </w:pPr>
      <w:r w:rsidRPr="00525E4E">
        <w:rPr>
          <w:sz w:val="16"/>
        </w:rPr>
        <w:t xml:space="preserve">There are two real-world observations that also disprove the argument that stronger economic growth automatically leads to greater environmental pollution. First, </w:t>
      </w:r>
      <w:r w:rsidRPr="00525E4E">
        <w:rPr>
          <w:rStyle w:val="Emphasis"/>
          <w:highlight w:val="cyan"/>
        </w:rPr>
        <w:t>in noncapitalist countries</w:t>
      </w:r>
      <w:r w:rsidRPr="00525E4E">
        <w:rPr>
          <w:sz w:val="16"/>
        </w:rPr>
        <w:t xml:space="preserve">, </w:t>
      </w:r>
      <w:r w:rsidRPr="00525E4E">
        <w:rPr>
          <w:rStyle w:val="StyleUnderline"/>
          <w:highlight w:val="cyan"/>
        </w:rPr>
        <w:t>environmental degradation has been a far more serious</w:t>
      </w:r>
      <w:r w:rsidRPr="00525E4E">
        <w:rPr>
          <w:sz w:val="16"/>
        </w:rPr>
        <w:t xml:space="preserve"> problem than in capitalist countries. Second, </w:t>
      </w:r>
      <w:r w:rsidRPr="00525E4E">
        <w:rPr>
          <w:rStyle w:val="StyleUnderline"/>
        </w:rPr>
        <w:t>the correlation between economic growth and increasing resource consumption is becoming ever weaker in the age of dematerialization</w:t>
      </w:r>
      <w:r w:rsidRPr="00525E4E">
        <w:rPr>
          <w:sz w:val="16"/>
        </w:rPr>
        <w:t>.</w:t>
      </w:r>
    </w:p>
    <w:p w14:paraId="0E55DE9B" w14:textId="77777777" w:rsidR="00A925DA" w:rsidRPr="00525E4E" w:rsidRDefault="00A925DA" w:rsidP="00A925DA">
      <w:pPr>
        <w:rPr>
          <w:sz w:val="16"/>
        </w:rPr>
      </w:pPr>
      <w:r w:rsidRPr="00525E4E">
        <w:rPr>
          <w:sz w:val="16"/>
        </w:rPr>
        <w:t xml:space="preserve">Put simply, these studies point in the same direction: </w:t>
      </w:r>
      <w:r w:rsidRPr="00525E4E">
        <w:rPr>
          <w:rStyle w:val="Emphasis"/>
          <w:highlight w:val="cyan"/>
        </w:rPr>
        <w:t>Capitalism is not the problem. It is the solution</w:t>
      </w:r>
      <w:r w:rsidRPr="00525E4E">
        <w:rPr>
          <w:sz w:val="16"/>
        </w:rPr>
        <w:t xml:space="preserve"> — both economically and environmentally.</w:t>
      </w:r>
    </w:p>
    <w:p w14:paraId="2EDFD67F" w14:textId="6B6FCDF6" w:rsidR="00A925DA" w:rsidRDefault="00A925DA" w:rsidP="00A925DA"/>
    <w:p w14:paraId="370D2061" w14:textId="77777777" w:rsidR="00431445" w:rsidRPr="005B1F8B" w:rsidRDefault="00431445" w:rsidP="00431445">
      <w:pPr>
        <w:pStyle w:val="Heading4"/>
        <w:rPr>
          <w:rFonts w:cs="Arial"/>
        </w:rPr>
      </w:pPr>
      <w:r>
        <w:rPr>
          <w:rFonts w:cs="Arial"/>
        </w:rPr>
        <w:t xml:space="preserve">There </w:t>
      </w:r>
      <w:r>
        <w:rPr>
          <w:rFonts w:cs="Arial"/>
          <w:u w:val="single"/>
        </w:rPr>
        <w:t>is</w:t>
      </w:r>
      <w:r>
        <w:rPr>
          <w:rFonts w:cs="Arial"/>
        </w:rPr>
        <w:t xml:space="preserve"> a distinction</w:t>
      </w:r>
    </w:p>
    <w:p w14:paraId="0D9FF79E" w14:textId="77777777" w:rsidR="00431445" w:rsidRPr="00282758" w:rsidRDefault="00431445" w:rsidP="00431445">
      <w:pPr>
        <w:rPr>
          <w:rFonts w:cs="Arial"/>
          <w:szCs w:val="22"/>
        </w:rPr>
      </w:pPr>
      <w:r w:rsidRPr="00282758">
        <w:rPr>
          <w:rFonts w:cs="Arial"/>
          <w:szCs w:val="22"/>
        </w:rPr>
        <w:t xml:space="preserve">Charlie </w:t>
      </w:r>
      <w:r w:rsidRPr="00282758">
        <w:rPr>
          <w:rStyle w:val="Style13ptBold"/>
          <w:rFonts w:cs="Arial"/>
          <w:szCs w:val="22"/>
        </w:rPr>
        <w:t>Campbell 19</w:t>
      </w:r>
      <w:r w:rsidRPr="00282758">
        <w:rPr>
          <w:rFonts w:cs="Arial"/>
          <w:szCs w:val="22"/>
        </w:rPr>
        <w:t>. East Asia Correspondent for TIME. "The Entire System Is Designed to Suppress Us': What the Chinese Surveillance State Means for the Rest of the World." https://time.com/5735411/china-surveillance-privacy-issues/.</w:t>
      </w:r>
    </w:p>
    <w:p w14:paraId="4CEB1BB9" w14:textId="77777777" w:rsidR="00431445" w:rsidRPr="00282758" w:rsidRDefault="00431445" w:rsidP="00431445">
      <w:pPr>
        <w:rPr>
          <w:rFonts w:cs="Arial"/>
          <w:sz w:val="16"/>
        </w:rPr>
      </w:pPr>
      <w:r w:rsidRPr="00282758">
        <w:rPr>
          <w:rFonts w:cs="Arial"/>
          <w:sz w:val="16"/>
        </w:rPr>
        <w:t xml:space="preserve">Still, the risks are considerable. </w:t>
      </w:r>
      <w:r w:rsidRPr="00282758">
        <w:rPr>
          <w:rStyle w:val="StyleUnderline"/>
          <w:rFonts w:cs="Arial"/>
          <w:highlight w:val="cyan"/>
        </w:rPr>
        <w:t>As</w:t>
      </w:r>
      <w:r w:rsidRPr="00282758">
        <w:rPr>
          <w:rStyle w:val="StyleUnderline"/>
          <w:rFonts w:cs="Arial"/>
        </w:rPr>
        <w:t xml:space="preserve"> </w:t>
      </w:r>
      <w:r w:rsidRPr="00282758">
        <w:rPr>
          <w:rStyle w:val="Emphasis"/>
          <w:highlight w:val="cyan"/>
        </w:rPr>
        <w:t>Western democracies</w:t>
      </w:r>
      <w:r w:rsidRPr="00282758">
        <w:rPr>
          <w:rStyle w:val="StyleUnderline"/>
          <w:rFonts w:cs="Arial"/>
          <w:highlight w:val="cyan"/>
        </w:rPr>
        <w:t xml:space="preserve"> enact </w:t>
      </w:r>
      <w:r w:rsidRPr="00282758">
        <w:rPr>
          <w:rStyle w:val="Emphasis"/>
          <w:highlight w:val="cyan"/>
        </w:rPr>
        <w:t>safeguards</w:t>
      </w:r>
      <w:r w:rsidRPr="00282758">
        <w:rPr>
          <w:rFonts w:cs="Arial"/>
          <w:sz w:val="16"/>
        </w:rPr>
        <w:t xml:space="preserve"> </w:t>
      </w:r>
      <w:r w:rsidRPr="00282758">
        <w:rPr>
          <w:rStyle w:val="StyleUnderline"/>
          <w:rFonts w:cs="Arial"/>
          <w:highlight w:val="cyan"/>
        </w:rPr>
        <w:t xml:space="preserve">to </w:t>
      </w:r>
      <w:r w:rsidRPr="00282758">
        <w:rPr>
          <w:rStyle w:val="Emphasis"/>
          <w:highlight w:val="cyan"/>
        </w:rPr>
        <w:t>protect citizens</w:t>
      </w:r>
      <w:r w:rsidRPr="00282758">
        <w:rPr>
          <w:rStyle w:val="StyleUnderline"/>
          <w:rFonts w:cs="Arial"/>
        </w:rPr>
        <w:t xml:space="preserve"> from the rampant harvesting of data by government and corporations, </w:t>
      </w:r>
      <w:r w:rsidRPr="00282758">
        <w:rPr>
          <w:rStyle w:val="Emphasis"/>
          <w:highlight w:val="cyan"/>
        </w:rPr>
        <w:t>China</w:t>
      </w:r>
      <w:r w:rsidRPr="00282758">
        <w:rPr>
          <w:rStyle w:val="StyleUnderline"/>
          <w:rFonts w:cs="Arial"/>
          <w:highlight w:val="cyan"/>
        </w:rPr>
        <w:t xml:space="preserve"> is exporting</w:t>
      </w:r>
      <w:r w:rsidRPr="00282758">
        <w:rPr>
          <w:rStyle w:val="StyleUnderline"/>
          <w:rFonts w:cs="Arial"/>
        </w:rPr>
        <w:t xml:space="preserve"> its </w:t>
      </w:r>
      <w:r w:rsidRPr="00282758">
        <w:rPr>
          <w:rStyle w:val="Emphasis"/>
          <w:highlight w:val="cyan"/>
        </w:rPr>
        <w:t>AI</w:t>
      </w:r>
      <w:r w:rsidRPr="00282758">
        <w:rPr>
          <w:rStyle w:val="Emphasis"/>
        </w:rPr>
        <w:t xml:space="preserve">-powered </w:t>
      </w:r>
      <w:r w:rsidRPr="00282758">
        <w:rPr>
          <w:rStyle w:val="Emphasis"/>
          <w:highlight w:val="cyan"/>
        </w:rPr>
        <w:t>surveillance tech</w:t>
      </w:r>
      <w:r w:rsidRPr="00282758">
        <w:rPr>
          <w:rStyle w:val="Emphasis"/>
        </w:rPr>
        <w:t>nology</w:t>
      </w:r>
      <w:r w:rsidRPr="00282758">
        <w:rPr>
          <w:rStyle w:val="StyleUnderline"/>
          <w:rFonts w:cs="Arial"/>
        </w:rPr>
        <w:t xml:space="preserve"> </w:t>
      </w:r>
      <w:r w:rsidRPr="00282758">
        <w:rPr>
          <w:rStyle w:val="StyleUnderline"/>
          <w:rFonts w:cs="Arial"/>
          <w:highlight w:val="cyan"/>
        </w:rPr>
        <w:t xml:space="preserve">to </w:t>
      </w:r>
      <w:r w:rsidRPr="00282758">
        <w:rPr>
          <w:rStyle w:val="Emphasis"/>
          <w:highlight w:val="cyan"/>
        </w:rPr>
        <w:t>authoritarian governments around the world</w:t>
      </w:r>
      <w:r w:rsidRPr="00282758">
        <w:rPr>
          <w:rFonts w:cs="Arial"/>
          <w:sz w:val="16"/>
        </w:rPr>
        <w:t xml:space="preserve">. </w:t>
      </w:r>
      <w:r w:rsidRPr="00282758">
        <w:rPr>
          <w:rStyle w:val="StyleUnderline"/>
          <w:rFonts w:cs="Arial"/>
        </w:rPr>
        <w:t xml:space="preserve">Chinese firms are providing high-tech surveillance tools to at least 18 nations from Venezuela to Zimbabwe, according to a 2018 </w:t>
      </w:r>
      <w:r w:rsidRPr="00282758">
        <w:rPr>
          <w:rStyle w:val="Emphasis"/>
        </w:rPr>
        <w:t>report by Freedom House</w:t>
      </w:r>
      <w:r w:rsidRPr="00282758">
        <w:rPr>
          <w:rFonts w:cs="Arial"/>
          <w:sz w:val="16"/>
        </w:rPr>
        <w:t xml:space="preserve">. </w:t>
      </w:r>
      <w:r w:rsidRPr="00282758">
        <w:rPr>
          <w:rStyle w:val="StyleUnderline"/>
          <w:rFonts w:cs="Arial"/>
          <w:highlight w:val="cyan"/>
        </w:rPr>
        <w:t>China is</w:t>
      </w:r>
      <w:r w:rsidRPr="00282758">
        <w:rPr>
          <w:rStyle w:val="StyleUnderline"/>
          <w:rFonts w:cs="Arial"/>
        </w:rPr>
        <w:t xml:space="preserve"> a </w:t>
      </w:r>
      <w:r w:rsidRPr="00282758">
        <w:rPr>
          <w:rStyle w:val="Emphasis"/>
        </w:rPr>
        <w:t>battleground</w:t>
      </w:r>
      <w:r w:rsidRPr="00282758">
        <w:rPr>
          <w:rStyle w:val="StyleUnderline"/>
          <w:rFonts w:cs="Arial"/>
        </w:rPr>
        <w:t xml:space="preserve"> </w:t>
      </w:r>
      <w:r w:rsidRPr="00282758">
        <w:rPr>
          <w:rStyle w:val="StyleUnderline"/>
          <w:rFonts w:cs="Arial"/>
          <w:highlight w:val="cyan"/>
        </w:rPr>
        <w:t>where</w:t>
      </w:r>
      <w:r w:rsidRPr="00282758">
        <w:rPr>
          <w:rStyle w:val="StyleUnderline"/>
          <w:rFonts w:cs="Arial"/>
        </w:rPr>
        <w:t xml:space="preserve"> </w:t>
      </w:r>
      <w:r w:rsidRPr="00282758">
        <w:rPr>
          <w:rStyle w:val="StyleUnderline"/>
          <w:rFonts w:cs="Arial"/>
          <w:highlight w:val="cyan"/>
        </w:rPr>
        <w:t>the</w:t>
      </w:r>
      <w:r w:rsidRPr="00282758">
        <w:rPr>
          <w:rStyle w:val="StyleUnderline"/>
          <w:rFonts w:cs="Arial"/>
        </w:rPr>
        <w:t xml:space="preserve"> </w:t>
      </w:r>
      <w:r w:rsidRPr="00282758">
        <w:rPr>
          <w:rStyle w:val="Emphasis"/>
          <w:highlight w:val="cyan"/>
        </w:rPr>
        <w:t>modern surveillance state</w:t>
      </w:r>
      <w:r w:rsidRPr="00282758">
        <w:rPr>
          <w:rStyle w:val="StyleUnderline"/>
          <w:rFonts w:cs="Arial"/>
          <w:highlight w:val="cyan"/>
        </w:rPr>
        <w:t xml:space="preserve"> has </w:t>
      </w:r>
      <w:r w:rsidRPr="00282758">
        <w:rPr>
          <w:rStyle w:val="Emphasis"/>
          <w:highlight w:val="cyan"/>
        </w:rPr>
        <w:t>reached a nadir</w:t>
      </w:r>
      <w:r w:rsidRPr="00282758">
        <w:rPr>
          <w:rStyle w:val="StyleUnderline"/>
          <w:rFonts w:cs="Arial"/>
        </w:rPr>
        <w:t>, prompting censure from governments and institutions around the globe</w:t>
      </w:r>
      <w:r w:rsidRPr="00282758">
        <w:rPr>
          <w:rFonts w:cs="Arial"/>
          <w:sz w:val="16"/>
        </w:rPr>
        <w:t>, but it is also where rebellion against its overreach is being most ferociously fought.</w:t>
      </w:r>
    </w:p>
    <w:p w14:paraId="7293724D" w14:textId="77777777" w:rsidR="00431445" w:rsidRPr="00282758" w:rsidRDefault="00431445" w:rsidP="00431445">
      <w:pPr>
        <w:rPr>
          <w:rFonts w:cs="Arial"/>
          <w:sz w:val="16"/>
        </w:rPr>
      </w:pPr>
      <w:r w:rsidRPr="00282758">
        <w:rPr>
          <w:rFonts w:cs="Arial"/>
          <w:sz w:val="16"/>
        </w:rPr>
        <w:lastRenderedPageBreak/>
        <w:t>“Today’s economic business models all encourage people to share data,” says Lokman Tsui, a privacy expert at the Chinese University of Hong Kong. In China, he adds, we are seeing “what happens when the state goes after that data to exploit and weaponize it.”</w:t>
      </w:r>
    </w:p>
    <w:p w14:paraId="1D94FBF8" w14:textId="77777777" w:rsidR="00431445" w:rsidRPr="00282758" w:rsidRDefault="00431445" w:rsidP="00431445">
      <w:pPr>
        <w:rPr>
          <w:rFonts w:cs="Arial"/>
          <w:sz w:val="16"/>
        </w:rPr>
      </w:pPr>
      <w:r w:rsidRPr="00282758">
        <w:rPr>
          <w:rFonts w:cs="Arial"/>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79326A4" w14:textId="77777777" w:rsidR="00431445" w:rsidRPr="00282758" w:rsidRDefault="00431445" w:rsidP="00431445">
      <w:pPr>
        <w:rPr>
          <w:rFonts w:cs="Arial"/>
          <w:sz w:val="16"/>
        </w:rPr>
      </w:pPr>
      <w:r w:rsidRPr="00282758">
        <w:rPr>
          <w:rFonts w:cs="Arial"/>
          <w:sz w:val="16"/>
        </w:rPr>
        <w:t xml:space="preserve">In the name of fighting terrorism, members of predominantly Muslim ethnic groups—mostly </w:t>
      </w:r>
      <w:r w:rsidRPr="00282758">
        <w:rPr>
          <w:rStyle w:val="Emphasis"/>
          <w:highlight w:val="cyan"/>
        </w:rPr>
        <w:t>Uighurs</w:t>
      </w:r>
      <w:r w:rsidRPr="00282758">
        <w:rPr>
          <w:rFonts w:cs="Arial"/>
          <w:sz w:val="16"/>
        </w:rPr>
        <w:t xml:space="preserve"> but also </w:t>
      </w:r>
      <w:r w:rsidRPr="00282758">
        <w:rPr>
          <w:rStyle w:val="Emphasis"/>
          <w:highlight w:val="cyan"/>
        </w:rPr>
        <w:t>Kazakhs</w:t>
      </w:r>
      <w:r w:rsidRPr="00282758">
        <w:rPr>
          <w:rFonts w:cs="Arial"/>
          <w:sz w:val="16"/>
        </w:rPr>
        <w:t xml:space="preserve">, </w:t>
      </w:r>
      <w:r w:rsidRPr="00282758">
        <w:rPr>
          <w:rStyle w:val="Emphasis"/>
          <w:highlight w:val="cyan"/>
        </w:rPr>
        <w:t>Uzbeks</w:t>
      </w:r>
      <w:r w:rsidRPr="00282758">
        <w:rPr>
          <w:rFonts w:cs="Arial"/>
          <w:sz w:val="16"/>
        </w:rPr>
        <w:t xml:space="preserve"> </w:t>
      </w:r>
      <w:r w:rsidRPr="00282758">
        <w:rPr>
          <w:rStyle w:val="StyleUnderline"/>
          <w:rFonts w:cs="Arial"/>
          <w:highlight w:val="cyan"/>
        </w:rPr>
        <w:t xml:space="preserve">and </w:t>
      </w:r>
      <w:r w:rsidRPr="00282758">
        <w:rPr>
          <w:rStyle w:val="Emphasis"/>
          <w:highlight w:val="cyan"/>
        </w:rPr>
        <w:t>Kyrgyz</w:t>
      </w:r>
      <w:r w:rsidRPr="00282758">
        <w:rPr>
          <w:rFonts w:cs="Arial"/>
          <w:sz w:val="16"/>
        </w:rPr>
        <w:t>—</w:t>
      </w:r>
      <w:r w:rsidRPr="00282758">
        <w:rPr>
          <w:rStyle w:val="StyleUnderline"/>
          <w:rFonts w:cs="Arial"/>
          <w:highlight w:val="cyan"/>
        </w:rPr>
        <w:t xml:space="preserve">are </w:t>
      </w:r>
      <w:r w:rsidRPr="00282758">
        <w:rPr>
          <w:rStyle w:val="Emphasis"/>
          <w:highlight w:val="cyan"/>
        </w:rPr>
        <w:t>forced</w:t>
      </w:r>
      <w:r w:rsidRPr="00282758">
        <w:rPr>
          <w:rStyle w:val="StyleUnderline"/>
          <w:rFonts w:cs="Arial"/>
          <w:highlight w:val="cyan"/>
        </w:rPr>
        <w:t xml:space="preserve"> to </w:t>
      </w:r>
      <w:r w:rsidRPr="00282758">
        <w:rPr>
          <w:rStyle w:val="Emphasis"/>
          <w:highlight w:val="cyan"/>
        </w:rPr>
        <w:t>surrender biometric data</w:t>
      </w:r>
      <w:r w:rsidRPr="00282758">
        <w:rPr>
          <w:rStyle w:val="StyleUnderline"/>
          <w:rFonts w:cs="Arial"/>
        </w:rPr>
        <w:t xml:space="preserve"> like photos, fingerprints, DNA, blood and voice samples</w:t>
      </w:r>
      <w:r w:rsidRPr="00282758">
        <w:rPr>
          <w:rFonts w:cs="Arial"/>
          <w:sz w:val="16"/>
        </w:rPr>
        <w:t xml:space="preserve">. </w:t>
      </w:r>
      <w:r w:rsidRPr="00282758">
        <w:rPr>
          <w:rStyle w:val="StyleUnderline"/>
          <w:rFonts w:cs="Arial"/>
        </w:rPr>
        <w:t>Police are armed with a smartphone app that then automatically flags certain behaviors</w:t>
      </w:r>
      <w:r w:rsidRPr="00282758">
        <w:rPr>
          <w:rFonts w:cs="Arial"/>
          <w:sz w:val="16"/>
        </w:rPr>
        <w:t xml:space="preserve">, according to reverse engineering by the advocacy group Human Rights Watch. </w:t>
      </w:r>
      <w:r w:rsidRPr="00282758">
        <w:rPr>
          <w:rStyle w:val="StyleUnderline"/>
          <w:rFonts w:cs="Arial"/>
          <w:highlight w:val="cyan"/>
        </w:rPr>
        <w:t>Those who grow a beard</w:t>
      </w:r>
      <w:r w:rsidRPr="00282758">
        <w:rPr>
          <w:rStyle w:val="StyleUnderline"/>
          <w:rFonts w:cs="Arial"/>
        </w:rPr>
        <w:t xml:space="preserve">, leave their house via a back door </w:t>
      </w:r>
      <w:r w:rsidRPr="00282758">
        <w:rPr>
          <w:rStyle w:val="StyleUnderline"/>
          <w:rFonts w:cs="Arial"/>
          <w:highlight w:val="cyan"/>
        </w:rPr>
        <w:t>or visit the mosque</w:t>
      </w:r>
      <w:r w:rsidRPr="00282758">
        <w:rPr>
          <w:rStyle w:val="StyleUnderline"/>
          <w:rFonts w:cs="Arial"/>
        </w:rPr>
        <w:t xml:space="preserve"> often </w:t>
      </w:r>
      <w:r w:rsidRPr="00282758">
        <w:rPr>
          <w:rStyle w:val="StyleUnderline"/>
          <w:rFonts w:cs="Arial"/>
          <w:highlight w:val="cyan"/>
        </w:rPr>
        <w:t>are</w:t>
      </w:r>
      <w:r w:rsidRPr="00282758">
        <w:rPr>
          <w:rStyle w:val="StyleUnderline"/>
          <w:rFonts w:cs="Arial"/>
        </w:rPr>
        <w:t xml:space="preserve"> </w:t>
      </w:r>
      <w:r w:rsidRPr="00282758">
        <w:rPr>
          <w:rStyle w:val="Emphasis"/>
          <w:highlight w:val="cyan"/>
        </w:rPr>
        <w:t>red-flagged</w:t>
      </w:r>
      <w:r w:rsidRPr="00282758">
        <w:rPr>
          <w:rStyle w:val="StyleUnderline"/>
          <w:rFonts w:cs="Arial"/>
        </w:rPr>
        <w:t xml:space="preserve"> by the system </w:t>
      </w:r>
      <w:r w:rsidRPr="00282758">
        <w:rPr>
          <w:rStyle w:val="StyleUnderline"/>
          <w:rFonts w:cs="Arial"/>
          <w:highlight w:val="cyan"/>
        </w:rPr>
        <w:t xml:space="preserve">and </w:t>
      </w:r>
      <w:r w:rsidRPr="00282758">
        <w:rPr>
          <w:rStyle w:val="Emphasis"/>
          <w:highlight w:val="cyan"/>
        </w:rPr>
        <w:t>interrogated</w:t>
      </w:r>
      <w:r w:rsidRPr="00282758">
        <w:rPr>
          <w:rFonts w:cs="Arial"/>
          <w:sz w:val="16"/>
        </w:rPr>
        <w:t>.</w:t>
      </w:r>
    </w:p>
    <w:p w14:paraId="633E61B4" w14:textId="77777777" w:rsidR="00431445" w:rsidRPr="00282758" w:rsidRDefault="00431445" w:rsidP="00431445">
      <w:pPr>
        <w:rPr>
          <w:rFonts w:cs="Arial"/>
          <w:sz w:val="16"/>
        </w:rPr>
      </w:pPr>
      <w:r w:rsidRPr="00282758">
        <w:rPr>
          <w:rFonts w:cs="Arial"/>
          <w:sz w:val="16"/>
        </w:rPr>
        <w:t xml:space="preserve">Sarsenbek </w:t>
      </w:r>
      <w:r w:rsidRPr="00282758">
        <w:rPr>
          <w:rStyle w:val="StyleUnderline"/>
          <w:rFonts w:cs="Arial"/>
        </w:rPr>
        <w:t>Akaruli</w:t>
      </w:r>
      <w:r w:rsidRPr="00282758">
        <w:rPr>
          <w:rFonts w:cs="Arial"/>
          <w:sz w:val="16"/>
        </w:rPr>
        <w:t xml:space="preserve">, 45, a veterinarian and trader from the Xinjiang city of Ili, </w:t>
      </w:r>
      <w:r w:rsidRPr="00282758">
        <w:rPr>
          <w:rStyle w:val="StyleUnderline"/>
          <w:rFonts w:cs="Arial"/>
        </w:rPr>
        <w:t>was arrested</w:t>
      </w:r>
      <w:r w:rsidRPr="00282758">
        <w:rPr>
          <w:rFonts w:cs="Arial"/>
          <w:sz w:val="16"/>
        </w:rPr>
        <w:t xml:space="preserve"> on Nov. 2, 2017, </w:t>
      </w:r>
      <w:r w:rsidRPr="00282758">
        <w:rPr>
          <w:rStyle w:val="StyleUnderline"/>
          <w:rFonts w:cs="Arial"/>
        </w:rPr>
        <w:t>and remains in a detention</w:t>
      </w:r>
      <w:r w:rsidRPr="00282758">
        <w:rPr>
          <w:rFonts w:cs="Arial"/>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6B37279B" w14:textId="77777777" w:rsidR="00431445" w:rsidRPr="00282758" w:rsidRDefault="00431445" w:rsidP="00431445">
      <w:pPr>
        <w:rPr>
          <w:rFonts w:cs="Arial"/>
          <w:sz w:val="16"/>
        </w:rPr>
      </w:pPr>
      <w:r w:rsidRPr="00282758">
        <w:rPr>
          <w:rStyle w:val="StyleUnderline"/>
          <w:rFonts w:cs="Arial"/>
        </w:rPr>
        <w:t>Surveillance governs all aspects of camp life</w:t>
      </w:r>
      <w:r w:rsidRPr="00282758">
        <w:rPr>
          <w:rFonts w:cs="Arial"/>
          <w:sz w:val="16"/>
        </w:rPr>
        <w:t xml:space="preserve">. Bakitali </w:t>
      </w:r>
      <w:r w:rsidRPr="00282758">
        <w:rPr>
          <w:rStyle w:val="StyleUnderline"/>
          <w:rFonts w:cs="Arial"/>
        </w:rPr>
        <w:t>Nur</w:t>
      </w:r>
      <w:r w:rsidRPr="00282758">
        <w:rPr>
          <w:rFonts w:cs="Arial"/>
          <w:sz w:val="16"/>
        </w:rPr>
        <w:t xml:space="preserve">, 47, a fruit and vegetable exporter in the Xinjiang town of Khorgos, </w:t>
      </w:r>
      <w:r w:rsidRPr="00282758">
        <w:rPr>
          <w:rStyle w:val="StyleUnderline"/>
          <w:rFonts w:cs="Arial"/>
        </w:rPr>
        <w:t>was arrested after authorities became suspicious of his</w:t>
      </w:r>
      <w:r w:rsidRPr="00282758">
        <w:rPr>
          <w:rFonts w:cs="Arial"/>
          <w:sz w:val="16"/>
        </w:rPr>
        <w:t xml:space="preserve"> frequent business </w:t>
      </w:r>
      <w:r w:rsidRPr="00282758">
        <w:rPr>
          <w:rStyle w:val="StyleUnderline"/>
          <w:rFonts w:cs="Arial"/>
        </w:rPr>
        <w:t>trips abroad</w:t>
      </w:r>
      <w:r w:rsidRPr="00282758">
        <w:rPr>
          <w:rFonts w:cs="Arial"/>
          <w:sz w:val="16"/>
        </w:rPr>
        <w:t xml:space="preserve">. The father of three says </w:t>
      </w:r>
      <w:r w:rsidRPr="00282758">
        <w:rPr>
          <w:rStyle w:val="StyleUnderline"/>
          <w:rFonts w:cs="Arial"/>
        </w:rPr>
        <w:t>he spent a year in a single room</w:t>
      </w:r>
      <w:r w:rsidRPr="00282758">
        <w:rPr>
          <w:rFonts w:cs="Arial"/>
          <w:sz w:val="16"/>
        </w:rPr>
        <w:t xml:space="preserve"> with seven other inmates, all clad in blue jumpsuits, </w:t>
      </w:r>
      <w:r w:rsidRPr="00282758">
        <w:rPr>
          <w:rStyle w:val="StyleUnderline"/>
          <w:rFonts w:cs="Arial"/>
        </w:rPr>
        <w:t>forced to sit still on plastic stools for 17 hours straight as four HikVision cameras recorded every move</w:t>
      </w:r>
      <w:r w:rsidRPr="00282758">
        <w:rPr>
          <w:rFonts w:cs="Arial"/>
          <w:sz w:val="16"/>
        </w:rPr>
        <w:t>. “</w:t>
      </w:r>
      <w:r w:rsidRPr="00282758">
        <w:rPr>
          <w:rStyle w:val="StyleUnderline"/>
          <w:rFonts w:cs="Arial"/>
        </w:rPr>
        <w:t>Anyone caught talking or moving was forced into stress positions for hours at a time</w:t>
      </w:r>
      <w:r w:rsidRPr="00282758">
        <w:rPr>
          <w:rFonts w:cs="Arial"/>
          <w:sz w:val="16"/>
        </w:rPr>
        <w:t>,” he says.</w:t>
      </w:r>
    </w:p>
    <w:p w14:paraId="3DF750C2" w14:textId="77777777" w:rsidR="00431445" w:rsidRPr="00282758" w:rsidRDefault="00431445" w:rsidP="00431445">
      <w:pPr>
        <w:rPr>
          <w:rFonts w:cs="Arial"/>
          <w:sz w:val="16"/>
        </w:rPr>
      </w:pPr>
      <w:r w:rsidRPr="00282758">
        <w:rPr>
          <w:rStyle w:val="StyleUnderline"/>
          <w:rFonts w:cs="Arial"/>
        </w:rPr>
        <w:t>Bakitali was released only after he developed a chronic illness</w:t>
      </w:r>
      <w:r w:rsidRPr="00282758">
        <w:rPr>
          <w:rFonts w:cs="Arial"/>
          <w:sz w:val="16"/>
        </w:rPr>
        <w:t xml:space="preserve">. </w:t>
      </w:r>
      <w:r w:rsidRPr="00282758">
        <w:rPr>
          <w:rStyle w:val="StyleUnderline"/>
          <w:rFonts w:cs="Arial"/>
        </w:rPr>
        <w:t xml:space="preserve">But his </w:t>
      </w:r>
      <w:r w:rsidRPr="00282758">
        <w:rPr>
          <w:rStyle w:val="Emphasis"/>
        </w:rPr>
        <w:t>surveillance hell</w:t>
      </w:r>
      <w:r w:rsidRPr="00282758">
        <w:rPr>
          <w:rFonts w:cs="Arial"/>
          <w:sz w:val="16"/>
        </w:rPr>
        <w:t xml:space="preserve"> </w:t>
      </w:r>
      <w:r w:rsidRPr="00282758">
        <w:rPr>
          <w:rStyle w:val="StyleUnderline"/>
          <w:rFonts w:cs="Arial"/>
        </w:rPr>
        <w:t>continued over five months of virtual house arrest, which is common for former detainees</w:t>
      </w:r>
      <w:r w:rsidRPr="00282758">
        <w:rPr>
          <w:rFonts w:cs="Arial"/>
          <w:sz w:val="16"/>
        </w:rPr>
        <w:t xml:space="preserve">. </w:t>
      </w:r>
      <w:r w:rsidRPr="00282758">
        <w:rPr>
          <w:rStyle w:val="StyleUnderline"/>
          <w:rFonts w:cs="Arial"/>
        </w:rPr>
        <w:t>He was forbidden from traveling outside his village without permission, and a CCTV camera was installed opposite his home</w:t>
      </w:r>
      <w:r w:rsidRPr="00282758">
        <w:rPr>
          <w:rFonts w:cs="Arial"/>
          <w:sz w:val="16"/>
        </w:rPr>
        <w:t xml:space="preserve">. </w:t>
      </w:r>
      <w:r w:rsidRPr="00282758">
        <w:rPr>
          <w:rStyle w:val="StyleUnderline"/>
          <w:rFonts w:cs="Arial"/>
        </w:rPr>
        <w:t>Every time he approached the</w:t>
      </w:r>
      <w:r w:rsidRPr="00282758">
        <w:rPr>
          <w:rFonts w:cs="Arial"/>
          <w:sz w:val="16"/>
        </w:rPr>
        <w:t xml:space="preserve"> front </w:t>
      </w:r>
      <w:r w:rsidRPr="00282758">
        <w:rPr>
          <w:rStyle w:val="StyleUnderline"/>
          <w:rFonts w:cs="Arial"/>
        </w:rPr>
        <w:t>door, a policeman would call to ask where he was going</w:t>
      </w:r>
      <w:r w:rsidRPr="00282758">
        <w:rPr>
          <w:rFonts w:cs="Arial"/>
          <w:sz w:val="16"/>
        </w:rPr>
        <w:t xml:space="preserve">. </w:t>
      </w:r>
      <w:r w:rsidRPr="00282758">
        <w:rPr>
          <w:rStyle w:val="StyleUnderline"/>
          <w:rFonts w:cs="Arial"/>
        </w:rPr>
        <w:t>He had to report to the local government</w:t>
      </w:r>
      <w:r w:rsidRPr="00282758">
        <w:rPr>
          <w:rFonts w:cs="Arial"/>
          <w:sz w:val="16"/>
        </w:rPr>
        <w:t xml:space="preserve"> office every day </w:t>
      </w:r>
      <w:r w:rsidRPr="00282758">
        <w:rPr>
          <w:rStyle w:val="StyleUnderline"/>
          <w:rFonts w:cs="Arial"/>
        </w:rPr>
        <w:t>to undergo “political education” and write a self-criticism detailing his previous day’s activities</w:t>
      </w:r>
      <w:r w:rsidRPr="00282758">
        <w:rPr>
          <w:rFonts w:cs="Arial"/>
          <w:sz w:val="16"/>
        </w:rPr>
        <w:t xml:space="preserve">. Unable to travel for work, former </w:t>
      </w:r>
      <w:r w:rsidRPr="00282758">
        <w:rPr>
          <w:rStyle w:val="StyleUnderline"/>
          <w:rFonts w:cs="Arial"/>
        </w:rPr>
        <w:t>detainees</w:t>
      </w:r>
      <w:r w:rsidRPr="00282758">
        <w:rPr>
          <w:rFonts w:cs="Arial"/>
          <w:sz w:val="16"/>
        </w:rPr>
        <w:t xml:space="preserve"> like Bakitali </w:t>
      </w:r>
      <w:r w:rsidRPr="00282758">
        <w:rPr>
          <w:rStyle w:val="StyleUnderline"/>
          <w:rFonts w:cs="Arial"/>
        </w:rPr>
        <w:t>are often obliged to toil at government factories for wages as miserly as 35¢ per day</w:t>
      </w:r>
      <w:r w:rsidRPr="00282758">
        <w:rPr>
          <w:rFonts w:cs="Arial"/>
          <w:sz w:val="16"/>
        </w:rPr>
        <w:t>, according to former workers interviewed by TIME. “</w:t>
      </w:r>
      <w:r w:rsidRPr="00282758">
        <w:rPr>
          <w:rStyle w:val="Emphasis"/>
          <w:highlight w:val="cyan"/>
        </w:rPr>
        <w:t>The entire system is designed to suppress us</w:t>
      </w:r>
      <w:r w:rsidRPr="00282758">
        <w:rPr>
          <w:rFonts w:cs="Arial"/>
          <w:sz w:val="16"/>
        </w:rPr>
        <w:t xml:space="preserve">,” </w:t>
      </w:r>
      <w:r w:rsidRPr="00282758">
        <w:rPr>
          <w:rStyle w:val="StyleUnderline"/>
          <w:rFonts w:cs="Arial"/>
        </w:rPr>
        <w:t>Bakitali says in Almaty, Kazakhstan</w:t>
      </w:r>
      <w:r w:rsidRPr="00282758">
        <w:rPr>
          <w:rFonts w:cs="Arial"/>
          <w:sz w:val="16"/>
        </w:rPr>
        <w:t>, where he escaped in May.</w:t>
      </w:r>
    </w:p>
    <w:p w14:paraId="53E1E83C" w14:textId="77777777" w:rsidR="00431445" w:rsidRPr="00282758" w:rsidRDefault="00431445" w:rsidP="00431445">
      <w:pPr>
        <w:rPr>
          <w:rFonts w:cs="Arial"/>
          <w:sz w:val="16"/>
        </w:rPr>
      </w:pPr>
      <w:r w:rsidRPr="00282758">
        <w:rPr>
          <w:rStyle w:val="StyleUnderline"/>
          <w:rFonts w:cs="Arial"/>
          <w:highlight w:val="cyan"/>
        </w:rPr>
        <w:t xml:space="preserve">The result is </w:t>
      </w:r>
      <w:r w:rsidRPr="00282758">
        <w:rPr>
          <w:rStyle w:val="Emphasis"/>
          <w:highlight w:val="cyan"/>
        </w:rPr>
        <w:t>dystopian</w:t>
      </w:r>
      <w:r w:rsidRPr="00282758">
        <w:rPr>
          <w:rFonts w:cs="Arial"/>
          <w:sz w:val="16"/>
        </w:rPr>
        <w:t xml:space="preserve">. </w:t>
      </w:r>
      <w:r w:rsidRPr="00282758">
        <w:rPr>
          <w:rStyle w:val="StyleUnderline"/>
          <w:rFonts w:cs="Arial"/>
        </w:rPr>
        <w:t xml:space="preserve">When </w:t>
      </w:r>
      <w:r w:rsidRPr="00282758">
        <w:rPr>
          <w:rStyle w:val="Emphasis"/>
          <w:highlight w:val="cyan"/>
        </w:rPr>
        <w:t>every aspect of life</w:t>
      </w:r>
      <w:r w:rsidRPr="00282758">
        <w:rPr>
          <w:rStyle w:val="StyleUnderline"/>
          <w:rFonts w:cs="Arial"/>
          <w:highlight w:val="cyan"/>
        </w:rPr>
        <w:t xml:space="preserve"> is under </w:t>
      </w:r>
      <w:r w:rsidRPr="00282758">
        <w:rPr>
          <w:rStyle w:val="Emphasis"/>
          <w:highlight w:val="cyan"/>
        </w:rPr>
        <w:t>constant scrutiny</w:t>
      </w:r>
      <w:r w:rsidRPr="00282758">
        <w:rPr>
          <w:rStyle w:val="StyleUnderline"/>
          <w:rFonts w:cs="Arial"/>
        </w:rPr>
        <w:t>, it’s not just “bad” behavior that must be avoided</w:t>
      </w:r>
      <w:r w:rsidRPr="00282758">
        <w:rPr>
          <w:rFonts w:cs="Arial"/>
          <w:sz w:val="16"/>
        </w:rPr>
        <w:t xml:space="preserve">. </w:t>
      </w:r>
      <w:r w:rsidRPr="00282758">
        <w:rPr>
          <w:rStyle w:val="Emphasis"/>
        </w:rPr>
        <w:t>Muslims</w:t>
      </w:r>
      <w:r w:rsidRPr="00282758">
        <w:rPr>
          <w:rFonts w:cs="Arial"/>
          <w:sz w:val="16"/>
        </w:rPr>
        <w:t xml:space="preserve"> </w:t>
      </w:r>
      <w:r w:rsidRPr="00282758">
        <w:rPr>
          <w:rStyle w:val="StyleUnderline"/>
          <w:rFonts w:cs="Arial"/>
        </w:rPr>
        <w:t>in Xinjiang are under constant pressure to act in a manner that the CCP would approve</w:t>
      </w:r>
      <w:r w:rsidRPr="00282758">
        <w:rPr>
          <w:rFonts w:cs="Arial"/>
          <w:sz w:val="16"/>
        </w:rPr>
        <w:t xml:space="preserve">. While posting controversial material online is clearly reckless, not using social media at all could also be considered suspicious, so Muslims share glowing news about the country and party as a means of defense. </w:t>
      </w:r>
      <w:r w:rsidRPr="00282758">
        <w:rPr>
          <w:rStyle w:val="StyleUnderline"/>
          <w:rFonts w:cs="Arial"/>
        </w:rPr>
        <w:t xml:space="preserve">Homes and businesses now feel obliged to display a </w:t>
      </w:r>
      <w:r w:rsidRPr="00282758">
        <w:rPr>
          <w:rStyle w:val="Emphasis"/>
        </w:rPr>
        <w:t>photo</w:t>
      </w:r>
      <w:r w:rsidRPr="00282758">
        <w:rPr>
          <w:rFonts w:cs="Arial"/>
          <w:sz w:val="16"/>
        </w:rPr>
        <w:t xml:space="preserve">graph </w:t>
      </w:r>
      <w:r w:rsidRPr="00282758">
        <w:rPr>
          <w:rStyle w:val="StyleUnderline"/>
          <w:rFonts w:cs="Arial"/>
        </w:rPr>
        <w:t>of</w:t>
      </w:r>
      <w:r w:rsidRPr="00282758">
        <w:rPr>
          <w:rFonts w:cs="Arial"/>
          <w:sz w:val="16"/>
        </w:rPr>
        <w:t xml:space="preserve"> China’s President </w:t>
      </w:r>
      <w:r w:rsidRPr="00282758">
        <w:rPr>
          <w:rStyle w:val="Emphasis"/>
        </w:rPr>
        <w:t>Xi</w:t>
      </w:r>
      <w:r w:rsidRPr="00282758">
        <w:rPr>
          <w:rFonts w:cs="Arial"/>
          <w:sz w:val="16"/>
        </w:rPr>
        <w:t xml:space="preserve"> Jinping </w:t>
      </w:r>
      <w:r w:rsidRPr="00282758">
        <w:rPr>
          <w:rStyle w:val="StyleUnderline"/>
          <w:rFonts w:cs="Arial"/>
        </w:rPr>
        <w:t>in a manner redolent of North Koreans’ public displays for founder Kim Il Sung</w:t>
      </w:r>
      <w:r w:rsidRPr="00282758">
        <w:rPr>
          <w:rFonts w:cs="Arial"/>
          <w:sz w:val="16"/>
        </w:rPr>
        <w:t>. Asked why he had a picture of Xi in his taxi, one Uighur driver replied nervously, “It’s the law.”</w:t>
      </w:r>
    </w:p>
    <w:p w14:paraId="1C9723C2" w14:textId="77777777" w:rsidR="00431445" w:rsidRPr="00282758" w:rsidRDefault="00431445" w:rsidP="00431445">
      <w:pPr>
        <w:rPr>
          <w:rFonts w:cs="Arial"/>
          <w:sz w:val="16"/>
        </w:rPr>
      </w:pPr>
      <w:r w:rsidRPr="00282758">
        <w:rPr>
          <w:rStyle w:val="StyleUnderline"/>
          <w:rFonts w:cs="Arial"/>
        </w:rPr>
        <w:t xml:space="preserve">Besides the surveillance cameras, </w:t>
      </w:r>
      <w:r w:rsidRPr="00282758">
        <w:rPr>
          <w:rStyle w:val="StyleUnderline"/>
          <w:rFonts w:cs="Arial"/>
          <w:highlight w:val="cyan"/>
        </w:rPr>
        <w:t xml:space="preserve">people are </w:t>
      </w:r>
      <w:r w:rsidRPr="00282758">
        <w:rPr>
          <w:rStyle w:val="Emphasis"/>
          <w:highlight w:val="cyan"/>
        </w:rPr>
        <w:t>required</w:t>
      </w:r>
      <w:r w:rsidRPr="00282758">
        <w:rPr>
          <w:rStyle w:val="StyleUnderline"/>
          <w:rFonts w:cs="Arial"/>
          <w:highlight w:val="cyan"/>
        </w:rPr>
        <w:t xml:space="preserve"> to register</w:t>
      </w:r>
      <w:r w:rsidRPr="00282758">
        <w:rPr>
          <w:rStyle w:val="StyleUnderline"/>
          <w:rFonts w:cs="Arial"/>
        </w:rPr>
        <w:t xml:space="preserve"> their </w:t>
      </w:r>
      <w:r w:rsidRPr="00282758">
        <w:rPr>
          <w:rStyle w:val="Emphasis"/>
          <w:highlight w:val="cyan"/>
        </w:rPr>
        <w:t>ID numbers</w:t>
      </w:r>
      <w:r w:rsidRPr="00282758">
        <w:rPr>
          <w:rStyle w:val="StyleUnderline"/>
          <w:rFonts w:cs="Arial"/>
          <w:highlight w:val="cyan"/>
        </w:rPr>
        <w:t xml:space="preserve"> for activities as </w:t>
      </w:r>
      <w:r w:rsidRPr="00282758">
        <w:rPr>
          <w:rStyle w:val="Emphasis"/>
          <w:highlight w:val="cyan"/>
        </w:rPr>
        <w:t>mundane as</w:t>
      </w:r>
      <w:r w:rsidRPr="00282758">
        <w:rPr>
          <w:rStyle w:val="Emphasis"/>
        </w:rPr>
        <w:t xml:space="preserve"> renting a </w:t>
      </w:r>
      <w:r w:rsidRPr="00282758">
        <w:rPr>
          <w:rStyle w:val="Emphasis"/>
          <w:highlight w:val="cyan"/>
        </w:rPr>
        <w:t>karaoke</w:t>
      </w:r>
      <w:r w:rsidRPr="00282758">
        <w:rPr>
          <w:rStyle w:val="Emphasis"/>
        </w:rPr>
        <w:t xml:space="preserve"> booth</w:t>
      </w:r>
      <w:r w:rsidRPr="00282758">
        <w:rPr>
          <w:rFonts w:cs="Arial"/>
          <w:sz w:val="16"/>
        </w:rPr>
        <w:t xml:space="preserve">. </w:t>
      </w:r>
      <w:r w:rsidRPr="00282758">
        <w:rPr>
          <w:rStyle w:val="Emphasis"/>
        </w:rPr>
        <w:t>Muslims</w:t>
      </w:r>
      <w:r w:rsidRPr="00282758">
        <w:rPr>
          <w:rStyle w:val="StyleUnderline"/>
          <w:rFonts w:cs="Arial"/>
        </w:rPr>
        <w:t xml:space="preserve"> are </w:t>
      </w:r>
      <w:r w:rsidRPr="00282758">
        <w:rPr>
          <w:rStyle w:val="Emphasis"/>
        </w:rPr>
        <w:t>forced from buses</w:t>
      </w:r>
      <w:r w:rsidRPr="00282758">
        <w:rPr>
          <w:rStyle w:val="StyleUnderline"/>
          <w:rFonts w:cs="Arial"/>
        </w:rPr>
        <w:t xml:space="preserve"> to have their IDs checked while ethnic </w:t>
      </w:r>
      <w:r w:rsidRPr="00282758">
        <w:rPr>
          <w:rStyle w:val="Emphasis"/>
        </w:rPr>
        <w:t>Han</w:t>
      </w:r>
      <w:r w:rsidRPr="00282758">
        <w:rPr>
          <w:rFonts w:cs="Arial"/>
          <w:sz w:val="16"/>
        </w:rPr>
        <w:t xml:space="preserve"> Chinese passengers </w:t>
      </w:r>
      <w:r w:rsidRPr="00282758">
        <w:rPr>
          <w:rStyle w:val="StyleUnderline"/>
          <w:rFonts w:cs="Arial"/>
        </w:rPr>
        <w:t>wait in their seats</w:t>
      </w:r>
      <w:r w:rsidRPr="00282758">
        <w:rPr>
          <w:rFonts w:cs="Arial"/>
          <w:sz w:val="16"/>
        </w:rPr>
        <w:t xml:space="preserve">. At intersections, </w:t>
      </w:r>
      <w:r w:rsidRPr="00282758">
        <w:rPr>
          <w:rStyle w:val="StyleUnderline"/>
          <w:rFonts w:cs="Arial"/>
        </w:rPr>
        <w:t>drivers are ushered from their vehicles by armed police and through Tera-Snap “revolving body detector” equipment</w:t>
      </w:r>
      <w:r w:rsidRPr="00282758">
        <w:rPr>
          <w:rFonts w:cs="Arial"/>
          <w:sz w:val="16"/>
        </w:rPr>
        <w:t xml:space="preserve">. In the southern Xinjiang oasis town of Hotan, </w:t>
      </w:r>
      <w:r w:rsidRPr="00282758">
        <w:rPr>
          <w:rStyle w:val="StyleUnderline"/>
          <w:rFonts w:cs="Arial"/>
          <w:highlight w:val="cyan"/>
        </w:rPr>
        <w:t xml:space="preserve">a </w:t>
      </w:r>
      <w:r w:rsidRPr="00282758">
        <w:rPr>
          <w:rStyle w:val="Emphasis"/>
          <w:highlight w:val="cyan"/>
        </w:rPr>
        <w:t>facial–recognition booth</w:t>
      </w:r>
      <w:r w:rsidRPr="00282758">
        <w:rPr>
          <w:rStyle w:val="StyleUnderline"/>
          <w:rFonts w:cs="Arial"/>
          <w:highlight w:val="cyan"/>
        </w:rPr>
        <w:t xml:space="preserve"> is</w:t>
      </w:r>
      <w:r w:rsidRPr="00282758">
        <w:rPr>
          <w:rStyle w:val="StyleUnderline"/>
          <w:rFonts w:cs="Arial"/>
        </w:rPr>
        <w:t xml:space="preserve"> even </w:t>
      </w:r>
      <w:r w:rsidRPr="00282758">
        <w:rPr>
          <w:rStyle w:val="StyleUnderline"/>
          <w:rFonts w:cs="Arial"/>
          <w:highlight w:val="cyan"/>
        </w:rPr>
        <w:t>installed at the</w:t>
      </w:r>
      <w:r w:rsidRPr="00282758">
        <w:rPr>
          <w:rStyle w:val="StyleUnderline"/>
          <w:rFonts w:cs="Arial"/>
        </w:rPr>
        <w:t xml:space="preserve"> </w:t>
      </w:r>
      <w:r w:rsidRPr="00282758">
        <w:rPr>
          <w:rStyle w:val="Emphasis"/>
        </w:rPr>
        <w:t xml:space="preserve">local produce </w:t>
      </w:r>
      <w:r w:rsidRPr="00282758">
        <w:rPr>
          <w:rStyle w:val="Emphasis"/>
          <w:highlight w:val="cyan"/>
        </w:rPr>
        <w:t>market</w:t>
      </w:r>
      <w:r w:rsidRPr="00282758">
        <w:rPr>
          <w:rFonts w:cs="Arial"/>
          <w:sz w:val="16"/>
        </w:rPr>
        <w:t>. When a system struggled to compute the face of this Western TIME reporter, the impatient Han women queuing behind berated the operator, “Hurry up, he’s not a Uighur, let him through.”</w:t>
      </w:r>
    </w:p>
    <w:p w14:paraId="6D439AC5" w14:textId="77777777" w:rsidR="00431445" w:rsidRPr="00282758" w:rsidRDefault="00431445" w:rsidP="00431445">
      <w:pPr>
        <w:rPr>
          <w:rFonts w:cs="Arial"/>
          <w:sz w:val="16"/>
        </w:rPr>
      </w:pPr>
      <w:r w:rsidRPr="00282758">
        <w:rPr>
          <w:rFonts w:cs="Arial"/>
          <w:sz w:val="16"/>
        </w:rPr>
        <w:t xml:space="preserve">China strenuously denies human-rights abuses in Xinjiang, justifying its surveillance leviathan as battling the “three evils” of “separatism, terrorism and extremism.” But </w:t>
      </w:r>
      <w:r w:rsidRPr="00282758">
        <w:rPr>
          <w:rStyle w:val="StyleUnderline"/>
          <w:rFonts w:cs="Arial"/>
        </w:rPr>
        <w:t xml:space="preserve">the situation has been described as a </w:t>
      </w:r>
      <w:r w:rsidRPr="00282758">
        <w:rPr>
          <w:rStyle w:val="Emphasis"/>
        </w:rPr>
        <w:t xml:space="preserve">“horrific </w:t>
      </w:r>
      <w:r w:rsidRPr="00282758">
        <w:rPr>
          <w:rStyle w:val="Emphasis"/>
        </w:rPr>
        <w:lastRenderedPageBreak/>
        <w:t>campaign of repression”</w:t>
      </w:r>
      <w:r w:rsidRPr="00282758">
        <w:rPr>
          <w:rStyle w:val="StyleUnderline"/>
          <w:rFonts w:cs="Arial"/>
        </w:rPr>
        <w:t xml:space="preserve"> by the U.S. and condemned</w:t>
      </w:r>
      <w:r w:rsidRPr="00282758">
        <w:rPr>
          <w:rFonts w:cs="Arial"/>
          <w:sz w:val="16"/>
        </w:rPr>
        <w:t xml:space="preserve"> by the U.N. </w:t>
      </w:r>
      <w:r w:rsidRPr="00282758">
        <w:rPr>
          <w:rStyle w:val="Emphasis"/>
          <w:highlight w:val="cyan"/>
        </w:rPr>
        <w:t>Washington</w:t>
      </w:r>
      <w:r w:rsidRPr="00282758">
        <w:rPr>
          <w:rFonts w:cs="Arial"/>
          <w:sz w:val="16"/>
        </w:rPr>
        <w:t xml:space="preserve"> </w:t>
      </w:r>
      <w:r w:rsidRPr="00282758">
        <w:rPr>
          <w:rStyle w:val="StyleUnderline"/>
          <w:rFonts w:cs="Arial"/>
          <w:highlight w:val="cyan"/>
        </w:rPr>
        <w:t>has</w:t>
      </w:r>
      <w:r w:rsidRPr="00282758">
        <w:rPr>
          <w:rFonts w:cs="Arial"/>
          <w:sz w:val="16"/>
        </w:rPr>
        <w:t xml:space="preserve"> also </w:t>
      </w:r>
      <w:r w:rsidRPr="00282758">
        <w:rPr>
          <w:rStyle w:val="StyleUnderline"/>
          <w:rFonts w:cs="Arial"/>
          <w:highlight w:val="cyan"/>
        </w:rPr>
        <w:t xml:space="preserve">started </w:t>
      </w:r>
      <w:r w:rsidRPr="00282758">
        <w:rPr>
          <w:rStyle w:val="Emphasis"/>
          <w:highlight w:val="cyan"/>
        </w:rPr>
        <w:t>sanctioning companies</w:t>
      </w:r>
      <w:r w:rsidRPr="00282758">
        <w:rPr>
          <w:rFonts w:cs="Arial"/>
          <w:sz w:val="16"/>
        </w:rPr>
        <w:t xml:space="preserve"> </w:t>
      </w:r>
      <w:r w:rsidRPr="00282758">
        <w:rPr>
          <w:rStyle w:val="StyleUnderline"/>
          <w:rFonts w:cs="Arial"/>
        </w:rPr>
        <w:t>like HikVision whose facial–recognition technology is ubiquitous across the Alaska-size region</w:t>
      </w:r>
      <w:r w:rsidRPr="00282758">
        <w:rPr>
          <w:rFonts w:cs="Arial"/>
          <w:sz w:val="16"/>
        </w:rPr>
        <w:t xml:space="preserve">. But </w:t>
      </w:r>
      <w:r w:rsidRPr="00282758">
        <w:rPr>
          <w:rStyle w:val="Emphasis"/>
          <w:highlight w:val="cyan"/>
        </w:rPr>
        <w:t>Western aversion to surveillance</w:t>
      </w:r>
      <w:r w:rsidRPr="00282758">
        <w:rPr>
          <w:rFonts w:cs="Arial"/>
          <w:sz w:val="16"/>
        </w:rPr>
        <w:t xml:space="preserve"> </w:t>
      </w:r>
      <w:r w:rsidRPr="00282758">
        <w:rPr>
          <w:rStyle w:val="StyleUnderline"/>
          <w:rFonts w:cs="Arial"/>
          <w:highlight w:val="cyan"/>
        </w:rPr>
        <w:t xml:space="preserve">is </w:t>
      </w:r>
      <w:r w:rsidRPr="00282758">
        <w:rPr>
          <w:rStyle w:val="Emphasis"/>
          <w:highlight w:val="cyan"/>
        </w:rPr>
        <w:t>much broader</w:t>
      </w:r>
      <w:r w:rsidRPr="00282758">
        <w:rPr>
          <w:rFonts w:cs="Arial"/>
          <w:sz w:val="16"/>
        </w:rPr>
        <w:t xml:space="preserve"> and stems in no small part from abuses like the Facebook/Cambridge Analytica scandal, in which the “scraped” personal information of up to 87 million people was acquired by the political consultancy to swing elections around the world.</w:t>
      </w:r>
    </w:p>
    <w:p w14:paraId="55957AD7" w14:textId="77777777" w:rsidR="00431445" w:rsidRPr="00282758" w:rsidRDefault="00431445" w:rsidP="00431445">
      <w:pPr>
        <w:rPr>
          <w:rFonts w:cs="Arial"/>
          <w:sz w:val="16"/>
        </w:rPr>
      </w:pPr>
      <w:r w:rsidRPr="00282758">
        <w:rPr>
          <w:rStyle w:val="StyleUnderline"/>
          <w:rFonts w:cs="Arial"/>
        </w:rPr>
        <w:t>China is</w:t>
      </w:r>
      <w:r w:rsidRPr="00282758">
        <w:rPr>
          <w:rFonts w:cs="Arial"/>
          <w:sz w:val="16"/>
        </w:rPr>
        <w:t xml:space="preserve"> also </w:t>
      </w:r>
      <w:r w:rsidRPr="00282758">
        <w:rPr>
          <w:rStyle w:val="StyleUnderline"/>
          <w:rFonts w:cs="Arial"/>
        </w:rPr>
        <w:t xml:space="preserve">rolling out Big Data and surveillance to inculcate “positive” behavior in its citizens </w:t>
      </w:r>
      <w:r w:rsidRPr="00282758">
        <w:rPr>
          <w:rStyle w:val="StyleUnderline"/>
          <w:rFonts w:cs="Arial"/>
          <w:highlight w:val="cyan"/>
        </w:rPr>
        <w:t xml:space="preserve">via a </w:t>
      </w:r>
      <w:r w:rsidRPr="00282758">
        <w:rPr>
          <w:rStyle w:val="Emphasis"/>
          <w:highlight w:val="cyan"/>
        </w:rPr>
        <w:t>Social Credit system</w:t>
      </w:r>
      <w:r w:rsidRPr="00282758">
        <w:rPr>
          <w:rFonts w:cs="Arial"/>
          <w:sz w:val="16"/>
        </w:rPr>
        <w:t xml:space="preserve">. In China’s eastern coastal city of Rongcheng, home to 670,000 people, every person is automatically given 1,000 points. </w:t>
      </w:r>
      <w:r w:rsidRPr="00282758">
        <w:rPr>
          <w:rStyle w:val="StyleUnderline"/>
          <w:rFonts w:cs="Arial"/>
        </w:rPr>
        <w:t>Fighting with neighbors will cost you 5 points; fail to clean up after your dog and you lose 10</w:t>
      </w:r>
      <w:r w:rsidRPr="00282758">
        <w:rPr>
          <w:rFonts w:cs="Arial"/>
          <w:sz w:val="16"/>
        </w:rPr>
        <w:t xml:space="preserve">. Donating blood gains 5. </w:t>
      </w:r>
      <w:r w:rsidRPr="00282758">
        <w:rPr>
          <w:rStyle w:val="StyleUnderline"/>
          <w:rFonts w:cs="Arial"/>
        </w:rPr>
        <w:t>Fall below a certain threshold and it’s impossible to get a loan or book high-speed train tickets</w:t>
      </w:r>
      <w:r w:rsidRPr="00282758">
        <w:rPr>
          <w:rFonts w:cs="Arial"/>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62966CEF" w14:textId="77777777" w:rsidR="00431445" w:rsidRPr="00282758" w:rsidRDefault="00431445" w:rsidP="00431445">
      <w:pPr>
        <w:rPr>
          <w:rFonts w:cs="Arial"/>
          <w:sz w:val="16"/>
        </w:rPr>
      </w:pPr>
      <w:r w:rsidRPr="00282758">
        <w:rPr>
          <w:rStyle w:val="StyleUnderline"/>
          <w:rFonts w:cs="Arial"/>
        </w:rPr>
        <w:t xml:space="preserve">Such </w:t>
      </w:r>
      <w:r w:rsidRPr="00282758">
        <w:rPr>
          <w:rStyle w:val="StyleUnderline"/>
          <w:rFonts w:cs="Arial"/>
          <w:highlight w:val="cyan"/>
        </w:rPr>
        <w:t xml:space="preserve">intrusive government is </w:t>
      </w:r>
      <w:r w:rsidRPr="00282758">
        <w:rPr>
          <w:rStyle w:val="Emphasis"/>
          <w:highlight w:val="cyan"/>
        </w:rPr>
        <w:t>anathema</w:t>
      </w:r>
      <w:r w:rsidRPr="00282758">
        <w:rPr>
          <w:rStyle w:val="StyleUnderline"/>
          <w:rFonts w:cs="Arial"/>
          <w:highlight w:val="cyan"/>
        </w:rPr>
        <w:t xml:space="preserve"> to</w:t>
      </w:r>
      <w:r w:rsidRPr="00282758">
        <w:rPr>
          <w:rStyle w:val="StyleUnderline"/>
          <w:rFonts w:cs="Arial"/>
        </w:rPr>
        <w:t xml:space="preserve"> most in </w:t>
      </w:r>
      <w:r w:rsidRPr="00282758">
        <w:rPr>
          <w:rStyle w:val="StyleUnderline"/>
          <w:rFonts w:cs="Arial"/>
          <w:highlight w:val="cyan"/>
        </w:rPr>
        <w:t xml:space="preserve">the </w:t>
      </w:r>
      <w:r w:rsidRPr="00282758">
        <w:rPr>
          <w:rStyle w:val="Emphasis"/>
          <w:highlight w:val="cyan"/>
        </w:rPr>
        <w:t>West</w:t>
      </w:r>
      <w:r w:rsidRPr="00282758">
        <w:rPr>
          <w:rStyle w:val="StyleUnderline"/>
          <w:rFonts w:cs="Arial"/>
          <w:highlight w:val="cyan"/>
        </w:rPr>
        <w:t xml:space="preserve">, where </w:t>
      </w:r>
      <w:r w:rsidRPr="00282758">
        <w:rPr>
          <w:rStyle w:val="Emphasis"/>
          <w:highlight w:val="cyan"/>
        </w:rPr>
        <w:t>aversion to surveillance</w:t>
      </w:r>
      <w:r w:rsidRPr="00282758">
        <w:rPr>
          <w:rStyle w:val="StyleUnderline"/>
          <w:rFonts w:cs="Arial"/>
          <w:highlight w:val="cyan"/>
        </w:rPr>
        <w:t xml:space="preserve"> is </w:t>
      </w:r>
      <w:r w:rsidRPr="00282758">
        <w:rPr>
          <w:rStyle w:val="Emphasis"/>
          <w:highlight w:val="cyan"/>
        </w:rPr>
        <w:t>much broader</w:t>
      </w:r>
      <w:r w:rsidRPr="00282758">
        <w:rPr>
          <w:rStyle w:val="StyleUnderline"/>
          <w:rFonts w:cs="Arial"/>
          <w:highlight w:val="cyan"/>
        </w:rPr>
        <w:t xml:space="preserve"> and </w:t>
      </w:r>
      <w:r w:rsidRPr="00282758">
        <w:rPr>
          <w:rStyle w:val="Emphasis"/>
          <w:highlight w:val="cyan"/>
        </w:rPr>
        <w:t>more visceral</w:t>
      </w:r>
      <w:r w:rsidRPr="00282758">
        <w:rPr>
          <w:rFonts w:cs="Arial"/>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3FDDFD11" w14:textId="77777777" w:rsidR="00431445" w:rsidRPr="00282758" w:rsidRDefault="00431445" w:rsidP="00431445">
      <w:pPr>
        <w:rPr>
          <w:rFonts w:cs="Arial"/>
          <w:sz w:val="16"/>
        </w:rPr>
      </w:pPr>
      <w:r w:rsidRPr="00282758">
        <w:rPr>
          <w:rStyle w:val="StyleUnderline"/>
          <w:rFonts w:cs="Arial"/>
        </w:rPr>
        <w:t>When it comes to facial recognition, resistance is intense given the huge potential for indiscriminate data harvesting</w:t>
      </w:r>
      <w:r w:rsidRPr="00282758">
        <w:rPr>
          <w:rFonts w:cs="Arial"/>
          <w:sz w:val="16"/>
        </w:rPr>
        <w:t xml:space="preserve">. The E.U. is reviewing regulations to give its citizens explicit rights over use of their facial-recognition data. </w:t>
      </w:r>
      <w:r w:rsidRPr="00282758">
        <w:rPr>
          <w:rStyle w:val="StyleUnderline"/>
          <w:rFonts w:cs="Arial"/>
        </w:rPr>
        <w:t>While tech giants Microsoft and Amazon have already deployed the technology, they are</w:t>
      </w:r>
      <w:r w:rsidRPr="00282758">
        <w:rPr>
          <w:rFonts w:cs="Arial"/>
          <w:sz w:val="16"/>
        </w:rPr>
        <w:t xml:space="preserve"> also </w:t>
      </w:r>
      <w:r w:rsidRPr="00282758">
        <w:rPr>
          <w:rStyle w:val="StyleUnderline"/>
          <w:rFonts w:cs="Arial"/>
        </w:rPr>
        <w:t xml:space="preserve">calling for </w:t>
      </w:r>
      <w:r w:rsidRPr="00282758">
        <w:rPr>
          <w:rStyle w:val="Emphasis"/>
        </w:rPr>
        <w:t>clear legal parameters to govern its use</w:t>
      </w:r>
      <w:r w:rsidRPr="00282758">
        <w:rPr>
          <w:rFonts w:cs="Arial"/>
          <w:sz w:val="16"/>
        </w:rPr>
        <w:t xml:space="preserve">. Other than privacy, there are equality issues too. According to a study by MIT Media Lab, facial-recognition software correctly identified white men 99% to 100% of the time, but that dipped as low as 65% for women of color. </w:t>
      </w:r>
      <w:r w:rsidRPr="00282758">
        <w:rPr>
          <w:rStyle w:val="StyleUnderline"/>
          <w:rFonts w:cs="Arial"/>
        </w:rPr>
        <w:t xml:space="preserve">Civil-liberties groups are especially uneasy since </w:t>
      </w:r>
      <w:r w:rsidRPr="00282758">
        <w:rPr>
          <w:rStyle w:val="StyleUnderline"/>
          <w:rFonts w:cs="Arial"/>
          <w:highlight w:val="cyan"/>
        </w:rPr>
        <w:t>facial recognition, despite</w:t>
      </w:r>
      <w:r w:rsidRPr="00282758">
        <w:rPr>
          <w:rStyle w:val="StyleUnderline"/>
          <w:rFonts w:cs="Arial"/>
        </w:rPr>
        <w:t xml:space="preserve"> its widespread </w:t>
      </w:r>
      <w:r w:rsidRPr="00282758">
        <w:rPr>
          <w:rStyle w:val="StyleUnderline"/>
          <w:rFonts w:cs="Arial"/>
          <w:highlight w:val="cyan"/>
        </w:rPr>
        <w:t>use</w:t>
      </w:r>
      <w:r w:rsidRPr="00282758">
        <w:rPr>
          <w:rStyle w:val="StyleUnderline"/>
          <w:rFonts w:cs="Arial"/>
        </w:rPr>
        <w:t xml:space="preserve"> by American police, </w:t>
      </w:r>
      <w:r w:rsidRPr="00282758">
        <w:rPr>
          <w:rStyle w:val="StyleUnderline"/>
          <w:rFonts w:cs="Arial"/>
          <w:highlight w:val="cyan"/>
        </w:rPr>
        <w:t xml:space="preserve">is </w:t>
      </w:r>
      <w:r w:rsidRPr="00282758">
        <w:rPr>
          <w:rStyle w:val="Emphasis"/>
          <w:highlight w:val="cyan"/>
        </w:rPr>
        <w:t>rarely cited as e</w:t>
      </w:r>
      <w:r w:rsidRPr="00282758">
        <w:rPr>
          <w:rStyle w:val="Emphasis"/>
        </w:rPr>
        <w:t>vidence in subsequent court filings</w:t>
      </w:r>
      <w:r w:rsidRPr="00282758">
        <w:rPr>
          <w:rFonts w:cs="Arial"/>
          <w:sz w:val="16"/>
        </w:rPr>
        <w:t xml:space="preserve">. In May, </w:t>
      </w:r>
      <w:r w:rsidRPr="00282758">
        <w:rPr>
          <w:rStyle w:val="Emphasis"/>
          <w:highlight w:val="cyan"/>
        </w:rPr>
        <w:t>San Francisco</w:t>
      </w:r>
      <w:r w:rsidRPr="00282758">
        <w:rPr>
          <w:rFonts w:cs="Arial"/>
          <w:sz w:val="16"/>
        </w:rPr>
        <w:t xml:space="preserve"> became the first major U.S. city to </w:t>
      </w:r>
      <w:r w:rsidRPr="00282758">
        <w:rPr>
          <w:rStyle w:val="Emphasis"/>
          <w:highlight w:val="cyan"/>
        </w:rPr>
        <w:t>block police</w:t>
      </w:r>
      <w:r w:rsidRPr="00282758">
        <w:rPr>
          <w:rFonts w:cs="Arial"/>
          <w:sz w:val="16"/>
        </w:rPr>
        <w:t xml:space="preserve"> </w:t>
      </w:r>
      <w:r w:rsidRPr="00282758">
        <w:rPr>
          <w:rStyle w:val="StyleUnderline"/>
          <w:rFonts w:cs="Arial"/>
          <w:highlight w:val="cyan"/>
        </w:rPr>
        <w:t>from using</w:t>
      </w:r>
      <w:r w:rsidRPr="00282758">
        <w:rPr>
          <w:rStyle w:val="StyleUnderline"/>
          <w:rFonts w:cs="Arial"/>
        </w:rPr>
        <w:t xml:space="preserve"> facial–</w:t>
      </w:r>
      <w:r w:rsidRPr="00282758">
        <w:rPr>
          <w:rStyle w:val="StyleUnderline"/>
          <w:rFonts w:cs="Arial"/>
          <w:highlight w:val="cyan"/>
        </w:rPr>
        <w:t>recognition</w:t>
      </w:r>
      <w:r w:rsidRPr="00282758">
        <w:rPr>
          <w:rStyle w:val="StyleUnderline"/>
          <w:rFonts w:cs="Arial"/>
        </w:rPr>
        <w:t xml:space="preserve"> software</w:t>
      </w:r>
      <w:r w:rsidRPr="00282758">
        <w:rPr>
          <w:rFonts w:cs="Arial"/>
          <w:sz w:val="16"/>
        </w:rPr>
        <w:t>.</w:t>
      </w:r>
    </w:p>
    <w:p w14:paraId="424252C3" w14:textId="77777777" w:rsidR="00431445" w:rsidRPr="00282758" w:rsidRDefault="00431445" w:rsidP="00431445">
      <w:pPr>
        <w:rPr>
          <w:rFonts w:cs="Arial"/>
          <w:sz w:val="16"/>
        </w:rPr>
      </w:pPr>
      <w:r w:rsidRPr="00282758">
        <w:rPr>
          <w:rFonts w:cs="Arial"/>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56DD7AA" w14:textId="77777777" w:rsidR="00431445" w:rsidRPr="00282758" w:rsidRDefault="00431445" w:rsidP="00431445">
      <w:pPr>
        <w:rPr>
          <w:rFonts w:cs="Arial"/>
          <w:sz w:val="16"/>
        </w:rPr>
      </w:pPr>
      <w:r w:rsidRPr="00282758">
        <w:rPr>
          <w:rFonts w:cs="Arial"/>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61F7398C" w14:textId="77777777" w:rsidR="00431445" w:rsidRPr="00282758" w:rsidRDefault="00431445" w:rsidP="00431445">
      <w:pPr>
        <w:rPr>
          <w:rFonts w:cs="Arial"/>
          <w:sz w:val="16"/>
        </w:rPr>
      </w:pPr>
      <w:r w:rsidRPr="00282758">
        <w:rPr>
          <w:rFonts w:cs="Arial"/>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46790D1" w14:textId="77777777" w:rsidR="00431445" w:rsidRPr="00282758" w:rsidRDefault="00431445" w:rsidP="00431445">
      <w:pPr>
        <w:rPr>
          <w:rFonts w:cs="Arial"/>
          <w:sz w:val="16"/>
        </w:rPr>
      </w:pPr>
      <w:r w:rsidRPr="00282758">
        <w:rPr>
          <w:rFonts w:cs="Arial"/>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742B7D69" w14:textId="77777777" w:rsidR="00431445" w:rsidRPr="00282758" w:rsidRDefault="00431445" w:rsidP="00431445">
      <w:pPr>
        <w:rPr>
          <w:rFonts w:cs="Arial"/>
          <w:sz w:val="16"/>
        </w:rPr>
      </w:pPr>
      <w:r w:rsidRPr="00282758">
        <w:rPr>
          <w:rFonts w:cs="Arial"/>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43771D08" w14:textId="77777777" w:rsidR="00431445" w:rsidRPr="00282758" w:rsidRDefault="00431445" w:rsidP="00431445">
      <w:pPr>
        <w:rPr>
          <w:rFonts w:cs="Arial"/>
          <w:sz w:val="16"/>
        </w:rPr>
      </w:pPr>
      <w:r w:rsidRPr="00282758">
        <w:rPr>
          <w:rFonts w:cs="Arial"/>
          <w:sz w:val="16"/>
        </w:rPr>
        <w:t xml:space="preserve">Ultimately, even protesters’ forensic safeguards may not be enough as technology advances. In his </w:t>
      </w:r>
      <w:r w:rsidRPr="00282758">
        <w:rPr>
          <w:rStyle w:val="StyleUnderline"/>
          <w:rFonts w:cs="Arial"/>
        </w:rPr>
        <w:t>Beijing</w:t>
      </w:r>
      <w:r w:rsidRPr="00282758">
        <w:rPr>
          <w:rFonts w:cs="Arial"/>
          <w:sz w:val="16"/>
        </w:rPr>
        <w:t xml:space="preserve"> headquarters, Huang Yongzhen, CEO of AI firm Watrix, shows off his </w:t>
      </w:r>
      <w:r w:rsidRPr="00282758">
        <w:rPr>
          <w:rStyle w:val="StyleUnderline"/>
          <w:rFonts w:cs="Arial"/>
        </w:rPr>
        <w:t>latest gait-recognition software</w:t>
      </w:r>
      <w:r w:rsidRPr="00282758">
        <w:rPr>
          <w:rFonts w:cs="Arial"/>
          <w:sz w:val="16"/>
        </w:rPr>
        <w:t xml:space="preserve">, which </w:t>
      </w:r>
      <w:r w:rsidRPr="00282758">
        <w:rPr>
          <w:rStyle w:val="StyleUnderline"/>
          <w:rFonts w:cs="Arial"/>
        </w:rPr>
        <w:t>can identify people from 50 meters away by analyzing thousands of metrics about their walk—even with faces covered or backs to the camera</w:t>
      </w:r>
      <w:r w:rsidRPr="00282758">
        <w:rPr>
          <w:rFonts w:cs="Arial"/>
          <w:sz w:val="16"/>
        </w:rPr>
        <w:t xml:space="preserve">. </w:t>
      </w:r>
      <w:r w:rsidRPr="00282758">
        <w:rPr>
          <w:rStyle w:val="StyleUnderline"/>
          <w:rFonts w:cs="Arial"/>
        </w:rPr>
        <w:t xml:space="preserve">It’s already been rolled out by </w:t>
      </w:r>
      <w:r w:rsidRPr="00282758">
        <w:rPr>
          <w:rStyle w:val="StyleUnderline"/>
          <w:rFonts w:cs="Arial"/>
        </w:rPr>
        <w:lastRenderedPageBreak/>
        <w:t>security services across China</w:t>
      </w:r>
      <w:r w:rsidRPr="00282758">
        <w:rPr>
          <w:rFonts w:cs="Arial"/>
          <w:sz w:val="16"/>
        </w:rPr>
        <w:t>, he says, though he’s ambivalent about privacy concerns. “From our perspective, we just provide the technology,” he says. “As for how it’s used, like all high tech, it may be a double-edged sword.”</w:t>
      </w:r>
    </w:p>
    <w:p w14:paraId="4BA1875C" w14:textId="70B1AD6B" w:rsidR="00431445" w:rsidRDefault="00431445" w:rsidP="00431445">
      <w:pPr>
        <w:rPr>
          <w:rFonts w:cs="Arial"/>
          <w:sz w:val="16"/>
        </w:rPr>
      </w:pPr>
      <w:r w:rsidRPr="00282758">
        <w:rPr>
          <w:rFonts w:cs="Arial"/>
          <w:sz w:val="16"/>
        </w:rPr>
        <w:t xml:space="preserve">Little wonder a </w:t>
      </w:r>
      <w:r w:rsidRPr="00282758">
        <w:rPr>
          <w:rStyle w:val="StyleUnderline"/>
          <w:rFonts w:cs="Arial"/>
          <w:highlight w:val="cyan"/>
        </w:rPr>
        <w:t>backlash against AI</w:t>
      </w:r>
      <w:r w:rsidRPr="00282758">
        <w:rPr>
          <w:rStyle w:val="StyleUnderline"/>
          <w:rFonts w:cs="Arial"/>
        </w:rPr>
        <w:t xml:space="preserve">-powered </w:t>
      </w:r>
      <w:r w:rsidRPr="00282758">
        <w:rPr>
          <w:rStyle w:val="StyleUnderline"/>
          <w:rFonts w:cs="Arial"/>
          <w:highlight w:val="cyan"/>
        </w:rPr>
        <w:t>surveillance is gathering pace</w:t>
      </w:r>
      <w:r w:rsidRPr="00282758">
        <w:rPr>
          <w:rFonts w:cs="Arial"/>
          <w:sz w:val="16"/>
        </w:rPr>
        <w:t xml:space="preserve">. </w:t>
      </w:r>
      <w:r w:rsidRPr="00282758">
        <w:rPr>
          <w:rStyle w:val="StyleUnderline"/>
          <w:rFonts w:cs="Arial"/>
          <w:highlight w:val="cyan"/>
        </w:rPr>
        <w:t xml:space="preserve">In </w:t>
      </w:r>
      <w:r w:rsidRPr="00282758">
        <w:rPr>
          <w:rStyle w:val="Emphasis"/>
          <w:highlight w:val="cyan"/>
        </w:rPr>
        <w:t>the U.S.</w:t>
      </w:r>
      <w:r w:rsidRPr="00282758">
        <w:rPr>
          <w:rStyle w:val="StyleUnderline"/>
          <w:rFonts w:cs="Arial"/>
        </w:rPr>
        <w:t xml:space="preserve">, </w:t>
      </w:r>
      <w:r w:rsidRPr="00282758">
        <w:rPr>
          <w:rStyle w:val="StyleUnderline"/>
          <w:rFonts w:cs="Arial"/>
          <w:highlight w:val="cyan"/>
        </w:rPr>
        <w:t>legislation</w:t>
      </w:r>
      <w:r w:rsidRPr="00282758">
        <w:rPr>
          <w:rStyle w:val="StyleUnderline"/>
          <w:rFonts w:cs="Arial"/>
        </w:rPr>
        <w:t xml:space="preserve"> was introduced in Congress</w:t>
      </w:r>
      <w:r w:rsidRPr="00282758">
        <w:rPr>
          <w:rFonts w:cs="Arial"/>
          <w:sz w:val="16"/>
        </w:rPr>
        <w:t xml:space="preserve"> in July that would </w:t>
      </w:r>
      <w:r w:rsidRPr="00282758">
        <w:rPr>
          <w:rStyle w:val="StyleUnderline"/>
          <w:rFonts w:cs="Arial"/>
          <w:highlight w:val="cyan"/>
        </w:rPr>
        <w:t>prohibit</w:t>
      </w:r>
      <w:r w:rsidRPr="00282758">
        <w:rPr>
          <w:rStyle w:val="StyleUnderline"/>
          <w:rFonts w:cs="Arial"/>
        </w:rPr>
        <w:t xml:space="preserve"> the use of </w:t>
      </w:r>
      <w:r w:rsidRPr="00282758">
        <w:rPr>
          <w:rStyle w:val="Emphasis"/>
          <w:highlight w:val="cyan"/>
        </w:rPr>
        <w:t>facial recognition</w:t>
      </w:r>
      <w:r w:rsidRPr="00282758">
        <w:rPr>
          <w:rStyle w:val="StyleUnderline"/>
          <w:rFonts w:cs="Arial"/>
          <w:highlight w:val="cyan"/>
        </w:rPr>
        <w:t xml:space="preserve"> in</w:t>
      </w:r>
      <w:r w:rsidRPr="00282758">
        <w:rPr>
          <w:rStyle w:val="StyleUnderline"/>
          <w:rFonts w:cs="Arial"/>
        </w:rPr>
        <w:t xml:space="preserve"> public </w:t>
      </w:r>
      <w:r w:rsidRPr="00282758">
        <w:rPr>
          <w:rStyle w:val="StyleUnderline"/>
          <w:rFonts w:cs="Arial"/>
          <w:highlight w:val="cyan"/>
        </w:rPr>
        <w:t>housing</w:t>
      </w:r>
      <w:r w:rsidRPr="00282758">
        <w:rPr>
          <w:rFonts w:cs="Arial"/>
          <w:sz w:val="16"/>
        </w:rPr>
        <w:t xml:space="preserve">. Japanese scientists have produced special glasses designed to fool the technology. </w:t>
      </w:r>
      <w:r w:rsidRPr="00282758">
        <w:rPr>
          <w:rStyle w:val="Emphasis"/>
          <w:highlight w:val="cyan"/>
        </w:rPr>
        <w:t>Public campaigns</w:t>
      </w:r>
      <w:r w:rsidRPr="00282758">
        <w:rPr>
          <w:rStyle w:val="StyleUnderline"/>
          <w:rFonts w:cs="Arial"/>
        </w:rPr>
        <w:t xml:space="preserve"> have </w:t>
      </w:r>
      <w:r w:rsidRPr="00282758">
        <w:rPr>
          <w:rStyle w:val="StyleUnderline"/>
          <w:rFonts w:cs="Arial"/>
          <w:highlight w:val="cyan"/>
        </w:rPr>
        <w:t>railed against</w:t>
      </w:r>
      <w:r w:rsidRPr="00282758">
        <w:rPr>
          <w:rStyle w:val="StyleUnderline"/>
          <w:rFonts w:cs="Arial"/>
        </w:rPr>
        <w:t xml:space="preserve"> </w:t>
      </w:r>
      <w:r w:rsidRPr="00282758">
        <w:rPr>
          <w:rStyle w:val="StyleUnderline"/>
          <w:rFonts w:cs="Arial"/>
          <w:highlight w:val="cyan"/>
        </w:rPr>
        <w:t>commercial uses</w:t>
      </w:r>
      <w:r w:rsidRPr="00282758">
        <w:rPr>
          <w:rStyle w:val="StyleUnderline"/>
          <w:rFonts w:cs="Arial"/>
        </w:rPr>
        <w:t>—from Ticket-master using facial recognition for concert tickets to JetBlue for boarding passes</w:t>
      </w:r>
      <w:r w:rsidRPr="00282758">
        <w:rPr>
          <w:rFonts w:cs="Arial"/>
          <w:sz w:val="16"/>
        </w:rPr>
        <w:t>. In May, Democratic Congresswoman Alexandria Ocasio–Cortez linked the technology to “a global rise in authoritarianism and fascism.”</w:t>
      </w:r>
    </w:p>
    <w:p w14:paraId="6B56DFD3" w14:textId="77777777" w:rsidR="00431445" w:rsidRPr="00282758" w:rsidRDefault="00431445" w:rsidP="00431445">
      <w:pPr>
        <w:rPr>
          <w:rFonts w:cs="Arial"/>
          <w:sz w:val="16"/>
        </w:rPr>
      </w:pPr>
    </w:p>
    <w:p w14:paraId="74833966" w14:textId="77777777" w:rsidR="00431445" w:rsidRPr="006A2C78" w:rsidRDefault="00431445" w:rsidP="00431445">
      <w:pPr>
        <w:pStyle w:val="Heading4"/>
        <w:rPr>
          <w:rFonts w:cs="Times New Roman"/>
        </w:rPr>
      </w:pPr>
      <w:r>
        <w:rPr>
          <w:rFonts w:cs="Times New Roman"/>
        </w:rPr>
        <w:t xml:space="preserve">Rise is </w:t>
      </w:r>
      <w:r>
        <w:rPr>
          <w:rFonts w:cs="Times New Roman"/>
          <w:u w:val="single"/>
        </w:rPr>
        <w:t>not</w:t>
      </w:r>
      <w:r>
        <w:rPr>
          <w:rFonts w:cs="Times New Roman"/>
        </w:rPr>
        <w:t xml:space="preserve"> peaceful---answers the IR K</w:t>
      </w:r>
    </w:p>
    <w:p w14:paraId="693DE1C8" w14:textId="77777777" w:rsidR="00431445" w:rsidRPr="006E2B9B" w:rsidRDefault="00431445" w:rsidP="00431445">
      <w:r>
        <w:t xml:space="preserve">Vincent </w:t>
      </w:r>
      <w:r w:rsidRPr="006E2B9B">
        <w:rPr>
          <w:rStyle w:val="Style13ptBold"/>
        </w:rPr>
        <w:t>Topping 15</w:t>
      </w:r>
      <w:r>
        <w:t xml:space="preserve">. Military and Strategic Studies Scholar, University of Calgary. </w:t>
      </w:r>
      <w:r w:rsidRPr="00D503FC">
        <w:t>“Tracing a Line in the Water: China’s Anti-Access/Area-Denial Strategy in the Asia Pacific Region and its Implications for the United States</w:t>
      </w:r>
      <w:r>
        <w:t>.</w:t>
      </w:r>
      <w:r w:rsidRPr="00D503FC">
        <w:t>”</w:t>
      </w:r>
      <w:r>
        <w:t xml:space="preserve"> University of Calgary. August 2015. </w:t>
      </w:r>
      <w:hyperlink r:id="rId29" w:history="1">
        <w:r w:rsidRPr="00D503FC">
          <w:rPr>
            <w:rStyle w:val="Hyperlink"/>
          </w:rPr>
          <w:t>http://theses.ucalgary.ca/bitstream/11023/2602/4/ucalgary_2015_topping_vincent.pdf</w:t>
        </w:r>
      </w:hyperlink>
    </w:p>
    <w:p w14:paraId="060BACDF" w14:textId="77777777" w:rsidR="00431445" w:rsidRPr="00FB4F1F" w:rsidRDefault="00431445" w:rsidP="00431445">
      <w:pPr>
        <w:rPr>
          <w:sz w:val="16"/>
        </w:rPr>
      </w:pPr>
      <w:r w:rsidRPr="006E2B9B">
        <w:rPr>
          <w:rStyle w:val="StyleUnderline"/>
        </w:rPr>
        <w:t xml:space="preserve">For decades, </w:t>
      </w:r>
      <w:r w:rsidRPr="00FB4F1F">
        <w:rPr>
          <w:rStyle w:val="StyleUnderline"/>
          <w:highlight w:val="cyan"/>
        </w:rPr>
        <w:t xml:space="preserve">China has kept the </w:t>
      </w:r>
      <w:r w:rsidRPr="00FB4F1F">
        <w:rPr>
          <w:rStyle w:val="Emphasis"/>
          <w:highlight w:val="cyan"/>
        </w:rPr>
        <w:t>same discourse</w:t>
      </w:r>
      <w:r w:rsidRPr="00FB4F1F">
        <w:rPr>
          <w:rStyle w:val="StyleUnderline"/>
          <w:highlight w:val="cyan"/>
        </w:rPr>
        <w:t>:</w:t>
      </w:r>
      <w:r w:rsidRPr="00FB4F1F">
        <w:rPr>
          <w:sz w:val="16"/>
        </w:rPr>
        <w:t xml:space="preserve"> it is seeking peaceful development, </w:t>
      </w:r>
      <w:r w:rsidRPr="00FB4F1F">
        <w:rPr>
          <w:rStyle w:val="StyleUnderline"/>
          <w:highlight w:val="cyan"/>
        </w:rPr>
        <w:t>it will never seek hegemony</w:t>
      </w:r>
      <w:r w:rsidRPr="00FB4F1F">
        <w:rPr>
          <w:sz w:val="16"/>
        </w:rPr>
        <w:t xml:space="preserve">, and security alliances in Asia are a relic of the Cold War that should be discarded. </w:t>
      </w:r>
      <w:r w:rsidRPr="00FB4F1F">
        <w:rPr>
          <w:rStyle w:val="StyleUnderline"/>
          <w:highlight w:val="cyan"/>
        </w:rPr>
        <w:t>Nonetheless</w:t>
      </w:r>
      <w:r w:rsidRPr="006E2B9B">
        <w:rPr>
          <w:rStyle w:val="StyleUnderline"/>
        </w:rPr>
        <w:t>, in recent years</w:t>
      </w:r>
      <w:r w:rsidRPr="00FB4F1F">
        <w:rPr>
          <w:sz w:val="16"/>
        </w:rPr>
        <w:t xml:space="preserve"> (</w:t>
      </w:r>
      <w:r w:rsidRPr="006E2B9B">
        <w:rPr>
          <w:rStyle w:val="StyleUnderline"/>
        </w:rPr>
        <w:t xml:space="preserve">and especially </w:t>
      </w:r>
      <w:r w:rsidRPr="00FB4F1F">
        <w:rPr>
          <w:rStyle w:val="StyleUnderline"/>
          <w:highlight w:val="cyan"/>
        </w:rPr>
        <w:t>since</w:t>
      </w:r>
      <w:r w:rsidRPr="006E2B9B">
        <w:rPr>
          <w:rStyle w:val="StyleUnderline"/>
        </w:rPr>
        <w:t xml:space="preserve"> the arrival of </w:t>
      </w:r>
      <w:r w:rsidRPr="00FB4F1F">
        <w:rPr>
          <w:rStyle w:val="StyleUnderline"/>
          <w:highlight w:val="cyan"/>
        </w:rPr>
        <w:t>Xi</w:t>
      </w:r>
      <w:r w:rsidRPr="006E2B9B">
        <w:rPr>
          <w:rStyle w:val="StyleUnderline"/>
        </w:rPr>
        <w:t xml:space="preserve"> Jinping</w:t>
      </w:r>
      <w:r w:rsidRPr="00FB4F1F">
        <w:rPr>
          <w:sz w:val="16"/>
        </w:rPr>
        <w:t xml:space="preserve"> as the President of the PRC), </w:t>
      </w:r>
      <w:r w:rsidRPr="00FB4F1F">
        <w:rPr>
          <w:rStyle w:val="StyleUnderline"/>
          <w:highlight w:val="cyan"/>
        </w:rPr>
        <w:t>there has been a</w:t>
      </w:r>
      <w:r w:rsidRPr="006E2B9B">
        <w:rPr>
          <w:rStyle w:val="StyleUnderline"/>
        </w:rPr>
        <w:t xml:space="preserve">n increasingly severe </w:t>
      </w:r>
      <w:r w:rsidRPr="00FB4F1F">
        <w:rPr>
          <w:rStyle w:val="Emphasis"/>
          <w:highlight w:val="cyan"/>
        </w:rPr>
        <w:t>dichotomy between words and actions</w:t>
      </w:r>
      <w:r w:rsidRPr="00FB4F1F">
        <w:rPr>
          <w:sz w:val="16"/>
        </w:rPr>
        <w:t xml:space="preserve">. Whereas the official Chinese discourse had long been that China was still a developing country that should not be pushed too hard otherwise it could destroy its social cohesion and enhance the pressure on its domestic tensions,39 and whereas China had for decades kept Deng Xiaoping’s motto of “keeping a low profile and never seek leadership,” now </w:t>
      </w:r>
      <w:r w:rsidRPr="00FB4F1F">
        <w:rPr>
          <w:rStyle w:val="StyleUnderline"/>
          <w:highlight w:val="cyan"/>
        </w:rPr>
        <w:t xml:space="preserve">China wants to be recognized as a </w:t>
      </w:r>
      <w:r w:rsidRPr="00FB4F1F">
        <w:rPr>
          <w:rStyle w:val="Emphasis"/>
          <w:highlight w:val="cyan"/>
        </w:rPr>
        <w:t>leading power in the world</w:t>
      </w:r>
      <w:r w:rsidRPr="00FB4F1F">
        <w:rPr>
          <w:sz w:val="16"/>
        </w:rPr>
        <w:t xml:space="preserve"> and is “striving for achievements.” Chinese international relations expert and Dean of the International Relations department at Tsinghua University Yan Xuetong had been preaching since at least 2010 that </w:t>
      </w:r>
      <w:r w:rsidRPr="006E2B9B">
        <w:rPr>
          <w:rStyle w:val="StyleUnderline"/>
        </w:rPr>
        <w:t>China and the U</w:t>
      </w:r>
      <w:r w:rsidRPr="00FB4F1F">
        <w:rPr>
          <w:sz w:val="16"/>
        </w:rPr>
        <w:t xml:space="preserve">nited </w:t>
      </w:r>
      <w:r w:rsidRPr="006E2B9B">
        <w:rPr>
          <w:rStyle w:val="StyleUnderline"/>
        </w:rPr>
        <w:t>S</w:t>
      </w:r>
      <w:r w:rsidRPr="00FB4F1F">
        <w:rPr>
          <w:sz w:val="16"/>
        </w:rPr>
        <w:t xml:space="preserve">tates </w:t>
      </w:r>
      <w:r w:rsidRPr="006E2B9B">
        <w:rPr>
          <w:rStyle w:val="StyleUnderline"/>
        </w:rPr>
        <w:t>should drop the pretense that they are partners</w:t>
      </w:r>
      <w:r w:rsidRPr="00FB4F1F">
        <w:rPr>
          <w:sz w:val="16"/>
        </w:rPr>
        <w:t xml:space="preserve"> in this new century and accept that they are competitors that will more often than not have divergent and conflicting interests.40 After all, according to Yan, “China’s endeavour to regain its historical place as a world leading power and the United States’ refusal to relinquish its sole superpower status constitutes their greatest political conflict.” 41 In the words of Alastair Iain Johnston, “this is quite an admission about China’s interests” as it goes against every single policy statement and declaratory policy that China has issued over thirty years.42</w:t>
      </w:r>
    </w:p>
    <w:p w14:paraId="08F39A1E" w14:textId="77777777" w:rsidR="00431445" w:rsidRPr="00FB4F1F" w:rsidRDefault="00431445" w:rsidP="00431445">
      <w:pPr>
        <w:rPr>
          <w:sz w:val="16"/>
        </w:rPr>
      </w:pPr>
      <w:r w:rsidRPr="00FB4F1F">
        <w:rPr>
          <w:sz w:val="16"/>
        </w:rPr>
        <w:t xml:space="preserve">This could be disregarded as a Chinese realist’s perspective who is trying to further his point of view and agenda. However, </w:t>
      </w:r>
      <w:r w:rsidRPr="00FB4F1F">
        <w:rPr>
          <w:rStyle w:val="StyleUnderline"/>
          <w:highlight w:val="cyan"/>
        </w:rPr>
        <w:t>when Xi</w:t>
      </w:r>
      <w:r w:rsidRPr="006E2B9B">
        <w:rPr>
          <w:rStyle w:val="StyleUnderline"/>
        </w:rPr>
        <w:t xml:space="preserve"> Jinping </w:t>
      </w:r>
      <w:r w:rsidRPr="00FB4F1F">
        <w:rPr>
          <w:rStyle w:val="StyleUnderline"/>
          <w:highlight w:val="cyan"/>
        </w:rPr>
        <w:t xml:space="preserve">came to power, he projected his </w:t>
      </w:r>
      <w:r w:rsidRPr="00FB4F1F">
        <w:rPr>
          <w:rStyle w:val="Emphasis"/>
          <w:highlight w:val="cyan"/>
        </w:rPr>
        <w:t>vision of China</w:t>
      </w:r>
      <w:r w:rsidRPr="006E2B9B">
        <w:rPr>
          <w:rStyle w:val="StyleUnderline"/>
        </w:rPr>
        <w:t xml:space="preserve"> for the future, </w:t>
      </w:r>
      <w:r w:rsidRPr="00FB4F1F">
        <w:rPr>
          <w:rStyle w:val="StyleUnderline"/>
          <w:highlight w:val="cyan"/>
        </w:rPr>
        <w:t>which entailed</w:t>
      </w:r>
      <w:r w:rsidRPr="006E2B9B">
        <w:rPr>
          <w:rStyle w:val="StyleUnderline"/>
        </w:rPr>
        <w:t xml:space="preserve"> that the country needed to undergo a “</w:t>
      </w:r>
      <w:r w:rsidRPr="00FB4F1F">
        <w:rPr>
          <w:rStyle w:val="Emphasis"/>
          <w:highlight w:val="cyan"/>
        </w:rPr>
        <w:t>national rejuvenation</w:t>
      </w:r>
      <w:r w:rsidRPr="006E2B9B">
        <w:rPr>
          <w:rStyle w:val="StyleUnderline"/>
        </w:rPr>
        <w:t>”</w:t>
      </w:r>
      <w:r w:rsidRPr="00FB4F1F">
        <w:rPr>
          <w:sz w:val="16"/>
        </w:rPr>
        <w:t xml:space="preserve"> </w:t>
      </w:r>
      <w:r w:rsidRPr="00FB4F1F">
        <w:rPr>
          <w:rFonts w:hint="eastAsia"/>
          <w:sz w:val="16"/>
        </w:rPr>
        <w:t xml:space="preserve">(fuxing zhi lu, 復興之路). According to Yan, </w:t>
      </w:r>
      <w:r w:rsidRPr="00FB4F1F">
        <w:rPr>
          <w:rStyle w:val="StyleUnderline"/>
          <w:rFonts w:hint="eastAsia"/>
          <w:highlight w:val="cyan"/>
        </w:rPr>
        <w:t>this</w:t>
      </w:r>
      <w:r w:rsidRPr="00FB4F1F">
        <w:rPr>
          <w:rFonts w:hint="eastAsia"/>
          <w:sz w:val="16"/>
        </w:rPr>
        <w:t xml:space="preserve"> is </w:t>
      </w:r>
      <w:r w:rsidRPr="00FB4F1F">
        <w:rPr>
          <w:sz w:val="16"/>
        </w:rPr>
        <w:t>“</w:t>
      </w:r>
      <w:r w:rsidRPr="00FB4F1F">
        <w:rPr>
          <w:rFonts w:hint="eastAsia"/>
          <w:sz w:val="16"/>
        </w:rPr>
        <w:t xml:space="preserve">a phrase that literally </w:t>
      </w:r>
      <w:r w:rsidRPr="00FB4F1F">
        <w:rPr>
          <w:rStyle w:val="StyleUnderline"/>
          <w:rFonts w:hint="eastAsia"/>
          <w:highlight w:val="cyan"/>
        </w:rPr>
        <w:t xml:space="preserve">refers to resuming </w:t>
      </w:r>
      <w:r w:rsidRPr="00FB4F1F">
        <w:rPr>
          <w:rStyle w:val="StyleUnderline"/>
          <w:highlight w:val="cyan"/>
        </w:rPr>
        <w:t>China’s</w:t>
      </w:r>
      <w:r w:rsidRPr="006E2B9B">
        <w:rPr>
          <w:rStyle w:val="StyleUnderline"/>
        </w:rPr>
        <w:t xml:space="preserve"> historical </w:t>
      </w:r>
      <w:r w:rsidRPr="00FB4F1F">
        <w:rPr>
          <w:rStyle w:val="StyleUnderline"/>
          <w:highlight w:val="cyan"/>
        </w:rPr>
        <w:t xml:space="preserve">international status as </w:t>
      </w:r>
      <w:r w:rsidRPr="00FB4F1F">
        <w:rPr>
          <w:rStyle w:val="Emphasis"/>
          <w:highlight w:val="cyan"/>
        </w:rPr>
        <w:t>the world’s most advanced state</w:t>
      </w:r>
      <w:r w:rsidRPr="00FB4F1F">
        <w:rPr>
          <w:sz w:val="16"/>
        </w:rPr>
        <w:t xml:space="preserve"> in early Tang Dynasty (618-917 AD). Today this phrase </w:t>
      </w:r>
      <w:r w:rsidRPr="00FB4F1F">
        <w:rPr>
          <w:rStyle w:val="StyleUnderline"/>
          <w:highlight w:val="cyan"/>
        </w:rPr>
        <w:t>specifically</w:t>
      </w:r>
      <w:r w:rsidRPr="00FB4F1F">
        <w:rPr>
          <w:sz w:val="16"/>
        </w:rPr>
        <w:t xml:space="preserve"> refers to </w:t>
      </w:r>
      <w:r w:rsidRPr="006E2B9B">
        <w:rPr>
          <w:rStyle w:val="StyleUnderline"/>
        </w:rPr>
        <w:t xml:space="preserve">China’s </w:t>
      </w:r>
      <w:r w:rsidRPr="00FB4F1F">
        <w:rPr>
          <w:rStyle w:val="StyleUnderline"/>
          <w:highlight w:val="cyan"/>
        </w:rPr>
        <w:t xml:space="preserve">efforts to </w:t>
      </w:r>
      <w:r w:rsidRPr="00FB4F1F">
        <w:rPr>
          <w:rStyle w:val="Emphasis"/>
          <w:highlight w:val="cyan"/>
        </w:rPr>
        <w:t>catch up with the U</w:t>
      </w:r>
      <w:r w:rsidRPr="00FB4F1F">
        <w:rPr>
          <w:sz w:val="16"/>
        </w:rPr>
        <w:t xml:space="preserve">nited </w:t>
      </w:r>
      <w:r w:rsidRPr="00FB4F1F">
        <w:rPr>
          <w:rStyle w:val="Emphasis"/>
          <w:highlight w:val="cyan"/>
        </w:rPr>
        <w:t>S</w:t>
      </w:r>
      <w:r w:rsidRPr="00FB4F1F">
        <w:rPr>
          <w:sz w:val="16"/>
        </w:rPr>
        <w:t xml:space="preserve">tates </w:t>
      </w:r>
      <w:r w:rsidRPr="006E2B9B">
        <w:rPr>
          <w:rStyle w:val="StyleUnderline"/>
        </w:rPr>
        <w:t>in terms of comprehensive national power</w:t>
      </w:r>
      <w:r w:rsidRPr="00FB4F1F">
        <w:rPr>
          <w:sz w:val="16"/>
        </w:rPr>
        <w:t xml:space="preserve"> […] the competition for international leadership between China and the United States will be inevitable” (emphasis added).43 </w:t>
      </w:r>
      <w:r w:rsidRPr="006E2B9B">
        <w:rPr>
          <w:rStyle w:val="StyleUnderline"/>
        </w:rPr>
        <w:t>This also points out to one inconvenient truth about Chinese politics</w:t>
      </w:r>
      <w:r w:rsidRPr="00FB4F1F">
        <w:rPr>
          <w:sz w:val="16"/>
        </w:rPr>
        <w:t xml:space="preserve">, one that will definitely leave a bitter taste for American policymakers that have been working tirelessly to “socialize” China in the international system and who thought liberalism would convert China to the benefits of the current international order: </w:t>
      </w:r>
      <w:r w:rsidRPr="006E2B9B">
        <w:rPr>
          <w:rStyle w:val="StyleUnderline"/>
        </w:rPr>
        <w:t xml:space="preserve">not only </w:t>
      </w:r>
      <w:r w:rsidRPr="00FB4F1F">
        <w:rPr>
          <w:rStyle w:val="StyleUnderline"/>
          <w:highlight w:val="cyan"/>
        </w:rPr>
        <w:t>realist</w:t>
      </w:r>
      <w:r w:rsidRPr="00FB4F1F">
        <w:rPr>
          <w:sz w:val="16"/>
        </w:rPr>
        <w:t xml:space="preserve"> (along with ultra-nationalist</w:t>
      </w:r>
      <w:r w:rsidRPr="006E2B9B">
        <w:rPr>
          <w:rStyle w:val="StyleUnderline"/>
        </w:rPr>
        <w:t xml:space="preserve">) </w:t>
      </w:r>
      <w:r w:rsidRPr="00FB4F1F">
        <w:rPr>
          <w:rStyle w:val="StyleUnderline"/>
          <w:highlight w:val="cyan"/>
        </w:rPr>
        <w:t>thinkers in China are</w:t>
      </w:r>
      <w:r w:rsidRPr="006E2B9B">
        <w:rPr>
          <w:rStyle w:val="StyleUnderline"/>
        </w:rPr>
        <w:t xml:space="preserve"> not on the fringe of Chinese politics, they are </w:t>
      </w:r>
      <w:r w:rsidRPr="00FB4F1F">
        <w:rPr>
          <w:rStyle w:val="Emphasis"/>
          <w:highlight w:val="cyan"/>
        </w:rPr>
        <w:t>very much</w:t>
      </w:r>
      <w:r w:rsidRPr="006E2B9B">
        <w:rPr>
          <w:rStyle w:val="StyleUnderline"/>
        </w:rPr>
        <w:t xml:space="preserve"> in the </w:t>
      </w:r>
      <w:r w:rsidRPr="00FB4F1F">
        <w:rPr>
          <w:rStyle w:val="Emphasis"/>
          <w:highlight w:val="cyan"/>
        </w:rPr>
        <w:t>mainstream</w:t>
      </w:r>
      <w:r w:rsidRPr="00FB4F1F">
        <w:rPr>
          <w:sz w:val="16"/>
        </w:rPr>
        <w:t xml:space="preserve">. 44 International relations theory is still somewhat of a new phenomenon in China, but </w:t>
      </w:r>
      <w:r w:rsidRPr="00FB4F1F">
        <w:rPr>
          <w:rStyle w:val="StyleUnderline"/>
          <w:highlight w:val="cyan"/>
        </w:rPr>
        <w:t>Chinese experts have</w:t>
      </w:r>
      <w:r w:rsidRPr="00FB4F1F">
        <w:rPr>
          <w:rStyle w:val="StyleUnderline"/>
        </w:rPr>
        <w:t xml:space="preserve"> quickly </w:t>
      </w:r>
      <w:r w:rsidRPr="00FB4F1F">
        <w:rPr>
          <w:rStyle w:val="StyleUnderline"/>
          <w:highlight w:val="cyan"/>
        </w:rPr>
        <w:t>appropriated</w:t>
      </w:r>
      <w:r w:rsidRPr="00FB4F1F">
        <w:rPr>
          <w:rStyle w:val="StyleUnderline"/>
        </w:rPr>
        <w:t xml:space="preserve"> realism</w:t>
      </w:r>
      <w:r w:rsidRPr="00FB4F1F">
        <w:rPr>
          <w:sz w:val="16"/>
        </w:rPr>
        <w:t xml:space="preserve"> (and </w:t>
      </w:r>
      <w:r w:rsidRPr="00FB4F1F">
        <w:rPr>
          <w:rStyle w:val="StyleUnderline"/>
        </w:rPr>
        <w:t>especially</w:t>
      </w:r>
      <w:r w:rsidRPr="00FB4F1F">
        <w:rPr>
          <w:sz w:val="16"/>
        </w:rPr>
        <w:t xml:space="preserve"> John J. </w:t>
      </w:r>
      <w:r w:rsidRPr="00FB4F1F">
        <w:rPr>
          <w:rStyle w:val="StyleUnderline"/>
        </w:rPr>
        <w:t xml:space="preserve">Mearsheimer’s version of </w:t>
      </w:r>
      <w:r w:rsidRPr="00FB4F1F">
        <w:rPr>
          <w:rStyle w:val="Emphasis"/>
          <w:highlight w:val="cyan"/>
        </w:rPr>
        <w:t>offensive realism</w:t>
      </w:r>
      <w:r w:rsidRPr="00FB4F1F">
        <w:rPr>
          <w:sz w:val="16"/>
        </w:rPr>
        <w:t xml:space="preserve">) </w:t>
      </w:r>
      <w:r w:rsidRPr="00FB4F1F">
        <w:rPr>
          <w:rStyle w:val="StyleUnderline"/>
          <w:highlight w:val="cyan"/>
        </w:rPr>
        <w:t>as</w:t>
      </w:r>
      <w:r w:rsidRPr="00FB4F1F">
        <w:rPr>
          <w:rStyle w:val="StyleUnderline"/>
        </w:rPr>
        <w:t xml:space="preserve"> one of their </w:t>
      </w:r>
      <w:r w:rsidRPr="00FB4F1F">
        <w:rPr>
          <w:rStyle w:val="StyleUnderline"/>
          <w:highlight w:val="cyan"/>
        </w:rPr>
        <w:t>own</w:t>
      </w:r>
      <w:r w:rsidRPr="00FB4F1F">
        <w:rPr>
          <w:sz w:val="16"/>
        </w:rPr>
        <w:t xml:space="preserve">.45 </w:t>
      </w:r>
      <w:r w:rsidRPr="00FB4F1F">
        <w:rPr>
          <w:rStyle w:val="StyleUnderline"/>
          <w:highlight w:val="cyan"/>
        </w:rPr>
        <w:t>It is</w:t>
      </w:r>
      <w:r w:rsidRPr="00FB4F1F">
        <w:rPr>
          <w:rStyle w:val="StyleUnderline"/>
        </w:rPr>
        <w:t xml:space="preserve"> now, and has been for a while, </w:t>
      </w:r>
      <w:r w:rsidRPr="00FB4F1F">
        <w:rPr>
          <w:rStyle w:val="StyleUnderline"/>
          <w:highlight w:val="cyan"/>
        </w:rPr>
        <w:t xml:space="preserve">the </w:t>
      </w:r>
      <w:r w:rsidRPr="00FB4F1F">
        <w:rPr>
          <w:rStyle w:val="Emphasis"/>
          <w:highlight w:val="cyan"/>
        </w:rPr>
        <w:t>most dominant paradigm of i</w:t>
      </w:r>
      <w:r w:rsidRPr="00FB4F1F">
        <w:rPr>
          <w:rStyle w:val="StyleUnderline"/>
        </w:rPr>
        <w:t xml:space="preserve">nternational </w:t>
      </w:r>
      <w:r w:rsidRPr="00FB4F1F">
        <w:rPr>
          <w:rStyle w:val="Emphasis"/>
          <w:highlight w:val="cyan"/>
        </w:rPr>
        <w:t>r</w:t>
      </w:r>
      <w:r w:rsidRPr="00FB4F1F">
        <w:rPr>
          <w:rStyle w:val="StyleUnderline"/>
        </w:rPr>
        <w:t xml:space="preserve">elations </w:t>
      </w:r>
      <w:r w:rsidRPr="00FB4F1F">
        <w:rPr>
          <w:rStyle w:val="StyleUnderline"/>
          <w:highlight w:val="cyan"/>
        </w:rPr>
        <w:t>in China</w:t>
      </w:r>
      <w:r w:rsidRPr="00FB4F1F">
        <w:rPr>
          <w:sz w:val="16"/>
        </w:rPr>
        <w:t>.46 Some theorists in China like Wang Jisi, Dean of the International Relations department at the prestigious Peking University, have been trying for years to strike a conciliatory note to reconcile differences and bridge the gap between China and the U.S., but his attempt (and those of likeminded colleagues) to do so is mostly the exception, not the rule.47</w:t>
      </w:r>
    </w:p>
    <w:p w14:paraId="046C1FBC" w14:textId="77777777" w:rsidR="00431445" w:rsidRPr="00F435C7" w:rsidRDefault="00431445" w:rsidP="00431445"/>
    <w:p w14:paraId="3B3D3AFF" w14:textId="5CE25293" w:rsidR="00431445" w:rsidRPr="00A925DA" w:rsidRDefault="007F75D3" w:rsidP="007F75D3">
      <w:pPr>
        <w:pStyle w:val="Heading3"/>
      </w:pPr>
      <w:r>
        <w:lastRenderedPageBreak/>
        <w:t>K---Antiblackness</w:t>
      </w:r>
    </w:p>
    <w:sectPr w:rsidR="00431445" w:rsidRPr="00A925D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B151DE"/>
    <w:multiLevelType w:val="hybridMultilevel"/>
    <w:tmpl w:val="CE6CBD1A"/>
    <w:lvl w:ilvl="0" w:tplc="78E42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F416F5"/>
    <w:multiLevelType w:val="hybridMultilevel"/>
    <w:tmpl w:val="66AA05E4"/>
    <w:lvl w:ilvl="0" w:tplc="85D6F3EC">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A1F48A8"/>
    <w:multiLevelType w:val="hybridMultilevel"/>
    <w:tmpl w:val="8D987C8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61B3D"/>
    <w:multiLevelType w:val="hybridMultilevel"/>
    <w:tmpl w:val="B9DE21E4"/>
    <w:lvl w:ilvl="0" w:tplc="A184D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D5C44"/>
    <w:multiLevelType w:val="hybridMultilevel"/>
    <w:tmpl w:val="2EBAE4D0"/>
    <w:lvl w:ilvl="0" w:tplc="F9F8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E5572ED"/>
    <w:multiLevelType w:val="hybridMultilevel"/>
    <w:tmpl w:val="909AF2A6"/>
    <w:lvl w:ilvl="0" w:tplc="585E9B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AD04860"/>
    <w:multiLevelType w:val="hybridMultilevel"/>
    <w:tmpl w:val="394093E4"/>
    <w:lvl w:ilvl="0" w:tplc="C892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35"/>
  </w:num>
  <w:num w:numId="14">
    <w:abstractNumId w:val="27"/>
  </w:num>
  <w:num w:numId="15">
    <w:abstractNumId w:val="24"/>
  </w:num>
  <w:num w:numId="16">
    <w:abstractNumId w:val="17"/>
  </w:num>
  <w:num w:numId="17">
    <w:abstractNumId w:val="32"/>
  </w:num>
  <w:num w:numId="18">
    <w:abstractNumId w:val="28"/>
  </w:num>
  <w:num w:numId="19">
    <w:abstractNumId w:val="22"/>
  </w:num>
  <w:num w:numId="20">
    <w:abstractNumId w:val="31"/>
  </w:num>
  <w:num w:numId="21">
    <w:abstractNumId w:val="19"/>
  </w:num>
  <w:num w:numId="22">
    <w:abstractNumId w:val="14"/>
  </w:num>
  <w:num w:numId="23">
    <w:abstractNumId w:val="16"/>
  </w:num>
  <w:num w:numId="24">
    <w:abstractNumId w:val="37"/>
  </w:num>
  <w:num w:numId="25">
    <w:abstractNumId w:val="12"/>
  </w:num>
  <w:num w:numId="26">
    <w:abstractNumId w:val="29"/>
  </w:num>
  <w:num w:numId="27">
    <w:abstractNumId w:val="18"/>
  </w:num>
  <w:num w:numId="28">
    <w:abstractNumId w:val="38"/>
  </w:num>
  <w:num w:numId="29">
    <w:abstractNumId w:val="11"/>
  </w:num>
  <w:num w:numId="30">
    <w:abstractNumId w:val="23"/>
  </w:num>
  <w:num w:numId="31">
    <w:abstractNumId w:val="1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E3A1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19E4"/>
    <w:rsid w:val="00052FB1"/>
    <w:rsid w:val="00054276"/>
    <w:rsid w:val="000547B1"/>
    <w:rsid w:val="0006091E"/>
    <w:rsid w:val="000638C1"/>
    <w:rsid w:val="00065FEE"/>
    <w:rsid w:val="00066E3C"/>
    <w:rsid w:val="0006778F"/>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445"/>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4E708F"/>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5D3"/>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0AD2"/>
    <w:rsid w:val="00A776BA"/>
    <w:rsid w:val="00A81FD2"/>
    <w:rsid w:val="00A8441A"/>
    <w:rsid w:val="00A8674A"/>
    <w:rsid w:val="00A925D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41E6"/>
    <w:rsid w:val="00C56DCC"/>
    <w:rsid w:val="00C57075"/>
    <w:rsid w:val="00C60C14"/>
    <w:rsid w:val="00C72AFE"/>
    <w:rsid w:val="00C81619"/>
    <w:rsid w:val="00CA013C"/>
    <w:rsid w:val="00CA6D6D"/>
    <w:rsid w:val="00CC3E90"/>
    <w:rsid w:val="00CC7A4E"/>
    <w:rsid w:val="00CD1359"/>
    <w:rsid w:val="00CD4417"/>
    <w:rsid w:val="00CD4C83"/>
    <w:rsid w:val="00CE3A1E"/>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838F7"/>
  <w14:defaultImageDpi w14:val="300"/>
  <w15:docId w15:val="{F6A7F7A8-2D66-4945-ABC7-5B872B5E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E3A1E"/>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CE3A1E"/>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CE3A1E"/>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CE3A1E"/>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body,small text,Normal Tag,Heading 21,Ch,Heading 2 Char2 Char,Heading 2 Char1 Char Char,TAG,no read,No Spacing211,No Spacing2111,No Spacing4,No Spacing11111,No Spacing5,No Spacing21,small space,t, Ch,heading 2,No Spacing111111,ta,Ta"/>
    <w:basedOn w:val="Normal"/>
    <w:next w:val="Normal"/>
    <w:link w:val="Heading4Char"/>
    <w:uiPriority w:val="9"/>
    <w:unhideWhenUsed/>
    <w:qFormat/>
    <w:rsid w:val="00CE3A1E"/>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06778F"/>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06778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06778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06778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06778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CE3A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3A1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CE3A1E"/>
    <w:rPr>
      <w:rFonts w:ascii="Arial" w:eastAsiaTheme="majorEastAsia" w:hAnsi="Arial" w:cstheme="majorBidi"/>
      <w:b/>
      <w:bCs/>
      <w:sz w:val="52"/>
      <w:szCs w:val="32"/>
    </w:rPr>
  </w:style>
  <w:style w:type="character" w:customStyle="1" w:styleId="Heading2Char">
    <w:name w:val="Heading 2 Char"/>
    <w:aliases w:val="Hat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CE3A1E"/>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CE3A1E"/>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1 Char,Ch Char,Heading 2 Char2 Char Char,Heading 2 Char1 Char Char Char,TAG Char,no read Char,No Spacing211 Char,No Spacing2111 Char,No Spacing4 Char,t Char,ta Char"/>
    <w:basedOn w:val="DefaultParagraphFont"/>
    <w:link w:val="Heading4"/>
    <w:uiPriority w:val="9"/>
    <w:rsid w:val="00CE3A1E"/>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E3A1E"/>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1"/>
    <w:qFormat/>
    <w:rsid w:val="00CE3A1E"/>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20"/>
    <w:qFormat/>
    <w:rsid w:val="00CE3A1E"/>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CE3A1E"/>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CE3A1E"/>
    <w:rPr>
      <w:color w:val="auto"/>
      <w:u w:val="none"/>
    </w:rPr>
  </w:style>
  <w:style w:type="paragraph" w:styleId="DocumentMap">
    <w:name w:val="Document Map"/>
    <w:basedOn w:val="Normal"/>
    <w:link w:val="DocumentMapChar"/>
    <w:uiPriority w:val="99"/>
    <w:unhideWhenUsed/>
    <w:rsid w:val="00CE3A1E"/>
    <w:rPr>
      <w:rFonts w:ascii="Lucida Grande" w:hAnsi="Lucida Grande" w:cs="Lucida Grande"/>
    </w:rPr>
  </w:style>
  <w:style w:type="character" w:customStyle="1" w:styleId="DocumentMapChar">
    <w:name w:val="Document Map Char"/>
    <w:basedOn w:val="DefaultParagraphFont"/>
    <w:link w:val="DocumentMap"/>
    <w:uiPriority w:val="99"/>
    <w:rsid w:val="00CE3A1E"/>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CE3A1E"/>
    <w:rPr>
      <w:color w:val="1F497D" w:themeColor="text2"/>
    </w:rPr>
  </w:style>
  <w:style w:type="paragraph" w:customStyle="1" w:styleId="Analytic0">
    <w:name w:val="Analytic"/>
    <w:basedOn w:val="Heading4"/>
    <w:next w:val="Normal"/>
    <w:link w:val="AnalyticChar0"/>
    <w:autoRedefine/>
    <w:uiPriority w:val="4"/>
    <w:qFormat/>
    <w:rsid w:val="00CE3A1E"/>
    <w:pPr>
      <w:spacing w:before="0"/>
    </w:pPr>
    <w:rPr>
      <w:bCs w:val="0"/>
      <w:iCs/>
      <w:color w:val="1F497D" w:themeColor="text2"/>
    </w:rPr>
  </w:style>
  <w:style w:type="character" w:customStyle="1" w:styleId="AnalyticChar0">
    <w:name w:val="Analytic Char"/>
    <w:basedOn w:val="DefaultParagraphFont"/>
    <w:link w:val="Analytic0"/>
    <w:uiPriority w:val="4"/>
    <w:rsid w:val="00CE3A1E"/>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CE3A1E"/>
    <w:rPr>
      <w:color w:val="C7336A"/>
    </w:rPr>
  </w:style>
  <w:style w:type="paragraph" w:customStyle="1" w:styleId="textbold">
    <w:name w:val="text bold"/>
    <w:basedOn w:val="Normal"/>
    <w:link w:val="Emphasis"/>
    <w:uiPriority w:val="20"/>
    <w:qFormat/>
    <w:rsid w:val="004E708F"/>
    <w:pPr>
      <w:spacing w:line="256"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4E708F"/>
    <w:rPr>
      <w:sz w:val="22"/>
      <w:u w:val="single"/>
    </w:rPr>
  </w:style>
  <w:style w:type="paragraph" w:styleId="ListParagraph">
    <w:name w:val="List Paragraph"/>
    <w:aliases w:val="6 font"/>
    <w:basedOn w:val="Normal"/>
    <w:uiPriority w:val="99"/>
    <w:qFormat/>
    <w:rsid w:val="004E708F"/>
    <w:pPr>
      <w:ind w:left="720"/>
      <w:contextualSpacing/>
    </w:pPr>
  </w:style>
  <w:style w:type="character" w:customStyle="1" w:styleId="Heading5Char">
    <w:name w:val="Heading 5 Char"/>
    <w:aliases w:val="Text Char,5: Underlined Char,Heading 5 - underlined Char,Blocks Char"/>
    <w:basedOn w:val="DefaultParagraphFont"/>
    <w:link w:val="Heading5"/>
    <w:uiPriority w:val="9"/>
    <w:rsid w:val="0006778F"/>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06778F"/>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06778F"/>
    <w:rPr>
      <w:rFonts w:ascii="Arial" w:eastAsia="Times New Roman" w:hAnsi="Arial" w:cs="Arial"/>
      <w:b/>
      <w:bCs/>
      <w:kern w:val="32"/>
    </w:rPr>
  </w:style>
  <w:style w:type="character" w:customStyle="1" w:styleId="Heading8Char">
    <w:name w:val="Heading 8 Char"/>
    <w:basedOn w:val="DefaultParagraphFont"/>
    <w:link w:val="Heading8"/>
    <w:uiPriority w:val="9"/>
    <w:rsid w:val="0006778F"/>
    <w:rPr>
      <w:rFonts w:ascii="Arial" w:eastAsia="Times New Roman" w:hAnsi="Arial" w:cs="Arial"/>
      <w:b/>
      <w:bCs/>
      <w:kern w:val="32"/>
      <w:u w:val="double"/>
    </w:rPr>
  </w:style>
  <w:style w:type="character" w:customStyle="1" w:styleId="Heading9Char">
    <w:name w:val="Heading 9 Char"/>
    <w:basedOn w:val="DefaultParagraphFont"/>
    <w:link w:val="Heading9"/>
    <w:rsid w:val="0006778F"/>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06778F"/>
    <w:rPr>
      <w:color w:val="605E5C"/>
      <w:shd w:val="clear" w:color="auto" w:fill="E1DFDD"/>
    </w:rPr>
  </w:style>
  <w:style w:type="paragraph" w:customStyle="1" w:styleId="Emphasis1">
    <w:name w:val="Emphasis1"/>
    <w:basedOn w:val="Normal"/>
    <w:uiPriority w:val="20"/>
    <w:qFormat/>
    <w:rsid w:val="0006778F"/>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6778F"/>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06778F"/>
    <w:rPr>
      <w:sz w:val="16"/>
      <w:szCs w:val="16"/>
    </w:rPr>
  </w:style>
  <w:style w:type="paragraph" w:styleId="CommentText">
    <w:name w:val="annotation text"/>
    <w:basedOn w:val="Normal"/>
    <w:link w:val="CommentTextChar"/>
    <w:uiPriority w:val="99"/>
    <w:unhideWhenUsed/>
    <w:rsid w:val="0006778F"/>
    <w:rPr>
      <w:sz w:val="20"/>
      <w:szCs w:val="20"/>
    </w:rPr>
  </w:style>
  <w:style w:type="character" w:customStyle="1" w:styleId="CommentTextChar">
    <w:name w:val="Comment Text Char"/>
    <w:basedOn w:val="DefaultParagraphFont"/>
    <w:link w:val="CommentText"/>
    <w:uiPriority w:val="99"/>
    <w:rsid w:val="0006778F"/>
    <w:rPr>
      <w:rFonts w:ascii="Arial" w:eastAsia="Times New Roman" w:hAnsi="Arial" w:cs="Times New Roman"/>
      <w:sz w:val="20"/>
      <w:szCs w:val="20"/>
    </w:rPr>
  </w:style>
  <w:style w:type="paragraph" w:styleId="BalloonText">
    <w:name w:val="Balloon Text"/>
    <w:basedOn w:val="Normal"/>
    <w:link w:val="BalloonTextChar"/>
    <w:uiPriority w:val="99"/>
    <w:unhideWhenUsed/>
    <w:rsid w:val="0006778F"/>
    <w:rPr>
      <w:rFonts w:ascii="Segoe UI" w:hAnsi="Segoe UI" w:cs="Segoe UI"/>
      <w:sz w:val="18"/>
      <w:szCs w:val="18"/>
    </w:rPr>
  </w:style>
  <w:style w:type="character" w:customStyle="1" w:styleId="BalloonTextChar">
    <w:name w:val="Balloon Text Char"/>
    <w:basedOn w:val="DefaultParagraphFont"/>
    <w:link w:val="BalloonText"/>
    <w:uiPriority w:val="99"/>
    <w:rsid w:val="0006778F"/>
    <w:rPr>
      <w:rFonts w:ascii="Segoe UI" w:eastAsia="Times New Roman" w:hAnsi="Segoe UI" w:cs="Segoe UI"/>
      <w:sz w:val="18"/>
      <w:szCs w:val="18"/>
    </w:rPr>
  </w:style>
  <w:style w:type="character" w:customStyle="1" w:styleId="c-timestamplabel">
    <w:name w:val="c-timestamp__label"/>
    <w:basedOn w:val="DefaultParagraphFont"/>
    <w:rsid w:val="0006778F"/>
  </w:style>
  <w:style w:type="character" w:styleId="Strong">
    <w:name w:val="Strong"/>
    <w:aliases w:val="8 pt font,Citation Char Char1 Char Char Char Char Char,Cut,Small 1"/>
    <w:basedOn w:val="DefaultParagraphFont"/>
    <w:uiPriority w:val="22"/>
    <w:qFormat/>
    <w:rsid w:val="0006778F"/>
    <w:rPr>
      <w:b/>
      <w:bCs/>
    </w:rPr>
  </w:style>
  <w:style w:type="character" w:customStyle="1" w:styleId="c-messagesender">
    <w:name w:val="c-message__sender"/>
    <w:basedOn w:val="DefaultParagraphFont"/>
    <w:rsid w:val="0006778F"/>
  </w:style>
  <w:style w:type="character" w:customStyle="1" w:styleId="apple-converted-space">
    <w:name w:val="apple-converted-space"/>
    <w:basedOn w:val="DefaultParagraphFont"/>
    <w:rsid w:val="0006778F"/>
  </w:style>
  <w:style w:type="paragraph" w:customStyle="1" w:styleId="RainwithanA">
    <w:name w:val="Rain with an A"/>
    <w:basedOn w:val="Normal"/>
    <w:link w:val="RainwithanAChar"/>
    <w:uiPriority w:val="4"/>
    <w:qFormat/>
    <w:rsid w:val="0006778F"/>
    <w:pPr>
      <w:outlineLvl w:val="3"/>
    </w:pPr>
    <w:rPr>
      <w:b/>
      <w:sz w:val="26"/>
    </w:rPr>
  </w:style>
  <w:style w:type="character" w:customStyle="1" w:styleId="RainwithanAChar">
    <w:name w:val="Rain with an A Char"/>
    <w:basedOn w:val="DefaultParagraphFont"/>
    <w:link w:val="RainwithanA"/>
    <w:uiPriority w:val="4"/>
    <w:rsid w:val="0006778F"/>
    <w:rPr>
      <w:rFonts w:ascii="Arial" w:eastAsia="Times New Roman" w:hAnsi="Arial" w:cs="Times New Roman"/>
      <w:b/>
      <w:sz w:val="26"/>
    </w:rPr>
  </w:style>
  <w:style w:type="paragraph" w:customStyle="1" w:styleId="areyou">
    <w:name w:val="are you"/>
    <w:basedOn w:val="Normal"/>
    <w:link w:val="areyouChar"/>
    <w:uiPriority w:val="4"/>
    <w:qFormat/>
    <w:rsid w:val="0006778F"/>
    <w:pPr>
      <w:outlineLvl w:val="3"/>
    </w:pPr>
    <w:rPr>
      <w:b/>
      <w:sz w:val="26"/>
    </w:rPr>
  </w:style>
  <w:style w:type="character" w:customStyle="1" w:styleId="areyouChar">
    <w:name w:val="are you Char"/>
    <w:basedOn w:val="DefaultParagraphFont"/>
    <w:link w:val="areyou"/>
    <w:uiPriority w:val="4"/>
    <w:rsid w:val="0006778F"/>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06778F"/>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06778F"/>
    <w:pPr>
      <w:keepNext/>
      <w:keepLines/>
      <w:spacing w:after="240"/>
      <w:jc w:val="center"/>
      <w:outlineLvl w:val="0"/>
    </w:pPr>
    <w:rPr>
      <w:rFonts w:asciiTheme="minorHAnsi" w:eastAsiaTheme="minorEastAsia"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06778F"/>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06778F"/>
    <w:pPr>
      <w:spacing w:after="120"/>
    </w:pPr>
  </w:style>
  <w:style w:type="character" w:customStyle="1" w:styleId="BodyTextChar">
    <w:name w:val="Body Text Char"/>
    <w:aliases w:val="BT Char"/>
    <w:basedOn w:val="DefaultParagraphFont"/>
    <w:link w:val="BodyText"/>
    <w:uiPriority w:val="99"/>
    <w:rsid w:val="0006778F"/>
    <w:rPr>
      <w:rFonts w:ascii="Arial" w:eastAsia="Times New Roman" w:hAnsi="Arial" w:cs="Times New Roman"/>
    </w:rPr>
  </w:style>
  <w:style w:type="paragraph" w:customStyle="1" w:styleId="CiteSpacing">
    <w:name w:val="Cite Spacing"/>
    <w:basedOn w:val="Normal"/>
    <w:uiPriority w:val="4"/>
    <w:qFormat/>
    <w:rsid w:val="0006778F"/>
    <w:pPr>
      <w:spacing w:before="60" w:after="60" w:line="256" w:lineRule="auto"/>
    </w:pPr>
  </w:style>
  <w:style w:type="paragraph" w:customStyle="1" w:styleId="UnderlinePara">
    <w:name w:val="Underline Para"/>
    <w:basedOn w:val="Normal"/>
    <w:uiPriority w:val="6"/>
    <w:qFormat/>
    <w:rsid w:val="0006778F"/>
    <w:pPr>
      <w:widowControl w:val="0"/>
      <w:suppressAutoHyphens/>
      <w:spacing w:after="200"/>
      <w:contextualSpacing/>
    </w:pPr>
    <w:rPr>
      <w:rFonts w:asciiTheme="minorHAnsi" w:hAnsiTheme="minorHAnsi"/>
      <w:u w:val="single"/>
    </w:rPr>
  </w:style>
  <w:style w:type="character" w:customStyle="1" w:styleId="apple-style-span">
    <w:name w:val="apple-style-span"/>
    <w:rsid w:val="0006778F"/>
  </w:style>
  <w:style w:type="character" w:customStyle="1" w:styleId="hit">
    <w:name w:val="hit"/>
    <w:basedOn w:val="DefaultParagraphFont"/>
    <w:rsid w:val="0006778F"/>
  </w:style>
  <w:style w:type="character" w:customStyle="1" w:styleId="blue">
    <w:name w:val="blue"/>
    <w:rsid w:val="0006778F"/>
  </w:style>
  <w:style w:type="character" w:customStyle="1" w:styleId="underline">
    <w:name w:val="underline"/>
    <w:basedOn w:val="DefaultParagraphFont"/>
    <w:qFormat/>
    <w:rsid w:val="0006778F"/>
    <w:rPr>
      <w:b/>
      <w:u w:val="single"/>
    </w:rPr>
  </w:style>
  <w:style w:type="character" w:customStyle="1" w:styleId="ital-inline">
    <w:name w:val="ital-inline"/>
    <w:basedOn w:val="DefaultParagraphFont"/>
    <w:rsid w:val="0006778F"/>
  </w:style>
  <w:style w:type="character" w:customStyle="1" w:styleId="UnresolvedMention1">
    <w:name w:val="Unresolved Mention1"/>
    <w:basedOn w:val="DefaultParagraphFont"/>
    <w:uiPriority w:val="99"/>
    <w:unhideWhenUsed/>
    <w:rsid w:val="0006778F"/>
    <w:rPr>
      <w:color w:val="605E5C"/>
      <w:shd w:val="clear" w:color="auto" w:fill="E1DFDD"/>
    </w:rPr>
  </w:style>
  <w:style w:type="paragraph" w:customStyle="1" w:styleId="UnderlinedText">
    <w:name w:val="Underlined Text"/>
    <w:link w:val="UnderlinedTextChar"/>
    <w:uiPriority w:val="99"/>
    <w:qFormat/>
    <w:rsid w:val="0006778F"/>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06778F"/>
    <w:rPr>
      <w:u w:val="single"/>
    </w:rPr>
  </w:style>
  <w:style w:type="paragraph" w:customStyle="1" w:styleId="cardtext">
    <w:name w:val="card text"/>
    <w:basedOn w:val="Normal"/>
    <w:link w:val="cardtextChar"/>
    <w:qFormat/>
    <w:rsid w:val="0006778F"/>
    <w:pPr>
      <w:widowControl w:val="0"/>
      <w:ind w:left="288" w:right="288"/>
    </w:pPr>
    <w:rPr>
      <w:rFonts w:eastAsia="Calibri"/>
    </w:rPr>
  </w:style>
  <w:style w:type="character" w:customStyle="1" w:styleId="cardtextChar">
    <w:name w:val="card text Char"/>
    <w:basedOn w:val="DefaultParagraphFont"/>
    <w:link w:val="cardtext"/>
    <w:rsid w:val="0006778F"/>
    <w:rPr>
      <w:rFonts w:ascii="Arial" w:eastAsia="Calibri" w:hAnsi="Arial" w:cs="Times New Roman"/>
    </w:rPr>
  </w:style>
  <w:style w:type="paragraph" w:customStyle="1" w:styleId="Nothing">
    <w:name w:val="Nothing"/>
    <w:link w:val="NothingChar"/>
    <w:qFormat/>
    <w:rsid w:val="0006778F"/>
    <w:pPr>
      <w:jc w:val="both"/>
    </w:pPr>
    <w:rPr>
      <w:rFonts w:ascii="Times New Roman" w:eastAsia="Calibri" w:hAnsi="Times New Roman" w:cs="Times New Roman"/>
      <w:sz w:val="20"/>
      <w:szCs w:val="20"/>
    </w:rPr>
  </w:style>
  <w:style w:type="paragraph" w:customStyle="1" w:styleId="Cites">
    <w:name w:val="Cites"/>
    <w:next w:val="Cards"/>
    <w:link w:val="CitesChar"/>
    <w:qFormat/>
    <w:rsid w:val="0006778F"/>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06778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6778F"/>
    <w:rPr>
      <w:rFonts w:ascii="Times New Roman" w:eastAsia="Calibri" w:hAnsi="Times New Roman" w:cs="Times New Roman"/>
      <w:sz w:val="20"/>
      <w:szCs w:val="20"/>
    </w:rPr>
  </w:style>
  <w:style w:type="character" w:customStyle="1" w:styleId="NothingChar">
    <w:name w:val="Nothing Char"/>
    <w:basedOn w:val="DefaultParagraphFont"/>
    <w:link w:val="Nothing"/>
    <w:rsid w:val="0006778F"/>
    <w:rPr>
      <w:rFonts w:ascii="Times New Roman" w:eastAsia="Calibri" w:hAnsi="Times New Roman" w:cs="Times New Roman"/>
      <w:sz w:val="20"/>
      <w:szCs w:val="20"/>
    </w:rPr>
  </w:style>
  <w:style w:type="character" w:customStyle="1" w:styleId="CitesChar">
    <w:name w:val="Cites Char"/>
    <w:basedOn w:val="DefaultParagraphFont"/>
    <w:link w:val="Cites"/>
    <w:rsid w:val="0006778F"/>
    <w:rPr>
      <w:rFonts w:ascii="Times New Roman" w:eastAsia="Calibri" w:hAnsi="Times New Roman" w:cs="Times New Roman"/>
      <w:b/>
      <w:sz w:val="20"/>
      <w:szCs w:val="20"/>
    </w:rPr>
  </w:style>
  <w:style w:type="paragraph" w:customStyle="1" w:styleId="AuthorDate">
    <w:name w:val="AuthorDate"/>
    <w:next w:val="Nothing"/>
    <w:link w:val="AuthorDateChar"/>
    <w:qFormat/>
    <w:rsid w:val="0006778F"/>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6778F"/>
    <w:rPr>
      <w:rFonts w:ascii="Times New Roman" w:eastAsia="Calibri" w:hAnsi="Times New Roman" w:cs="Times New Roman"/>
      <w:b/>
      <w:szCs w:val="20"/>
      <w:u w:val="single"/>
    </w:rPr>
  </w:style>
  <w:style w:type="character" w:customStyle="1" w:styleId="CardsFont12pt0">
    <w:name w:val="Cards + Font 12pt"/>
    <w:basedOn w:val="CardsChar"/>
    <w:uiPriority w:val="1"/>
    <w:rsid w:val="0006778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6778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6778F"/>
    <w:rPr>
      <w:rFonts w:ascii="Times New Roman" w:hAnsi="Times New Roman" w:cs="Times New Roman"/>
      <w:sz w:val="16"/>
      <w:szCs w:val="16"/>
    </w:rPr>
  </w:style>
  <w:style w:type="paragraph" w:customStyle="1" w:styleId="Emphasize">
    <w:name w:val="Emphasize"/>
    <w:basedOn w:val="Normal"/>
    <w:uiPriority w:val="7"/>
    <w:qFormat/>
    <w:rsid w:val="0006778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06778F"/>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6778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6778F"/>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6778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6778F"/>
    <w:rPr>
      <w:rFonts w:ascii="Georgia" w:eastAsia="SimSun" w:hAnsi="Georgia" w:cstheme="minorBidi"/>
      <w:b/>
      <w:bCs/>
      <w:u w:val="single"/>
    </w:rPr>
  </w:style>
  <w:style w:type="paragraph" w:customStyle="1" w:styleId="Tag2">
    <w:name w:val="Tag2"/>
    <w:basedOn w:val="Normal"/>
    <w:qFormat/>
    <w:rsid w:val="0006778F"/>
    <w:rPr>
      <w:b/>
    </w:rPr>
  </w:style>
  <w:style w:type="paragraph" w:customStyle="1" w:styleId="MinimizedText">
    <w:name w:val="Minimized Text"/>
    <w:basedOn w:val="Normal"/>
    <w:link w:val="MinimizedTextChar"/>
    <w:qFormat/>
    <w:rsid w:val="0006778F"/>
    <w:rPr>
      <w:sz w:val="16"/>
    </w:rPr>
  </w:style>
  <w:style w:type="character" w:customStyle="1" w:styleId="MinimizedTextChar">
    <w:name w:val="Minimized Text Char"/>
    <w:basedOn w:val="DefaultParagraphFont"/>
    <w:link w:val="MinimizedText"/>
    <w:rsid w:val="0006778F"/>
    <w:rPr>
      <w:rFonts w:ascii="Arial" w:eastAsia="Times New Roman" w:hAnsi="Arial" w:cs="Times New Roman"/>
      <w:sz w:val="16"/>
    </w:rPr>
  </w:style>
  <w:style w:type="character" w:customStyle="1" w:styleId="BoldUnderlineChar">
    <w:name w:val="Bold Underline Char"/>
    <w:locked/>
    <w:rsid w:val="0006778F"/>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06778F"/>
    <w:rPr>
      <w:color w:val="605E5C"/>
      <w:shd w:val="clear" w:color="auto" w:fill="E1DFDD"/>
    </w:rPr>
  </w:style>
  <w:style w:type="character" w:customStyle="1" w:styleId="cardChar">
    <w:name w:val="card Char"/>
    <w:aliases w:val="Bold Cite Char Char,Speed Cite Char"/>
    <w:rsid w:val="0006778F"/>
    <w:rPr>
      <w:rFonts w:cs="Arial"/>
      <w:u w:val="single"/>
    </w:rPr>
  </w:style>
  <w:style w:type="character" w:customStyle="1" w:styleId="StyleBold">
    <w:name w:val="Style Bold"/>
    <w:uiPriority w:val="9"/>
    <w:semiHidden/>
    <w:rsid w:val="0006778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06778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6778F"/>
    <w:rPr>
      <w:rFonts w:ascii="Arial" w:eastAsia="Calibri" w:hAnsi="Arial" w:cs="Times New Roman"/>
    </w:rPr>
  </w:style>
  <w:style w:type="paragraph" w:styleId="Footer">
    <w:name w:val="footer"/>
    <w:basedOn w:val="Normal"/>
    <w:link w:val="FooterChar"/>
    <w:uiPriority w:val="99"/>
    <w:rsid w:val="0006778F"/>
    <w:pPr>
      <w:tabs>
        <w:tab w:val="center" w:pos="4680"/>
        <w:tab w:val="right" w:pos="9360"/>
      </w:tabs>
    </w:pPr>
    <w:rPr>
      <w:rFonts w:eastAsia="Calibri"/>
    </w:rPr>
  </w:style>
  <w:style w:type="character" w:customStyle="1" w:styleId="FooterChar">
    <w:name w:val="Footer Char"/>
    <w:basedOn w:val="DefaultParagraphFont"/>
    <w:link w:val="Footer"/>
    <w:uiPriority w:val="99"/>
    <w:rsid w:val="0006778F"/>
    <w:rPr>
      <w:rFonts w:ascii="Arial" w:eastAsia="Calibri" w:hAnsi="Arial" w:cs="Times New Roman"/>
    </w:rPr>
  </w:style>
  <w:style w:type="character" w:customStyle="1" w:styleId="Style8pt">
    <w:name w:val="Style 8 pt"/>
    <w:rsid w:val="0006778F"/>
    <w:rPr>
      <w:sz w:val="14"/>
    </w:rPr>
  </w:style>
  <w:style w:type="paragraph" w:styleId="CommentSubject">
    <w:name w:val="annotation subject"/>
    <w:basedOn w:val="CommentText"/>
    <w:next w:val="CommentText"/>
    <w:link w:val="CommentSubjectChar"/>
    <w:uiPriority w:val="99"/>
    <w:unhideWhenUsed/>
    <w:rsid w:val="0006778F"/>
    <w:rPr>
      <w:rFonts w:eastAsia="Calibri"/>
      <w:b/>
      <w:bCs/>
      <w:sz w:val="22"/>
    </w:rPr>
  </w:style>
  <w:style w:type="character" w:customStyle="1" w:styleId="CommentSubjectChar">
    <w:name w:val="Comment Subject Char"/>
    <w:basedOn w:val="CommentTextChar"/>
    <w:link w:val="CommentSubject"/>
    <w:uiPriority w:val="99"/>
    <w:rsid w:val="0006778F"/>
    <w:rPr>
      <w:rFonts w:ascii="Arial" w:eastAsia="Calibri" w:hAnsi="Arial" w:cs="Times New Roman"/>
      <w:b/>
      <w:bCs/>
      <w:sz w:val="22"/>
      <w:szCs w:val="20"/>
    </w:rPr>
  </w:style>
  <w:style w:type="paragraph" w:styleId="Revision">
    <w:name w:val="Revision"/>
    <w:hidden/>
    <w:uiPriority w:val="99"/>
    <w:semiHidden/>
    <w:rsid w:val="0006778F"/>
    <w:rPr>
      <w:rFonts w:ascii="Arial Narrow" w:eastAsia="SimSun" w:hAnsi="Arial Narrow" w:cs="Calibri"/>
      <w:sz w:val="20"/>
      <w:szCs w:val="22"/>
    </w:rPr>
  </w:style>
  <w:style w:type="paragraph" w:customStyle="1" w:styleId="CiteReal">
    <w:name w:val="Cite Real"/>
    <w:basedOn w:val="Normal"/>
    <w:next w:val="Normal"/>
    <w:uiPriority w:val="99"/>
    <w:qFormat/>
    <w:rsid w:val="0006778F"/>
    <w:rPr>
      <w:rFonts w:eastAsia="MS Mincho"/>
      <w:b/>
      <w:u w:val="single"/>
    </w:rPr>
  </w:style>
  <w:style w:type="paragraph" w:customStyle="1" w:styleId="TagText">
    <w:name w:val="TagText"/>
    <w:basedOn w:val="Normal"/>
    <w:qFormat/>
    <w:rsid w:val="0006778F"/>
    <w:pPr>
      <w:spacing w:before="200"/>
    </w:pPr>
    <w:rPr>
      <w:b/>
    </w:rPr>
  </w:style>
  <w:style w:type="character" w:customStyle="1" w:styleId="UnderlineBold">
    <w:name w:val="Underline + Bold"/>
    <w:uiPriority w:val="1"/>
    <w:qFormat/>
    <w:rsid w:val="0006778F"/>
    <w:rPr>
      <w:b/>
      <w:bCs w:val="0"/>
      <w:sz w:val="20"/>
      <w:u w:val="single"/>
    </w:rPr>
  </w:style>
  <w:style w:type="paragraph" w:customStyle="1" w:styleId="Citation">
    <w:name w:val="Citation"/>
    <w:basedOn w:val="Normal"/>
    <w:uiPriority w:val="99"/>
    <w:qFormat/>
    <w:rsid w:val="0006778F"/>
    <w:rPr>
      <w:rFonts w:eastAsia="Calibri"/>
      <w:b/>
      <w:u w:val="single"/>
    </w:rPr>
  </w:style>
  <w:style w:type="character" w:customStyle="1" w:styleId="BoldUnderline">
    <w:name w:val="BoldUnderline"/>
    <w:uiPriority w:val="1"/>
    <w:qFormat/>
    <w:rsid w:val="0006778F"/>
    <w:rPr>
      <w:rFonts w:ascii="Arial" w:hAnsi="Arial"/>
      <w:b/>
      <w:sz w:val="20"/>
      <w:u w:val="single"/>
    </w:rPr>
  </w:style>
  <w:style w:type="character" w:styleId="PageNumber">
    <w:name w:val="page number"/>
    <w:aliases w:val="card ununderlined"/>
    <w:rsid w:val="0006778F"/>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06778F"/>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6778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06778F"/>
    <w:rPr>
      <w:szCs w:val="20"/>
    </w:rPr>
  </w:style>
  <w:style w:type="character" w:customStyle="1" w:styleId="citenon-boldChar">
    <w:name w:val="cite non-bold Char"/>
    <w:link w:val="citenon-bold"/>
    <w:rsid w:val="0006778F"/>
    <w:rPr>
      <w:rFonts w:ascii="Arial" w:eastAsia="Times New Roman" w:hAnsi="Arial" w:cs="Times New Roman"/>
      <w:szCs w:val="20"/>
    </w:rPr>
  </w:style>
  <w:style w:type="character" w:customStyle="1" w:styleId="pnumber">
    <w:name w:val="pnumber"/>
    <w:rsid w:val="0006778F"/>
  </w:style>
  <w:style w:type="character" w:customStyle="1" w:styleId="ital">
    <w:name w:val="ital"/>
    <w:rsid w:val="0006778F"/>
  </w:style>
  <w:style w:type="character" w:customStyle="1" w:styleId="orgdiv">
    <w:name w:val="orgdiv"/>
    <w:rsid w:val="0006778F"/>
  </w:style>
  <w:style w:type="character" w:customStyle="1" w:styleId="orgname">
    <w:name w:val="orgname"/>
    <w:rsid w:val="0006778F"/>
  </w:style>
  <w:style w:type="character" w:customStyle="1" w:styleId="city">
    <w:name w:val="city"/>
    <w:rsid w:val="0006778F"/>
  </w:style>
  <w:style w:type="character" w:customStyle="1" w:styleId="state">
    <w:name w:val="state"/>
    <w:rsid w:val="0006778F"/>
  </w:style>
  <w:style w:type="character" w:customStyle="1" w:styleId="country">
    <w:name w:val="country"/>
    <w:rsid w:val="0006778F"/>
  </w:style>
  <w:style w:type="character" w:customStyle="1" w:styleId="il">
    <w:name w:val="il"/>
    <w:rsid w:val="0006778F"/>
  </w:style>
  <w:style w:type="character" w:customStyle="1" w:styleId="Style8pt1">
    <w:name w:val="Style 8 pt1"/>
    <w:rsid w:val="0006778F"/>
    <w:rPr>
      <w:rFonts w:ascii="Georgia" w:hAnsi="Georgia" w:hint="default"/>
      <w:sz w:val="16"/>
    </w:rPr>
  </w:style>
  <w:style w:type="character" w:customStyle="1" w:styleId="SmallText">
    <w:name w:val="Small Text"/>
    <w:rsid w:val="0006778F"/>
    <w:rPr>
      <w:rFonts w:ascii="Times New Roman" w:hAnsi="Times New Roman" w:cs="Times New Roman" w:hint="default"/>
      <w:sz w:val="16"/>
    </w:rPr>
  </w:style>
  <w:style w:type="numbering" w:customStyle="1" w:styleId="NoList1">
    <w:name w:val="No List1"/>
    <w:next w:val="NoList"/>
    <w:uiPriority w:val="99"/>
    <w:semiHidden/>
    <w:unhideWhenUsed/>
    <w:rsid w:val="0006778F"/>
  </w:style>
  <w:style w:type="paragraph" w:customStyle="1" w:styleId="2909F619802848F09E01365C32F34654">
    <w:name w:val="2909F619802848F09E01365C32F34654"/>
    <w:qFormat/>
    <w:rsid w:val="0006778F"/>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6778F"/>
    <w:pPr>
      <w:keepNext/>
      <w:keepLines/>
    </w:pPr>
    <w:rPr>
      <w:rFonts w:eastAsia="Calibri"/>
      <w:b/>
    </w:rPr>
  </w:style>
  <w:style w:type="character" w:customStyle="1" w:styleId="TagtemplateChar">
    <w:name w:val="Tagtemplate Char"/>
    <w:link w:val="Tagtemplate"/>
    <w:rsid w:val="0006778F"/>
    <w:rPr>
      <w:rFonts w:ascii="Arial" w:eastAsia="Calibri" w:hAnsi="Arial" w:cs="Times New Roman"/>
      <w:b/>
    </w:rPr>
  </w:style>
  <w:style w:type="paragraph" w:customStyle="1" w:styleId="Cite2">
    <w:name w:val="Cite 2"/>
    <w:basedOn w:val="Normal"/>
    <w:qFormat/>
    <w:rsid w:val="0006778F"/>
    <w:rPr>
      <w:rFonts w:eastAsia="MS Mincho"/>
      <w:b/>
      <w:u w:val="single"/>
    </w:rPr>
  </w:style>
  <w:style w:type="character" w:customStyle="1" w:styleId="texto1">
    <w:name w:val="texto1"/>
    <w:rsid w:val="0006778F"/>
  </w:style>
  <w:style w:type="character" w:customStyle="1" w:styleId="EmphasizeThis">
    <w:name w:val="EmphasizeThis"/>
    <w:rsid w:val="0006778F"/>
    <w:rPr>
      <w:rFonts w:ascii="Georgia" w:hAnsi="Georgia"/>
      <w:b/>
      <w:iCs/>
      <w:sz w:val="24"/>
      <w:u w:val="thick"/>
    </w:rPr>
  </w:style>
  <w:style w:type="character" w:customStyle="1" w:styleId="DebateUnderline">
    <w:name w:val="Debate Underline"/>
    <w:qFormat/>
    <w:rsid w:val="0006778F"/>
    <w:rPr>
      <w:rFonts w:ascii="Times New Roman" w:hAnsi="Times New Roman"/>
      <w:sz w:val="20"/>
      <w:u w:val="thick"/>
    </w:rPr>
  </w:style>
  <w:style w:type="character" w:customStyle="1" w:styleId="Author-Date">
    <w:name w:val="Author-Date"/>
    <w:qFormat/>
    <w:rsid w:val="0006778F"/>
    <w:rPr>
      <w:rFonts w:ascii="Georgia" w:hAnsi="Georgia"/>
      <w:b/>
      <w:sz w:val="24"/>
    </w:rPr>
  </w:style>
  <w:style w:type="character" w:customStyle="1" w:styleId="CardsChar1">
    <w:name w:val="Cards Char1"/>
    <w:uiPriority w:val="99"/>
    <w:locked/>
    <w:rsid w:val="0006778F"/>
  </w:style>
  <w:style w:type="character" w:customStyle="1" w:styleId="UnderlineCharChar">
    <w:name w:val="Underline Char Char"/>
    <w:rsid w:val="0006778F"/>
    <w:rPr>
      <w:rFonts w:ascii="Arial Narrow" w:hAnsi="Arial Narrow"/>
      <w:szCs w:val="24"/>
      <w:u w:val="single"/>
      <w:lang w:val="en-US" w:eastAsia="en-US" w:bidi="ar-SA"/>
    </w:rPr>
  </w:style>
  <w:style w:type="character" w:customStyle="1" w:styleId="MicroTextChar">
    <w:name w:val="MicroText Char"/>
    <w:link w:val="MicroText"/>
    <w:rsid w:val="0006778F"/>
    <w:rPr>
      <w:rFonts w:ascii="Arial Narrow" w:hAnsi="Arial Narrow"/>
      <w:sz w:val="12"/>
    </w:rPr>
  </w:style>
  <w:style w:type="paragraph" w:customStyle="1" w:styleId="MicroText">
    <w:name w:val="MicroText"/>
    <w:basedOn w:val="Normal"/>
    <w:next w:val="Normal"/>
    <w:link w:val="MicroTextChar"/>
    <w:qFormat/>
    <w:rsid w:val="0006778F"/>
    <w:rPr>
      <w:rFonts w:ascii="Arial Narrow" w:eastAsiaTheme="minorEastAsia" w:hAnsi="Arial Narrow" w:cstheme="minorBidi"/>
      <w:sz w:val="12"/>
    </w:rPr>
  </w:style>
  <w:style w:type="character" w:customStyle="1" w:styleId="BoldUnderlineChar0">
    <w:name w:val="BoldUnderline Char"/>
    <w:locked/>
    <w:rsid w:val="0006778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6778F"/>
    <w:pPr>
      <w:spacing w:after="200"/>
    </w:pPr>
    <w:rPr>
      <w:rFonts w:eastAsia="Calibri"/>
      <w:u w:val="single"/>
      <w:lang w:val="x-none" w:eastAsia="zh-CN"/>
    </w:rPr>
  </w:style>
  <w:style w:type="character" w:customStyle="1" w:styleId="UnderlineSChar">
    <w:name w:val="Underline S Char"/>
    <w:link w:val="UnderlineS"/>
    <w:rsid w:val="0006778F"/>
    <w:rPr>
      <w:rFonts w:ascii="Arial" w:eastAsia="Calibri" w:hAnsi="Arial" w:cs="Times New Roman"/>
      <w:u w:val="single"/>
      <w:lang w:val="x-none" w:eastAsia="zh-CN"/>
    </w:rPr>
  </w:style>
  <w:style w:type="character" w:customStyle="1" w:styleId="BoldUnderlineCharChar">
    <w:name w:val="BoldUnderline Char Char"/>
    <w:locked/>
    <w:rsid w:val="0006778F"/>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06778F"/>
    <w:rPr>
      <w:rFonts w:ascii="Calibri" w:eastAsia="Times New Roman" w:hAnsi="Calibri" w:cs="Times New Roman"/>
      <w:sz w:val="20"/>
      <w:szCs w:val="20"/>
    </w:rPr>
  </w:style>
  <w:style w:type="paragraph" w:styleId="BodyTextIndent3">
    <w:name w:val="Body Text Indent 3"/>
    <w:basedOn w:val="Normal"/>
    <w:link w:val="BodyTextIndent3Char"/>
    <w:uiPriority w:val="99"/>
    <w:rsid w:val="0006778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06778F"/>
    <w:rPr>
      <w:rFonts w:ascii="Arial" w:eastAsia="Calibri" w:hAnsi="Arial" w:cs="Times New Roman"/>
      <w:sz w:val="16"/>
      <w:szCs w:val="16"/>
    </w:rPr>
  </w:style>
  <w:style w:type="character" w:customStyle="1" w:styleId="Style1Char">
    <w:name w:val="Style1 Char"/>
    <w:rsid w:val="0006778F"/>
    <w:rPr>
      <w:rFonts w:ascii="Garamond" w:eastAsia="Times New Roman" w:hAnsi="Garamond" w:cs="Times New Roman"/>
      <w:sz w:val="12"/>
      <w:szCs w:val="20"/>
      <w:u w:val="single"/>
    </w:rPr>
  </w:style>
  <w:style w:type="character" w:customStyle="1" w:styleId="A5">
    <w:name w:val="A5"/>
    <w:uiPriority w:val="99"/>
    <w:rsid w:val="0006778F"/>
    <w:rPr>
      <w:rFonts w:ascii="Times New Roman" w:hAnsi="Times New Roman" w:cs="Times New Roman"/>
      <w:color w:val="000000"/>
      <w:sz w:val="13"/>
      <w:szCs w:val="13"/>
    </w:rPr>
  </w:style>
  <w:style w:type="paragraph" w:styleId="BodyText2">
    <w:name w:val="Body Text 2"/>
    <w:basedOn w:val="Normal"/>
    <w:link w:val="BodyText2Char"/>
    <w:rsid w:val="0006778F"/>
    <w:rPr>
      <w:sz w:val="18"/>
      <w:szCs w:val="20"/>
    </w:rPr>
  </w:style>
  <w:style w:type="character" w:customStyle="1" w:styleId="BodyText2Char">
    <w:name w:val="Body Text 2 Char"/>
    <w:basedOn w:val="DefaultParagraphFont"/>
    <w:link w:val="BodyText2"/>
    <w:rsid w:val="0006778F"/>
    <w:rPr>
      <w:rFonts w:ascii="Arial" w:eastAsia="Times New Roman" w:hAnsi="Arial" w:cs="Times New Roman"/>
      <w:sz w:val="18"/>
      <w:szCs w:val="20"/>
    </w:rPr>
  </w:style>
  <w:style w:type="character" w:customStyle="1" w:styleId="smallChar">
    <w:name w:val="small Char"/>
    <w:rsid w:val="0006778F"/>
    <w:rPr>
      <w:rFonts w:eastAsia="Calibri"/>
      <w:sz w:val="16"/>
      <w:szCs w:val="22"/>
      <w:lang w:val="en-US" w:eastAsia="en-US" w:bidi="ar-SA"/>
    </w:rPr>
  </w:style>
  <w:style w:type="character" w:customStyle="1" w:styleId="CardTextChar0">
    <w:name w:val="Card Text Char"/>
    <w:rsid w:val="0006778F"/>
    <w:rPr>
      <w:rFonts w:ascii="Georgia" w:hAnsi="Georgia" w:cs="Times New Roman"/>
      <w:sz w:val="24"/>
    </w:rPr>
  </w:style>
  <w:style w:type="character" w:customStyle="1" w:styleId="underline2">
    <w:name w:val="underline2"/>
    <w:rsid w:val="0006778F"/>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06778F"/>
    <w:rPr>
      <w:kern w:val="32"/>
      <w:szCs w:val="20"/>
    </w:rPr>
  </w:style>
  <w:style w:type="character" w:customStyle="1" w:styleId="StyleUnderlineBold">
    <w:name w:val="Style Underline + Bold"/>
    <w:rsid w:val="0006778F"/>
    <w:rPr>
      <w:b/>
      <w:bCs/>
      <w:u w:val="single"/>
    </w:rPr>
  </w:style>
  <w:style w:type="character" w:customStyle="1" w:styleId="st">
    <w:name w:val="st"/>
    <w:rsid w:val="0006778F"/>
  </w:style>
  <w:style w:type="character" w:customStyle="1" w:styleId="UnderliningChar">
    <w:name w:val="Underlining Char"/>
    <w:link w:val="Underlining"/>
    <w:locked/>
    <w:rsid w:val="0006778F"/>
    <w:rPr>
      <w:rFonts w:ascii="Arial Narrow" w:hAnsi="Arial Narrow"/>
      <w:u w:val="single"/>
    </w:rPr>
  </w:style>
  <w:style w:type="paragraph" w:customStyle="1" w:styleId="Underlining">
    <w:name w:val="Underlining"/>
    <w:basedOn w:val="Normal"/>
    <w:next w:val="Normal"/>
    <w:link w:val="UnderliningChar"/>
    <w:qFormat/>
    <w:rsid w:val="0006778F"/>
    <w:rPr>
      <w:rFonts w:ascii="Arial Narrow" w:eastAsiaTheme="minorEastAsia" w:hAnsi="Arial Narrow" w:cstheme="minorBidi"/>
      <w:u w:val="single"/>
    </w:rPr>
  </w:style>
  <w:style w:type="paragraph" w:customStyle="1" w:styleId="Small">
    <w:name w:val="Small"/>
    <w:basedOn w:val="Normal"/>
    <w:next w:val="Normal"/>
    <w:qFormat/>
    <w:rsid w:val="0006778F"/>
    <w:pPr>
      <w:spacing w:after="200" w:line="276" w:lineRule="auto"/>
    </w:pPr>
    <w:rPr>
      <w:rFonts w:eastAsia="Calibri"/>
      <w:color w:val="000000"/>
      <w:sz w:val="16"/>
    </w:rPr>
  </w:style>
  <w:style w:type="character" w:customStyle="1" w:styleId="Underline-Highlighted">
    <w:name w:val="Underline-Highlighted"/>
    <w:uiPriority w:val="1"/>
    <w:qFormat/>
    <w:rsid w:val="0006778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6778F"/>
    <w:rPr>
      <w:rFonts w:ascii="Arial Narrow" w:hAnsi="Arial Narrow"/>
      <w:b/>
      <w:sz w:val="26"/>
    </w:rPr>
  </w:style>
  <w:style w:type="character" w:customStyle="1" w:styleId="CardText1Char">
    <w:name w:val="Card Text 1 Char"/>
    <w:link w:val="CardText1"/>
    <w:rsid w:val="0006778F"/>
    <w:rPr>
      <w:rFonts w:ascii="Arial Narrow" w:hAnsi="Arial Narrow"/>
      <w:color w:val="000000"/>
      <w:u w:val="single"/>
    </w:rPr>
  </w:style>
  <w:style w:type="character" w:customStyle="1" w:styleId="CardText2Char">
    <w:name w:val="Card Text 2 Char"/>
    <w:link w:val="CardText2"/>
    <w:rsid w:val="0006778F"/>
    <w:rPr>
      <w:rFonts w:ascii="Arial Narrow" w:hAnsi="Arial Narrow"/>
      <w:b/>
      <w:color w:val="000000"/>
      <w:u w:val="single"/>
    </w:rPr>
  </w:style>
  <w:style w:type="character" w:customStyle="1" w:styleId="SmallText0">
    <w:name w:val="SmallText"/>
    <w:rsid w:val="0006778F"/>
    <w:rPr>
      <w:color w:val="000000"/>
    </w:rPr>
  </w:style>
  <w:style w:type="character" w:customStyle="1" w:styleId="CitesChar1">
    <w:name w:val="Cites Char1"/>
    <w:rsid w:val="0006778F"/>
    <w:rPr>
      <w:b/>
      <w:szCs w:val="24"/>
      <w:u w:val="single"/>
      <w:lang w:val="en-US" w:eastAsia="en-US" w:bidi="ar-SA"/>
    </w:rPr>
  </w:style>
  <w:style w:type="character" w:customStyle="1" w:styleId="CardUnderlinedChar">
    <w:name w:val="Card Underlined Char"/>
    <w:rsid w:val="0006778F"/>
    <w:rPr>
      <w:rFonts w:ascii="Arial Narrow" w:hAnsi="Arial Narrow"/>
      <w:sz w:val="22"/>
      <w:szCs w:val="24"/>
      <w:u w:val="single"/>
      <w:lang w:val="en-US" w:eastAsia="en-US" w:bidi="ar-SA"/>
    </w:rPr>
  </w:style>
  <w:style w:type="paragraph" w:customStyle="1" w:styleId="TagCite">
    <w:name w:val="TagCite"/>
    <w:basedOn w:val="Normal"/>
    <w:qFormat/>
    <w:rsid w:val="0006778F"/>
    <w:rPr>
      <w:rFonts w:ascii="Garamond" w:hAnsi="Garamond"/>
      <w:b/>
    </w:rPr>
  </w:style>
  <w:style w:type="paragraph" w:customStyle="1" w:styleId="HeadingsBase">
    <w:name w:val="Headings Base"/>
    <w:basedOn w:val="Normal"/>
    <w:link w:val="HeadingsBaseChar"/>
    <w:qFormat/>
    <w:rsid w:val="0006778F"/>
    <w:pPr>
      <w:keepNext/>
      <w:keepLines/>
      <w:suppressAutoHyphens/>
      <w:spacing w:before="20" w:after="120"/>
      <w:jc w:val="center"/>
    </w:pPr>
    <w:rPr>
      <w:b/>
      <w:kern w:val="32"/>
      <w:sz w:val="32"/>
      <w:szCs w:val="20"/>
    </w:rPr>
  </w:style>
  <w:style w:type="character" w:customStyle="1" w:styleId="HeadingsBaseChar">
    <w:name w:val="Headings Base Char"/>
    <w:link w:val="HeadingsBase"/>
    <w:rsid w:val="0006778F"/>
    <w:rPr>
      <w:rFonts w:ascii="Arial" w:eastAsia="Times New Roman" w:hAnsi="Arial" w:cs="Times New Roman"/>
      <w:b/>
      <w:kern w:val="32"/>
      <w:sz w:val="32"/>
      <w:szCs w:val="20"/>
    </w:rPr>
  </w:style>
  <w:style w:type="character" w:customStyle="1" w:styleId="underline3">
    <w:name w:val="underline3"/>
    <w:rsid w:val="0006778F"/>
    <w:rPr>
      <w:u w:val="single"/>
      <w:bdr w:val="none" w:sz="0" w:space="0" w:color="auto"/>
      <w:shd w:val="clear" w:color="auto" w:fill="FFFF00"/>
    </w:rPr>
  </w:style>
  <w:style w:type="paragraph" w:customStyle="1" w:styleId="HeadingFake">
    <w:name w:val="Heading Fake"/>
    <w:basedOn w:val="Heading3"/>
    <w:uiPriority w:val="99"/>
    <w:qFormat/>
    <w:rsid w:val="0006778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6778F"/>
    <w:pPr>
      <w:spacing w:line="480" w:lineRule="auto"/>
      <w:ind w:firstLine="720"/>
    </w:pPr>
    <w:rPr>
      <w:kern w:val="32"/>
      <w:szCs w:val="20"/>
    </w:rPr>
  </w:style>
  <w:style w:type="paragraph" w:customStyle="1" w:styleId="SchoolBlockQuote">
    <w:name w:val="School Block Quote"/>
    <w:basedOn w:val="SchoolPaper"/>
    <w:uiPriority w:val="99"/>
    <w:qFormat/>
    <w:rsid w:val="0006778F"/>
  </w:style>
  <w:style w:type="paragraph" w:customStyle="1" w:styleId="SchoolWorksCited">
    <w:name w:val="School Works Cited"/>
    <w:basedOn w:val="SchoolPaper"/>
    <w:uiPriority w:val="99"/>
    <w:qFormat/>
    <w:rsid w:val="0006778F"/>
  </w:style>
  <w:style w:type="paragraph" w:styleId="TOC2">
    <w:name w:val="toc 2"/>
    <w:basedOn w:val="Normal"/>
    <w:next w:val="Normal"/>
    <w:uiPriority w:val="39"/>
    <w:qFormat/>
    <w:rsid w:val="0006778F"/>
    <w:pPr>
      <w:ind w:left="200"/>
    </w:pPr>
    <w:rPr>
      <w:b/>
      <w:kern w:val="32"/>
      <w:szCs w:val="20"/>
    </w:rPr>
  </w:style>
  <w:style w:type="paragraph" w:customStyle="1" w:styleId="BlockQuote">
    <w:name w:val="Block Quote"/>
    <w:basedOn w:val="Normal"/>
    <w:uiPriority w:val="99"/>
    <w:qFormat/>
    <w:rsid w:val="0006778F"/>
    <w:pPr>
      <w:ind w:left="720" w:right="720"/>
    </w:pPr>
    <w:rPr>
      <w:kern w:val="32"/>
      <w:szCs w:val="20"/>
    </w:rPr>
  </w:style>
  <w:style w:type="character" w:customStyle="1" w:styleId="menu">
    <w:name w:val="menu"/>
    <w:rsid w:val="0006778F"/>
  </w:style>
  <w:style w:type="paragraph" w:customStyle="1" w:styleId="PaperBody">
    <w:name w:val="Paper Body"/>
    <w:basedOn w:val="Normal"/>
    <w:uiPriority w:val="99"/>
    <w:qFormat/>
    <w:rsid w:val="0006778F"/>
    <w:pPr>
      <w:spacing w:line="480" w:lineRule="auto"/>
      <w:ind w:firstLine="720"/>
    </w:pPr>
    <w:rPr>
      <w:kern w:val="32"/>
    </w:rPr>
  </w:style>
  <w:style w:type="paragraph" w:customStyle="1" w:styleId="PaperCitation">
    <w:name w:val="Paper Citation"/>
    <w:basedOn w:val="Normal"/>
    <w:uiPriority w:val="99"/>
    <w:qFormat/>
    <w:rsid w:val="0006778F"/>
    <w:pPr>
      <w:spacing w:line="480" w:lineRule="auto"/>
      <w:ind w:left="720" w:hanging="720"/>
    </w:pPr>
    <w:rPr>
      <w:kern w:val="32"/>
      <w:szCs w:val="20"/>
    </w:rPr>
  </w:style>
  <w:style w:type="character" w:customStyle="1" w:styleId="Emphasis2">
    <w:name w:val="Emphasis2"/>
    <w:rsid w:val="0006778F"/>
    <w:rPr>
      <w:rFonts w:ascii="Franklin Gothic Heavy" w:hAnsi="Franklin Gothic Heavy"/>
      <w:u w:val="single"/>
    </w:rPr>
  </w:style>
  <w:style w:type="paragraph" w:customStyle="1" w:styleId="hat">
    <w:name w:val="hat"/>
    <w:basedOn w:val="Heading1"/>
    <w:link w:val="hatChar"/>
    <w:qFormat/>
    <w:rsid w:val="0006778F"/>
    <w:pPr>
      <w:suppressAutoHyphens/>
      <w:spacing w:before="6600" w:after="240"/>
    </w:pPr>
    <w:rPr>
      <w:rFonts w:eastAsia="Times New Roman" w:cs="Arial"/>
      <w:kern w:val="32"/>
    </w:rPr>
  </w:style>
  <w:style w:type="character" w:customStyle="1" w:styleId="hatChar">
    <w:name w:val="hat Char"/>
    <w:link w:val="hat"/>
    <w:rsid w:val="0006778F"/>
    <w:rPr>
      <w:rFonts w:ascii="Arial" w:eastAsia="Times New Roman" w:hAnsi="Arial" w:cs="Arial"/>
      <w:b/>
      <w:bCs/>
      <w:kern w:val="32"/>
      <w:sz w:val="52"/>
      <w:szCs w:val="32"/>
    </w:rPr>
  </w:style>
  <w:style w:type="character" w:customStyle="1" w:styleId="BoldUnderlining">
    <w:name w:val="Bold Underlining"/>
    <w:rsid w:val="0006778F"/>
    <w:rPr>
      <w:b/>
      <w:u w:val="single"/>
    </w:rPr>
  </w:style>
  <w:style w:type="paragraph" w:styleId="TOC4">
    <w:name w:val="toc 4"/>
    <w:basedOn w:val="Normal"/>
    <w:next w:val="Normal"/>
    <w:autoRedefine/>
    <w:uiPriority w:val="39"/>
    <w:rsid w:val="0006778F"/>
    <w:pPr>
      <w:spacing w:after="100"/>
      <w:ind w:left="600"/>
    </w:pPr>
    <w:rPr>
      <w:kern w:val="32"/>
      <w:szCs w:val="20"/>
    </w:rPr>
  </w:style>
  <w:style w:type="paragraph" w:styleId="TOC5">
    <w:name w:val="toc 5"/>
    <w:basedOn w:val="Normal"/>
    <w:next w:val="Normal"/>
    <w:autoRedefine/>
    <w:uiPriority w:val="39"/>
    <w:rsid w:val="0006778F"/>
    <w:pPr>
      <w:spacing w:after="100"/>
      <w:ind w:left="800"/>
    </w:pPr>
    <w:rPr>
      <w:kern w:val="32"/>
      <w:szCs w:val="20"/>
    </w:rPr>
  </w:style>
  <w:style w:type="paragraph" w:styleId="TOC6">
    <w:name w:val="toc 6"/>
    <w:basedOn w:val="Normal"/>
    <w:next w:val="Normal"/>
    <w:autoRedefine/>
    <w:uiPriority w:val="39"/>
    <w:rsid w:val="0006778F"/>
    <w:pPr>
      <w:spacing w:after="100"/>
      <w:ind w:left="1000"/>
    </w:pPr>
    <w:rPr>
      <w:kern w:val="32"/>
      <w:szCs w:val="20"/>
    </w:rPr>
  </w:style>
  <w:style w:type="paragraph" w:styleId="TOC7">
    <w:name w:val="toc 7"/>
    <w:basedOn w:val="Normal"/>
    <w:next w:val="Normal"/>
    <w:autoRedefine/>
    <w:uiPriority w:val="39"/>
    <w:rsid w:val="0006778F"/>
    <w:pPr>
      <w:spacing w:after="100"/>
      <w:ind w:left="1200"/>
    </w:pPr>
    <w:rPr>
      <w:kern w:val="32"/>
      <w:szCs w:val="20"/>
    </w:rPr>
  </w:style>
  <w:style w:type="paragraph" w:styleId="TOC8">
    <w:name w:val="toc 8"/>
    <w:basedOn w:val="Normal"/>
    <w:next w:val="Normal"/>
    <w:autoRedefine/>
    <w:uiPriority w:val="39"/>
    <w:rsid w:val="0006778F"/>
    <w:pPr>
      <w:spacing w:after="100"/>
      <w:ind w:left="1400"/>
    </w:pPr>
    <w:rPr>
      <w:kern w:val="32"/>
      <w:szCs w:val="20"/>
    </w:rPr>
  </w:style>
  <w:style w:type="paragraph" w:styleId="TOC9">
    <w:name w:val="toc 9"/>
    <w:basedOn w:val="Normal"/>
    <w:next w:val="Normal"/>
    <w:autoRedefine/>
    <w:uiPriority w:val="39"/>
    <w:rsid w:val="0006778F"/>
    <w:pPr>
      <w:spacing w:after="100"/>
      <w:ind w:left="1600"/>
    </w:pPr>
    <w:rPr>
      <w:kern w:val="32"/>
      <w:szCs w:val="20"/>
    </w:rPr>
  </w:style>
  <w:style w:type="paragraph" w:customStyle="1" w:styleId="WW-Default">
    <w:name w:val="WW-Default"/>
    <w:uiPriority w:val="99"/>
    <w:qFormat/>
    <w:rsid w:val="0006778F"/>
    <w:pPr>
      <w:suppressAutoHyphens/>
    </w:pPr>
    <w:rPr>
      <w:rFonts w:ascii="Georgia" w:eastAsia="Calibri" w:hAnsi="Georgia" w:cs="Calibri"/>
      <w:sz w:val="22"/>
      <w:szCs w:val="22"/>
      <w:lang w:eastAsia="ar-SA"/>
    </w:rPr>
  </w:style>
  <w:style w:type="character" w:customStyle="1" w:styleId="pmterms1">
    <w:name w:val="pmterms1"/>
    <w:rsid w:val="0006778F"/>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6778F"/>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6778F"/>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06778F"/>
    <w:rPr>
      <w:rFonts w:ascii="Cambria" w:eastAsia="Times New Roman" w:hAnsi="Cambria" w:cs="Times New Roman"/>
      <w:i/>
      <w:iCs/>
      <w:color w:val="4F81BD"/>
      <w:spacing w:val="15"/>
    </w:rPr>
  </w:style>
  <w:style w:type="paragraph" w:styleId="TOC3">
    <w:name w:val="toc 3"/>
    <w:basedOn w:val="Normal"/>
    <w:next w:val="Normal"/>
    <w:uiPriority w:val="39"/>
    <w:qFormat/>
    <w:rsid w:val="0006778F"/>
    <w:pPr>
      <w:ind w:left="400"/>
    </w:pPr>
    <w:rPr>
      <w:kern w:val="32"/>
      <w:szCs w:val="20"/>
    </w:rPr>
  </w:style>
  <w:style w:type="table" w:styleId="TableGrid">
    <w:name w:val="Table Grid"/>
    <w:basedOn w:val="TableNormal"/>
    <w:rsid w:val="0006778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06778F"/>
  </w:style>
  <w:style w:type="character" w:customStyle="1" w:styleId="storyby">
    <w:name w:val="storyby"/>
    <w:rsid w:val="0006778F"/>
  </w:style>
  <w:style w:type="character" w:customStyle="1" w:styleId="7TimesNewRoman">
    <w:name w:val="7 Times New Roman"/>
    <w:rsid w:val="0006778F"/>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6778F"/>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6778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6778F"/>
    <w:rPr>
      <w:kern w:val="32"/>
      <w:sz w:val="24"/>
    </w:rPr>
  </w:style>
  <w:style w:type="character" w:customStyle="1" w:styleId="CitesChar2">
    <w:name w:val="Cites Char2"/>
    <w:uiPriority w:val="99"/>
    <w:locked/>
    <w:rsid w:val="0006778F"/>
    <w:rPr>
      <w:rFonts w:ascii="Times New Roman" w:eastAsia="Times New Roman" w:hAnsi="Times New Roman"/>
      <w:b/>
      <w:bCs/>
    </w:rPr>
  </w:style>
  <w:style w:type="character" w:customStyle="1" w:styleId="itxtrst">
    <w:name w:val="itxtrst"/>
    <w:rsid w:val="0006778F"/>
  </w:style>
  <w:style w:type="character" w:customStyle="1" w:styleId="A-Underlining">
    <w:name w:val="A-Underlining"/>
    <w:rsid w:val="0006778F"/>
    <w:rPr>
      <w:rFonts w:ascii="Garamond" w:hAnsi="Garamond"/>
      <w:color w:val="auto"/>
      <w:sz w:val="24"/>
      <w:u w:val="single"/>
    </w:rPr>
  </w:style>
  <w:style w:type="paragraph" w:customStyle="1" w:styleId="B-TagCite">
    <w:name w:val="B-TagCite"/>
    <w:uiPriority w:val="99"/>
    <w:qFormat/>
    <w:rsid w:val="0006778F"/>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6778F"/>
    <w:rPr>
      <w:b/>
      <w:noProof w:val="0"/>
      <w:sz w:val="22"/>
      <w:lang w:val="en-US" w:eastAsia="en-US" w:bidi="ar-SA"/>
    </w:rPr>
  </w:style>
  <w:style w:type="character" w:customStyle="1" w:styleId="fn">
    <w:name w:val="fn"/>
    <w:rsid w:val="0006778F"/>
  </w:style>
  <w:style w:type="character" w:customStyle="1" w:styleId="newsmain">
    <w:name w:val="news_main"/>
    <w:rsid w:val="0006778F"/>
  </w:style>
  <w:style w:type="character" w:customStyle="1" w:styleId="verdana">
    <w:name w:val="verdana"/>
    <w:rsid w:val="0006778F"/>
  </w:style>
  <w:style w:type="character" w:customStyle="1" w:styleId="vitstoryheadline">
    <w:name w:val="vitstoryheadline"/>
    <w:rsid w:val="0006778F"/>
  </w:style>
  <w:style w:type="paragraph" w:customStyle="1" w:styleId="NormalText">
    <w:name w:val="Normal Text"/>
    <w:basedOn w:val="Normal"/>
    <w:link w:val="NormalTextChar"/>
    <w:autoRedefine/>
    <w:qFormat/>
    <w:rsid w:val="0006778F"/>
    <w:pPr>
      <w:jc w:val="both"/>
    </w:pPr>
    <w:rPr>
      <w:szCs w:val="26"/>
      <w:lang w:val="x-none" w:eastAsia="ja-JP"/>
    </w:rPr>
  </w:style>
  <w:style w:type="character" w:customStyle="1" w:styleId="NormalTextChar">
    <w:name w:val="Normal Text Char"/>
    <w:link w:val="NormalText"/>
    <w:rsid w:val="0006778F"/>
    <w:rPr>
      <w:rFonts w:ascii="Arial" w:eastAsia="Times New Roman" w:hAnsi="Arial" w:cs="Times New Roman"/>
      <w:szCs w:val="26"/>
      <w:lang w:val="x-none" w:eastAsia="ja-JP"/>
    </w:rPr>
  </w:style>
  <w:style w:type="character" w:customStyle="1" w:styleId="AuthorDate0">
    <w:name w:val="Author Date"/>
    <w:uiPriority w:val="1"/>
    <w:qFormat/>
    <w:rsid w:val="0006778F"/>
    <w:rPr>
      <w:b/>
      <w:sz w:val="24"/>
      <w:u w:val="thick"/>
    </w:rPr>
  </w:style>
  <w:style w:type="paragraph" w:customStyle="1" w:styleId="HotRoute">
    <w:name w:val="Hot Route!"/>
    <w:basedOn w:val="Normal"/>
    <w:link w:val="HotRouteChar"/>
    <w:uiPriority w:val="99"/>
    <w:qFormat/>
    <w:rsid w:val="0006778F"/>
    <w:pPr>
      <w:ind w:left="144"/>
    </w:pPr>
  </w:style>
  <w:style w:type="character" w:customStyle="1" w:styleId="UnderlinedTextCharChar">
    <w:name w:val="Underlined Text Char Char"/>
    <w:rsid w:val="0006778F"/>
    <w:rPr>
      <w:rFonts w:cs="Arial"/>
      <w:bCs/>
      <w:noProof w:val="0"/>
      <w:szCs w:val="26"/>
      <w:u w:val="single"/>
      <w:lang w:val="en-US" w:eastAsia="en-US" w:bidi="ar-SA"/>
    </w:rPr>
  </w:style>
  <w:style w:type="character" w:customStyle="1" w:styleId="DocumentMapChar1">
    <w:name w:val="Document Map Char1"/>
    <w:uiPriority w:val="99"/>
    <w:rsid w:val="0006778F"/>
    <w:rPr>
      <w:rFonts w:ascii="Tahoma" w:hAnsi="Tahoma" w:cs="Tahoma"/>
      <w:sz w:val="16"/>
      <w:szCs w:val="16"/>
    </w:rPr>
  </w:style>
  <w:style w:type="character" w:customStyle="1" w:styleId="Author">
    <w:name w:val="Author"/>
    <w:aliases w:val="Style Date"/>
    <w:qFormat/>
    <w:rsid w:val="0006778F"/>
    <w:rPr>
      <w:b/>
      <w:sz w:val="24"/>
    </w:rPr>
  </w:style>
  <w:style w:type="character" w:customStyle="1" w:styleId="author0">
    <w:name w:val="author"/>
    <w:rsid w:val="0006778F"/>
    <w:rPr>
      <w:rFonts w:ascii="Times New Roman" w:hAnsi="Times New Roman"/>
      <w:b/>
      <w:sz w:val="24"/>
    </w:rPr>
  </w:style>
  <w:style w:type="character" w:customStyle="1" w:styleId="articletitle">
    <w:name w:val="articletitle"/>
    <w:rsid w:val="0006778F"/>
    <w:rPr>
      <w:rFonts w:cs="Times New Roman"/>
    </w:rPr>
  </w:style>
  <w:style w:type="character" w:customStyle="1" w:styleId="6pointChar">
    <w:name w:val="6 point Char"/>
    <w:rsid w:val="0006778F"/>
    <w:rPr>
      <w:rFonts w:cs="Times New Roman"/>
      <w:sz w:val="12"/>
      <w:lang w:val="en-US" w:eastAsia="en-US"/>
    </w:rPr>
  </w:style>
  <w:style w:type="character" w:customStyle="1" w:styleId="term1">
    <w:name w:val="term1"/>
    <w:rsid w:val="0006778F"/>
    <w:rPr>
      <w:b/>
      <w:bCs/>
    </w:rPr>
  </w:style>
  <w:style w:type="paragraph" w:customStyle="1" w:styleId="Minimize">
    <w:name w:val="Minimize"/>
    <w:basedOn w:val="Normal"/>
    <w:next w:val="Normal"/>
    <w:qFormat/>
    <w:rsid w:val="0006778F"/>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06778F"/>
    <w:rPr>
      <w:sz w:val="12"/>
      <w:szCs w:val="24"/>
    </w:rPr>
  </w:style>
  <w:style w:type="character" w:customStyle="1" w:styleId="StyleThickunderline">
    <w:name w:val="Style Thick underline"/>
    <w:qFormat/>
    <w:rsid w:val="0006778F"/>
    <w:rPr>
      <w:u w:val="thick"/>
    </w:rPr>
  </w:style>
  <w:style w:type="character" w:customStyle="1" w:styleId="UnderlineTextChar">
    <w:name w:val="Underline Text Char"/>
    <w:link w:val="UnderlineText"/>
    <w:rsid w:val="0006778F"/>
    <w:rPr>
      <w:u w:val="single"/>
    </w:rPr>
  </w:style>
  <w:style w:type="numbering" w:customStyle="1" w:styleId="NoList2">
    <w:name w:val="No List2"/>
    <w:next w:val="NoList"/>
    <w:uiPriority w:val="99"/>
    <w:semiHidden/>
    <w:rsid w:val="0006778F"/>
  </w:style>
  <w:style w:type="paragraph" w:customStyle="1" w:styleId="underlined">
    <w:name w:val="underlined"/>
    <w:next w:val="Normal"/>
    <w:link w:val="underlinedChar"/>
    <w:autoRedefine/>
    <w:qFormat/>
    <w:rsid w:val="0006778F"/>
    <w:pPr>
      <w:contextualSpacing/>
    </w:pPr>
    <w:rPr>
      <w:rFonts w:ascii="Times New Roman" w:eastAsia="Malgun Gothic" w:hAnsi="Times New Roman" w:cs="Times New Roman"/>
      <w:u w:val="single"/>
    </w:rPr>
  </w:style>
  <w:style w:type="character" w:customStyle="1" w:styleId="underlinedChar">
    <w:name w:val="underlined Char"/>
    <w:link w:val="underlined"/>
    <w:rsid w:val="0006778F"/>
    <w:rPr>
      <w:rFonts w:ascii="Times New Roman" w:eastAsia="Malgun Gothic" w:hAnsi="Times New Roman" w:cs="Times New Roman"/>
      <w:u w:val="single"/>
    </w:rPr>
  </w:style>
  <w:style w:type="paragraph" w:customStyle="1" w:styleId="Style4">
    <w:name w:val="Style4"/>
    <w:basedOn w:val="Normal"/>
    <w:link w:val="Style4Char"/>
    <w:qFormat/>
    <w:rsid w:val="0006778F"/>
    <w:rPr>
      <w:u w:val="single"/>
    </w:rPr>
  </w:style>
  <w:style w:type="character" w:customStyle="1" w:styleId="Style4Char">
    <w:name w:val="Style4 Char"/>
    <w:link w:val="Style4"/>
    <w:rsid w:val="0006778F"/>
    <w:rPr>
      <w:rFonts w:ascii="Arial" w:eastAsia="Times New Roman" w:hAnsi="Arial" w:cs="Times New Roman"/>
      <w:u w:val="single"/>
    </w:rPr>
  </w:style>
  <w:style w:type="character" w:customStyle="1" w:styleId="Box">
    <w:name w:val="Box!"/>
    <w:rsid w:val="0006778F"/>
    <w:rPr>
      <w:rFonts w:ascii="Garamond" w:hAnsi="Garamond"/>
      <w:sz w:val="24"/>
      <w:u w:val="single"/>
      <w:bdr w:val="single" w:sz="4" w:space="0" w:color="auto"/>
    </w:rPr>
  </w:style>
  <w:style w:type="character" w:customStyle="1" w:styleId="citechar">
    <w:name w:val="citechar"/>
    <w:rsid w:val="0006778F"/>
  </w:style>
  <w:style w:type="character" w:customStyle="1" w:styleId="underlinechar">
    <w:name w:val="underlinechar"/>
    <w:rsid w:val="0006778F"/>
  </w:style>
  <w:style w:type="character" w:customStyle="1" w:styleId="CardUnderlineChar">
    <w:name w:val="Card Underline Char"/>
    <w:rsid w:val="0006778F"/>
    <w:rPr>
      <w:szCs w:val="24"/>
      <w:u w:val="single"/>
      <w:lang w:val="en-US" w:eastAsia="en-US" w:bidi="ar-SA"/>
    </w:rPr>
  </w:style>
  <w:style w:type="paragraph" w:customStyle="1" w:styleId="Default">
    <w:name w:val="Default"/>
    <w:qFormat/>
    <w:rsid w:val="0006778F"/>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06778F"/>
    <w:rPr>
      <w:b/>
      <w:sz w:val="24"/>
      <w:lang w:val="en-US" w:eastAsia="en-US" w:bidi="ar-SA"/>
    </w:rPr>
  </w:style>
  <w:style w:type="character" w:customStyle="1" w:styleId="8pointChar">
    <w:name w:val="8 point Char"/>
    <w:rsid w:val="0006778F"/>
    <w:rPr>
      <w:sz w:val="16"/>
      <w:lang w:val="en-US" w:eastAsia="en-US" w:bidi="ar-SA"/>
    </w:rPr>
  </w:style>
  <w:style w:type="character" w:customStyle="1" w:styleId="BoldText12pt">
    <w:name w:val="Bold Text 12 pt"/>
    <w:rsid w:val="0006778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6778F"/>
  </w:style>
  <w:style w:type="character" w:customStyle="1" w:styleId="person-name">
    <w:name w:val="person-name"/>
    <w:rsid w:val="0006778F"/>
  </w:style>
  <w:style w:type="paragraph" w:customStyle="1" w:styleId="CARD">
    <w:name w:val="CARD"/>
    <w:basedOn w:val="Normal"/>
    <w:link w:val="CARDChar1"/>
    <w:qFormat/>
    <w:rsid w:val="0006778F"/>
    <w:rPr>
      <w:szCs w:val="20"/>
    </w:rPr>
  </w:style>
  <w:style w:type="character" w:customStyle="1" w:styleId="CARDChar1">
    <w:name w:val="CARD Char"/>
    <w:link w:val="CARD"/>
    <w:rsid w:val="0006778F"/>
    <w:rPr>
      <w:rFonts w:ascii="Arial" w:eastAsia="Times New Roman" w:hAnsi="Arial" w:cs="Times New Roman"/>
      <w:szCs w:val="20"/>
    </w:rPr>
  </w:style>
  <w:style w:type="character" w:customStyle="1" w:styleId="Style11pt">
    <w:name w:val="Style 11 pt"/>
    <w:rsid w:val="0006778F"/>
    <w:rPr>
      <w:sz w:val="20"/>
    </w:rPr>
  </w:style>
  <w:style w:type="paragraph" w:customStyle="1" w:styleId="Ununderlined">
    <w:name w:val="Ununderlined"/>
    <w:basedOn w:val="Normal"/>
    <w:link w:val="UnunderlinedChar"/>
    <w:qFormat/>
    <w:rsid w:val="0006778F"/>
    <w:pPr>
      <w:jc w:val="both"/>
    </w:pPr>
    <w:rPr>
      <w:rFonts w:eastAsia="SimSun"/>
      <w:sz w:val="12"/>
    </w:rPr>
  </w:style>
  <w:style w:type="character" w:customStyle="1" w:styleId="UnunderlinedChar">
    <w:name w:val="Ununderlined Char"/>
    <w:link w:val="Ununderlined"/>
    <w:rsid w:val="0006778F"/>
    <w:rPr>
      <w:rFonts w:ascii="Arial" w:eastAsia="SimSun" w:hAnsi="Arial" w:cs="Times New Roman"/>
      <w:sz w:val="12"/>
    </w:rPr>
  </w:style>
  <w:style w:type="paragraph" w:customStyle="1" w:styleId="Highlighting">
    <w:name w:val="Highlighting"/>
    <w:basedOn w:val="Normal"/>
    <w:link w:val="HighlightingChar"/>
    <w:autoRedefine/>
    <w:qFormat/>
    <w:rsid w:val="0006778F"/>
    <w:rPr>
      <w:rFonts w:eastAsia="SimSun"/>
      <w:u w:val="thick"/>
    </w:rPr>
  </w:style>
  <w:style w:type="character" w:customStyle="1" w:styleId="HighlightingChar">
    <w:name w:val="Highlighting Char"/>
    <w:link w:val="Highlighting"/>
    <w:rsid w:val="0006778F"/>
    <w:rPr>
      <w:rFonts w:ascii="Arial" w:eastAsia="SimSun" w:hAnsi="Arial" w:cs="Times New Roman"/>
      <w:u w:val="thick"/>
    </w:rPr>
  </w:style>
  <w:style w:type="paragraph" w:customStyle="1" w:styleId="evidencetext">
    <w:name w:val="evidence text"/>
    <w:basedOn w:val="Normal"/>
    <w:next w:val="Normal"/>
    <w:link w:val="evidencetextChar1"/>
    <w:qFormat/>
    <w:rsid w:val="0006778F"/>
    <w:pPr>
      <w:ind w:left="432" w:right="432"/>
    </w:pPr>
    <w:rPr>
      <w:color w:val="000000"/>
      <w:sz w:val="16"/>
      <w:lang w:val="x-none" w:eastAsia="x-none"/>
    </w:rPr>
  </w:style>
  <w:style w:type="character" w:customStyle="1" w:styleId="evidencetextChar1">
    <w:name w:val="evidence text Char1"/>
    <w:link w:val="evidencetext"/>
    <w:rsid w:val="0006778F"/>
    <w:rPr>
      <w:rFonts w:ascii="Arial" w:eastAsia="Times New Roman" w:hAnsi="Arial" w:cs="Times New Roman"/>
      <w:color w:val="000000"/>
      <w:sz w:val="16"/>
      <w:lang w:val="x-none" w:eastAsia="x-none"/>
    </w:rPr>
  </w:style>
  <w:style w:type="character" w:customStyle="1" w:styleId="highlight2">
    <w:name w:val="highlight2"/>
    <w:rsid w:val="0006778F"/>
    <w:rPr>
      <w:rFonts w:ascii="Arial" w:hAnsi="Arial"/>
      <w:b/>
      <w:sz w:val="19"/>
      <w:u w:val="thick"/>
      <w:bdr w:val="none" w:sz="0" w:space="0" w:color="auto"/>
      <w:shd w:val="clear" w:color="auto" w:fill="auto"/>
    </w:rPr>
  </w:style>
  <w:style w:type="character" w:customStyle="1" w:styleId="box0">
    <w:name w:val="box"/>
    <w:rsid w:val="0006778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6778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06778F"/>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06778F"/>
    <w:rPr>
      <w:u w:val="single"/>
    </w:rPr>
  </w:style>
  <w:style w:type="character" w:customStyle="1" w:styleId="StyleStyle411ptChar">
    <w:name w:val="Style Style4 + 11 pt Char"/>
    <w:link w:val="StyleStyle411pt"/>
    <w:rsid w:val="0006778F"/>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06778F"/>
    <w:rPr>
      <w:b/>
      <w:bCs/>
      <w:u w:val="single"/>
    </w:rPr>
  </w:style>
  <w:style w:type="character" w:customStyle="1" w:styleId="StyleStyle411ptBoldChar">
    <w:name w:val="Style Style4 + 11 pt Bold Char"/>
    <w:link w:val="StyleStyle411ptBold"/>
    <w:rsid w:val="0006778F"/>
    <w:rPr>
      <w:rFonts w:ascii="Arial" w:eastAsia="Times New Roman" w:hAnsi="Arial" w:cs="Times New Roman"/>
      <w:b/>
      <w:bCs/>
      <w:u w:val="single"/>
    </w:rPr>
  </w:style>
  <w:style w:type="character" w:customStyle="1" w:styleId="CharacterStyle1">
    <w:name w:val="Character Style 1"/>
    <w:rsid w:val="0006778F"/>
    <w:rPr>
      <w:rFonts w:ascii="Tahoma" w:hAnsi="Tahoma" w:cs="Tahoma" w:hint="default"/>
      <w:sz w:val="18"/>
      <w:szCs w:val="18"/>
    </w:rPr>
  </w:style>
  <w:style w:type="character" w:customStyle="1" w:styleId="UnderlineStyleChar7">
    <w:name w:val="Underline Style Char7"/>
    <w:rsid w:val="0006778F"/>
    <w:rPr>
      <w:rFonts w:ascii="Garamond" w:hAnsi="Garamond" w:hint="default"/>
      <w:sz w:val="22"/>
      <w:szCs w:val="24"/>
      <w:u w:val="single"/>
      <w:lang w:val="en-US" w:eastAsia="en-US" w:bidi="ar-SA"/>
    </w:rPr>
  </w:style>
  <w:style w:type="character" w:customStyle="1" w:styleId="StyleArial6ptBold">
    <w:name w:val="Style Arial 6 pt Bold"/>
    <w:rsid w:val="0006778F"/>
    <w:rPr>
      <w:rFonts w:ascii="Arial" w:hAnsi="Arial" w:cs="Arial" w:hint="default"/>
      <w:bCs/>
      <w:sz w:val="12"/>
    </w:rPr>
  </w:style>
  <w:style w:type="character" w:customStyle="1" w:styleId="Style11ptUnderline">
    <w:name w:val="Style 11 pt Underline"/>
    <w:rsid w:val="0006778F"/>
    <w:rPr>
      <w:sz w:val="20"/>
      <w:u w:val="single"/>
    </w:rPr>
  </w:style>
  <w:style w:type="character" w:customStyle="1" w:styleId="Style11ptBoldUnderline">
    <w:name w:val="Style 11 pt Bold Underline"/>
    <w:rsid w:val="0006778F"/>
    <w:rPr>
      <w:b/>
      <w:bCs/>
      <w:sz w:val="20"/>
      <w:u w:val="single"/>
    </w:rPr>
  </w:style>
  <w:style w:type="paragraph" w:customStyle="1" w:styleId="teaserpermalink">
    <w:name w:val="teaser_permalink"/>
    <w:basedOn w:val="Normal"/>
    <w:qFormat/>
    <w:rsid w:val="0006778F"/>
    <w:pPr>
      <w:spacing w:before="100" w:beforeAutospacing="1" w:after="100" w:afterAutospacing="1"/>
    </w:pPr>
    <w:rPr>
      <w:lang w:eastAsia="zh-CN"/>
    </w:rPr>
  </w:style>
  <w:style w:type="character" w:customStyle="1" w:styleId="Heading2Char5">
    <w:name w:val="Heading 2 Char5"/>
    <w:rsid w:val="0006778F"/>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No Spacing11211,No Spacing111112,nonunderlined,No Spacing13"/>
    <w:uiPriority w:val="99"/>
    <w:qFormat/>
    <w:rsid w:val="0006778F"/>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06778F"/>
    <w:rPr>
      <w:rFonts w:eastAsia="Calibri"/>
      <w:sz w:val="14"/>
    </w:rPr>
  </w:style>
  <w:style w:type="character" w:customStyle="1" w:styleId="SmalltextChar">
    <w:name w:val="Small text Char"/>
    <w:aliases w:val="Quote Char,Quote1 Char1"/>
    <w:link w:val="Smalltext1"/>
    <w:rsid w:val="0006778F"/>
    <w:rPr>
      <w:rFonts w:ascii="Arial" w:eastAsia="Calibri" w:hAnsi="Arial" w:cs="Times New Roman"/>
      <w:sz w:val="14"/>
    </w:rPr>
  </w:style>
  <w:style w:type="character" w:customStyle="1" w:styleId="TagGreg">
    <w:name w:val="TagGreg"/>
    <w:uiPriority w:val="1"/>
    <w:qFormat/>
    <w:rsid w:val="0006778F"/>
    <w:rPr>
      <w:b/>
      <w:sz w:val="24"/>
    </w:rPr>
  </w:style>
  <w:style w:type="character" w:customStyle="1" w:styleId="SmallText-New">
    <w:name w:val="Small Text - New"/>
    <w:rsid w:val="0006778F"/>
    <w:rPr>
      <w:rFonts w:ascii="Arial Narrow" w:hAnsi="Arial Narrow"/>
      <w:sz w:val="14"/>
    </w:rPr>
  </w:style>
  <w:style w:type="character" w:customStyle="1" w:styleId="Underlined-New">
    <w:name w:val="Underlined - New"/>
    <w:rsid w:val="0006778F"/>
    <w:rPr>
      <w:rFonts w:ascii="Arial Narrow" w:hAnsi="Arial Narrow"/>
      <w:sz w:val="16"/>
      <w:u w:val="single"/>
    </w:rPr>
  </w:style>
  <w:style w:type="character" w:customStyle="1" w:styleId="Boxing-New">
    <w:name w:val="Boxing - New"/>
    <w:rsid w:val="0006778F"/>
    <w:rPr>
      <w:rFonts w:ascii="Arial Narrow" w:hAnsi="Arial Narrow"/>
      <w:sz w:val="16"/>
      <w:u w:val="none"/>
      <w:bdr w:val="single" w:sz="4" w:space="0" w:color="auto"/>
    </w:rPr>
  </w:style>
  <w:style w:type="character" w:customStyle="1" w:styleId="hilite1">
    <w:name w:val="hilite1"/>
    <w:rsid w:val="0006778F"/>
    <w:rPr>
      <w:rFonts w:ascii="Arial Narrow" w:hAnsi="Arial Narrow"/>
      <w:sz w:val="18"/>
      <w:u w:val="single"/>
      <w:bdr w:val="none" w:sz="0" w:space="0" w:color="auto"/>
      <w:shd w:val="clear" w:color="auto" w:fill="00FF00"/>
    </w:rPr>
  </w:style>
  <w:style w:type="character" w:customStyle="1" w:styleId="term">
    <w:name w:val="term"/>
    <w:rsid w:val="0006778F"/>
  </w:style>
  <w:style w:type="character" w:customStyle="1" w:styleId="f">
    <w:name w:val="f"/>
    <w:rsid w:val="0006778F"/>
  </w:style>
  <w:style w:type="paragraph" w:customStyle="1" w:styleId="StyleStyle49pt">
    <w:name w:val="Style Style4 + 9 pt"/>
    <w:basedOn w:val="Style4"/>
    <w:link w:val="StyleStyle49ptChar"/>
    <w:qFormat/>
    <w:rsid w:val="0006778F"/>
  </w:style>
  <w:style w:type="character" w:customStyle="1" w:styleId="StyleStyle49ptChar">
    <w:name w:val="Style Style4 + 9 pt Char"/>
    <w:link w:val="StyleStyle49pt"/>
    <w:rsid w:val="0006778F"/>
    <w:rPr>
      <w:rFonts w:ascii="Arial" w:eastAsia="Times New Roman" w:hAnsi="Arial" w:cs="Times New Roman"/>
      <w:u w:val="single"/>
    </w:rPr>
  </w:style>
  <w:style w:type="paragraph" w:customStyle="1" w:styleId="StyleStyle49ptBold">
    <w:name w:val="Style Style4 + 9 pt Bold"/>
    <w:basedOn w:val="Style4"/>
    <w:link w:val="StyleStyle49ptBoldChar"/>
    <w:qFormat/>
    <w:rsid w:val="0006778F"/>
    <w:rPr>
      <w:b/>
      <w:bCs/>
    </w:rPr>
  </w:style>
  <w:style w:type="character" w:customStyle="1" w:styleId="StyleStyle49ptBoldChar">
    <w:name w:val="Style Style4 + 9 pt Bold Char"/>
    <w:link w:val="StyleStyle49ptBold"/>
    <w:rsid w:val="0006778F"/>
    <w:rPr>
      <w:rFonts w:ascii="Arial" w:eastAsia="Times New Roman" w:hAnsi="Arial" w:cs="Times New Roman"/>
      <w:b/>
      <w:bCs/>
      <w:u w:val="single"/>
    </w:rPr>
  </w:style>
  <w:style w:type="character" w:customStyle="1" w:styleId="StyleDebateUnderline10pt">
    <w:name w:val="Style Debate Underline + 10 pt"/>
    <w:rsid w:val="0006778F"/>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6778F"/>
    <w:rPr>
      <w:sz w:val="20"/>
      <w:u w:val="single"/>
      <w:bdr w:val="single" w:sz="4" w:space="0" w:color="auto"/>
    </w:rPr>
  </w:style>
  <w:style w:type="character" w:customStyle="1" w:styleId="a">
    <w:name w:val="a"/>
    <w:rsid w:val="0006778F"/>
  </w:style>
  <w:style w:type="paragraph" w:customStyle="1" w:styleId="StyleStyle411ptBoldBorderSinglesolidlineAuto0">
    <w:name w:val="Style Style4 + 11 pt Bold Border: : (Single solid line Auto  0...."/>
    <w:basedOn w:val="Normal"/>
    <w:link w:val="StyleStyle411ptBoldBorderSinglesolidlineAuto0Char"/>
    <w:qFormat/>
    <w:rsid w:val="0006778F"/>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6778F"/>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6778F"/>
    <w:rPr>
      <w:rFonts w:ascii="Times New Roman" w:eastAsia="Times New Roman" w:hAnsi="Times New Roman" w:cs="Times New Roman"/>
    </w:rPr>
  </w:style>
  <w:style w:type="character" w:customStyle="1" w:styleId="ssl01">
    <w:name w:val="ss_l01"/>
    <w:rsid w:val="0006778F"/>
    <w:rPr>
      <w:color w:val="000000"/>
      <w:sz w:val="32"/>
      <w:szCs w:val="32"/>
    </w:rPr>
  </w:style>
  <w:style w:type="paragraph" w:customStyle="1" w:styleId="Normaltag">
    <w:name w:val="Normal tag"/>
    <w:basedOn w:val="Normal"/>
    <w:link w:val="NormaltagChar"/>
    <w:uiPriority w:val="99"/>
    <w:qFormat/>
    <w:rsid w:val="0006778F"/>
    <w:rPr>
      <w:b/>
      <w:szCs w:val="20"/>
    </w:rPr>
  </w:style>
  <w:style w:type="character" w:customStyle="1" w:styleId="NormaltagChar">
    <w:name w:val="Normal tag Char"/>
    <w:link w:val="Normaltag"/>
    <w:uiPriority w:val="99"/>
    <w:rsid w:val="0006778F"/>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06778F"/>
    <w:rPr>
      <w:szCs w:val="20"/>
    </w:rPr>
  </w:style>
  <w:style w:type="character" w:customStyle="1" w:styleId="Cardnon-underlinedChar">
    <w:name w:val="Card non-underlined Char"/>
    <w:link w:val="Cardnon-underlined"/>
    <w:uiPriority w:val="99"/>
    <w:rsid w:val="0006778F"/>
    <w:rPr>
      <w:rFonts w:ascii="Arial" w:eastAsia="Times New Roman" w:hAnsi="Arial" w:cs="Times New Roman"/>
      <w:szCs w:val="20"/>
    </w:rPr>
  </w:style>
  <w:style w:type="paragraph" w:customStyle="1" w:styleId="tiny">
    <w:name w:val="tiny"/>
    <w:next w:val="Normal"/>
    <w:link w:val="tinyChar"/>
    <w:autoRedefine/>
    <w:qFormat/>
    <w:rsid w:val="0006778F"/>
    <w:pPr>
      <w:contextualSpacing/>
    </w:pPr>
    <w:rPr>
      <w:rFonts w:ascii="Times New Roman" w:eastAsia="Malgun Gothic" w:hAnsi="Times New Roman" w:cs="Times New Roman"/>
      <w:sz w:val="20"/>
      <w:szCs w:val="20"/>
    </w:rPr>
  </w:style>
  <w:style w:type="character" w:customStyle="1" w:styleId="tinyChar">
    <w:name w:val="tiny Char"/>
    <w:link w:val="tiny"/>
    <w:rsid w:val="0006778F"/>
    <w:rPr>
      <w:rFonts w:ascii="Times New Roman" w:eastAsia="Malgun Gothic" w:hAnsi="Times New Roman" w:cs="Times New Roman"/>
      <w:sz w:val="20"/>
      <w:szCs w:val="20"/>
    </w:rPr>
  </w:style>
  <w:style w:type="character" w:customStyle="1" w:styleId="Style11Char">
    <w:name w:val="Style11 Char"/>
    <w:link w:val="Style11"/>
    <w:rsid w:val="0006778F"/>
    <w:rPr>
      <w:b/>
      <w:u w:val="thick"/>
    </w:rPr>
  </w:style>
  <w:style w:type="character" w:customStyle="1" w:styleId="Style12Char">
    <w:name w:val="Style12 Char"/>
    <w:link w:val="Style12"/>
    <w:rsid w:val="0006778F"/>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06778F"/>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6778F"/>
    <w:pPr>
      <w:spacing w:after="240"/>
      <w:jc w:val="center"/>
    </w:pPr>
    <w:rPr>
      <w:b/>
      <w:sz w:val="32"/>
      <w:szCs w:val="20"/>
      <w:u w:val="single"/>
    </w:rPr>
  </w:style>
  <w:style w:type="paragraph" w:customStyle="1" w:styleId="TxBrp1">
    <w:name w:val="TxBr_p1"/>
    <w:basedOn w:val="Normal"/>
    <w:qFormat/>
    <w:rsid w:val="0006778F"/>
    <w:pPr>
      <w:tabs>
        <w:tab w:val="left" w:pos="204"/>
      </w:tabs>
      <w:autoSpaceDE w:val="0"/>
      <w:autoSpaceDN w:val="0"/>
      <w:adjustRightInd w:val="0"/>
      <w:spacing w:line="272" w:lineRule="atLeast"/>
      <w:jc w:val="both"/>
    </w:pPr>
  </w:style>
  <w:style w:type="paragraph" w:customStyle="1" w:styleId="fullstory">
    <w:name w:val="fullstory"/>
    <w:basedOn w:val="Normal"/>
    <w:qFormat/>
    <w:rsid w:val="0006778F"/>
    <w:pPr>
      <w:spacing w:before="100" w:beforeAutospacing="1" w:after="100" w:afterAutospacing="1"/>
    </w:pPr>
  </w:style>
  <w:style w:type="paragraph" w:styleId="BodyTextIndent">
    <w:name w:val="Body Text Indent"/>
    <w:basedOn w:val="Default"/>
    <w:next w:val="Default"/>
    <w:link w:val="BodyTextIndentChar"/>
    <w:rsid w:val="0006778F"/>
    <w:rPr>
      <w:color w:val="auto"/>
    </w:rPr>
  </w:style>
  <w:style w:type="character" w:customStyle="1" w:styleId="BodyTextIndentChar">
    <w:name w:val="Body Text Indent Char"/>
    <w:basedOn w:val="DefaultParagraphFont"/>
    <w:link w:val="BodyTextIndent"/>
    <w:rsid w:val="0006778F"/>
    <w:rPr>
      <w:rFonts w:ascii="Times New Roman" w:eastAsia="Times New Roman" w:hAnsi="Times New Roman" w:cs="Times New Roman"/>
    </w:rPr>
  </w:style>
  <w:style w:type="character" w:styleId="FootnoteReference">
    <w:name w:val="footnote reference"/>
    <w:rsid w:val="0006778F"/>
    <w:rPr>
      <w:color w:val="000000"/>
    </w:rPr>
  </w:style>
  <w:style w:type="character" w:customStyle="1" w:styleId="allocatoragentsleft">
    <w:name w:val="al_locatoragentsleft"/>
    <w:rsid w:val="0006778F"/>
  </w:style>
  <w:style w:type="character" w:customStyle="1" w:styleId="grey10">
    <w:name w:val="grey10"/>
    <w:rsid w:val="0006778F"/>
  </w:style>
  <w:style w:type="character" w:styleId="HTMLTypewriter">
    <w:name w:val="HTML Typewriter"/>
    <w:unhideWhenUsed/>
    <w:rsid w:val="0006778F"/>
    <w:rPr>
      <w:rFonts w:ascii="Courier New" w:eastAsia="Times New Roman" w:hAnsi="Courier New" w:cs="Courier New"/>
      <w:sz w:val="20"/>
      <w:szCs w:val="20"/>
    </w:rPr>
  </w:style>
  <w:style w:type="character" w:customStyle="1" w:styleId="caps">
    <w:name w:val="caps"/>
    <w:rsid w:val="0006778F"/>
  </w:style>
  <w:style w:type="paragraph" w:styleId="HTMLPreformatted">
    <w:name w:val="HTML Preformatted"/>
    <w:basedOn w:val="Normal"/>
    <w:link w:val="HTMLPreformattedChar"/>
    <w:unhideWhenUsed/>
    <w:rsid w:val="00067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06778F"/>
    <w:rPr>
      <w:rFonts w:ascii="Courier New" w:eastAsia="Times New Roman" w:hAnsi="Courier New" w:cs="Courier New"/>
      <w:szCs w:val="20"/>
    </w:rPr>
  </w:style>
  <w:style w:type="character" w:customStyle="1" w:styleId="Style12ptBoldUnderline1">
    <w:name w:val="Style 12 pt Bold Underline1"/>
    <w:rsid w:val="0006778F"/>
    <w:rPr>
      <w:b/>
      <w:bCs/>
      <w:sz w:val="24"/>
      <w:u w:val="single"/>
    </w:rPr>
  </w:style>
  <w:style w:type="character" w:customStyle="1" w:styleId="UnderlinesCharChar">
    <w:name w:val="Underlines Char Char"/>
    <w:rsid w:val="0006778F"/>
    <w:rPr>
      <w:rFonts w:cs="Arial"/>
      <w:b/>
      <w:bCs/>
      <w:noProof w:val="0"/>
      <w:sz w:val="22"/>
      <w:szCs w:val="26"/>
      <w:u w:val="single"/>
      <w:lang w:val="en-US" w:eastAsia="en-US" w:bidi="ar-SA"/>
    </w:rPr>
  </w:style>
  <w:style w:type="paragraph" w:customStyle="1" w:styleId="Carding">
    <w:name w:val="Carding"/>
    <w:basedOn w:val="Normal"/>
    <w:uiPriority w:val="99"/>
    <w:qFormat/>
    <w:rsid w:val="0006778F"/>
    <w:rPr>
      <w:sz w:val="18"/>
    </w:rPr>
  </w:style>
  <w:style w:type="paragraph" w:customStyle="1" w:styleId="Style3">
    <w:name w:val="Style3"/>
    <w:basedOn w:val="Normal"/>
    <w:link w:val="Style3Char"/>
    <w:qFormat/>
    <w:rsid w:val="0006778F"/>
    <w:rPr>
      <w:b/>
    </w:rPr>
  </w:style>
  <w:style w:type="character" w:customStyle="1" w:styleId="Style3Char">
    <w:name w:val="Style3 Char"/>
    <w:link w:val="Style3"/>
    <w:rsid w:val="0006778F"/>
    <w:rPr>
      <w:rFonts w:ascii="Arial" w:eastAsia="Times New Roman" w:hAnsi="Arial" w:cs="Times New Roman"/>
      <w:b/>
    </w:rPr>
  </w:style>
  <w:style w:type="character" w:customStyle="1" w:styleId="TagsChar1">
    <w:name w:val="Tags Char1"/>
    <w:aliases w:val="Super Script Char1,TagStyle Char1"/>
    <w:rsid w:val="0006778F"/>
    <w:rPr>
      <w:rFonts w:ascii="Arial Narrow" w:hAnsi="Arial Narrow"/>
      <w:b/>
      <w:noProof w:val="0"/>
      <w:sz w:val="22"/>
      <w:szCs w:val="60"/>
      <w:lang w:val="en-US" w:eastAsia="en-US" w:bidi="ar-SA"/>
    </w:rPr>
  </w:style>
  <w:style w:type="character" w:customStyle="1" w:styleId="aunderline">
    <w:name w:val="aunderline"/>
    <w:qFormat/>
    <w:rsid w:val="0006778F"/>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06778F"/>
    <w:rPr>
      <w:b/>
      <w:noProof w:val="0"/>
      <w:sz w:val="24"/>
      <w:lang w:val="en-US" w:eastAsia="en-US" w:bidi="ar-SA"/>
    </w:rPr>
  </w:style>
  <w:style w:type="character" w:customStyle="1" w:styleId="Taggin-New">
    <w:name w:val="Taggin - New"/>
    <w:rsid w:val="0006778F"/>
    <w:rPr>
      <w:rFonts w:ascii="Arial Narrow" w:hAnsi="Arial Narrow"/>
      <w:b/>
      <w:sz w:val="22"/>
    </w:rPr>
  </w:style>
  <w:style w:type="character" w:customStyle="1" w:styleId="27">
    <w:name w:val="27"/>
    <w:rsid w:val="0006778F"/>
    <w:rPr>
      <w:rFonts w:cs="Arial"/>
      <w:bCs/>
      <w:sz w:val="20"/>
      <w:u w:val="single"/>
      <w:lang w:val="en-US" w:eastAsia="en-US" w:bidi="ar-SA"/>
    </w:rPr>
  </w:style>
  <w:style w:type="character" w:customStyle="1" w:styleId="ilad">
    <w:name w:val="il_ad"/>
    <w:rsid w:val="0006778F"/>
  </w:style>
  <w:style w:type="paragraph" w:customStyle="1" w:styleId="CardsHighlighted">
    <w:name w:val="Cards Highlighted"/>
    <w:next w:val="Normal"/>
    <w:link w:val="CardsHighlightedChar"/>
    <w:qFormat/>
    <w:rsid w:val="0006778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6778F"/>
    <w:rPr>
      <w:rFonts w:ascii="Times New Roman" w:eastAsia="Calibri" w:hAnsi="Times New Roman" w:cs="Times New Roman"/>
      <w:szCs w:val="20"/>
      <w:u w:val="single"/>
      <w:shd w:val="clear" w:color="auto" w:fill="00FFFF"/>
    </w:rPr>
  </w:style>
  <w:style w:type="character" w:customStyle="1" w:styleId="CardUnderlined">
    <w:name w:val="Card Underlined"/>
    <w:rsid w:val="0006778F"/>
    <w:rPr>
      <w:rFonts w:ascii="Garamond" w:hAnsi="Garamond"/>
      <w:sz w:val="22"/>
      <w:szCs w:val="24"/>
      <w:u w:val="single"/>
      <w:lang w:val="en-US" w:eastAsia="en-US" w:bidi="ar-SA"/>
    </w:rPr>
  </w:style>
  <w:style w:type="paragraph" w:customStyle="1" w:styleId="Style2">
    <w:name w:val="Style2"/>
    <w:basedOn w:val="Heading4"/>
    <w:uiPriority w:val="99"/>
    <w:qFormat/>
    <w:rsid w:val="0006778F"/>
    <w:pPr>
      <w:spacing w:before="0"/>
    </w:pPr>
    <w:rPr>
      <w:rFonts w:eastAsia="Times New Roman" w:cs="Times New Roman"/>
      <w:caps/>
      <w:szCs w:val="20"/>
    </w:rPr>
  </w:style>
  <w:style w:type="character" w:customStyle="1" w:styleId="StyleStyle4CharTimesNewRoman11pt">
    <w:name w:val="Style Style4 Char + Times New Roman 11 pt"/>
    <w:rsid w:val="0006778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6778F"/>
    <w:rPr>
      <w:rFonts w:ascii="Times New Roman" w:hAnsi="Times New Roman"/>
      <w:b/>
      <w:bCs/>
      <w:sz w:val="20"/>
      <w:szCs w:val="24"/>
      <w:u w:val="single"/>
      <w:lang w:val="en-US" w:eastAsia="en-US" w:bidi="ar-SA"/>
    </w:rPr>
  </w:style>
  <w:style w:type="character" w:customStyle="1" w:styleId="SmallFontChar">
    <w:name w:val="Small Font Char"/>
    <w:link w:val="SmallFont"/>
    <w:rsid w:val="0006778F"/>
    <w:rPr>
      <w:sz w:val="14"/>
      <w:szCs w:val="18"/>
    </w:rPr>
  </w:style>
  <w:style w:type="paragraph" w:customStyle="1" w:styleId="SmallFont">
    <w:name w:val="Small Font"/>
    <w:basedOn w:val="Normal"/>
    <w:link w:val="SmallFontChar"/>
    <w:qFormat/>
    <w:rsid w:val="0006778F"/>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06778F"/>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06778F"/>
    <w:rPr>
      <w:rFonts w:ascii="Times New Roman" w:eastAsia="Malgun Gothic" w:hAnsi="Times New Roman" w:cs="Times New Roman"/>
      <w:b/>
      <w:sz w:val="22"/>
      <w:u w:val="single"/>
    </w:rPr>
  </w:style>
  <w:style w:type="character" w:customStyle="1" w:styleId="TagsChar2">
    <w:name w:val="Tags Char2"/>
    <w:uiPriority w:val="99"/>
    <w:locked/>
    <w:rsid w:val="0006778F"/>
    <w:rPr>
      <w:b/>
      <w:sz w:val="22"/>
    </w:rPr>
  </w:style>
  <w:style w:type="character" w:customStyle="1" w:styleId="wikiexternallink">
    <w:name w:val="wikiexternallink"/>
    <w:rsid w:val="0006778F"/>
  </w:style>
  <w:style w:type="character" w:customStyle="1" w:styleId="Style1Char1">
    <w:name w:val="Style1 Char1"/>
    <w:rsid w:val="0006778F"/>
    <w:rPr>
      <w:rFonts w:ascii="Times New Roman" w:eastAsia="SimSun" w:hAnsi="Times New Roman" w:cs="Times New Roman"/>
      <w:sz w:val="20"/>
      <w:szCs w:val="24"/>
      <w:u w:val="single"/>
      <w:lang w:eastAsia="zh-CN"/>
    </w:rPr>
  </w:style>
  <w:style w:type="character" w:customStyle="1" w:styleId="senselabelstart">
    <w:name w:val="sense_label start"/>
    <w:rsid w:val="0006778F"/>
  </w:style>
  <w:style w:type="character" w:customStyle="1" w:styleId="sensecontent">
    <w:name w:val="sense_content"/>
    <w:rsid w:val="0006778F"/>
  </w:style>
  <w:style w:type="character" w:customStyle="1" w:styleId="vi">
    <w:name w:val="vi"/>
    <w:rsid w:val="0006778F"/>
  </w:style>
  <w:style w:type="character" w:customStyle="1" w:styleId="pagetitle">
    <w:name w:val="pagetitle"/>
    <w:rsid w:val="0006778F"/>
  </w:style>
  <w:style w:type="paragraph" w:customStyle="1" w:styleId="text">
    <w:name w:val="text"/>
    <w:basedOn w:val="Normal"/>
    <w:qFormat/>
    <w:rsid w:val="0006778F"/>
    <w:pPr>
      <w:spacing w:before="100" w:beforeAutospacing="1" w:after="100" w:afterAutospacing="1"/>
    </w:pPr>
  </w:style>
  <w:style w:type="character" w:customStyle="1" w:styleId="wikigeneratedlinkcontent">
    <w:name w:val="wikigeneratedlinkcontent"/>
    <w:rsid w:val="0006778F"/>
  </w:style>
  <w:style w:type="character" w:customStyle="1" w:styleId="StyleUnderlineCharChar9ptBold1">
    <w:name w:val="Style Underline Char Char + 9 pt Bold1"/>
    <w:rsid w:val="0006778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6778F"/>
    <w:rPr>
      <w:rFonts w:ascii="Times New Roman" w:hAnsi="Times New Roman"/>
      <w:sz w:val="20"/>
      <w:szCs w:val="24"/>
      <w:u w:val="single"/>
      <w:lang w:val="en-US" w:eastAsia="en-US" w:bidi="ar-SA"/>
    </w:rPr>
  </w:style>
  <w:style w:type="character" w:customStyle="1" w:styleId="StyleUnderlineChar9pt">
    <w:name w:val="Style Underline Char + 9 pt"/>
    <w:rsid w:val="0006778F"/>
    <w:rPr>
      <w:rFonts w:ascii="Times New Roman" w:hAnsi="Times New Roman"/>
      <w:sz w:val="20"/>
      <w:u w:val="single"/>
      <w:lang w:val="en-US" w:eastAsia="en-US" w:bidi="ar-SA"/>
    </w:rPr>
  </w:style>
  <w:style w:type="character" w:customStyle="1" w:styleId="Style9ptUnderline">
    <w:name w:val="Style 9 pt Underline"/>
    <w:rsid w:val="0006778F"/>
    <w:rPr>
      <w:sz w:val="20"/>
      <w:u w:val="single"/>
    </w:rPr>
  </w:style>
  <w:style w:type="character" w:customStyle="1" w:styleId="Style9ptBoldUnderline">
    <w:name w:val="Style 9 pt Bold Underline"/>
    <w:rsid w:val="0006778F"/>
    <w:rPr>
      <w:b/>
      <w:bCs/>
      <w:sz w:val="20"/>
      <w:u w:val="single"/>
    </w:rPr>
  </w:style>
  <w:style w:type="paragraph" w:customStyle="1" w:styleId="StyleUnderline9pt">
    <w:name w:val="Style Underline + 9 pt"/>
    <w:link w:val="StyleUnderline9ptChar"/>
    <w:qFormat/>
    <w:rsid w:val="0006778F"/>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6778F"/>
    <w:rPr>
      <w:rFonts w:ascii="Calibri" w:eastAsia="Times New Roman" w:hAnsi="Calibri" w:cs="Times New Roman"/>
      <w:sz w:val="22"/>
      <w:szCs w:val="20"/>
      <w:u w:val="single"/>
    </w:rPr>
  </w:style>
  <w:style w:type="character" w:customStyle="1" w:styleId="StyleUnderlineChar9ptBold">
    <w:name w:val="Style Underline Char + 9 pt Bold"/>
    <w:rsid w:val="0006778F"/>
    <w:rPr>
      <w:rFonts w:ascii="Times New Roman" w:hAnsi="Times New Roman"/>
      <w:b/>
      <w:bCs/>
      <w:sz w:val="20"/>
      <w:u w:val="single"/>
      <w:lang w:val="en-US" w:eastAsia="en-US" w:bidi="ar-SA"/>
    </w:rPr>
  </w:style>
  <w:style w:type="character" w:customStyle="1" w:styleId="UnderlineChar1">
    <w:name w:val="Underline Char1"/>
    <w:rsid w:val="0006778F"/>
    <w:rPr>
      <w:rFonts w:ascii="Times New Roman" w:hAnsi="Times New Roman"/>
      <w:sz w:val="20"/>
      <w:szCs w:val="24"/>
      <w:u w:val="single"/>
      <w:lang w:val="en-US" w:eastAsia="en-US" w:bidi="ar-SA"/>
    </w:rPr>
  </w:style>
  <w:style w:type="character" w:customStyle="1" w:styleId="StyleUnderlineChar1Bold">
    <w:name w:val="Style Underline Char1 + Bold"/>
    <w:rsid w:val="0006778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6778F"/>
    <w:pPr>
      <w:widowControl w:val="0"/>
      <w:ind w:left="288" w:right="288"/>
    </w:pPr>
    <w:rPr>
      <w:rFonts w:ascii="Arial Narrow" w:hAnsi="Arial Narrow"/>
      <w:kern w:val="32"/>
      <w:szCs w:val="20"/>
    </w:rPr>
  </w:style>
  <w:style w:type="character" w:customStyle="1" w:styleId="Stylecard9ptChar">
    <w:name w:val="Style card + 9 pt Char"/>
    <w:link w:val="Stylecard9pt"/>
    <w:rsid w:val="0006778F"/>
    <w:rPr>
      <w:rFonts w:ascii="Arial Narrow" w:eastAsia="Times New Roman" w:hAnsi="Arial Narrow" w:cs="Times New Roman"/>
      <w:kern w:val="32"/>
      <w:szCs w:val="20"/>
    </w:rPr>
  </w:style>
  <w:style w:type="paragraph" w:customStyle="1" w:styleId="TagsCharChar">
    <w:name w:val="Tags Char Char"/>
    <w:basedOn w:val="Normal"/>
    <w:uiPriority w:val="99"/>
    <w:qFormat/>
    <w:rsid w:val="0006778F"/>
    <w:rPr>
      <w:rFonts w:ascii="Times" w:eastAsia="Times" w:hAnsi="Times"/>
      <w:b/>
    </w:rPr>
  </w:style>
  <w:style w:type="character" w:customStyle="1" w:styleId="TagsCharCharChar">
    <w:name w:val="Tags Char Char Char"/>
    <w:rsid w:val="0006778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6778F"/>
    <w:pPr>
      <w:spacing w:before="100" w:beforeAutospacing="1" w:after="100" w:afterAutospacing="1"/>
    </w:pPr>
    <w:rPr>
      <w:sz w:val="18"/>
      <w:szCs w:val="18"/>
    </w:rPr>
  </w:style>
  <w:style w:type="character" w:customStyle="1" w:styleId="Style11ptBlackUnderline">
    <w:name w:val="Style 11 pt Black Underline"/>
    <w:rsid w:val="0006778F"/>
    <w:rPr>
      <w:color w:val="000000"/>
      <w:sz w:val="20"/>
      <w:u w:val="single"/>
    </w:rPr>
  </w:style>
  <w:style w:type="character" w:customStyle="1" w:styleId="Style11ptBlack">
    <w:name w:val="Style 11 pt Black"/>
    <w:rsid w:val="0006778F"/>
    <w:rPr>
      <w:color w:val="000000"/>
      <w:sz w:val="20"/>
    </w:rPr>
  </w:style>
  <w:style w:type="character" w:customStyle="1" w:styleId="Heading2Char1CharCharCharCharCharC">
    <w:name w:val="Heading 2 Char1 Char Char Char Char Char C"/>
    <w:rsid w:val="0006778F"/>
    <w:rPr>
      <w:rFonts w:cs="Arial"/>
      <w:b/>
      <w:bCs/>
      <w:iCs/>
      <w:sz w:val="24"/>
      <w:szCs w:val="28"/>
      <w:lang w:val="en-US" w:eastAsia="en-US" w:bidi="ar-SA"/>
    </w:rPr>
  </w:style>
  <w:style w:type="character" w:customStyle="1" w:styleId="StyleUnderlineCharTimesBold">
    <w:name w:val="Style Underline Char + Times Bold"/>
    <w:rsid w:val="0006778F"/>
    <w:rPr>
      <w:rFonts w:ascii="Times" w:hAnsi="Times"/>
      <w:b w:val="0"/>
      <w:bCs/>
      <w:sz w:val="20"/>
      <w:u w:val="single"/>
    </w:rPr>
  </w:style>
  <w:style w:type="character" w:customStyle="1" w:styleId="blubigktbiz">
    <w:name w:val="blubigktbiz"/>
    <w:rsid w:val="0006778F"/>
  </w:style>
  <w:style w:type="character" w:customStyle="1" w:styleId="evidencetextChar">
    <w:name w:val="evidence text Char"/>
    <w:rsid w:val="0006778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6778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6778F"/>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06778F"/>
    <w:rPr>
      <w:b/>
      <w:bCs/>
      <w:sz w:val="18"/>
      <w:szCs w:val="18"/>
      <w:lang w:bidi="en-US"/>
    </w:rPr>
  </w:style>
  <w:style w:type="character" w:customStyle="1" w:styleId="Style4CharChar">
    <w:name w:val="Style4 Char Char"/>
    <w:rsid w:val="0006778F"/>
    <w:rPr>
      <w:rFonts w:ascii="Arial Narrow" w:hAnsi="Arial Narrow"/>
      <w:noProof w:val="0"/>
      <w:szCs w:val="24"/>
      <w:u w:val="single"/>
      <w:lang w:val="en-US" w:eastAsia="en-US" w:bidi="ar-SA"/>
    </w:rPr>
  </w:style>
  <w:style w:type="character" w:customStyle="1" w:styleId="StyleUnderline4">
    <w:name w:val="Style Underline4"/>
    <w:rsid w:val="0006778F"/>
    <w:rPr>
      <w:u w:val="single"/>
    </w:rPr>
  </w:style>
  <w:style w:type="character" w:customStyle="1" w:styleId="BodyText3Char">
    <w:name w:val="Body Text 3 Char"/>
    <w:link w:val="BodyText3"/>
    <w:rsid w:val="0006778F"/>
    <w:rPr>
      <w:rFonts w:ascii="Arial Narrow" w:eastAsia="Times New Roman" w:hAnsi="Arial Narrow"/>
      <w:sz w:val="16"/>
      <w:szCs w:val="16"/>
    </w:rPr>
  </w:style>
  <w:style w:type="paragraph" w:styleId="BodyText3">
    <w:name w:val="Body Text 3"/>
    <w:basedOn w:val="Normal"/>
    <w:link w:val="BodyText3Char"/>
    <w:rsid w:val="0006778F"/>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06778F"/>
    <w:rPr>
      <w:rFonts w:ascii="Arial" w:eastAsia="Times New Roman" w:hAnsi="Arial" w:cs="Times New Roman"/>
      <w:sz w:val="16"/>
      <w:szCs w:val="16"/>
    </w:rPr>
  </w:style>
  <w:style w:type="character" w:customStyle="1" w:styleId="StyleEmphasisArial12ptBold">
    <w:name w:val="Style Emphasis + Arial 12 pt Bold"/>
    <w:rsid w:val="0006778F"/>
    <w:rPr>
      <w:rFonts w:ascii="Arial" w:hAnsi="Arial"/>
      <w:b/>
      <w:bCs/>
      <w:i/>
      <w:iCs/>
      <w:sz w:val="24"/>
    </w:rPr>
  </w:style>
  <w:style w:type="character" w:customStyle="1" w:styleId="super">
    <w:name w:val="super"/>
    <w:rsid w:val="0006778F"/>
  </w:style>
  <w:style w:type="character" w:customStyle="1" w:styleId="text30">
    <w:name w:val="text30"/>
    <w:rsid w:val="0006778F"/>
  </w:style>
  <w:style w:type="character" w:customStyle="1" w:styleId="uppercase">
    <w:name w:val="uppercase"/>
    <w:rsid w:val="0006778F"/>
  </w:style>
  <w:style w:type="character" w:customStyle="1" w:styleId="bodytext0">
    <w:name w:val="bodytext"/>
    <w:rsid w:val="0006778F"/>
  </w:style>
  <w:style w:type="character" w:customStyle="1" w:styleId="entry-title">
    <w:name w:val="entry-title"/>
    <w:rsid w:val="0006778F"/>
  </w:style>
  <w:style w:type="character" w:customStyle="1" w:styleId="BodyTextIndentChar1">
    <w:name w:val="Body Text Indent Char1"/>
    <w:semiHidden/>
    <w:rsid w:val="0006778F"/>
    <w:rPr>
      <w:rFonts w:ascii="Times New Roman" w:hAnsi="Times New Roman" w:cs="Times New Roman"/>
      <w:sz w:val="20"/>
    </w:rPr>
  </w:style>
  <w:style w:type="character" w:customStyle="1" w:styleId="HTMLPreformattedChar1">
    <w:name w:val="HTML Preformatted Char1"/>
    <w:uiPriority w:val="99"/>
    <w:semiHidden/>
    <w:rsid w:val="0006778F"/>
    <w:rPr>
      <w:rFonts w:ascii="Consolas" w:hAnsi="Consolas" w:cs="Consolas"/>
      <w:sz w:val="20"/>
      <w:szCs w:val="20"/>
    </w:rPr>
  </w:style>
  <w:style w:type="character" w:customStyle="1" w:styleId="DebateHighlighted">
    <w:name w:val="Debate Highlighted"/>
    <w:qFormat/>
    <w:rsid w:val="0006778F"/>
    <w:rPr>
      <w:rFonts w:ascii="Times New Roman" w:hAnsi="Times New Roman"/>
      <w:sz w:val="20"/>
      <w:u w:val="thick"/>
      <w:bdr w:val="none" w:sz="0" w:space="0" w:color="auto"/>
      <w:shd w:val="clear" w:color="auto" w:fill="00FFFF"/>
    </w:rPr>
  </w:style>
  <w:style w:type="character" w:customStyle="1" w:styleId="Style6pt">
    <w:name w:val="Style 6 pt"/>
    <w:qFormat/>
    <w:rsid w:val="0006778F"/>
    <w:rPr>
      <w:sz w:val="12"/>
    </w:rPr>
  </w:style>
  <w:style w:type="character" w:customStyle="1" w:styleId="CiteCharCharCharCharCharChar">
    <w:name w:val="Cite Char Char Char Char Char Char"/>
    <w:link w:val="CiteCharCharCharCharChar"/>
    <w:rsid w:val="0006778F"/>
    <w:rPr>
      <w:b/>
      <w:sz w:val="22"/>
      <w:u w:val="single"/>
    </w:rPr>
  </w:style>
  <w:style w:type="character" w:customStyle="1" w:styleId="mainbody1">
    <w:name w:val="mainbody1"/>
    <w:rsid w:val="0006778F"/>
    <w:rPr>
      <w:rFonts w:ascii="Verdana" w:hAnsi="Verdana" w:hint="default"/>
      <w:color w:val="000000"/>
      <w:sz w:val="22"/>
      <w:szCs w:val="22"/>
    </w:rPr>
  </w:style>
  <w:style w:type="paragraph" w:customStyle="1" w:styleId="author-name">
    <w:name w:val="author-name"/>
    <w:basedOn w:val="Normal"/>
    <w:qFormat/>
    <w:rsid w:val="0006778F"/>
    <w:pPr>
      <w:spacing w:before="100" w:beforeAutospacing="1" w:after="100" w:afterAutospacing="1"/>
    </w:pPr>
  </w:style>
  <w:style w:type="paragraph" w:customStyle="1" w:styleId="author-credentials">
    <w:name w:val="author-credentials"/>
    <w:basedOn w:val="Normal"/>
    <w:qFormat/>
    <w:rsid w:val="0006778F"/>
    <w:pPr>
      <w:spacing w:before="100" w:beforeAutospacing="1" w:after="100" w:afterAutospacing="1"/>
    </w:pPr>
  </w:style>
  <w:style w:type="paragraph" w:customStyle="1" w:styleId="Style23">
    <w:name w:val="Style23"/>
    <w:basedOn w:val="Normal"/>
    <w:uiPriority w:val="99"/>
    <w:qFormat/>
    <w:rsid w:val="0006778F"/>
    <w:pPr>
      <w:widowControl w:val="0"/>
      <w:autoSpaceDE w:val="0"/>
      <w:autoSpaceDN w:val="0"/>
      <w:adjustRightInd w:val="0"/>
      <w:spacing w:line="209" w:lineRule="exact"/>
    </w:pPr>
    <w:rPr>
      <w:rFonts w:eastAsia="SimSun"/>
    </w:rPr>
  </w:style>
  <w:style w:type="character" w:customStyle="1" w:styleId="underlinedCharChar">
    <w:name w:val="underlined Char Char"/>
    <w:locked/>
    <w:rsid w:val="0006778F"/>
    <w:rPr>
      <w:u w:val="single"/>
    </w:rPr>
  </w:style>
  <w:style w:type="character" w:customStyle="1" w:styleId="StyleUnderlined11ptBoldChar">
    <w:name w:val="Style Underlined + 11 pt Bold Char"/>
    <w:link w:val="StyleUnderlined11ptBold"/>
    <w:locked/>
    <w:rsid w:val="0006778F"/>
    <w:rPr>
      <w:b/>
      <w:bCs/>
      <w:u w:val="single"/>
    </w:rPr>
  </w:style>
  <w:style w:type="paragraph" w:customStyle="1" w:styleId="StyleUnderlined11ptBold">
    <w:name w:val="Style Underlined + 11 pt Bold"/>
    <w:basedOn w:val="underlined"/>
    <w:link w:val="StyleUnderlined11ptBoldChar"/>
    <w:qFormat/>
    <w:rsid w:val="0006778F"/>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06778F"/>
    <w:rPr>
      <w:u w:val="single"/>
    </w:rPr>
  </w:style>
  <w:style w:type="paragraph" w:customStyle="1" w:styleId="StyleUnderlined11pt">
    <w:name w:val="Style Underlined + 11 pt"/>
    <w:basedOn w:val="underlined"/>
    <w:link w:val="StyleUnderlined11ptChar"/>
    <w:qFormat/>
    <w:rsid w:val="0006778F"/>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06778F"/>
    <w:rPr>
      <w:u w:val="single"/>
    </w:rPr>
  </w:style>
  <w:style w:type="paragraph" w:customStyle="1" w:styleId="StyleUnderlineChar11pt">
    <w:name w:val="Style Underline Char + 11 pt"/>
    <w:basedOn w:val="Normal"/>
    <w:link w:val="StyleUnderlineChar11ptChar"/>
    <w:qFormat/>
    <w:rsid w:val="0006778F"/>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06778F"/>
    <w:rPr>
      <w:b/>
      <w:bCs/>
      <w:u w:val="single"/>
    </w:rPr>
  </w:style>
  <w:style w:type="paragraph" w:customStyle="1" w:styleId="StyleUnderlineChar11ptBold">
    <w:name w:val="Style Underline Char + 11 pt Bold"/>
    <w:basedOn w:val="Normal"/>
    <w:link w:val="StyleUnderlineChar11ptBoldChar"/>
    <w:qFormat/>
    <w:rsid w:val="0006778F"/>
    <w:rPr>
      <w:rFonts w:asciiTheme="minorHAnsi" w:eastAsiaTheme="minorEastAsia" w:hAnsiTheme="minorHAnsi" w:cstheme="minorBidi"/>
      <w:b/>
      <w:bCs/>
      <w:u w:val="single"/>
    </w:rPr>
  </w:style>
  <w:style w:type="character" w:customStyle="1" w:styleId="StyleStyle11ptBoldUnderlineBorderSinglesolidlineAuto">
    <w:name w:val="Style Style 11 pt Bold Underline Border: : (Single solid line Auto ..."/>
    <w:rsid w:val="0006778F"/>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06778F"/>
    <w:rPr>
      <w:rFonts w:cs="Arial"/>
      <w:bCs/>
      <w:szCs w:val="26"/>
      <w:u w:val="single"/>
      <w:lang w:val="en-US" w:eastAsia="en-US" w:bidi="ar-SA"/>
    </w:rPr>
  </w:style>
  <w:style w:type="character" w:customStyle="1" w:styleId="StyleUnderlinePatternClearYellow">
    <w:name w:val="Style Underline Pattern: Clear (Yellow)"/>
    <w:rsid w:val="0006778F"/>
    <w:rPr>
      <w:u w:val="single"/>
      <w:shd w:val="clear" w:color="auto" w:fill="00FF00"/>
    </w:rPr>
  </w:style>
  <w:style w:type="character" w:customStyle="1" w:styleId="Heading3CharCharCharChar">
    <w:name w:val="Heading 3 Char Char Char Char"/>
    <w:rsid w:val="0006778F"/>
    <w:rPr>
      <w:rFonts w:ascii="Arial" w:hAnsi="Arial" w:cs="Arial" w:hint="default"/>
      <w:bCs/>
      <w:szCs w:val="26"/>
      <w:u w:val="single"/>
      <w:lang w:val="en-US" w:eastAsia="en-US" w:bidi="ar-SA"/>
    </w:rPr>
  </w:style>
  <w:style w:type="character" w:styleId="HTMLCite">
    <w:name w:val="HTML Cite"/>
    <w:uiPriority w:val="99"/>
    <w:unhideWhenUsed/>
    <w:rsid w:val="0006778F"/>
    <w:rPr>
      <w:i/>
      <w:iCs/>
    </w:rPr>
  </w:style>
  <w:style w:type="paragraph" w:customStyle="1" w:styleId="CardText0">
    <w:name w:val="CardText"/>
    <w:basedOn w:val="Normal"/>
    <w:link w:val="CardTextChar1"/>
    <w:qFormat/>
    <w:rsid w:val="0006778F"/>
    <w:pPr>
      <w:ind w:left="288"/>
    </w:pPr>
    <w:rPr>
      <w:rFonts w:eastAsia="Calibri"/>
    </w:rPr>
  </w:style>
  <w:style w:type="character" w:customStyle="1" w:styleId="CardTextChar1">
    <w:name w:val="CardText Char"/>
    <w:link w:val="CardText0"/>
    <w:rsid w:val="0006778F"/>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06778F"/>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6778F"/>
    <w:rPr>
      <w:rFonts w:ascii="Calibri" w:eastAsia="Calibri" w:hAnsi="Calibri" w:cs="Times New Roman"/>
      <w:sz w:val="22"/>
      <w:szCs w:val="22"/>
      <w:u w:val="single"/>
    </w:rPr>
  </w:style>
  <w:style w:type="paragraph" w:customStyle="1" w:styleId="Cards1">
    <w:name w:val="Cards1"/>
    <w:basedOn w:val="Normal"/>
    <w:link w:val="Cards1Char"/>
    <w:qFormat/>
    <w:rsid w:val="0006778F"/>
    <w:pPr>
      <w:ind w:left="288"/>
    </w:pPr>
    <w:rPr>
      <w:u w:val="single"/>
    </w:rPr>
  </w:style>
  <w:style w:type="character" w:customStyle="1" w:styleId="Cards1Char">
    <w:name w:val="Cards1 Char"/>
    <w:link w:val="Cards1"/>
    <w:rsid w:val="0006778F"/>
    <w:rPr>
      <w:rFonts w:ascii="Arial" w:eastAsia="Times New Roman" w:hAnsi="Arial" w:cs="Times New Roman"/>
      <w:u w:val="single"/>
    </w:rPr>
  </w:style>
  <w:style w:type="paragraph" w:customStyle="1" w:styleId="StyleLeft02">
    <w:name w:val="Style Left:  0.2&quot;"/>
    <w:basedOn w:val="Normal"/>
    <w:uiPriority w:val="99"/>
    <w:qFormat/>
    <w:rsid w:val="0006778F"/>
    <w:rPr>
      <w:rFonts w:eastAsia="Calibri"/>
      <w:szCs w:val="20"/>
    </w:rPr>
  </w:style>
  <w:style w:type="paragraph" w:customStyle="1" w:styleId="Analytics">
    <w:name w:val="Analytics"/>
    <w:basedOn w:val="Normal"/>
    <w:link w:val="AnalyticsChar"/>
    <w:uiPriority w:val="4"/>
    <w:qFormat/>
    <w:rsid w:val="0006778F"/>
    <w:rPr>
      <w:rFonts w:eastAsia="Calibri"/>
      <w:b/>
    </w:rPr>
  </w:style>
  <w:style w:type="paragraph" w:styleId="List">
    <w:name w:val="List"/>
    <w:basedOn w:val="Normal"/>
    <w:uiPriority w:val="99"/>
    <w:unhideWhenUsed/>
    <w:rsid w:val="0006778F"/>
    <w:pPr>
      <w:contextualSpacing/>
    </w:pPr>
    <w:rPr>
      <w:rFonts w:eastAsia="Calibri"/>
    </w:rPr>
  </w:style>
  <w:style w:type="paragraph" w:customStyle="1" w:styleId="PageHeaderLine1">
    <w:name w:val="PageHeaderLine1"/>
    <w:basedOn w:val="Normal"/>
    <w:qFormat/>
    <w:rsid w:val="0006778F"/>
    <w:pPr>
      <w:tabs>
        <w:tab w:val="right" w:pos="10800"/>
      </w:tabs>
    </w:pPr>
    <w:rPr>
      <w:rFonts w:eastAsia="Calibri"/>
      <w:b/>
      <w:sz w:val="28"/>
    </w:rPr>
  </w:style>
  <w:style w:type="paragraph" w:customStyle="1" w:styleId="PageHeaderLine2">
    <w:name w:val="PageHeaderLine2"/>
    <w:basedOn w:val="Normal"/>
    <w:next w:val="Normal"/>
    <w:link w:val="PageHeaderLine2Char"/>
    <w:qFormat/>
    <w:rsid w:val="0006778F"/>
    <w:pPr>
      <w:tabs>
        <w:tab w:val="right" w:pos="10800"/>
      </w:tabs>
      <w:spacing w:line="480" w:lineRule="auto"/>
    </w:pPr>
    <w:rPr>
      <w:rFonts w:eastAsia="Calibri"/>
      <w:b/>
    </w:rPr>
  </w:style>
  <w:style w:type="character" w:customStyle="1" w:styleId="EndnoteTextChar">
    <w:name w:val="Endnote Text Char"/>
    <w:link w:val="EndnoteText"/>
    <w:rsid w:val="0006778F"/>
    <w:rPr>
      <w:rFonts w:ascii="Arial" w:hAnsi="Arial" w:cs="Arial"/>
      <w:lang w:val="x-none" w:eastAsia="x-none"/>
    </w:rPr>
  </w:style>
  <w:style w:type="paragraph" w:styleId="EndnoteText">
    <w:name w:val="endnote text"/>
    <w:basedOn w:val="Normal"/>
    <w:link w:val="EndnoteTextChar"/>
    <w:unhideWhenUsed/>
    <w:rsid w:val="0006778F"/>
    <w:rPr>
      <w:rFonts w:eastAsiaTheme="minorEastAsia" w:cs="Arial"/>
      <w:lang w:val="x-none" w:eastAsia="x-none"/>
    </w:rPr>
  </w:style>
  <w:style w:type="character" w:customStyle="1" w:styleId="EndnoteTextChar1">
    <w:name w:val="Endnote Text Char1"/>
    <w:basedOn w:val="DefaultParagraphFont"/>
    <w:rsid w:val="0006778F"/>
    <w:rPr>
      <w:rFonts w:ascii="Arial" w:eastAsia="Times New Roman" w:hAnsi="Arial" w:cs="Times New Roman"/>
      <w:sz w:val="20"/>
      <w:szCs w:val="20"/>
    </w:rPr>
  </w:style>
  <w:style w:type="paragraph" w:customStyle="1" w:styleId="D345FF3D873148C5AE3FBF3267827368">
    <w:name w:val="D345FF3D873148C5AE3FBF3267827368"/>
    <w:qFormat/>
    <w:rsid w:val="0006778F"/>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06778F"/>
    <w:rPr>
      <w:rFonts w:ascii="Segoe UI" w:hAnsi="Segoe UI" w:cs="Segoe UI"/>
      <w:sz w:val="18"/>
      <w:szCs w:val="18"/>
    </w:rPr>
  </w:style>
  <w:style w:type="paragraph" w:customStyle="1" w:styleId="Normaltext0">
    <w:name w:val="Normal text"/>
    <w:basedOn w:val="Normal"/>
    <w:link w:val="NormaltextCharChar"/>
    <w:autoRedefine/>
    <w:qFormat/>
    <w:rsid w:val="0006778F"/>
    <w:pPr>
      <w:ind w:left="432"/>
    </w:pPr>
    <w:rPr>
      <w:rFonts w:eastAsia="SimSun"/>
      <w:color w:val="000000"/>
      <w:sz w:val="16"/>
      <w:szCs w:val="20"/>
      <w:lang w:val="x-none" w:eastAsia="x-none"/>
    </w:rPr>
  </w:style>
  <w:style w:type="character" w:customStyle="1" w:styleId="NormaltextCharChar">
    <w:name w:val="Normal text Char Char"/>
    <w:link w:val="Normaltext0"/>
    <w:rsid w:val="0006778F"/>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06778F"/>
    <w:rPr>
      <w:b/>
      <w:sz w:val="28"/>
    </w:rPr>
  </w:style>
  <w:style w:type="character" w:customStyle="1" w:styleId="TagofCardChar">
    <w:name w:val="Tag of Card Char"/>
    <w:link w:val="TagofCard"/>
    <w:rsid w:val="0006778F"/>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06778F"/>
    <w:rPr>
      <w:b/>
      <w:bCs/>
      <w:sz w:val="20"/>
    </w:rPr>
  </w:style>
  <w:style w:type="character" w:customStyle="1" w:styleId="SourcenameChar">
    <w:name w:val="Source name Char"/>
    <w:link w:val="Sourcename"/>
    <w:rsid w:val="0006778F"/>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06778F"/>
    <w:rPr>
      <w:sz w:val="22"/>
      <w:u w:val="single"/>
    </w:rPr>
  </w:style>
  <w:style w:type="character" w:customStyle="1" w:styleId="underlinedcardChar">
    <w:name w:val="underlined card Char"/>
    <w:link w:val="underlinedcard"/>
    <w:rsid w:val="0006778F"/>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06778F"/>
    <w:rPr>
      <w:sz w:val="16"/>
    </w:rPr>
  </w:style>
  <w:style w:type="character" w:customStyle="1" w:styleId="SourceBold">
    <w:name w:val="Source Bold"/>
    <w:rsid w:val="0006778F"/>
    <w:rPr>
      <w:rFonts w:ascii="Arial Narrow" w:hAnsi="Arial Narrow"/>
      <w:b/>
      <w:sz w:val="24"/>
      <w:u w:val="none"/>
    </w:rPr>
  </w:style>
  <w:style w:type="paragraph" w:customStyle="1" w:styleId="TextUnderline">
    <w:name w:val="Text Underline"/>
    <w:basedOn w:val="Normal"/>
    <w:link w:val="TextUnderlineChar"/>
    <w:qFormat/>
    <w:rsid w:val="0006778F"/>
    <w:rPr>
      <w:rFonts w:ascii="Garamond" w:hAnsi="Garamond"/>
      <w:bCs/>
      <w:kern w:val="20"/>
      <w:szCs w:val="32"/>
      <w:u w:val="single"/>
      <w:lang w:val="x-none" w:eastAsia="x-none"/>
    </w:rPr>
  </w:style>
  <w:style w:type="character" w:customStyle="1" w:styleId="TextUnderlineChar">
    <w:name w:val="Text Underline Char"/>
    <w:link w:val="TextUnderline"/>
    <w:rsid w:val="0006778F"/>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06778F"/>
    <w:rPr>
      <w:rFonts w:ascii="Arial Narrow" w:eastAsiaTheme="minorEastAsia" w:hAnsi="Arial Narrow" w:cstheme="minorBidi"/>
      <w:b/>
      <w:sz w:val="26"/>
    </w:rPr>
  </w:style>
  <w:style w:type="paragraph" w:customStyle="1" w:styleId="CardText1">
    <w:name w:val="Card Text 1"/>
    <w:basedOn w:val="Normal"/>
    <w:link w:val="CardText1Char"/>
    <w:autoRedefine/>
    <w:qFormat/>
    <w:rsid w:val="0006778F"/>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06778F"/>
    <w:rPr>
      <w:b/>
    </w:rPr>
  </w:style>
  <w:style w:type="character" w:customStyle="1" w:styleId="2xBoldUnderline">
    <w:name w:val="2x_Bold_Underline"/>
    <w:rsid w:val="0006778F"/>
    <w:rPr>
      <w:b/>
      <w:bCs/>
      <w:sz w:val="24"/>
      <w:u w:val="thick"/>
    </w:rPr>
  </w:style>
  <w:style w:type="character" w:customStyle="1" w:styleId="Dottedunderline">
    <w:name w:val="Dotted underline"/>
    <w:rsid w:val="0006778F"/>
    <w:rPr>
      <w:u w:val="dotted"/>
    </w:rPr>
  </w:style>
  <w:style w:type="character" w:customStyle="1" w:styleId="loose">
    <w:name w:val="loose"/>
    <w:rsid w:val="0006778F"/>
  </w:style>
  <w:style w:type="paragraph" w:customStyle="1" w:styleId="citeunread">
    <w:name w:val="cite unread"/>
    <w:basedOn w:val="Normal"/>
    <w:link w:val="citeunreadChar"/>
    <w:qFormat/>
    <w:rsid w:val="0006778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6778F"/>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06778F"/>
    <w:rPr>
      <w:b/>
      <w:szCs w:val="20"/>
      <w:u w:val="single"/>
      <w:lang w:val="x-none" w:eastAsia="x-none"/>
    </w:rPr>
  </w:style>
  <w:style w:type="character" w:customStyle="1" w:styleId="readCharChar">
    <w:name w:val="read Char Char"/>
    <w:link w:val="read"/>
    <w:locked/>
    <w:rsid w:val="0006778F"/>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06778F"/>
    <w:pPr>
      <w:spacing w:before="240"/>
      <w:outlineLvl w:val="2"/>
    </w:pPr>
    <w:rPr>
      <w:b/>
    </w:rPr>
  </w:style>
  <w:style w:type="character" w:customStyle="1" w:styleId="readChar">
    <w:name w:val="read Char"/>
    <w:rsid w:val="0006778F"/>
    <w:rPr>
      <w:szCs w:val="22"/>
      <w:u w:val="single"/>
      <w:lang w:val="en-US" w:eastAsia="en-US" w:bidi="ar-SA"/>
    </w:rPr>
  </w:style>
  <w:style w:type="character" w:customStyle="1" w:styleId="underlining0">
    <w:name w:val="underlining"/>
    <w:rsid w:val="0006778F"/>
    <w:rPr>
      <w:u w:val="single"/>
    </w:rPr>
  </w:style>
  <w:style w:type="paragraph" w:styleId="BodyTextIndent2">
    <w:name w:val="Body Text Indent 2"/>
    <w:basedOn w:val="Normal"/>
    <w:link w:val="BodyTextIndent2Char"/>
    <w:rsid w:val="0006778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6778F"/>
    <w:rPr>
      <w:rFonts w:ascii="HGSSoeiKakugothicUB" w:eastAsia="MS Mincho" w:hAnsi="Arial" w:cs="Times New Roman"/>
      <w:szCs w:val="20"/>
      <w:lang w:val="x-none" w:eastAsia="ja-JP"/>
    </w:rPr>
  </w:style>
  <w:style w:type="character" w:customStyle="1" w:styleId="A6">
    <w:name w:val="A6"/>
    <w:uiPriority w:val="99"/>
    <w:rsid w:val="0006778F"/>
    <w:rPr>
      <w:rFonts w:ascii="Times New Roman" w:hAnsi="Times New Roman"/>
      <w:color w:val="000000"/>
      <w:sz w:val="14"/>
      <w:szCs w:val="14"/>
    </w:rPr>
  </w:style>
  <w:style w:type="paragraph" w:customStyle="1" w:styleId="CiteCard">
    <w:name w:val="Cite_Card"/>
    <w:link w:val="CiteCardChar"/>
    <w:qFormat/>
    <w:rsid w:val="0006778F"/>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6778F"/>
    <w:rPr>
      <w:rFonts w:ascii="Times New Roman" w:eastAsia="Times New Roman" w:hAnsi="Times New Roman" w:cs="Arial"/>
      <w:bCs/>
      <w:sz w:val="20"/>
      <w:szCs w:val="20"/>
    </w:rPr>
  </w:style>
  <w:style w:type="character" w:customStyle="1" w:styleId="btitle">
    <w:name w:val="btitle"/>
    <w:rsid w:val="0006778F"/>
  </w:style>
  <w:style w:type="character" w:customStyle="1" w:styleId="green">
    <w:name w:val="green"/>
    <w:rsid w:val="0006778F"/>
  </w:style>
  <w:style w:type="paragraph" w:customStyle="1" w:styleId="CM5">
    <w:name w:val="CM5"/>
    <w:basedOn w:val="Default"/>
    <w:next w:val="Default"/>
    <w:qFormat/>
    <w:rsid w:val="0006778F"/>
    <w:pPr>
      <w:widowControl w:val="0"/>
    </w:pPr>
    <w:rPr>
      <w:rFonts w:eastAsia="MS Mincho"/>
      <w:color w:val="auto"/>
    </w:rPr>
  </w:style>
  <w:style w:type="paragraph" w:customStyle="1" w:styleId="CM14">
    <w:name w:val="CM14"/>
    <w:basedOn w:val="Default"/>
    <w:next w:val="Default"/>
    <w:uiPriority w:val="99"/>
    <w:qFormat/>
    <w:rsid w:val="0006778F"/>
    <w:pPr>
      <w:widowControl w:val="0"/>
    </w:pPr>
    <w:rPr>
      <w:rFonts w:eastAsia="MS Mincho"/>
      <w:color w:val="auto"/>
    </w:rPr>
  </w:style>
  <w:style w:type="character" w:customStyle="1" w:styleId="BodyText1">
    <w:name w:val="Body Text1"/>
    <w:rsid w:val="0006778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6778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06778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6778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6778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6778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6778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6778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6778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6778F"/>
    <w:rPr>
      <w:rFonts w:ascii="Sylfaen" w:hAnsi="Sylfaen" w:cs="Sylfaen"/>
      <w:i/>
      <w:iCs/>
      <w:sz w:val="19"/>
      <w:szCs w:val="19"/>
      <w:u w:val="none"/>
      <w:shd w:val="clear" w:color="auto" w:fill="FFFFFF"/>
    </w:rPr>
  </w:style>
  <w:style w:type="character" w:customStyle="1" w:styleId="AuthorYear">
    <w:name w:val="AuthorYear"/>
    <w:uiPriority w:val="1"/>
    <w:qFormat/>
    <w:rsid w:val="0006778F"/>
    <w:rPr>
      <w:rFonts w:ascii="Georgia" w:hAnsi="Georgia"/>
      <w:b/>
      <w:sz w:val="24"/>
    </w:rPr>
  </w:style>
  <w:style w:type="character" w:customStyle="1" w:styleId="CommentTextChar1">
    <w:name w:val="Comment Text Char1"/>
    <w:basedOn w:val="DefaultParagraphFont"/>
    <w:uiPriority w:val="99"/>
    <w:rsid w:val="0006778F"/>
    <w:rPr>
      <w:rFonts w:ascii="Georgia" w:hAnsi="Georgia" w:cs="Calibri"/>
      <w:sz w:val="20"/>
      <w:szCs w:val="20"/>
    </w:rPr>
  </w:style>
  <w:style w:type="character" w:customStyle="1" w:styleId="CommentSubjectChar1">
    <w:name w:val="Comment Subject Char1"/>
    <w:basedOn w:val="CommentTextChar1"/>
    <w:uiPriority w:val="99"/>
    <w:semiHidden/>
    <w:rsid w:val="0006778F"/>
    <w:rPr>
      <w:rFonts w:ascii="Georgia" w:hAnsi="Georgia" w:cs="Calibri"/>
      <w:b/>
      <w:bCs/>
      <w:sz w:val="20"/>
      <w:szCs w:val="20"/>
    </w:rPr>
  </w:style>
  <w:style w:type="character" w:customStyle="1" w:styleId="AnalyticsChar">
    <w:name w:val="Analytics Char"/>
    <w:basedOn w:val="DefaultParagraphFont"/>
    <w:link w:val="Analytics"/>
    <w:uiPriority w:val="4"/>
    <w:rsid w:val="0006778F"/>
    <w:rPr>
      <w:rFonts w:ascii="Arial" w:eastAsia="Calibri" w:hAnsi="Arial" w:cs="Times New Roman"/>
      <w:b/>
    </w:rPr>
  </w:style>
  <w:style w:type="character" w:customStyle="1" w:styleId="ssl4">
    <w:name w:val="ss_l4"/>
    <w:rsid w:val="0006778F"/>
  </w:style>
  <w:style w:type="character" w:customStyle="1" w:styleId="italic">
    <w:name w:val="italic"/>
    <w:rsid w:val="0006778F"/>
  </w:style>
  <w:style w:type="character" w:customStyle="1" w:styleId="tl8wme">
    <w:name w:val="tl8wme"/>
    <w:basedOn w:val="DefaultParagraphFont"/>
    <w:rsid w:val="0006778F"/>
  </w:style>
  <w:style w:type="character" w:customStyle="1" w:styleId="StyleStyleUnderline311pt">
    <w:name w:val="Style Style Underline3 + 11 pt"/>
    <w:basedOn w:val="DefaultParagraphFont"/>
    <w:rsid w:val="0006778F"/>
    <w:rPr>
      <w:sz w:val="20"/>
      <w:u w:val="single"/>
    </w:rPr>
  </w:style>
  <w:style w:type="character" w:customStyle="1" w:styleId="StyleStyleUnderline311ptBold">
    <w:name w:val="Style Style Underline3 + 11 pt Bold"/>
    <w:basedOn w:val="DefaultParagraphFont"/>
    <w:rsid w:val="0006778F"/>
    <w:rPr>
      <w:b/>
      <w:bCs/>
      <w:sz w:val="20"/>
      <w:u w:val="single"/>
    </w:rPr>
  </w:style>
  <w:style w:type="character" w:customStyle="1" w:styleId="StyleStyleUnderline411pt">
    <w:name w:val="Style Style Underline4 + 11 pt"/>
    <w:basedOn w:val="DefaultParagraphFont"/>
    <w:rsid w:val="0006778F"/>
    <w:rPr>
      <w:sz w:val="20"/>
      <w:u w:val="single"/>
    </w:rPr>
  </w:style>
  <w:style w:type="character" w:customStyle="1" w:styleId="Emph">
    <w:name w:val="Emph"/>
    <w:basedOn w:val="DefaultParagraphFont"/>
    <w:uiPriority w:val="1"/>
    <w:qFormat/>
    <w:rsid w:val="0006778F"/>
    <w:rPr>
      <w:rFonts w:ascii="Arial" w:hAnsi="Arial"/>
      <w:b/>
      <w:sz w:val="20"/>
      <w:u w:val="single"/>
      <w:bdr w:val="single" w:sz="8" w:space="0" w:color="auto"/>
    </w:rPr>
  </w:style>
  <w:style w:type="paragraph" w:customStyle="1" w:styleId="CardIndented">
    <w:name w:val="Card (Indented)"/>
    <w:basedOn w:val="Normal"/>
    <w:link w:val="CardIndentedChar"/>
    <w:qFormat/>
    <w:rsid w:val="0006778F"/>
    <w:pPr>
      <w:ind w:left="288"/>
    </w:pPr>
    <w:rPr>
      <w:rFonts w:eastAsia="Calibri"/>
    </w:rPr>
  </w:style>
  <w:style w:type="character" w:customStyle="1" w:styleId="CardIndentedChar">
    <w:name w:val="Card (Indented) Char"/>
    <w:link w:val="CardIndented"/>
    <w:rsid w:val="0006778F"/>
    <w:rPr>
      <w:rFonts w:ascii="Arial" w:eastAsia="Calibri" w:hAnsi="Arial" w:cs="Times New Roman"/>
    </w:rPr>
  </w:style>
  <w:style w:type="character" w:customStyle="1" w:styleId="cardchar00">
    <w:name w:val="cardchar0"/>
    <w:basedOn w:val="DefaultParagraphFont"/>
    <w:rsid w:val="0006778F"/>
  </w:style>
  <w:style w:type="character" w:customStyle="1" w:styleId="UnderlineNon-bold">
    <w:name w:val="Underline Non - bold"/>
    <w:rsid w:val="0006778F"/>
    <w:rPr>
      <w:rFonts w:ascii="Times New Roman" w:hAnsi="Times New Roman"/>
      <w:iCs/>
      <w:sz w:val="22"/>
      <w:u w:val="single"/>
    </w:rPr>
  </w:style>
  <w:style w:type="character" w:customStyle="1" w:styleId="UnderlineBold0">
    <w:name w:val="Underline Bold"/>
    <w:uiPriority w:val="6"/>
    <w:qFormat/>
    <w:rsid w:val="0006778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6778F"/>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06778F"/>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06778F"/>
    <w:rPr>
      <w:rFonts w:ascii="Bell MT" w:eastAsia="Times New Roman" w:hAnsi="Bell MT"/>
      <w:bCs/>
      <w:iCs/>
      <w:sz w:val="22"/>
      <w:u w:val="single"/>
    </w:rPr>
  </w:style>
  <w:style w:type="character" w:customStyle="1" w:styleId="Heading5Char2">
    <w:name w:val="Heading 5 Char2"/>
    <w:rsid w:val="0006778F"/>
    <w:rPr>
      <w:rFonts w:ascii="Bell MT" w:eastAsia="Times New Roman" w:hAnsi="Bell MT"/>
      <w:bCs/>
      <w:iCs/>
      <w:sz w:val="10"/>
      <w:szCs w:val="26"/>
    </w:rPr>
  </w:style>
  <w:style w:type="character" w:customStyle="1" w:styleId="Boxed">
    <w:name w:val="Boxed"/>
    <w:qFormat/>
    <w:rsid w:val="0006778F"/>
    <w:rPr>
      <w:rFonts w:ascii="Garamond" w:hAnsi="Garamond"/>
      <w:b/>
      <w:sz w:val="22"/>
      <w:bdr w:val="single" w:sz="6" w:space="0" w:color="auto"/>
    </w:rPr>
  </w:style>
  <w:style w:type="paragraph" w:customStyle="1" w:styleId="Heading2-NotBold">
    <w:name w:val="Heading 2 - Not Bold"/>
    <w:basedOn w:val="Heading2"/>
    <w:autoRedefine/>
    <w:uiPriority w:val="99"/>
    <w:qFormat/>
    <w:rsid w:val="0006778F"/>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06778F"/>
    <w:rPr>
      <w:rFonts w:ascii="Arial" w:hAnsi="Arial"/>
      <w:vanish/>
      <w:sz w:val="16"/>
      <w:szCs w:val="16"/>
    </w:rPr>
  </w:style>
  <w:style w:type="paragraph" w:styleId="z-TopofForm">
    <w:name w:val="HTML Top of Form"/>
    <w:basedOn w:val="Normal"/>
    <w:next w:val="Normal"/>
    <w:link w:val="z-TopofFormChar"/>
    <w:hidden/>
    <w:uiPriority w:val="99"/>
    <w:unhideWhenUsed/>
    <w:rsid w:val="0006778F"/>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06778F"/>
    <w:rPr>
      <w:rFonts w:ascii="Arial" w:eastAsia="Times New Roman" w:hAnsi="Arial" w:cs="Arial"/>
      <w:vanish/>
      <w:sz w:val="16"/>
      <w:szCs w:val="16"/>
    </w:rPr>
  </w:style>
  <w:style w:type="character" w:customStyle="1" w:styleId="z-BottomofFormChar">
    <w:name w:val="z-Bottom of Form Char"/>
    <w:link w:val="z-BottomofForm"/>
    <w:uiPriority w:val="99"/>
    <w:rsid w:val="0006778F"/>
    <w:rPr>
      <w:rFonts w:ascii="Arial" w:hAnsi="Arial"/>
      <w:vanish/>
      <w:sz w:val="16"/>
      <w:szCs w:val="16"/>
    </w:rPr>
  </w:style>
  <w:style w:type="paragraph" w:styleId="z-BottomofForm">
    <w:name w:val="HTML Bottom of Form"/>
    <w:basedOn w:val="Normal"/>
    <w:next w:val="Normal"/>
    <w:link w:val="z-BottomofFormChar"/>
    <w:hidden/>
    <w:uiPriority w:val="99"/>
    <w:unhideWhenUsed/>
    <w:rsid w:val="0006778F"/>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06778F"/>
    <w:rPr>
      <w:rFonts w:ascii="Arial" w:eastAsia="Times New Roman" w:hAnsi="Arial" w:cs="Arial"/>
      <w:vanish/>
      <w:sz w:val="16"/>
      <w:szCs w:val="16"/>
    </w:rPr>
  </w:style>
  <w:style w:type="paragraph" w:customStyle="1" w:styleId="Heading2-Bold">
    <w:name w:val="Heading 2 - Bold"/>
    <w:basedOn w:val="Normal"/>
    <w:autoRedefine/>
    <w:uiPriority w:val="99"/>
    <w:qFormat/>
    <w:rsid w:val="0006778F"/>
    <w:rPr>
      <w:rFonts w:ascii="Garamond" w:eastAsia="Calibri" w:hAnsi="Garamond"/>
      <w:b/>
    </w:rPr>
  </w:style>
  <w:style w:type="paragraph" w:customStyle="1" w:styleId="Microtext0">
    <w:name w:val="Microtext"/>
    <w:basedOn w:val="Normal"/>
    <w:next w:val="Normal"/>
    <w:link w:val="MicrotextChar0"/>
    <w:qFormat/>
    <w:rsid w:val="0006778F"/>
    <w:rPr>
      <w:rFonts w:eastAsia="Calibri"/>
      <w:sz w:val="12"/>
      <w:lang w:val="x-none" w:eastAsia="x-none"/>
    </w:rPr>
  </w:style>
  <w:style w:type="character" w:customStyle="1" w:styleId="MicrotextChar0">
    <w:name w:val="Microtext Char"/>
    <w:link w:val="Microtext0"/>
    <w:rsid w:val="0006778F"/>
    <w:rPr>
      <w:rFonts w:ascii="Arial" w:eastAsia="Calibri" w:hAnsi="Arial" w:cs="Times New Roman"/>
      <w:sz w:val="12"/>
      <w:lang w:val="x-none" w:eastAsia="x-none"/>
    </w:rPr>
  </w:style>
  <w:style w:type="character" w:customStyle="1" w:styleId="Style2CharChar">
    <w:name w:val="Style2 Char Char"/>
    <w:rsid w:val="0006778F"/>
    <w:rPr>
      <w:u w:val="thick"/>
      <w:lang w:val="en-US" w:eastAsia="en-US" w:bidi="ar-SA"/>
    </w:rPr>
  </w:style>
  <w:style w:type="character" w:customStyle="1" w:styleId="authordate1">
    <w:name w:val="authordate"/>
    <w:rsid w:val="0006778F"/>
  </w:style>
  <w:style w:type="paragraph" w:customStyle="1" w:styleId="tag">
    <w:name w:val="%tag"/>
    <w:basedOn w:val="Normal"/>
    <w:next w:val="Normal"/>
    <w:link w:val="tagChar"/>
    <w:qFormat/>
    <w:rsid w:val="0006778F"/>
    <w:rPr>
      <w:rFonts w:ascii="Garamond" w:eastAsia="Calibri" w:hAnsi="Garamond"/>
      <w:bCs/>
      <w:sz w:val="18"/>
    </w:rPr>
  </w:style>
  <w:style w:type="character" w:customStyle="1" w:styleId="underline0">
    <w:name w:val="%underline"/>
    <w:qFormat/>
    <w:rsid w:val="0006778F"/>
    <w:rPr>
      <w:rFonts w:ascii="Times New Roman" w:hAnsi="Times New Roman"/>
      <w:sz w:val="16"/>
      <w:u w:val="none"/>
    </w:rPr>
  </w:style>
  <w:style w:type="character" w:customStyle="1" w:styleId="AUNDERLINE0">
    <w:name w:val="AUNDERLINE"/>
    <w:qFormat/>
    <w:rsid w:val="0006778F"/>
    <w:rPr>
      <w:rFonts w:ascii="Times New Roman" w:hAnsi="Times New Roman"/>
      <w:sz w:val="20"/>
      <w:u w:val="single"/>
    </w:rPr>
  </w:style>
  <w:style w:type="paragraph" w:customStyle="1" w:styleId="Style20">
    <w:name w:val="Style 2"/>
    <w:basedOn w:val="Normal"/>
    <w:link w:val="Style2Char"/>
    <w:qFormat/>
    <w:rsid w:val="0006778F"/>
    <w:pPr>
      <w:ind w:left="432"/>
    </w:pPr>
    <w:rPr>
      <w:szCs w:val="20"/>
      <w:u w:val="single"/>
      <w:lang w:val="x-none" w:eastAsia="x-none"/>
    </w:rPr>
  </w:style>
  <w:style w:type="character" w:customStyle="1" w:styleId="Style2Char">
    <w:name w:val="Style 2 Char"/>
    <w:link w:val="Style20"/>
    <w:rsid w:val="0006778F"/>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06778F"/>
    <w:rPr>
      <w:rFonts w:ascii="Garamond" w:hAnsi="Garamond"/>
      <w:szCs w:val="20"/>
      <w:u w:val="single"/>
      <w:lang w:val="x-none" w:eastAsia="x-none"/>
    </w:rPr>
  </w:style>
  <w:style w:type="character" w:customStyle="1" w:styleId="GAUnderlineChar">
    <w:name w:val="GA Underline Char"/>
    <w:link w:val="GAUnderline"/>
    <w:rsid w:val="0006778F"/>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06778F"/>
    <w:rPr>
      <w:sz w:val="18"/>
      <w:szCs w:val="20"/>
      <w:lang w:val="x-none" w:eastAsia="x-none"/>
    </w:rPr>
  </w:style>
  <w:style w:type="character" w:customStyle="1" w:styleId="textsmallChar">
    <w:name w:val="textsmall Char"/>
    <w:link w:val="textsmall"/>
    <w:rsid w:val="0006778F"/>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06778F"/>
    <w:rPr>
      <w:szCs w:val="20"/>
      <w:u w:val="single"/>
      <w:lang w:val="x-none" w:eastAsia="x-none"/>
    </w:rPr>
  </w:style>
  <w:style w:type="character" w:customStyle="1" w:styleId="cardtextChar2">
    <w:name w:val="cardtext Char"/>
    <w:link w:val="cardtext3"/>
    <w:rsid w:val="0006778F"/>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6778F"/>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6778F"/>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06778F"/>
    <w:rPr>
      <w:sz w:val="12"/>
    </w:rPr>
  </w:style>
  <w:style w:type="character" w:customStyle="1" w:styleId="MicroChar">
    <w:name w:val="Micro Char"/>
    <w:link w:val="Micro"/>
    <w:rsid w:val="0006778F"/>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06778F"/>
    <w:rPr>
      <w:rFonts w:ascii="Bell MT" w:eastAsia="Calibri" w:hAnsi="Bell MT"/>
      <w:szCs w:val="20"/>
    </w:rPr>
  </w:style>
  <w:style w:type="character" w:customStyle="1" w:styleId="UnderlinedCharChar0">
    <w:name w:val="Underlined Char Char"/>
    <w:rsid w:val="0006778F"/>
    <w:rPr>
      <w:rFonts w:ascii="Garamond" w:hAnsi="Garamond"/>
      <w:szCs w:val="28"/>
      <w:u w:val="single"/>
      <w:lang w:val="en-US" w:eastAsia="en-US" w:bidi="ar-SA"/>
    </w:rPr>
  </w:style>
  <w:style w:type="character" w:customStyle="1" w:styleId="ssl0">
    <w:name w:val="ss_l0"/>
    <w:basedOn w:val="DefaultParagraphFont"/>
    <w:rsid w:val="0006778F"/>
  </w:style>
  <w:style w:type="paragraph" w:customStyle="1" w:styleId="h-lead">
    <w:name w:val="h-lead"/>
    <w:basedOn w:val="Normal"/>
    <w:uiPriority w:val="99"/>
    <w:qFormat/>
    <w:rsid w:val="0006778F"/>
    <w:pPr>
      <w:spacing w:before="100" w:beforeAutospacing="1" w:after="100" w:afterAutospacing="1"/>
    </w:pPr>
  </w:style>
  <w:style w:type="character" w:customStyle="1" w:styleId="slug-doi">
    <w:name w:val="slug-doi"/>
    <w:basedOn w:val="DefaultParagraphFont"/>
    <w:rsid w:val="0006778F"/>
  </w:style>
  <w:style w:type="character" w:customStyle="1" w:styleId="slug-pub-date">
    <w:name w:val="slug-pub-date"/>
    <w:basedOn w:val="DefaultParagraphFont"/>
    <w:rsid w:val="0006778F"/>
  </w:style>
  <w:style w:type="character" w:customStyle="1" w:styleId="slug-vol">
    <w:name w:val="slug-vol"/>
    <w:basedOn w:val="DefaultParagraphFont"/>
    <w:rsid w:val="0006778F"/>
  </w:style>
  <w:style w:type="character" w:customStyle="1" w:styleId="slug-issue">
    <w:name w:val="slug-issue"/>
    <w:basedOn w:val="DefaultParagraphFont"/>
    <w:rsid w:val="0006778F"/>
  </w:style>
  <w:style w:type="character" w:customStyle="1" w:styleId="slug-pages">
    <w:name w:val="slug-pages"/>
    <w:basedOn w:val="DefaultParagraphFont"/>
    <w:rsid w:val="0006778F"/>
  </w:style>
  <w:style w:type="paragraph" w:customStyle="1" w:styleId="intro">
    <w:name w:val="intro"/>
    <w:basedOn w:val="Normal"/>
    <w:uiPriority w:val="99"/>
    <w:qFormat/>
    <w:rsid w:val="0006778F"/>
    <w:pPr>
      <w:spacing w:before="100" w:beforeAutospacing="1" w:after="100" w:afterAutospacing="1"/>
    </w:pPr>
  </w:style>
  <w:style w:type="character" w:customStyle="1" w:styleId="af">
    <w:name w:val="af"/>
    <w:basedOn w:val="DefaultParagraphFont"/>
    <w:rsid w:val="0006778F"/>
  </w:style>
  <w:style w:type="character" w:customStyle="1" w:styleId="ab">
    <w:name w:val="ab"/>
    <w:basedOn w:val="DefaultParagraphFont"/>
    <w:rsid w:val="0006778F"/>
  </w:style>
  <w:style w:type="character" w:customStyle="1" w:styleId="em">
    <w:name w:val="em"/>
    <w:basedOn w:val="DefaultParagraphFont"/>
    <w:rsid w:val="0006778F"/>
  </w:style>
  <w:style w:type="character" w:customStyle="1" w:styleId="au">
    <w:name w:val="au"/>
    <w:basedOn w:val="DefaultParagraphFont"/>
    <w:rsid w:val="0006778F"/>
  </w:style>
  <w:style w:type="character" w:customStyle="1" w:styleId="ti">
    <w:name w:val="ti"/>
    <w:basedOn w:val="DefaultParagraphFont"/>
    <w:rsid w:val="0006778F"/>
  </w:style>
  <w:style w:type="character" w:customStyle="1" w:styleId="subheadblue">
    <w:name w:val="subhead_blue"/>
    <w:basedOn w:val="DefaultParagraphFont"/>
    <w:rsid w:val="0006778F"/>
  </w:style>
  <w:style w:type="paragraph" w:customStyle="1" w:styleId="body-paragraph">
    <w:name w:val="body-paragraph"/>
    <w:basedOn w:val="Normal"/>
    <w:qFormat/>
    <w:rsid w:val="0006778F"/>
    <w:pPr>
      <w:spacing w:before="100" w:beforeAutospacing="1" w:after="100" w:afterAutospacing="1"/>
    </w:pPr>
  </w:style>
  <w:style w:type="character" w:customStyle="1" w:styleId="affiliation">
    <w:name w:val="affiliation"/>
    <w:basedOn w:val="DefaultParagraphFont"/>
    <w:rsid w:val="0006778F"/>
  </w:style>
  <w:style w:type="character" w:customStyle="1" w:styleId="slug-doi-wrapper">
    <w:name w:val="slug-doi-wrapper"/>
    <w:basedOn w:val="DefaultParagraphFont"/>
    <w:rsid w:val="0006778F"/>
  </w:style>
  <w:style w:type="character" w:customStyle="1" w:styleId="slug-metadata-noteahead-of-print">
    <w:name w:val="slug-metadata-note ahead-of-print"/>
    <w:basedOn w:val="DefaultParagraphFont"/>
    <w:rsid w:val="0006778F"/>
  </w:style>
  <w:style w:type="character" w:customStyle="1" w:styleId="slug-ahead-of-print-date">
    <w:name w:val="slug-ahead-of-print-date"/>
    <w:basedOn w:val="DefaultParagraphFont"/>
    <w:rsid w:val="0006778F"/>
  </w:style>
  <w:style w:type="character" w:customStyle="1" w:styleId="medium-bold">
    <w:name w:val="medium-bold"/>
    <w:basedOn w:val="DefaultParagraphFont"/>
    <w:rsid w:val="0006778F"/>
  </w:style>
  <w:style w:type="character" w:customStyle="1" w:styleId="updated-short-citation">
    <w:name w:val="updated-short-citation"/>
    <w:basedOn w:val="DefaultParagraphFont"/>
    <w:rsid w:val="0006778F"/>
  </w:style>
  <w:style w:type="character" w:customStyle="1" w:styleId="goohl0">
    <w:name w:val="goohl0"/>
    <w:basedOn w:val="DefaultParagraphFont"/>
    <w:rsid w:val="0006778F"/>
  </w:style>
  <w:style w:type="character" w:customStyle="1" w:styleId="CharChar6">
    <w:name w:val="Char Char6"/>
    <w:rsid w:val="0006778F"/>
    <w:rPr>
      <w:rFonts w:cs="Arial"/>
      <w:bCs/>
      <w:sz w:val="16"/>
      <w:szCs w:val="26"/>
      <w:lang w:val="en-US" w:eastAsia="en-US" w:bidi="ar-SA"/>
    </w:rPr>
  </w:style>
  <w:style w:type="character" w:customStyle="1" w:styleId="CharChar3">
    <w:name w:val="Char Char3"/>
    <w:rsid w:val="0006778F"/>
    <w:rPr>
      <w:szCs w:val="24"/>
    </w:rPr>
  </w:style>
  <w:style w:type="character" w:customStyle="1" w:styleId="TagCharChar1">
    <w:name w:val="Tag Char Char1"/>
    <w:rsid w:val="0006778F"/>
    <w:rPr>
      <w:b/>
      <w:sz w:val="24"/>
      <w:szCs w:val="24"/>
      <w:lang w:val="en-US" w:eastAsia="en-US" w:bidi="ar-SA"/>
    </w:rPr>
  </w:style>
  <w:style w:type="numbering" w:customStyle="1" w:styleId="NoList3">
    <w:name w:val="No List3"/>
    <w:next w:val="NoList"/>
    <w:uiPriority w:val="99"/>
    <w:semiHidden/>
    <w:unhideWhenUsed/>
    <w:rsid w:val="0006778F"/>
  </w:style>
  <w:style w:type="numbering" w:customStyle="1" w:styleId="NoList4">
    <w:name w:val="No List4"/>
    <w:next w:val="NoList"/>
    <w:uiPriority w:val="99"/>
    <w:semiHidden/>
    <w:unhideWhenUsed/>
    <w:rsid w:val="0006778F"/>
  </w:style>
  <w:style w:type="character" w:customStyle="1" w:styleId="12TimesNewRoman">
    <w:name w:val="12 Times New Roman"/>
    <w:rsid w:val="0006778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6778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06778F"/>
    <w:rPr>
      <w:rFonts w:ascii="Bell MT" w:eastAsia="Times New Roman" w:hAnsi="Bell MT" w:cs="Times New Roman"/>
      <w:b/>
      <w:bCs/>
      <w:sz w:val="22"/>
      <w:szCs w:val="28"/>
    </w:rPr>
  </w:style>
  <w:style w:type="paragraph" w:customStyle="1" w:styleId="F4-NormalText">
    <w:name w:val="F4 - Normal Text"/>
    <w:basedOn w:val="Normal"/>
    <w:qFormat/>
    <w:rsid w:val="0006778F"/>
    <w:rPr>
      <w:rFonts w:eastAsia="Calibri"/>
    </w:rPr>
  </w:style>
  <w:style w:type="character" w:customStyle="1" w:styleId="berief">
    <w:name w:val="berief"/>
    <w:rsid w:val="0006778F"/>
    <w:rPr>
      <w:rFonts w:ascii="Times New Roman" w:eastAsia="Times New Roman" w:hAnsi="Times New Roman" w:cs="Times New Roman"/>
      <w:sz w:val="20"/>
      <w:u w:val="none"/>
    </w:rPr>
  </w:style>
  <w:style w:type="numbering" w:customStyle="1" w:styleId="NoList5">
    <w:name w:val="No List5"/>
    <w:next w:val="NoList"/>
    <w:semiHidden/>
    <w:unhideWhenUsed/>
    <w:rsid w:val="0006778F"/>
  </w:style>
  <w:style w:type="character" w:customStyle="1" w:styleId="Brief-Smalltext">
    <w:name w:val="Brief - Small text"/>
    <w:rsid w:val="0006778F"/>
    <w:rPr>
      <w:rFonts w:ascii="Times New Roman" w:hAnsi="Times New Roman" w:cs="Times New Roman"/>
      <w:sz w:val="14"/>
      <w:u w:val="none"/>
    </w:rPr>
  </w:style>
  <w:style w:type="paragraph" w:customStyle="1" w:styleId="F3-TagAuthor">
    <w:name w:val="F3 - Tag/Author"/>
    <w:basedOn w:val="Normal"/>
    <w:uiPriority w:val="99"/>
    <w:qFormat/>
    <w:rsid w:val="0006778F"/>
    <w:rPr>
      <w:b/>
    </w:rPr>
  </w:style>
  <w:style w:type="paragraph" w:customStyle="1" w:styleId="F5-UnderlineNormal">
    <w:name w:val="F5 - Underline Normal"/>
    <w:basedOn w:val="Normal"/>
    <w:uiPriority w:val="99"/>
    <w:qFormat/>
    <w:rsid w:val="0006778F"/>
    <w:rPr>
      <w:rFonts w:eastAsia="Calibri"/>
      <w:u w:val="single"/>
    </w:rPr>
  </w:style>
  <w:style w:type="character" w:customStyle="1" w:styleId="F8-UnderlineBold">
    <w:name w:val="F8 - Underline/Bold"/>
    <w:rsid w:val="0006778F"/>
    <w:rPr>
      <w:rFonts w:ascii="Times New Roman" w:hAnsi="Times New Roman"/>
      <w:b/>
      <w:sz w:val="20"/>
      <w:u w:val="single"/>
    </w:rPr>
  </w:style>
  <w:style w:type="character" w:customStyle="1" w:styleId="F7-SmallFont">
    <w:name w:val="F7 - Small Font"/>
    <w:rsid w:val="0006778F"/>
    <w:rPr>
      <w:rFonts w:ascii="Times New Roman" w:hAnsi="Times New Roman"/>
      <w:sz w:val="14"/>
    </w:rPr>
  </w:style>
  <w:style w:type="paragraph" w:customStyle="1" w:styleId="Brief-PrimarySource">
    <w:name w:val="Brief - Primary Source"/>
    <w:basedOn w:val="Normal"/>
    <w:uiPriority w:val="99"/>
    <w:qFormat/>
    <w:rsid w:val="0006778F"/>
    <w:rPr>
      <w:b/>
      <w:u w:val="single"/>
    </w:rPr>
  </w:style>
  <w:style w:type="paragraph" w:customStyle="1" w:styleId="Brief-Underline">
    <w:name w:val="Brief - Underline"/>
    <w:basedOn w:val="Normal"/>
    <w:uiPriority w:val="99"/>
    <w:qFormat/>
    <w:rsid w:val="0006778F"/>
    <w:rPr>
      <w:u w:val="single"/>
    </w:rPr>
  </w:style>
  <w:style w:type="character" w:customStyle="1" w:styleId="Brief-Bold">
    <w:name w:val="Brief - Bold"/>
    <w:rsid w:val="0006778F"/>
    <w:rPr>
      <w:rFonts w:cs="Times New Roman"/>
      <w:b/>
    </w:rPr>
  </w:style>
  <w:style w:type="character" w:customStyle="1" w:styleId="Card-Underline">
    <w:name w:val="Card - Underline"/>
    <w:rsid w:val="0006778F"/>
    <w:rPr>
      <w:rFonts w:cs="Times New Roman"/>
      <w:u w:val="single"/>
    </w:rPr>
  </w:style>
  <w:style w:type="character" w:customStyle="1" w:styleId="beriefunderline">
    <w:name w:val="berief = underline"/>
    <w:rsid w:val="0006778F"/>
    <w:rPr>
      <w:rFonts w:ascii="Times New Roman" w:eastAsia="Times New Roman" w:hAnsi="Times New Roman" w:cs="Times New Roman"/>
      <w:sz w:val="20"/>
      <w:u w:val="single"/>
    </w:rPr>
  </w:style>
  <w:style w:type="paragraph" w:customStyle="1" w:styleId="Brief">
    <w:name w:val="Brief"/>
    <w:basedOn w:val="Brief-PrimarySource"/>
    <w:uiPriority w:val="99"/>
    <w:qFormat/>
    <w:rsid w:val="0006778F"/>
    <w:rPr>
      <w:b w:val="0"/>
    </w:rPr>
  </w:style>
  <w:style w:type="character" w:customStyle="1" w:styleId="BoldText10pt">
    <w:name w:val="Bold Text 10 pt"/>
    <w:rsid w:val="0006778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6778F"/>
    <w:pPr>
      <w:widowControl w:val="0"/>
      <w:autoSpaceDE w:val="0"/>
      <w:autoSpaceDN w:val="0"/>
      <w:adjustRightInd w:val="0"/>
      <w:spacing w:line="553" w:lineRule="atLeast"/>
    </w:pPr>
  </w:style>
  <w:style w:type="paragraph" w:customStyle="1" w:styleId="CM9">
    <w:name w:val="CM9"/>
    <w:basedOn w:val="Normal"/>
    <w:next w:val="Normal"/>
    <w:uiPriority w:val="99"/>
    <w:qFormat/>
    <w:rsid w:val="0006778F"/>
    <w:pPr>
      <w:widowControl w:val="0"/>
      <w:autoSpaceDE w:val="0"/>
      <w:autoSpaceDN w:val="0"/>
      <w:adjustRightInd w:val="0"/>
      <w:spacing w:line="553" w:lineRule="atLeast"/>
    </w:pPr>
  </w:style>
  <w:style w:type="paragraph" w:customStyle="1" w:styleId="CM4">
    <w:name w:val="CM4"/>
    <w:basedOn w:val="Normal"/>
    <w:next w:val="Normal"/>
    <w:uiPriority w:val="99"/>
    <w:qFormat/>
    <w:rsid w:val="0006778F"/>
    <w:pPr>
      <w:widowControl w:val="0"/>
      <w:autoSpaceDE w:val="0"/>
      <w:autoSpaceDN w:val="0"/>
      <w:adjustRightInd w:val="0"/>
      <w:spacing w:line="553" w:lineRule="atLeast"/>
    </w:pPr>
  </w:style>
  <w:style w:type="paragraph" w:customStyle="1" w:styleId="CM11">
    <w:name w:val="CM11"/>
    <w:basedOn w:val="Normal"/>
    <w:next w:val="Normal"/>
    <w:uiPriority w:val="99"/>
    <w:qFormat/>
    <w:rsid w:val="0006778F"/>
    <w:pPr>
      <w:widowControl w:val="0"/>
      <w:autoSpaceDE w:val="0"/>
      <w:autoSpaceDN w:val="0"/>
      <w:adjustRightInd w:val="0"/>
      <w:spacing w:line="553" w:lineRule="atLeast"/>
    </w:pPr>
  </w:style>
  <w:style w:type="paragraph" w:customStyle="1" w:styleId="CM16">
    <w:name w:val="CM16"/>
    <w:basedOn w:val="Normal"/>
    <w:next w:val="Normal"/>
    <w:uiPriority w:val="99"/>
    <w:qFormat/>
    <w:rsid w:val="0006778F"/>
    <w:pPr>
      <w:widowControl w:val="0"/>
      <w:autoSpaceDE w:val="0"/>
      <w:autoSpaceDN w:val="0"/>
      <w:adjustRightInd w:val="0"/>
      <w:spacing w:line="553" w:lineRule="atLeast"/>
    </w:pPr>
  </w:style>
  <w:style w:type="paragraph" w:customStyle="1" w:styleId="CM19">
    <w:name w:val="CM19"/>
    <w:basedOn w:val="Default"/>
    <w:next w:val="Default"/>
    <w:uiPriority w:val="99"/>
    <w:qFormat/>
    <w:rsid w:val="0006778F"/>
    <w:pPr>
      <w:widowControl w:val="0"/>
      <w:spacing w:line="276" w:lineRule="atLeast"/>
    </w:pPr>
    <w:rPr>
      <w:color w:val="auto"/>
    </w:rPr>
  </w:style>
  <w:style w:type="paragraph" w:customStyle="1" w:styleId="CM34">
    <w:name w:val="CM34"/>
    <w:basedOn w:val="Default"/>
    <w:next w:val="Default"/>
    <w:uiPriority w:val="99"/>
    <w:qFormat/>
    <w:rsid w:val="0006778F"/>
    <w:pPr>
      <w:widowControl w:val="0"/>
    </w:pPr>
    <w:rPr>
      <w:color w:val="auto"/>
    </w:rPr>
  </w:style>
  <w:style w:type="paragraph" w:customStyle="1" w:styleId="CM56">
    <w:name w:val="CM56"/>
    <w:basedOn w:val="Default"/>
    <w:next w:val="Default"/>
    <w:uiPriority w:val="99"/>
    <w:qFormat/>
    <w:rsid w:val="0006778F"/>
    <w:pPr>
      <w:widowControl w:val="0"/>
    </w:pPr>
    <w:rPr>
      <w:rFonts w:eastAsia="Calibri"/>
      <w:color w:val="auto"/>
    </w:rPr>
  </w:style>
  <w:style w:type="paragraph" w:customStyle="1" w:styleId="CM58">
    <w:name w:val="CM58"/>
    <w:basedOn w:val="Default"/>
    <w:next w:val="Default"/>
    <w:uiPriority w:val="99"/>
    <w:qFormat/>
    <w:rsid w:val="0006778F"/>
    <w:pPr>
      <w:widowControl w:val="0"/>
    </w:pPr>
    <w:rPr>
      <w:rFonts w:eastAsia="Calibri"/>
      <w:color w:val="auto"/>
    </w:rPr>
  </w:style>
  <w:style w:type="paragraph" w:customStyle="1" w:styleId="CM57">
    <w:name w:val="CM57"/>
    <w:basedOn w:val="Default"/>
    <w:next w:val="Default"/>
    <w:uiPriority w:val="99"/>
    <w:qFormat/>
    <w:rsid w:val="0006778F"/>
    <w:pPr>
      <w:widowControl w:val="0"/>
    </w:pPr>
    <w:rPr>
      <w:rFonts w:eastAsia="Calibri"/>
      <w:color w:val="auto"/>
    </w:rPr>
  </w:style>
  <w:style w:type="paragraph" w:customStyle="1" w:styleId="CM1">
    <w:name w:val="CM1"/>
    <w:basedOn w:val="Default"/>
    <w:next w:val="Default"/>
    <w:uiPriority w:val="99"/>
    <w:qFormat/>
    <w:rsid w:val="0006778F"/>
    <w:pPr>
      <w:widowControl w:val="0"/>
    </w:pPr>
    <w:rPr>
      <w:rFonts w:eastAsia="Calibri"/>
      <w:color w:val="auto"/>
    </w:rPr>
  </w:style>
  <w:style w:type="paragraph" w:customStyle="1" w:styleId="CM49">
    <w:name w:val="CM49"/>
    <w:basedOn w:val="Default"/>
    <w:next w:val="Default"/>
    <w:uiPriority w:val="99"/>
    <w:qFormat/>
    <w:rsid w:val="0006778F"/>
    <w:pPr>
      <w:widowControl w:val="0"/>
    </w:pPr>
    <w:rPr>
      <w:rFonts w:eastAsia="Calibri"/>
      <w:color w:val="auto"/>
    </w:rPr>
  </w:style>
  <w:style w:type="paragraph" w:customStyle="1" w:styleId="CM41">
    <w:name w:val="CM41"/>
    <w:basedOn w:val="Default"/>
    <w:next w:val="Default"/>
    <w:uiPriority w:val="99"/>
    <w:qFormat/>
    <w:rsid w:val="0006778F"/>
    <w:pPr>
      <w:widowControl w:val="0"/>
    </w:pPr>
    <w:rPr>
      <w:rFonts w:eastAsia="Calibri"/>
      <w:color w:val="auto"/>
    </w:rPr>
  </w:style>
  <w:style w:type="paragraph" w:customStyle="1" w:styleId="3rdOrderPara">
    <w:name w:val="3rd Order Para"/>
    <w:basedOn w:val="Default"/>
    <w:next w:val="Default"/>
    <w:uiPriority w:val="99"/>
    <w:qFormat/>
    <w:rsid w:val="0006778F"/>
    <w:pPr>
      <w:widowControl w:val="0"/>
    </w:pPr>
    <w:rPr>
      <w:rFonts w:eastAsia="Calibri"/>
      <w:color w:val="auto"/>
    </w:rPr>
  </w:style>
  <w:style w:type="paragraph" w:customStyle="1" w:styleId="2ndOrderPara">
    <w:name w:val="2nd Order Para"/>
    <w:basedOn w:val="Default"/>
    <w:next w:val="Default"/>
    <w:uiPriority w:val="99"/>
    <w:qFormat/>
    <w:rsid w:val="0006778F"/>
    <w:pPr>
      <w:widowControl w:val="0"/>
    </w:pPr>
    <w:rPr>
      <w:rFonts w:eastAsia="Calibri"/>
      <w:color w:val="auto"/>
    </w:rPr>
  </w:style>
  <w:style w:type="paragraph" w:customStyle="1" w:styleId="Normal-SIGN2">
    <w:name w:val="Normal-SIGN2"/>
    <w:basedOn w:val="Default"/>
    <w:next w:val="Default"/>
    <w:uiPriority w:val="99"/>
    <w:qFormat/>
    <w:rsid w:val="0006778F"/>
    <w:pPr>
      <w:widowControl w:val="0"/>
    </w:pPr>
    <w:rPr>
      <w:rFonts w:eastAsia="Calibri"/>
      <w:color w:val="auto"/>
    </w:rPr>
  </w:style>
  <w:style w:type="paragraph" w:customStyle="1" w:styleId="Normal-SIGN1">
    <w:name w:val="Normal-SIGN1"/>
    <w:basedOn w:val="Default"/>
    <w:next w:val="Default"/>
    <w:uiPriority w:val="99"/>
    <w:qFormat/>
    <w:rsid w:val="0006778F"/>
    <w:pPr>
      <w:widowControl w:val="0"/>
    </w:pPr>
    <w:rPr>
      <w:rFonts w:eastAsia="Calibri"/>
      <w:color w:val="auto"/>
    </w:rPr>
  </w:style>
  <w:style w:type="paragraph" w:customStyle="1" w:styleId="CM3">
    <w:name w:val="CM3"/>
    <w:basedOn w:val="Default"/>
    <w:next w:val="Default"/>
    <w:uiPriority w:val="99"/>
    <w:qFormat/>
    <w:rsid w:val="0006778F"/>
    <w:pPr>
      <w:widowControl w:val="0"/>
      <w:spacing w:line="553" w:lineRule="atLeast"/>
    </w:pPr>
    <w:rPr>
      <w:rFonts w:eastAsia="Calibri"/>
      <w:color w:val="auto"/>
    </w:rPr>
  </w:style>
  <w:style w:type="paragraph" w:customStyle="1" w:styleId="CM33">
    <w:name w:val="CM33"/>
    <w:basedOn w:val="Default"/>
    <w:next w:val="Default"/>
    <w:uiPriority w:val="99"/>
    <w:qFormat/>
    <w:rsid w:val="0006778F"/>
    <w:pPr>
      <w:widowControl w:val="0"/>
    </w:pPr>
    <w:rPr>
      <w:rFonts w:eastAsia="Calibri"/>
      <w:color w:val="auto"/>
    </w:rPr>
  </w:style>
  <w:style w:type="paragraph" w:customStyle="1" w:styleId="CM37">
    <w:name w:val="CM37"/>
    <w:basedOn w:val="Default"/>
    <w:next w:val="Default"/>
    <w:uiPriority w:val="99"/>
    <w:qFormat/>
    <w:rsid w:val="0006778F"/>
    <w:pPr>
      <w:widowControl w:val="0"/>
    </w:pPr>
    <w:rPr>
      <w:rFonts w:eastAsia="Calibri"/>
      <w:color w:val="auto"/>
    </w:rPr>
  </w:style>
  <w:style w:type="paragraph" w:customStyle="1" w:styleId="CM7">
    <w:name w:val="CM7"/>
    <w:basedOn w:val="Default"/>
    <w:next w:val="Default"/>
    <w:uiPriority w:val="99"/>
    <w:qFormat/>
    <w:rsid w:val="0006778F"/>
    <w:pPr>
      <w:widowControl w:val="0"/>
      <w:spacing w:line="553" w:lineRule="atLeast"/>
    </w:pPr>
    <w:rPr>
      <w:rFonts w:eastAsia="Calibri"/>
      <w:color w:val="auto"/>
    </w:rPr>
  </w:style>
  <w:style w:type="paragraph" w:styleId="PlainText">
    <w:name w:val="Plain Text"/>
    <w:basedOn w:val="Normal"/>
    <w:next w:val="Normal"/>
    <w:link w:val="PlainTextChar"/>
    <w:rsid w:val="0006778F"/>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06778F"/>
    <w:rPr>
      <w:rFonts w:ascii="IJGCNM+Arial" w:eastAsia="Times New Roman" w:hAnsi="IJGCNM+Arial" w:cs="Times New Roman"/>
    </w:rPr>
  </w:style>
  <w:style w:type="paragraph" w:customStyle="1" w:styleId="Brief-SecondarySource">
    <w:name w:val="Brief - Secondary Source"/>
    <w:basedOn w:val="Normal"/>
    <w:uiPriority w:val="99"/>
    <w:qFormat/>
    <w:rsid w:val="0006778F"/>
    <w:rPr>
      <w:sz w:val="14"/>
      <w:szCs w:val="20"/>
    </w:rPr>
  </w:style>
  <w:style w:type="paragraph" w:customStyle="1" w:styleId="Brief-Card">
    <w:name w:val="Brief - Card"/>
    <w:basedOn w:val="Normal"/>
    <w:uiPriority w:val="99"/>
    <w:qFormat/>
    <w:rsid w:val="0006778F"/>
  </w:style>
  <w:style w:type="paragraph" w:customStyle="1" w:styleId="Pa2">
    <w:name w:val="Pa2"/>
    <w:basedOn w:val="Default"/>
    <w:next w:val="Default"/>
    <w:uiPriority w:val="99"/>
    <w:qFormat/>
    <w:rsid w:val="0006778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6778F"/>
    <w:pPr>
      <w:widowControl w:val="0"/>
      <w:autoSpaceDE w:val="0"/>
      <w:autoSpaceDN w:val="0"/>
      <w:adjustRightInd w:val="0"/>
    </w:pPr>
  </w:style>
  <w:style w:type="paragraph" w:customStyle="1" w:styleId="Normal1">
    <w:name w:val="Normal+1"/>
    <w:basedOn w:val="Normal"/>
    <w:next w:val="Normal"/>
    <w:uiPriority w:val="99"/>
    <w:qFormat/>
    <w:rsid w:val="0006778F"/>
    <w:pPr>
      <w:widowControl w:val="0"/>
      <w:autoSpaceDE w:val="0"/>
      <w:autoSpaceDN w:val="0"/>
      <w:adjustRightInd w:val="0"/>
    </w:pPr>
  </w:style>
  <w:style w:type="paragraph" w:customStyle="1" w:styleId="Heading23">
    <w:name w:val="Heading 2+3"/>
    <w:basedOn w:val="Normal"/>
    <w:next w:val="Normal"/>
    <w:uiPriority w:val="99"/>
    <w:qFormat/>
    <w:rsid w:val="0006778F"/>
    <w:pPr>
      <w:widowControl w:val="0"/>
      <w:autoSpaceDE w:val="0"/>
      <w:autoSpaceDN w:val="0"/>
      <w:adjustRightInd w:val="0"/>
    </w:pPr>
  </w:style>
  <w:style w:type="paragraph" w:customStyle="1" w:styleId="Normal5">
    <w:name w:val="Normal+5"/>
    <w:basedOn w:val="Default"/>
    <w:next w:val="Default"/>
    <w:uiPriority w:val="99"/>
    <w:qFormat/>
    <w:rsid w:val="0006778F"/>
    <w:pPr>
      <w:widowControl w:val="0"/>
    </w:pPr>
    <w:rPr>
      <w:rFonts w:ascii="Arial Black" w:hAnsi="Arial Black"/>
      <w:color w:val="auto"/>
    </w:rPr>
  </w:style>
  <w:style w:type="character" w:customStyle="1" w:styleId="eoeaheader">
    <w:name w:val="eoea_header"/>
    <w:basedOn w:val="DefaultParagraphFont"/>
    <w:rsid w:val="0006778F"/>
  </w:style>
  <w:style w:type="character" w:customStyle="1" w:styleId="SC4208902">
    <w:name w:val="SC.4.208902"/>
    <w:rsid w:val="0006778F"/>
    <w:rPr>
      <w:rFonts w:cs="Century"/>
      <w:color w:val="000000"/>
      <w:sz w:val="22"/>
      <w:szCs w:val="22"/>
    </w:rPr>
  </w:style>
  <w:style w:type="character" w:customStyle="1" w:styleId="SC4208915">
    <w:name w:val="SC.4.208915"/>
    <w:rsid w:val="0006778F"/>
    <w:rPr>
      <w:rFonts w:cs="Century"/>
      <w:color w:val="000000"/>
      <w:sz w:val="13"/>
      <w:szCs w:val="13"/>
    </w:rPr>
  </w:style>
  <w:style w:type="character" w:customStyle="1" w:styleId="SC273764">
    <w:name w:val="SC.2.73764"/>
    <w:rsid w:val="0006778F"/>
    <w:rPr>
      <w:rFonts w:cs="Century"/>
      <w:color w:val="000000"/>
      <w:sz w:val="72"/>
      <w:szCs w:val="72"/>
    </w:rPr>
  </w:style>
  <w:style w:type="character" w:customStyle="1" w:styleId="SC273779">
    <w:name w:val="SC.2.73779"/>
    <w:rsid w:val="0006778F"/>
    <w:rPr>
      <w:rFonts w:cs="Century"/>
      <w:color w:val="000000"/>
      <w:sz w:val="40"/>
      <w:szCs w:val="40"/>
    </w:rPr>
  </w:style>
  <w:style w:type="character" w:customStyle="1" w:styleId="SC273763">
    <w:name w:val="SC.2.73763"/>
    <w:rsid w:val="0006778F"/>
    <w:rPr>
      <w:rFonts w:cs="Century"/>
      <w:b/>
      <w:bCs/>
      <w:color w:val="000000"/>
    </w:rPr>
  </w:style>
  <w:style w:type="character" w:customStyle="1" w:styleId="SC4208910">
    <w:name w:val="SC.4.208910"/>
    <w:rsid w:val="0006778F"/>
    <w:rPr>
      <w:rFonts w:cs="Century"/>
      <w:color w:val="000000"/>
      <w:sz w:val="28"/>
      <w:szCs w:val="28"/>
    </w:rPr>
  </w:style>
  <w:style w:type="character" w:customStyle="1" w:styleId="SC4208911">
    <w:name w:val="SC.4.208911"/>
    <w:rsid w:val="0006778F"/>
    <w:rPr>
      <w:rFonts w:cs="Century"/>
      <w:color w:val="000000"/>
    </w:rPr>
  </w:style>
  <w:style w:type="paragraph" w:customStyle="1" w:styleId="Cover1">
    <w:name w:val="Cover 1"/>
    <w:basedOn w:val="Normal"/>
    <w:next w:val="Normal"/>
    <w:uiPriority w:val="99"/>
    <w:qFormat/>
    <w:rsid w:val="0006778F"/>
    <w:pPr>
      <w:widowControl w:val="0"/>
      <w:autoSpaceDE w:val="0"/>
      <w:autoSpaceDN w:val="0"/>
      <w:adjustRightInd w:val="0"/>
    </w:pPr>
  </w:style>
  <w:style w:type="paragraph" w:customStyle="1" w:styleId="Cover2">
    <w:name w:val="Cover 2"/>
    <w:basedOn w:val="Normal"/>
    <w:next w:val="Normal"/>
    <w:uiPriority w:val="99"/>
    <w:qFormat/>
    <w:rsid w:val="0006778F"/>
    <w:pPr>
      <w:widowControl w:val="0"/>
      <w:autoSpaceDE w:val="0"/>
      <w:autoSpaceDN w:val="0"/>
      <w:adjustRightInd w:val="0"/>
    </w:pPr>
  </w:style>
  <w:style w:type="paragraph" w:customStyle="1" w:styleId="ReportDate">
    <w:name w:val="ReportDate"/>
    <w:basedOn w:val="Default"/>
    <w:next w:val="Default"/>
    <w:uiPriority w:val="99"/>
    <w:qFormat/>
    <w:rsid w:val="0006778F"/>
    <w:pPr>
      <w:widowControl w:val="0"/>
    </w:pPr>
    <w:rPr>
      <w:color w:val="auto"/>
    </w:rPr>
  </w:style>
  <w:style w:type="paragraph" w:customStyle="1" w:styleId="Pa11">
    <w:name w:val="Pa11"/>
    <w:basedOn w:val="Normal"/>
    <w:next w:val="Normal"/>
    <w:qFormat/>
    <w:rsid w:val="0006778F"/>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06778F"/>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06778F"/>
    <w:pPr>
      <w:widowControl w:val="0"/>
    </w:pPr>
    <w:rPr>
      <w:rFonts w:eastAsia="Calibri"/>
      <w:color w:val="auto"/>
    </w:rPr>
  </w:style>
  <w:style w:type="paragraph" w:customStyle="1" w:styleId="CM28">
    <w:name w:val="CM28"/>
    <w:basedOn w:val="Default"/>
    <w:next w:val="Default"/>
    <w:uiPriority w:val="99"/>
    <w:qFormat/>
    <w:rsid w:val="0006778F"/>
    <w:pPr>
      <w:widowControl w:val="0"/>
    </w:pPr>
    <w:rPr>
      <w:rFonts w:eastAsia="Calibri"/>
      <w:color w:val="auto"/>
    </w:rPr>
  </w:style>
  <w:style w:type="paragraph" w:customStyle="1" w:styleId="CM8">
    <w:name w:val="CM8"/>
    <w:basedOn w:val="Default"/>
    <w:next w:val="Default"/>
    <w:uiPriority w:val="99"/>
    <w:qFormat/>
    <w:rsid w:val="0006778F"/>
    <w:pPr>
      <w:widowControl w:val="0"/>
    </w:pPr>
    <w:rPr>
      <w:rFonts w:eastAsia="Calibri"/>
      <w:color w:val="auto"/>
    </w:rPr>
  </w:style>
  <w:style w:type="paragraph" w:customStyle="1" w:styleId="CM6">
    <w:name w:val="CM6"/>
    <w:basedOn w:val="Default"/>
    <w:next w:val="Default"/>
    <w:uiPriority w:val="99"/>
    <w:qFormat/>
    <w:rsid w:val="0006778F"/>
    <w:pPr>
      <w:widowControl w:val="0"/>
      <w:spacing w:line="553" w:lineRule="atLeast"/>
    </w:pPr>
    <w:rPr>
      <w:rFonts w:eastAsia="Calibri"/>
      <w:color w:val="auto"/>
    </w:rPr>
  </w:style>
  <w:style w:type="paragraph" w:customStyle="1" w:styleId="CM22">
    <w:name w:val="CM22"/>
    <w:basedOn w:val="Default"/>
    <w:next w:val="Default"/>
    <w:uiPriority w:val="99"/>
    <w:qFormat/>
    <w:rsid w:val="0006778F"/>
    <w:pPr>
      <w:widowControl w:val="0"/>
    </w:pPr>
    <w:rPr>
      <w:rFonts w:eastAsia="Calibri"/>
      <w:color w:val="auto"/>
    </w:rPr>
  </w:style>
  <w:style w:type="character" w:customStyle="1" w:styleId="articlesubtitle">
    <w:name w:val="article_sub_title"/>
    <w:basedOn w:val="DefaultParagraphFont"/>
    <w:rsid w:val="0006778F"/>
  </w:style>
  <w:style w:type="character" w:customStyle="1" w:styleId="newsdate2">
    <w:name w:val="news_date2"/>
    <w:basedOn w:val="DefaultParagraphFont"/>
    <w:rsid w:val="0006778F"/>
  </w:style>
  <w:style w:type="character" w:customStyle="1" w:styleId="readarticleheader">
    <w:name w:val="readarticleheader"/>
    <w:basedOn w:val="DefaultParagraphFont"/>
    <w:rsid w:val="0006778F"/>
  </w:style>
  <w:style w:type="paragraph" w:customStyle="1" w:styleId="DoubleUnderlined">
    <w:name w:val="Double Underlined"/>
    <w:basedOn w:val="Heading2"/>
    <w:autoRedefine/>
    <w:uiPriority w:val="99"/>
    <w:qFormat/>
    <w:rsid w:val="0006778F"/>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06778F"/>
    <w:rPr>
      <w:rFonts w:ascii="Trebuchet MS" w:hAnsi="Trebuchet MS"/>
      <w:u w:val="thick"/>
      <w:lang w:val="en-US" w:eastAsia="zh-CN" w:bidi="ar-SA"/>
    </w:rPr>
  </w:style>
  <w:style w:type="paragraph" w:customStyle="1" w:styleId="IndexFixer">
    <w:name w:val="Index Fixer"/>
    <w:basedOn w:val="Heading1"/>
    <w:uiPriority w:val="99"/>
    <w:qFormat/>
    <w:rsid w:val="0006778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06778F"/>
    <w:pPr>
      <w:widowControl w:val="0"/>
      <w:suppressAutoHyphens/>
      <w:contextualSpacing/>
    </w:pPr>
    <w:rPr>
      <w:rFonts w:ascii="Garamond" w:hAnsi="Garamond"/>
      <w:sz w:val="18"/>
      <w:szCs w:val="18"/>
    </w:rPr>
  </w:style>
  <w:style w:type="character" w:customStyle="1" w:styleId="BoldUnderliningChar">
    <w:name w:val="Bold Underlining Char"/>
    <w:rsid w:val="0006778F"/>
    <w:rPr>
      <w:rFonts w:ascii="Arial Narrow" w:eastAsia="Times New Roman" w:hAnsi="Arial Narrow"/>
      <w:b/>
      <w:szCs w:val="24"/>
      <w:u w:val="single"/>
      <w:lang w:val="en-GB" w:eastAsia="en-US" w:bidi="ar-SA"/>
    </w:rPr>
  </w:style>
  <w:style w:type="character" w:customStyle="1" w:styleId="medium-normal1">
    <w:name w:val="medium-normal1"/>
    <w:rsid w:val="0006778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6778F"/>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06778F"/>
    <w:pPr>
      <w:ind w:left="720" w:right="720"/>
    </w:pPr>
    <w:rPr>
      <w:rFonts w:ascii="Palatino Linotype" w:hAnsi="Palatino Linotype"/>
      <w:szCs w:val="20"/>
      <w:u w:val="single"/>
    </w:rPr>
  </w:style>
  <w:style w:type="character" w:customStyle="1" w:styleId="UnderlinedCardChar0">
    <w:name w:val="Underlined Card Char"/>
    <w:rsid w:val="0006778F"/>
    <w:rPr>
      <w:rFonts w:ascii="Palatino Linotype" w:hAnsi="Palatino Linotype"/>
      <w:u w:val="single"/>
      <w:lang w:val="en-US" w:eastAsia="en-US" w:bidi="ar-SA"/>
    </w:rPr>
  </w:style>
  <w:style w:type="character" w:customStyle="1" w:styleId="Style10ptUnderline">
    <w:name w:val="Style 10 pt Underline"/>
    <w:rsid w:val="0006778F"/>
    <w:rPr>
      <w:sz w:val="20"/>
      <w:u w:val="single"/>
    </w:rPr>
  </w:style>
  <w:style w:type="paragraph" w:customStyle="1" w:styleId="CardFormat">
    <w:name w:val="Card Format"/>
    <w:basedOn w:val="Normal"/>
    <w:autoRedefine/>
    <w:qFormat/>
    <w:rsid w:val="0006778F"/>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06778F"/>
  </w:style>
  <w:style w:type="character" w:customStyle="1" w:styleId="UnderlineCharCharCharCharCharChar">
    <w:name w:val="Underline Char Char Char Char Char Char"/>
    <w:rsid w:val="0006778F"/>
    <w:rPr>
      <w:rFonts w:ascii="Arial Narrow" w:hAnsi="Arial Narrow"/>
      <w:szCs w:val="24"/>
      <w:u w:val="single"/>
      <w:lang w:val="en-US" w:eastAsia="en-US" w:bidi="ar-SA"/>
    </w:rPr>
  </w:style>
  <w:style w:type="paragraph" w:customStyle="1" w:styleId="PageHeader-Underline18pt">
    <w:name w:val="Page Header - Underline 18 pt"/>
    <w:uiPriority w:val="99"/>
    <w:qFormat/>
    <w:rsid w:val="0006778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6778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06778F"/>
  </w:style>
  <w:style w:type="character" w:customStyle="1" w:styleId="hdr">
    <w:name w:val="hdr"/>
    <w:basedOn w:val="DefaultParagraphFont"/>
    <w:rsid w:val="0006778F"/>
  </w:style>
  <w:style w:type="paragraph" w:customStyle="1" w:styleId="subhead">
    <w:name w:val="subhead"/>
    <w:basedOn w:val="Normal"/>
    <w:qFormat/>
    <w:rsid w:val="0006778F"/>
    <w:pPr>
      <w:spacing w:after="120" w:line="225" w:lineRule="atLeast"/>
      <w:ind w:right="180"/>
    </w:pPr>
    <w:rPr>
      <w:color w:val="5177C5"/>
      <w:szCs w:val="20"/>
    </w:rPr>
  </w:style>
  <w:style w:type="character" w:customStyle="1" w:styleId="date1">
    <w:name w:val="date1"/>
    <w:basedOn w:val="DefaultParagraphFont"/>
    <w:rsid w:val="0006778F"/>
  </w:style>
  <w:style w:type="character" w:customStyle="1" w:styleId="bolding1">
    <w:name w:val="bolding1"/>
    <w:rsid w:val="0006778F"/>
    <w:rPr>
      <w:b/>
      <w:bCs/>
    </w:rPr>
  </w:style>
  <w:style w:type="character" w:customStyle="1" w:styleId="bookoptions1">
    <w:name w:val="book_options1"/>
    <w:rsid w:val="0006778F"/>
    <w:rPr>
      <w:b/>
      <w:bCs/>
      <w:color w:val="333366"/>
    </w:rPr>
  </w:style>
  <w:style w:type="character" w:customStyle="1" w:styleId="descriptionblock">
    <w:name w:val="description block"/>
    <w:basedOn w:val="DefaultParagraphFont"/>
    <w:rsid w:val="0006778F"/>
  </w:style>
  <w:style w:type="character" w:customStyle="1" w:styleId="detailsboxblock">
    <w:name w:val="detailsbox block"/>
    <w:basedOn w:val="DefaultParagraphFont"/>
    <w:rsid w:val="0006778F"/>
  </w:style>
  <w:style w:type="character" w:customStyle="1" w:styleId="Char3">
    <w:name w:val="Char3"/>
    <w:rsid w:val="0006778F"/>
    <w:rPr>
      <w:rFonts w:cs="Arial"/>
      <w:bCs/>
      <w:u w:val="thick"/>
      <w:lang w:val="en-US" w:eastAsia="en-US" w:bidi="ar-SA"/>
    </w:rPr>
  </w:style>
  <w:style w:type="paragraph" w:customStyle="1" w:styleId="StyleHeading110pt">
    <w:name w:val="Style Heading 1 + 10 pt"/>
    <w:basedOn w:val="Heading1"/>
    <w:uiPriority w:val="99"/>
    <w:qFormat/>
    <w:rsid w:val="0006778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6778F"/>
  </w:style>
  <w:style w:type="paragraph" w:customStyle="1" w:styleId="StyleUnderliningTimesNewRomanBoldNounderlineKernat16">
    <w:name w:val="Style Underlining + Times New Roman Bold No underline Kern at 16..."/>
    <w:basedOn w:val="Normal"/>
    <w:uiPriority w:val="99"/>
    <w:qFormat/>
    <w:rsid w:val="0006778F"/>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6778F"/>
    <w:rPr>
      <w:b/>
      <w:bCs/>
      <w:kern w:val="32"/>
      <w:sz w:val="32"/>
      <w:szCs w:val="32"/>
    </w:rPr>
  </w:style>
  <w:style w:type="paragraph" w:customStyle="1" w:styleId="StyleBoldUnderliningKernat16pt">
    <w:name w:val="Style Bold Underlining + Kern at 16 pt"/>
    <w:uiPriority w:val="99"/>
    <w:qFormat/>
    <w:rsid w:val="0006778F"/>
    <w:pPr>
      <w:spacing w:after="160" w:line="259" w:lineRule="auto"/>
    </w:pPr>
    <w:rPr>
      <w:rFonts w:eastAsiaTheme="minorHAnsi"/>
      <w:sz w:val="22"/>
      <w:szCs w:val="22"/>
    </w:rPr>
  </w:style>
  <w:style w:type="paragraph" w:customStyle="1" w:styleId="boldy">
    <w:name w:val="boldy"/>
    <w:basedOn w:val="Heading2"/>
    <w:uiPriority w:val="99"/>
    <w:qFormat/>
    <w:rsid w:val="0006778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06778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06778F"/>
    <w:rPr>
      <w:sz w:val="12"/>
      <w:szCs w:val="24"/>
      <w:lang w:val="en-US" w:eastAsia="en-US" w:bidi="ar-SA"/>
    </w:rPr>
  </w:style>
  <w:style w:type="paragraph" w:customStyle="1" w:styleId="TxBr6p1">
    <w:name w:val="TxBr_6p1"/>
    <w:basedOn w:val="Normal"/>
    <w:uiPriority w:val="99"/>
    <w:qFormat/>
    <w:rsid w:val="0006778F"/>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6778F"/>
    <w:pPr>
      <w:ind w:left="400"/>
    </w:pPr>
    <w:rPr>
      <w:szCs w:val="20"/>
    </w:rPr>
  </w:style>
  <w:style w:type="character" w:customStyle="1" w:styleId="texto11">
    <w:name w:val="texto11"/>
    <w:rsid w:val="0006778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6778F"/>
    <w:rPr>
      <w:rFonts w:ascii="Arial Narrow" w:hAnsi="Arial Narrow"/>
      <w:sz w:val="16"/>
      <w:szCs w:val="20"/>
      <w:lang w:val="x-none" w:eastAsia="x-none"/>
    </w:rPr>
  </w:style>
  <w:style w:type="character" w:customStyle="1" w:styleId="CardTagChar">
    <w:name w:val="Card Tag Char"/>
    <w:rsid w:val="0006778F"/>
    <w:rPr>
      <w:rFonts w:ascii="Arial Narrow" w:hAnsi="Arial Narrow"/>
      <w:b/>
      <w:sz w:val="24"/>
      <w:szCs w:val="24"/>
      <w:lang w:val="en-US" w:eastAsia="en-US" w:bidi="ar-SA"/>
    </w:rPr>
  </w:style>
  <w:style w:type="character" w:customStyle="1" w:styleId="CardtextChar3">
    <w:name w:val="Card text Char"/>
    <w:link w:val="Cardtext4"/>
    <w:rsid w:val="0006778F"/>
    <w:rPr>
      <w:rFonts w:ascii="Arial Narrow" w:hAnsi="Arial Narrow"/>
      <w:u w:val="single"/>
    </w:rPr>
  </w:style>
  <w:style w:type="paragraph" w:customStyle="1" w:styleId="UnderlineStyle">
    <w:name w:val="Underline Style"/>
    <w:basedOn w:val="Normal"/>
    <w:link w:val="UnderlineStyleChar"/>
    <w:qFormat/>
    <w:rsid w:val="0006778F"/>
    <w:rPr>
      <w:b/>
      <w:u w:val="single"/>
    </w:rPr>
  </w:style>
  <w:style w:type="paragraph" w:customStyle="1" w:styleId="Normalization">
    <w:name w:val="Normalization"/>
    <w:basedOn w:val="Normal"/>
    <w:uiPriority w:val="99"/>
    <w:qFormat/>
    <w:rsid w:val="0006778F"/>
    <w:rPr>
      <w:sz w:val="18"/>
    </w:rPr>
  </w:style>
  <w:style w:type="paragraph" w:customStyle="1" w:styleId="BreifTitle">
    <w:name w:val="Breif Title"/>
    <w:basedOn w:val="Normal"/>
    <w:autoRedefine/>
    <w:qFormat/>
    <w:rsid w:val="0006778F"/>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06778F"/>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06778F"/>
    <w:rPr>
      <w:b/>
      <w:sz w:val="32"/>
      <w:szCs w:val="32"/>
      <w:lang w:val="en-US" w:eastAsia="en-US" w:bidi="ar-SA"/>
    </w:rPr>
  </w:style>
  <w:style w:type="paragraph" w:styleId="BodyTextFirstIndent">
    <w:name w:val="Body Text First Indent"/>
    <w:basedOn w:val="BodyText"/>
    <w:link w:val="BodyTextFirstIndentChar"/>
    <w:rsid w:val="0006778F"/>
    <w:pPr>
      <w:ind w:firstLine="210"/>
    </w:pPr>
  </w:style>
  <w:style w:type="character" w:customStyle="1" w:styleId="BodyTextFirstIndentChar">
    <w:name w:val="Body Text First Indent Char"/>
    <w:basedOn w:val="BodyTextChar"/>
    <w:link w:val="BodyTextFirstIndent"/>
    <w:rsid w:val="0006778F"/>
    <w:rPr>
      <w:rFonts w:ascii="Arial" w:eastAsia="Times New Roman" w:hAnsi="Arial" w:cs="Times New Roman"/>
    </w:rPr>
  </w:style>
  <w:style w:type="character" w:customStyle="1" w:styleId="TagChar3">
    <w:name w:val="Tag Char3"/>
    <w:rsid w:val="0006778F"/>
    <w:rPr>
      <w:rFonts w:ascii="Palatino Linotype" w:hAnsi="Palatino Linotype"/>
      <w:b/>
      <w:sz w:val="24"/>
      <w:szCs w:val="24"/>
      <w:lang w:val="en-US" w:eastAsia="en-US" w:bidi="ar-SA"/>
    </w:rPr>
  </w:style>
  <w:style w:type="paragraph" w:customStyle="1" w:styleId="TagCite0">
    <w:name w:val="Tag/Cite"/>
    <w:basedOn w:val="Normal"/>
    <w:qFormat/>
    <w:rsid w:val="0006778F"/>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06778F"/>
    <w:pPr>
      <w:jc w:val="center"/>
      <w:outlineLvl w:val="0"/>
    </w:pPr>
    <w:rPr>
      <w:b/>
      <w:kern w:val="0"/>
      <w:sz w:val="32"/>
      <w:szCs w:val="32"/>
      <w:u w:val="single"/>
    </w:rPr>
  </w:style>
  <w:style w:type="paragraph" w:customStyle="1" w:styleId="Tagandcite">
    <w:name w:val="Tag and cite"/>
    <w:basedOn w:val="Normal"/>
    <w:autoRedefine/>
    <w:qFormat/>
    <w:rsid w:val="0006778F"/>
    <w:rPr>
      <w:color w:val="333333"/>
    </w:rPr>
  </w:style>
  <w:style w:type="character" w:customStyle="1" w:styleId="TagandCiteChar">
    <w:name w:val="Tag and Cite Char"/>
    <w:rsid w:val="0006778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6778F"/>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06778F"/>
  </w:style>
  <w:style w:type="character" w:customStyle="1" w:styleId="Style10ptBold">
    <w:name w:val="Style 10 pt Bold"/>
    <w:rsid w:val="0006778F"/>
    <w:rPr>
      <w:b/>
      <w:bCs/>
      <w:sz w:val="20"/>
    </w:rPr>
  </w:style>
  <w:style w:type="paragraph" w:styleId="Date">
    <w:name w:val="Date"/>
    <w:aliases w:val="date"/>
    <w:basedOn w:val="Normal"/>
    <w:next w:val="Normal"/>
    <w:link w:val="DateChar"/>
    <w:rsid w:val="0006778F"/>
  </w:style>
  <w:style w:type="character" w:customStyle="1" w:styleId="DateChar">
    <w:name w:val="Date Char"/>
    <w:aliases w:val="date Char"/>
    <w:basedOn w:val="DefaultParagraphFont"/>
    <w:link w:val="Date"/>
    <w:rsid w:val="0006778F"/>
    <w:rPr>
      <w:rFonts w:ascii="Arial" w:eastAsia="Times New Roman" w:hAnsi="Arial" w:cs="Times New Roman"/>
    </w:rPr>
  </w:style>
  <w:style w:type="character" w:customStyle="1" w:styleId="text9">
    <w:name w:val="text9"/>
    <w:basedOn w:val="DefaultParagraphFont"/>
    <w:rsid w:val="0006778F"/>
  </w:style>
  <w:style w:type="character" w:customStyle="1" w:styleId="text21">
    <w:name w:val="text21"/>
    <w:basedOn w:val="DefaultParagraphFont"/>
    <w:rsid w:val="0006778F"/>
  </w:style>
  <w:style w:type="character" w:customStyle="1" w:styleId="text19">
    <w:name w:val="text19"/>
    <w:basedOn w:val="DefaultParagraphFont"/>
    <w:rsid w:val="0006778F"/>
  </w:style>
  <w:style w:type="paragraph" w:customStyle="1" w:styleId="CiteCard0">
    <w:name w:val="Cite/Card"/>
    <w:basedOn w:val="Normal"/>
    <w:qFormat/>
    <w:rsid w:val="0006778F"/>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06778F"/>
    <w:rPr>
      <w:b/>
      <w:bCs/>
      <w:i w:val="0"/>
      <w:iCs w:val="0"/>
      <w:color w:val="000000"/>
    </w:rPr>
  </w:style>
  <w:style w:type="paragraph" w:customStyle="1" w:styleId="tagCharCharCharCharCharCharChar">
    <w:name w:val="tag Char Char Char Char Char Char Char"/>
    <w:basedOn w:val="Normal"/>
    <w:qFormat/>
    <w:rsid w:val="0006778F"/>
    <w:rPr>
      <w:b/>
      <w:szCs w:val="20"/>
    </w:rPr>
  </w:style>
  <w:style w:type="character" w:customStyle="1" w:styleId="term2">
    <w:name w:val="term2"/>
    <w:rsid w:val="0006778F"/>
    <w:rPr>
      <w:b/>
      <w:bCs/>
    </w:rPr>
  </w:style>
  <w:style w:type="paragraph" w:customStyle="1" w:styleId="title-bold-medium">
    <w:name w:val="title-bold-medium"/>
    <w:basedOn w:val="Normal"/>
    <w:qFormat/>
    <w:rsid w:val="0006778F"/>
    <w:pPr>
      <w:spacing w:before="100" w:beforeAutospacing="1" w:after="100" w:afterAutospacing="1"/>
    </w:pPr>
    <w:rPr>
      <w:rFonts w:eastAsia="Arial Unicode MS"/>
      <w:b/>
      <w:bCs/>
      <w:color w:val="000000"/>
      <w:szCs w:val="20"/>
    </w:rPr>
  </w:style>
  <w:style w:type="character" w:customStyle="1" w:styleId="pmterms12">
    <w:name w:val="pmterms12"/>
    <w:rsid w:val="0006778F"/>
    <w:rPr>
      <w:b/>
      <w:bCs/>
      <w:i w:val="0"/>
      <w:iCs w:val="0"/>
      <w:color w:val="000000"/>
    </w:rPr>
  </w:style>
  <w:style w:type="paragraph" w:customStyle="1" w:styleId="lact">
    <w:name w:val="lact"/>
    <w:basedOn w:val="Normal"/>
    <w:qFormat/>
    <w:rsid w:val="0006778F"/>
    <w:pPr>
      <w:spacing w:before="100" w:beforeAutospacing="1" w:after="100" w:afterAutospacing="1"/>
    </w:pPr>
    <w:rPr>
      <w:rFonts w:eastAsia="Arial Unicode MS"/>
      <w:b/>
      <w:bCs/>
      <w:color w:val="000000"/>
      <w:szCs w:val="20"/>
    </w:rPr>
  </w:style>
  <w:style w:type="paragraph" w:styleId="BlockText">
    <w:name w:val="Block Text"/>
    <w:basedOn w:val="Normal"/>
    <w:rsid w:val="0006778F"/>
    <w:pPr>
      <w:ind w:left="229" w:right="229"/>
    </w:pPr>
    <w:rPr>
      <w:rFonts w:ascii="Verdana" w:hAnsi="Verdana"/>
      <w:sz w:val="16"/>
      <w:szCs w:val="20"/>
    </w:rPr>
  </w:style>
  <w:style w:type="paragraph" w:customStyle="1" w:styleId="CardTag">
    <w:name w:val="Card Tag"/>
    <w:basedOn w:val="Normal"/>
    <w:autoRedefine/>
    <w:qFormat/>
    <w:rsid w:val="0006778F"/>
    <w:rPr>
      <w:rFonts w:ascii="Arial Narrow" w:hAnsi="Arial Narrow"/>
      <w:b/>
    </w:rPr>
  </w:style>
  <w:style w:type="paragraph" w:styleId="NormalIndent">
    <w:name w:val="Normal Indent"/>
    <w:basedOn w:val="Normal"/>
    <w:rsid w:val="0006778F"/>
    <w:pPr>
      <w:ind w:left="720"/>
    </w:pPr>
    <w:rPr>
      <w:szCs w:val="20"/>
    </w:rPr>
  </w:style>
  <w:style w:type="character" w:customStyle="1" w:styleId="ToReadChar">
    <w:name w:val="To Read Char"/>
    <w:rsid w:val="0006778F"/>
    <w:rPr>
      <w:rFonts w:ascii="Verdana" w:hAnsi="Verdana"/>
      <w:b/>
      <w:szCs w:val="24"/>
      <w:u w:val="single"/>
      <w:lang w:val="en-US" w:eastAsia="en-US" w:bidi="ar-SA"/>
    </w:rPr>
  </w:style>
  <w:style w:type="character" w:customStyle="1" w:styleId="ToReadCharChar">
    <w:name w:val="To Read Char Char"/>
    <w:rsid w:val="0006778F"/>
    <w:rPr>
      <w:rFonts w:ascii="Verdana" w:hAnsi="Verdana"/>
      <w:b/>
      <w:szCs w:val="24"/>
      <w:u w:val="single"/>
      <w:lang w:val="en-US" w:eastAsia="en-US" w:bidi="ar-SA"/>
    </w:rPr>
  </w:style>
  <w:style w:type="paragraph" w:customStyle="1" w:styleId="BLOCKTITLE0">
    <w:name w:val="BLOCK TITLE"/>
    <w:basedOn w:val="Heading1"/>
    <w:qFormat/>
    <w:rsid w:val="0006778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06778F"/>
    <w:rPr>
      <w:b/>
      <w:szCs w:val="24"/>
      <w:u w:val="single"/>
      <w:lang w:val="en-US" w:eastAsia="en-US" w:bidi="ar-SA"/>
    </w:rPr>
  </w:style>
  <w:style w:type="paragraph" w:styleId="EnvelopeReturn">
    <w:name w:val="envelope return"/>
    <w:basedOn w:val="Normal"/>
    <w:rsid w:val="0006778F"/>
    <w:rPr>
      <w:szCs w:val="20"/>
    </w:rPr>
  </w:style>
  <w:style w:type="paragraph" w:styleId="EnvelopeAddress">
    <w:name w:val="envelope address"/>
    <w:basedOn w:val="Normal"/>
    <w:rsid w:val="0006778F"/>
    <w:pPr>
      <w:framePr w:w="7920" w:h="1980" w:hRule="exact" w:hSpace="180" w:wrap="auto" w:hAnchor="page" w:xAlign="center" w:yAlign="bottom"/>
      <w:ind w:left="2880"/>
    </w:pPr>
    <w:rPr>
      <w:sz w:val="28"/>
    </w:rPr>
  </w:style>
  <w:style w:type="character" w:customStyle="1" w:styleId="title1">
    <w:name w:val="title1"/>
    <w:basedOn w:val="DefaultParagraphFont"/>
    <w:rsid w:val="0006778F"/>
  </w:style>
  <w:style w:type="character" w:customStyle="1" w:styleId="bio">
    <w:name w:val="bio"/>
    <w:basedOn w:val="DefaultParagraphFont"/>
    <w:rsid w:val="0006778F"/>
  </w:style>
  <w:style w:type="character" w:customStyle="1" w:styleId="storytextstyle">
    <w:name w:val="storytextstyle"/>
    <w:basedOn w:val="DefaultParagraphFont"/>
    <w:rsid w:val="0006778F"/>
  </w:style>
  <w:style w:type="character" w:customStyle="1" w:styleId="cardunderlinedCharChar">
    <w:name w:val="card underlined Char Char"/>
    <w:rsid w:val="0006778F"/>
    <w:rPr>
      <w:rFonts w:ascii="Arial" w:hAnsi="Arial"/>
      <w:sz w:val="22"/>
      <w:szCs w:val="24"/>
      <w:u w:val="single"/>
      <w:lang w:val="en-US" w:eastAsia="en-US" w:bidi="ar-SA"/>
    </w:rPr>
  </w:style>
  <w:style w:type="character" w:customStyle="1" w:styleId="Style2Char0">
    <w:name w:val="Style2 Char"/>
    <w:uiPriority w:val="99"/>
    <w:rsid w:val="0006778F"/>
    <w:rPr>
      <w:rFonts w:ascii="Book Antiqua" w:hAnsi="Book Antiqua"/>
      <w:u w:val="thick"/>
      <w:lang w:val="en-US" w:eastAsia="en-US" w:bidi="ar-SA"/>
    </w:rPr>
  </w:style>
  <w:style w:type="character" w:customStyle="1" w:styleId="Style2Char1">
    <w:name w:val="Style2 Char1"/>
    <w:rsid w:val="0006778F"/>
    <w:rPr>
      <w:rFonts w:ascii="Book Antiqua" w:hAnsi="Book Antiqua"/>
      <w:szCs w:val="24"/>
      <w:u w:val="thick"/>
      <w:lang w:val="en-US" w:eastAsia="en-US" w:bidi="ar-SA"/>
    </w:rPr>
  </w:style>
  <w:style w:type="character" w:customStyle="1" w:styleId="articlehead21">
    <w:name w:val="articlehead21"/>
    <w:rsid w:val="0006778F"/>
    <w:rPr>
      <w:rFonts w:ascii="Arial" w:hAnsi="Arial" w:cs="Arial" w:hint="default"/>
      <w:b/>
      <w:bCs/>
      <w:color w:val="660000"/>
      <w:sz w:val="20"/>
      <w:szCs w:val="20"/>
    </w:rPr>
  </w:style>
  <w:style w:type="paragraph" w:customStyle="1" w:styleId="shellscontentions">
    <w:name w:val="shells/contentions"/>
    <w:basedOn w:val="TagCite0"/>
    <w:qFormat/>
    <w:rsid w:val="0006778F"/>
  </w:style>
  <w:style w:type="character" w:customStyle="1" w:styleId="BoldandUnderlineChar2Char1">
    <w:name w:val="Bold and Underline Char2 Char1"/>
    <w:rsid w:val="0006778F"/>
    <w:rPr>
      <w:b/>
      <w:szCs w:val="24"/>
      <w:u w:val="single"/>
      <w:lang w:val="en-US" w:eastAsia="en-US" w:bidi="ar-SA"/>
    </w:rPr>
  </w:style>
  <w:style w:type="character" w:customStyle="1" w:styleId="TagCiteChar1">
    <w:name w:val="Tag/Cite Char1"/>
    <w:rsid w:val="0006778F"/>
    <w:rPr>
      <w:b/>
      <w:lang w:val="en-US" w:eastAsia="en-US" w:bidi="ar-SA"/>
    </w:rPr>
  </w:style>
  <w:style w:type="character" w:customStyle="1" w:styleId="goohl2">
    <w:name w:val="goohl2"/>
    <w:basedOn w:val="DefaultParagraphFont"/>
    <w:rsid w:val="0006778F"/>
  </w:style>
  <w:style w:type="character" w:customStyle="1" w:styleId="Normal10">
    <w:name w:val="Normal1"/>
    <w:basedOn w:val="DefaultParagraphFont"/>
    <w:rsid w:val="0006778F"/>
  </w:style>
  <w:style w:type="paragraph" w:customStyle="1" w:styleId="BriefTitle1">
    <w:name w:val="Brief Title 1"/>
    <w:basedOn w:val="Normal"/>
    <w:qFormat/>
    <w:rsid w:val="0006778F"/>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06778F"/>
    <w:pPr>
      <w:widowControl w:val="0"/>
      <w:autoSpaceDE w:val="0"/>
      <w:autoSpaceDN w:val="0"/>
      <w:adjustRightInd w:val="0"/>
    </w:pPr>
    <w:rPr>
      <w:b/>
      <w:szCs w:val="20"/>
    </w:rPr>
  </w:style>
  <w:style w:type="character" w:customStyle="1" w:styleId="CardCharChar">
    <w:name w:val="Card Char Char"/>
    <w:rsid w:val="0006778F"/>
    <w:rPr>
      <w:lang w:val="en-US" w:eastAsia="en-US" w:bidi="ar-SA"/>
    </w:rPr>
  </w:style>
  <w:style w:type="character" w:customStyle="1" w:styleId="BriefTitle1Char">
    <w:name w:val="Brief Title 1 Char"/>
    <w:rsid w:val="0006778F"/>
    <w:rPr>
      <w:b/>
      <w:u w:val="single"/>
      <w:lang w:val="en-US" w:eastAsia="en-US" w:bidi="ar-SA"/>
    </w:rPr>
  </w:style>
  <w:style w:type="character" w:customStyle="1" w:styleId="TagCiteCharChar">
    <w:name w:val="Tag/Cite Char Char"/>
    <w:rsid w:val="0006778F"/>
    <w:rPr>
      <w:b/>
      <w:lang w:val="en-US" w:eastAsia="en-US" w:bidi="ar-SA"/>
    </w:rPr>
  </w:style>
  <w:style w:type="paragraph" w:customStyle="1" w:styleId="ShellTitles">
    <w:name w:val="ShellTitles"/>
    <w:basedOn w:val="Normal"/>
    <w:qFormat/>
    <w:rsid w:val="0006778F"/>
    <w:pPr>
      <w:widowControl w:val="0"/>
      <w:autoSpaceDE w:val="0"/>
      <w:autoSpaceDN w:val="0"/>
      <w:adjustRightInd w:val="0"/>
    </w:pPr>
    <w:rPr>
      <w:b/>
      <w:szCs w:val="20"/>
    </w:rPr>
  </w:style>
  <w:style w:type="paragraph" w:customStyle="1" w:styleId="maintext">
    <w:name w:val="maintext"/>
    <w:basedOn w:val="Normal"/>
    <w:qFormat/>
    <w:rsid w:val="0006778F"/>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06778F"/>
    <w:pPr>
      <w:spacing w:before="100" w:beforeAutospacing="1" w:after="100" w:afterAutospacing="1"/>
    </w:pPr>
  </w:style>
  <w:style w:type="character" w:customStyle="1" w:styleId="btx">
    <w:name w:val="btx"/>
    <w:basedOn w:val="DefaultParagraphFont"/>
    <w:rsid w:val="0006778F"/>
  </w:style>
  <w:style w:type="character" w:customStyle="1" w:styleId="prodgeneral1">
    <w:name w:val="prodgeneral1"/>
    <w:rsid w:val="0006778F"/>
    <w:rPr>
      <w:rFonts w:ascii="Verdana" w:hAnsi="Verdana" w:hint="default"/>
      <w:b w:val="0"/>
      <w:bCs w:val="0"/>
      <w:caps w:val="0"/>
      <w:color w:val="000000"/>
      <w:spacing w:val="0"/>
      <w:sz w:val="16"/>
      <w:szCs w:val="16"/>
    </w:rPr>
  </w:style>
  <w:style w:type="character" w:customStyle="1" w:styleId="summary1">
    <w:name w:val="summary1"/>
    <w:rsid w:val="0006778F"/>
    <w:rPr>
      <w:rFonts w:ascii="Arial" w:hAnsi="Arial" w:cs="Arial" w:hint="default"/>
      <w:sz w:val="18"/>
      <w:szCs w:val="18"/>
    </w:rPr>
  </w:style>
  <w:style w:type="paragraph" w:customStyle="1" w:styleId="ToRead">
    <w:name w:val="To Read"/>
    <w:basedOn w:val="Normal"/>
    <w:qFormat/>
    <w:rsid w:val="0006778F"/>
    <w:pPr>
      <w:ind w:left="720"/>
    </w:pPr>
    <w:rPr>
      <w:rFonts w:ascii="Verdana" w:hAnsi="Verdana"/>
      <w:b/>
      <w:u w:val="single"/>
    </w:rPr>
  </w:style>
  <w:style w:type="character" w:customStyle="1" w:styleId="text3">
    <w:name w:val="text3"/>
    <w:basedOn w:val="DefaultParagraphFont"/>
    <w:rsid w:val="0006778F"/>
  </w:style>
  <w:style w:type="paragraph" w:customStyle="1" w:styleId="Style1">
    <w:name w:val="Style 1"/>
    <w:basedOn w:val="Normal"/>
    <w:qFormat/>
    <w:rsid w:val="0006778F"/>
    <w:pPr>
      <w:widowControl w:val="0"/>
      <w:ind w:firstLine="216"/>
    </w:pPr>
    <w:rPr>
      <w:noProof/>
      <w:color w:val="000000"/>
      <w:szCs w:val="20"/>
    </w:rPr>
  </w:style>
  <w:style w:type="paragraph" w:customStyle="1" w:styleId="Style40">
    <w:name w:val="Style 4"/>
    <w:basedOn w:val="Normal"/>
    <w:qFormat/>
    <w:rsid w:val="0006778F"/>
    <w:pPr>
      <w:widowControl w:val="0"/>
      <w:tabs>
        <w:tab w:val="left" w:pos="6876"/>
      </w:tabs>
      <w:ind w:left="3744"/>
    </w:pPr>
    <w:rPr>
      <w:noProof/>
      <w:color w:val="000000"/>
      <w:szCs w:val="20"/>
    </w:rPr>
  </w:style>
  <w:style w:type="paragraph" w:customStyle="1" w:styleId="listlevel1">
    <w:name w:val="list level 1"/>
    <w:basedOn w:val="Normal"/>
    <w:uiPriority w:val="99"/>
    <w:qFormat/>
    <w:rsid w:val="0006778F"/>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06778F"/>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06778F"/>
  </w:style>
  <w:style w:type="paragraph" w:customStyle="1" w:styleId="PageNumber1">
    <w:name w:val="Page Number1"/>
    <w:basedOn w:val="Normal"/>
    <w:next w:val="Normal"/>
    <w:uiPriority w:val="99"/>
    <w:qFormat/>
    <w:rsid w:val="0006778F"/>
  </w:style>
  <w:style w:type="paragraph" w:customStyle="1" w:styleId="Cite1">
    <w:name w:val="Cite1"/>
    <w:uiPriority w:val="99"/>
    <w:qFormat/>
    <w:rsid w:val="0006778F"/>
    <w:rPr>
      <w:rFonts w:ascii="Palatino Linotype" w:eastAsia="Times New Roman" w:hAnsi="Palatino Linotype" w:cs="Times New Roman"/>
      <w:bCs/>
      <w:sz w:val="20"/>
      <w:szCs w:val="20"/>
      <w:lang w:val="en-AU"/>
    </w:rPr>
  </w:style>
  <w:style w:type="paragraph" w:customStyle="1" w:styleId="Card1">
    <w:name w:val="Card1"/>
    <w:uiPriority w:val="99"/>
    <w:qFormat/>
    <w:rsid w:val="0006778F"/>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6778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6778F"/>
    <w:pPr>
      <w:ind w:left="288" w:right="288"/>
    </w:pPr>
  </w:style>
  <w:style w:type="paragraph" w:customStyle="1" w:styleId="cite21">
    <w:name w:val="cite2"/>
    <w:qFormat/>
    <w:rsid w:val="0006778F"/>
    <w:rPr>
      <w:rFonts w:ascii="Times New Roman" w:eastAsia="Times New Roman" w:hAnsi="Times New Roman" w:cs="Times New Roman"/>
      <w:color w:val="000000"/>
      <w:sz w:val="20"/>
    </w:rPr>
  </w:style>
  <w:style w:type="character" w:customStyle="1" w:styleId="underline1">
    <w:name w:val="underline1"/>
    <w:rsid w:val="0006778F"/>
    <w:rPr>
      <w:rFonts w:ascii="Times New Roman" w:hAnsi="Times New Roman"/>
      <w:sz w:val="20"/>
      <w:u w:val="single"/>
      <w:lang w:eastAsia="en-US"/>
    </w:rPr>
  </w:style>
  <w:style w:type="paragraph" w:customStyle="1" w:styleId="articletext">
    <w:name w:val="articletext"/>
    <w:basedOn w:val="Normal"/>
    <w:uiPriority w:val="99"/>
    <w:qFormat/>
    <w:rsid w:val="0006778F"/>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06778F"/>
    <w:rPr>
      <w:rFonts w:ascii="Arial Narrow" w:hAnsi="Arial Narrow"/>
      <w:sz w:val="24"/>
      <w:szCs w:val="24"/>
      <w:u w:val="single"/>
      <w:lang w:val="en-US" w:eastAsia="en-US" w:bidi="ar-SA"/>
    </w:rPr>
  </w:style>
  <w:style w:type="character" w:customStyle="1" w:styleId="cardtextsmallChar">
    <w:name w:val="card text small Char"/>
    <w:rsid w:val="0006778F"/>
    <w:rPr>
      <w:rFonts w:ascii="Arial Narrow" w:hAnsi="Arial Narrow"/>
      <w:sz w:val="16"/>
      <w:szCs w:val="24"/>
      <w:lang w:val="en-US" w:eastAsia="en-US" w:bidi="ar-SA"/>
    </w:rPr>
  </w:style>
  <w:style w:type="paragraph" w:customStyle="1" w:styleId="cardtextsmall">
    <w:name w:val="card text small"/>
    <w:basedOn w:val="Normal"/>
    <w:qFormat/>
    <w:rsid w:val="0006778F"/>
    <w:rPr>
      <w:rFonts w:ascii="Arial Narrow" w:hAnsi="Arial Narrow"/>
      <w:sz w:val="16"/>
    </w:rPr>
  </w:style>
  <w:style w:type="paragraph" w:customStyle="1" w:styleId="CaseListNormal">
    <w:name w:val="Case List Normal"/>
    <w:basedOn w:val="Normal"/>
    <w:qFormat/>
    <w:rsid w:val="0006778F"/>
    <w:rPr>
      <w:rFonts w:ascii="Times" w:hAnsi="Times"/>
      <w:szCs w:val="26"/>
    </w:rPr>
  </w:style>
  <w:style w:type="paragraph" w:customStyle="1" w:styleId="Body">
    <w:name w:val="Body"/>
    <w:basedOn w:val="Normal"/>
    <w:uiPriority w:val="99"/>
    <w:qFormat/>
    <w:rsid w:val="0006778F"/>
    <w:pPr>
      <w:outlineLvl w:val="3"/>
    </w:pPr>
    <w:rPr>
      <w:szCs w:val="20"/>
    </w:rPr>
  </w:style>
  <w:style w:type="paragraph" w:customStyle="1" w:styleId="3text">
    <w:name w:val="3text"/>
    <w:basedOn w:val="Normal"/>
    <w:uiPriority w:val="99"/>
    <w:qFormat/>
    <w:rsid w:val="0006778F"/>
    <w:pPr>
      <w:spacing w:before="100" w:beforeAutospacing="1" w:after="100" w:afterAutospacing="1"/>
    </w:pPr>
  </w:style>
  <w:style w:type="character" w:customStyle="1" w:styleId="countrytitle1">
    <w:name w:val="countrytitle1"/>
    <w:rsid w:val="0006778F"/>
    <w:rPr>
      <w:rFonts w:ascii="Verdana" w:hAnsi="Verdana" w:hint="default"/>
      <w:b/>
      <w:bCs/>
      <w:color w:val="293643"/>
      <w:sz w:val="24"/>
      <w:szCs w:val="24"/>
    </w:rPr>
  </w:style>
  <w:style w:type="character" w:customStyle="1" w:styleId="storyheader1">
    <w:name w:val="storyheader1"/>
    <w:rsid w:val="0006778F"/>
    <w:rPr>
      <w:rFonts w:ascii="Verdana" w:hAnsi="Verdana" w:hint="default"/>
      <w:b/>
      <w:bCs/>
      <w:color w:val="000000"/>
      <w:sz w:val="21"/>
      <w:szCs w:val="21"/>
    </w:rPr>
  </w:style>
  <w:style w:type="paragraph" w:customStyle="1" w:styleId="TimesNewRoman12">
    <w:name w:val="TimesNewRoman12"/>
    <w:uiPriority w:val="99"/>
    <w:qFormat/>
    <w:rsid w:val="0006778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6778F"/>
    <w:pPr>
      <w:spacing w:before="100" w:beforeAutospacing="1" w:after="100" w:afterAutospacing="1"/>
    </w:pPr>
  </w:style>
  <w:style w:type="character" w:customStyle="1" w:styleId="cardunderlinedChar0">
    <w:name w:val="card underlined Char"/>
    <w:rsid w:val="0006778F"/>
    <w:rPr>
      <w:rFonts w:ascii="Arial" w:hAnsi="Arial"/>
      <w:sz w:val="22"/>
      <w:szCs w:val="24"/>
      <w:u w:val="single"/>
      <w:lang w:val="en-US" w:eastAsia="en-US" w:bidi="ar-SA"/>
    </w:rPr>
  </w:style>
  <w:style w:type="paragraph" w:customStyle="1" w:styleId="medium-normal">
    <w:name w:val="medium-normal"/>
    <w:basedOn w:val="Normal"/>
    <w:qFormat/>
    <w:rsid w:val="0006778F"/>
    <w:pPr>
      <w:spacing w:before="100" w:beforeAutospacing="1" w:after="100" w:afterAutospacing="1"/>
    </w:pPr>
  </w:style>
  <w:style w:type="paragraph" w:customStyle="1" w:styleId="textChar">
    <w:name w:val="text Char"/>
    <w:basedOn w:val="Normal"/>
    <w:autoRedefine/>
    <w:uiPriority w:val="99"/>
    <w:qFormat/>
    <w:rsid w:val="0006778F"/>
    <w:rPr>
      <w:color w:val="000000"/>
      <w:sz w:val="18"/>
    </w:rPr>
  </w:style>
  <w:style w:type="paragraph" w:customStyle="1" w:styleId="text1">
    <w:name w:val="text1"/>
    <w:basedOn w:val="Normal"/>
    <w:autoRedefine/>
    <w:uiPriority w:val="99"/>
    <w:qFormat/>
    <w:rsid w:val="0006778F"/>
    <w:rPr>
      <w:szCs w:val="20"/>
    </w:rPr>
  </w:style>
  <w:style w:type="character" w:customStyle="1" w:styleId="article1">
    <w:name w:val="article1"/>
    <w:rsid w:val="0006778F"/>
    <w:rPr>
      <w:rFonts w:ascii="Verdana" w:hAnsi="Verdana" w:hint="default"/>
      <w:color w:val="333333"/>
      <w:sz w:val="16"/>
      <w:szCs w:val="16"/>
    </w:rPr>
  </w:style>
  <w:style w:type="paragraph" w:customStyle="1" w:styleId="RepeatBlockHeading">
    <w:name w:val="Repeat Block Heading"/>
    <w:basedOn w:val="Normal"/>
    <w:autoRedefine/>
    <w:qFormat/>
    <w:rsid w:val="0006778F"/>
    <w:pPr>
      <w:jc w:val="center"/>
    </w:pPr>
    <w:rPr>
      <w:b/>
      <w:smallCaps/>
      <w:color w:val="000000"/>
      <w:u w:val="thick"/>
    </w:rPr>
  </w:style>
  <w:style w:type="character" w:customStyle="1" w:styleId="Hyperlink6">
    <w:name w:val="Hyperlink6"/>
    <w:rsid w:val="0006778F"/>
    <w:rPr>
      <w:color w:val="3300CC"/>
      <w:u w:val="single"/>
    </w:rPr>
  </w:style>
  <w:style w:type="paragraph" w:customStyle="1" w:styleId="story-headline">
    <w:name w:val="story-headline"/>
    <w:basedOn w:val="Normal"/>
    <w:uiPriority w:val="99"/>
    <w:qFormat/>
    <w:rsid w:val="0006778F"/>
    <w:pPr>
      <w:spacing w:before="72" w:after="72"/>
    </w:pPr>
    <w:rPr>
      <w:b/>
      <w:bCs/>
      <w:sz w:val="26"/>
      <w:szCs w:val="26"/>
    </w:rPr>
  </w:style>
  <w:style w:type="paragraph" w:customStyle="1" w:styleId="story-body">
    <w:name w:val="story-body"/>
    <w:basedOn w:val="Normal"/>
    <w:uiPriority w:val="99"/>
    <w:qFormat/>
    <w:rsid w:val="0006778F"/>
    <w:pPr>
      <w:spacing w:before="100" w:beforeAutospacing="1" w:after="100" w:afterAutospacing="1"/>
    </w:pPr>
  </w:style>
  <w:style w:type="character" w:customStyle="1" w:styleId="story-posted-date1">
    <w:name w:val="story-posted-date1"/>
    <w:rsid w:val="0006778F"/>
    <w:rPr>
      <w:rFonts w:ascii="Arial" w:hAnsi="Arial" w:cs="Arial" w:hint="default"/>
      <w:b w:val="0"/>
      <w:bCs w:val="0"/>
      <w:sz w:val="19"/>
      <w:szCs w:val="19"/>
    </w:rPr>
  </w:style>
  <w:style w:type="paragraph" w:customStyle="1" w:styleId="story-dateline">
    <w:name w:val="story-dateline"/>
    <w:basedOn w:val="Normal"/>
    <w:uiPriority w:val="99"/>
    <w:qFormat/>
    <w:rsid w:val="0006778F"/>
    <w:rPr>
      <w:b/>
      <w:bCs/>
    </w:rPr>
  </w:style>
  <w:style w:type="paragraph" w:customStyle="1" w:styleId="TextofCards">
    <w:name w:val="Text of Cards"/>
    <w:basedOn w:val="Normal"/>
    <w:uiPriority w:val="99"/>
    <w:qFormat/>
    <w:rsid w:val="0006778F"/>
    <w:rPr>
      <w:color w:val="000000"/>
      <w:spacing w:val="6"/>
      <w:szCs w:val="23"/>
    </w:rPr>
  </w:style>
  <w:style w:type="paragraph" w:customStyle="1" w:styleId="Corpotesto">
    <w:name w:val="Corpo testo"/>
    <w:basedOn w:val="Normal"/>
    <w:uiPriority w:val="99"/>
    <w:qFormat/>
    <w:rsid w:val="0006778F"/>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06778F"/>
    <w:rPr>
      <w:rFonts w:eastAsia="SimSun" w:cs="Arial"/>
      <w:b/>
      <w:bCs/>
      <w:iCs/>
      <w:sz w:val="24"/>
      <w:szCs w:val="28"/>
      <w:lang w:val="en-US" w:eastAsia="zh-CN" w:bidi="ar-SA"/>
    </w:rPr>
  </w:style>
  <w:style w:type="paragraph" w:customStyle="1" w:styleId="PageHeading">
    <w:name w:val="Page Heading"/>
    <w:basedOn w:val="Heading2"/>
    <w:qFormat/>
    <w:rsid w:val="0006778F"/>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06778F"/>
  </w:style>
  <w:style w:type="paragraph" w:customStyle="1" w:styleId="tagCharChar1Char">
    <w:name w:val="tag Char Char1 Char"/>
    <w:uiPriority w:val="99"/>
    <w:qFormat/>
    <w:rsid w:val="0006778F"/>
    <w:pPr>
      <w:spacing w:after="160" w:line="259" w:lineRule="auto"/>
    </w:pPr>
    <w:rPr>
      <w:rFonts w:eastAsia="Times New Roman"/>
      <w:b/>
      <w:bCs/>
    </w:rPr>
  </w:style>
  <w:style w:type="character" w:customStyle="1" w:styleId="textmedium">
    <w:name w:val="textmedium"/>
    <w:basedOn w:val="DefaultParagraphFont"/>
    <w:rsid w:val="0006778F"/>
  </w:style>
  <w:style w:type="character" w:customStyle="1" w:styleId="citation1">
    <w:name w:val="citation1"/>
    <w:rsid w:val="0006778F"/>
    <w:rPr>
      <w:rFonts w:ascii="Verdana" w:hAnsi="Verdana" w:hint="default"/>
      <w:sz w:val="17"/>
      <w:szCs w:val="17"/>
    </w:rPr>
  </w:style>
  <w:style w:type="character" w:customStyle="1" w:styleId="hithighlite">
    <w:name w:val="hithighlite"/>
    <w:basedOn w:val="DefaultParagraphFont"/>
    <w:rsid w:val="0006778F"/>
  </w:style>
  <w:style w:type="character" w:customStyle="1" w:styleId="articlecontent">
    <w:name w:val="articlecontent"/>
    <w:basedOn w:val="DefaultParagraphFont"/>
    <w:rsid w:val="0006778F"/>
  </w:style>
  <w:style w:type="paragraph" w:styleId="FootnoteText">
    <w:name w:val="footnote text"/>
    <w:basedOn w:val="Normal"/>
    <w:link w:val="FootnoteTextChar"/>
    <w:rsid w:val="0006778F"/>
    <w:rPr>
      <w:rFonts w:ascii="Times" w:eastAsia="Times" w:hAnsi="Times"/>
      <w:szCs w:val="20"/>
    </w:rPr>
  </w:style>
  <w:style w:type="character" w:customStyle="1" w:styleId="FootnoteTextChar">
    <w:name w:val="Footnote Text Char"/>
    <w:basedOn w:val="DefaultParagraphFont"/>
    <w:link w:val="FootnoteText"/>
    <w:rsid w:val="0006778F"/>
    <w:rPr>
      <w:rFonts w:ascii="Times" w:eastAsia="Times" w:hAnsi="Times" w:cs="Times New Roman"/>
      <w:szCs w:val="20"/>
    </w:rPr>
  </w:style>
  <w:style w:type="paragraph" w:customStyle="1" w:styleId="inside-copy">
    <w:name w:val="inside-copy"/>
    <w:basedOn w:val="Normal"/>
    <w:qFormat/>
    <w:rsid w:val="0006778F"/>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06778F"/>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06778F"/>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06778F"/>
  </w:style>
  <w:style w:type="paragraph" w:customStyle="1" w:styleId="ProjectTitleLine">
    <w:name w:val="Project Title Line"/>
    <w:basedOn w:val="Normal"/>
    <w:next w:val="Normal"/>
    <w:autoRedefine/>
    <w:uiPriority w:val="99"/>
    <w:qFormat/>
    <w:rsid w:val="0006778F"/>
    <w:pPr>
      <w:jc w:val="center"/>
    </w:pPr>
    <w:rPr>
      <w:caps/>
      <w:szCs w:val="20"/>
    </w:rPr>
  </w:style>
  <w:style w:type="character" w:customStyle="1" w:styleId="fource1">
    <w:name w:val="fource1"/>
    <w:rsid w:val="0006778F"/>
    <w:rPr>
      <w:sz w:val="34"/>
      <w:szCs w:val="34"/>
    </w:rPr>
  </w:style>
  <w:style w:type="paragraph" w:customStyle="1" w:styleId="LanguageStrike">
    <w:name w:val="Language Strike"/>
    <w:basedOn w:val="Normal"/>
    <w:next w:val="Normal"/>
    <w:qFormat/>
    <w:rsid w:val="0006778F"/>
    <w:rPr>
      <w:rFonts w:ascii="Arial Narrow" w:hAnsi="Arial Narrow"/>
      <w:strike/>
    </w:rPr>
  </w:style>
  <w:style w:type="character" w:customStyle="1" w:styleId="LanguageStrikeChar">
    <w:name w:val="Language Strike Char"/>
    <w:rsid w:val="0006778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6778F"/>
    <w:rPr>
      <w:szCs w:val="20"/>
      <w:u w:val="single"/>
    </w:rPr>
  </w:style>
  <w:style w:type="paragraph" w:customStyle="1" w:styleId="Normal10pt">
    <w:name w:val="Normal + 10 pt"/>
    <w:basedOn w:val="Normal"/>
    <w:qFormat/>
    <w:rsid w:val="0006778F"/>
    <w:rPr>
      <w:szCs w:val="20"/>
    </w:rPr>
  </w:style>
  <w:style w:type="paragraph" w:customStyle="1" w:styleId="cardChar1Char">
    <w:name w:val="card Char1 Char"/>
    <w:basedOn w:val="Normal"/>
    <w:uiPriority w:val="99"/>
    <w:qFormat/>
    <w:rsid w:val="0006778F"/>
    <w:pPr>
      <w:ind w:left="288" w:right="288"/>
    </w:pPr>
    <w:rPr>
      <w:szCs w:val="20"/>
    </w:rPr>
  </w:style>
  <w:style w:type="character" w:customStyle="1" w:styleId="normal11">
    <w:name w:val="normal1"/>
    <w:basedOn w:val="DefaultParagraphFont"/>
    <w:rsid w:val="0006778F"/>
  </w:style>
  <w:style w:type="character" w:customStyle="1" w:styleId="ds">
    <w:name w:val="ds"/>
    <w:basedOn w:val="DefaultParagraphFont"/>
    <w:rsid w:val="0006778F"/>
  </w:style>
  <w:style w:type="character" w:customStyle="1" w:styleId="UnderliningChar1">
    <w:name w:val="Underlining Char1"/>
    <w:rsid w:val="0006778F"/>
    <w:rPr>
      <w:rFonts w:ascii="Arial Narrow" w:hAnsi="Arial Narrow"/>
      <w:szCs w:val="24"/>
      <w:u w:val="single"/>
      <w:lang w:val="en-US" w:eastAsia="en-US" w:bidi="ar-SA"/>
    </w:rPr>
  </w:style>
  <w:style w:type="character" w:customStyle="1" w:styleId="UnderliningChar2">
    <w:name w:val="Underlining Char2"/>
    <w:rsid w:val="0006778F"/>
    <w:rPr>
      <w:rFonts w:ascii="Arial Narrow" w:hAnsi="Arial Narrow"/>
      <w:szCs w:val="24"/>
      <w:u w:val="single"/>
      <w:lang w:val="en-US" w:eastAsia="en-US" w:bidi="ar-SA"/>
    </w:rPr>
  </w:style>
  <w:style w:type="character" w:customStyle="1" w:styleId="MicroTextChar1">
    <w:name w:val="MicroText Char1"/>
    <w:rsid w:val="0006778F"/>
    <w:rPr>
      <w:rFonts w:ascii="Arial Narrow" w:hAnsi="Arial Narrow"/>
      <w:sz w:val="12"/>
      <w:szCs w:val="24"/>
      <w:lang w:val="en-US" w:eastAsia="en-US" w:bidi="ar-SA"/>
    </w:rPr>
  </w:style>
  <w:style w:type="paragraph" w:customStyle="1" w:styleId="CM12">
    <w:name w:val="CM12"/>
    <w:basedOn w:val="Default"/>
    <w:next w:val="Default"/>
    <w:uiPriority w:val="99"/>
    <w:qFormat/>
    <w:rsid w:val="0006778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6778F"/>
    <w:pPr>
      <w:widowControl w:val="0"/>
      <w:spacing w:after="480"/>
    </w:pPr>
    <w:rPr>
      <w:rFonts w:ascii="Granjon LT Std" w:hAnsi="Granjon LT Std"/>
      <w:color w:val="auto"/>
    </w:rPr>
  </w:style>
  <w:style w:type="paragraph" w:customStyle="1" w:styleId="CM10">
    <w:name w:val="CM10"/>
    <w:basedOn w:val="Default"/>
    <w:next w:val="Default"/>
    <w:qFormat/>
    <w:rsid w:val="0006778F"/>
    <w:pPr>
      <w:widowControl w:val="0"/>
      <w:spacing w:line="320" w:lineRule="atLeast"/>
    </w:pPr>
    <w:rPr>
      <w:rFonts w:ascii="Granjon LT Std" w:hAnsi="Granjon LT Std"/>
      <w:color w:val="auto"/>
    </w:rPr>
  </w:style>
  <w:style w:type="character" w:styleId="EndnoteReference">
    <w:name w:val="endnote reference"/>
    <w:rsid w:val="0006778F"/>
    <w:rPr>
      <w:vertAlign w:val="baseline"/>
    </w:rPr>
  </w:style>
  <w:style w:type="paragraph" w:customStyle="1" w:styleId="bold">
    <w:name w:val="bold"/>
    <w:basedOn w:val="Normal"/>
    <w:qFormat/>
    <w:rsid w:val="0006778F"/>
    <w:pPr>
      <w:spacing w:before="100" w:beforeAutospacing="1" w:after="100" w:afterAutospacing="1"/>
    </w:pPr>
    <w:rPr>
      <w:b/>
      <w:bCs/>
    </w:rPr>
  </w:style>
  <w:style w:type="paragraph" w:customStyle="1" w:styleId="StrikeThrough">
    <w:name w:val="Strike Through"/>
    <w:basedOn w:val="Normal"/>
    <w:next w:val="Normal"/>
    <w:uiPriority w:val="99"/>
    <w:qFormat/>
    <w:rsid w:val="0006778F"/>
    <w:rPr>
      <w:rFonts w:ascii="Arial Narrow" w:hAnsi="Arial Narrow"/>
      <w:strike/>
      <w:szCs w:val="20"/>
    </w:rPr>
  </w:style>
  <w:style w:type="paragraph" w:customStyle="1" w:styleId="textbodyblack">
    <w:name w:val="textbodyblack"/>
    <w:basedOn w:val="Normal"/>
    <w:qFormat/>
    <w:rsid w:val="0006778F"/>
    <w:pPr>
      <w:spacing w:before="100" w:beforeAutospacing="1" w:after="100" w:afterAutospacing="1"/>
    </w:pPr>
  </w:style>
  <w:style w:type="character" w:customStyle="1" w:styleId="DefaultPara">
    <w:name w:val="Default Para"/>
    <w:rsid w:val="0006778F"/>
    <w:rPr>
      <w:sz w:val="20"/>
    </w:rPr>
  </w:style>
  <w:style w:type="character" w:customStyle="1" w:styleId="SYSHYPERTEXT">
    <w:name w:val="SYS_HYPERTEXT"/>
    <w:rsid w:val="0006778F"/>
    <w:rPr>
      <w:color w:val="0000FF"/>
      <w:u w:val="single"/>
    </w:rPr>
  </w:style>
  <w:style w:type="character" w:customStyle="1" w:styleId="Hyperlink1">
    <w:name w:val="Hyperlink1"/>
    <w:rsid w:val="0006778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6778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6778F"/>
    <w:rPr>
      <w:rFonts w:ascii="Arial Narrow" w:hAnsi="Arial Narrow"/>
      <w:noProof w:val="0"/>
      <w:szCs w:val="24"/>
      <w:u w:val="single"/>
      <w:lang w:val="en-US" w:eastAsia="en-US" w:bidi="ar-SA"/>
    </w:rPr>
  </w:style>
  <w:style w:type="paragraph" w:customStyle="1" w:styleId="BlockHeading1">
    <w:name w:val="Block Heading 1"/>
    <w:basedOn w:val="Normal"/>
    <w:qFormat/>
    <w:rsid w:val="0006778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06778F"/>
    <w:rPr>
      <w:rFonts w:ascii="Georgia" w:hAnsi="Georgia"/>
      <w:b/>
      <w:emboss/>
      <w:color w:val="000000"/>
      <w:sz w:val="48"/>
      <w:szCs w:val="48"/>
      <w:lang w:val="en-US" w:eastAsia="en-US" w:bidi="ar-SA"/>
    </w:rPr>
  </w:style>
  <w:style w:type="character" w:customStyle="1" w:styleId="citationunderlineChar">
    <w:name w:val="citation/underline Char"/>
    <w:rsid w:val="0006778F"/>
    <w:rPr>
      <w:b/>
      <w:sz w:val="24"/>
      <w:szCs w:val="24"/>
      <w:u w:val="single"/>
      <w:lang w:val="en-US" w:eastAsia="en-US" w:bidi="ar-SA"/>
    </w:rPr>
  </w:style>
  <w:style w:type="character" w:customStyle="1" w:styleId="StyleTagTimesNewRomanChar">
    <w:name w:val="Style Tag + Times New Roman Char"/>
    <w:rsid w:val="0006778F"/>
    <w:rPr>
      <w:b/>
      <w:bCs/>
      <w:noProof w:val="0"/>
      <w:sz w:val="24"/>
      <w:szCs w:val="24"/>
      <w:lang w:val="en-US" w:eastAsia="en-US" w:bidi="ar-SA"/>
    </w:rPr>
  </w:style>
  <w:style w:type="character" w:customStyle="1" w:styleId="ShrinkChar">
    <w:name w:val="Shrink Char"/>
    <w:link w:val="Shrink"/>
    <w:rsid w:val="0006778F"/>
    <w:rPr>
      <w:rFonts w:cs="Courier"/>
      <w:bCs/>
      <w:sz w:val="16"/>
      <w:szCs w:val="16"/>
    </w:rPr>
  </w:style>
  <w:style w:type="paragraph" w:customStyle="1" w:styleId="SmallCard">
    <w:name w:val="Small Card"/>
    <w:basedOn w:val="Normal"/>
    <w:uiPriority w:val="99"/>
    <w:qFormat/>
    <w:rsid w:val="0006778F"/>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6778F"/>
    <w:rPr>
      <w:rFonts w:ascii="Arial Narrow" w:hAnsi="Arial Narrow" w:cs="Arial"/>
      <w:b/>
      <w:bCs/>
      <w:iCs/>
      <w:sz w:val="24"/>
      <w:szCs w:val="28"/>
      <w:lang w:val="en-US" w:eastAsia="en-US" w:bidi="ar-SA"/>
    </w:rPr>
  </w:style>
  <w:style w:type="character" w:customStyle="1" w:styleId="UnderliningCharChar">
    <w:name w:val="Underlining Char Char"/>
    <w:rsid w:val="0006778F"/>
    <w:rPr>
      <w:rFonts w:ascii="Arial Narrow" w:hAnsi="Arial Narrow"/>
      <w:szCs w:val="24"/>
      <w:u w:val="single"/>
      <w:lang w:val="en-US" w:eastAsia="en-US" w:bidi="ar-SA"/>
    </w:rPr>
  </w:style>
  <w:style w:type="character" w:customStyle="1" w:styleId="StyleArialNarrow12ptBold">
    <w:name w:val="Style Arial Narrow 12 pt Bold"/>
    <w:rsid w:val="0006778F"/>
    <w:rPr>
      <w:rFonts w:ascii="Arial Narrow" w:hAnsi="Arial Narrow"/>
      <w:b/>
      <w:bCs/>
      <w:sz w:val="24"/>
    </w:rPr>
  </w:style>
  <w:style w:type="character" w:customStyle="1" w:styleId="Style1CharChar">
    <w:name w:val="Style1 Char Char"/>
    <w:rsid w:val="0006778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06778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06778F"/>
    <w:rPr>
      <w:u w:val="single"/>
    </w:rPr>
  </w:style>
  <w:style w:type="character" w:customStyle="1" w:styleId="UnderlinedCharChar1">
    <w:name w:val="Underlined Char Char1"/>
    <w:rsid w:val="0006778F"/>
    <w:rPr>
      <w:rFonts w:ascii="Bell MT" w:eastAsia="Times New Roman" w:hAnsi="Bell MT"/>
      <w:bCs/>
      <w:iCs/>
      <w:sz w:val="22"/>
      <w:u w:val="single"/>
    </w:rPr>
  </w:style>
  <w:style w:type="character" w:customStyle="1" w:styleId="Heading2CharChar2">
    <w:name w:val="Heading 2 Char Char2"/>
    <w:rsid w:val="0006778F"/>
    <w:rPr>
      <w:rFonts w:cs="Arial"/>
      <w:b/>
      <w:bCs/>
      <w:iCs/>
      <w:sz w:val="22"/>
      <w:szCs w:val="28"/>
      <w:lang w:val="en-US" w:eastAsia="en-US" w:bidi="ar-SA"/>
    </w:rPr>
  </w:style>
  <w:style w:type="character" w:customStyle="1" w:styleId="doctitle">
    <w:name w:val="doctitle"/>
    <w:rsid w:val="0006778F"/>
  </w:style>
  <w:style w:type="character" w:customStyle="1" w:styleId="FooterChar1">
    <w:name w:val="Footer Char1"/>
    <w:uiPriority w:val="99"/>
    <w:semiHidden/>
    <w:rsid w:val="0006778F"/>
    <w:rPr>
      <w:rFonts w:ascii="Garamond" w:eastAsia="Calibri" w:hAnsi="Garamond" w:cs="Times New Roman"/>
      <w:szCs w:val="22"/>
    </w:rPr>
  </w:style>
  <w:style w:type="paragraph" w:customStyle="1" w:styleId="CiteCorrected">
    <w:name w:val="Cite Corrected"/>
    <w:basedOn w:val="Normal"/>
    <w:link w:val="CiteCorrectedChar"/>
    <w:qFormat/>
    <w:rsid w:val="0006778F"/>
    <w:rPr>
      <w:b/>
      <w:bCs/>
      <w:szCs w:val="16"/>
      <w:u w:val="single"/>
    </w:rPr>
  </w:style>
  <w:style w:type="character" w:customStyle="1" w:styleId="CiteCorrectedChar">
    <w:name w:val="Cite Corrected Char"/>
    <w:link w:val="CiteCorrected"/>
    <w:rsid w:val="0006778F"/>
    <w:rPr>
      <w:rFonts w:ascii="Arial" w:eastAsia="Times New Roman" w:hAnsi="Arial" w:cs="Times New Roman"/>
      <w:b/>
      <w:bCs/>
      <w:szCs w:val="16"/>
      <w:u w:val="single"/>
    </w:rPr>
  </w:style>
  <w:style w:type="character" w:customStyle="1" w:styleId="cardtext-underlined">
    <w:name w:val="card text- underlined"/>
    <w:rsid w:val="0006778F"/>
    <w:rPr>
      <w:rFonts w:ascii="Garamond" w:hAnsi="Garamond"/>
      <w:u w:val="single"/>
    </w:rPr>
  </w:style>
  <w:style w:type="numbering" w:customStyle="1" w:styleId="NoList6">
    <w:name w:val="No List6"/>
    <w:next w:val="NoList"/>
    <w:uiPriority w:val="99"/>
    <w:semiHidden/>
    <w:unhideWhenUsed/>
    <w:rsid w:val="0006778F"/>
  </w:style>
  <w:style w:type="numbering" w:customStyle="1" w:styleId="NoList7">
    <w:name w:val="No List7"/>
    <w:next w:val="NoList"/>
    <w:semiHidden/>
    <w:unhideWhenUsed/>
    <w:rsid w:val="0006778F"/>
  </w:style>
  <w:style w:type="character" w:customStyle="1" w:styleId="stylestylebold12pt">
    <w:name w:val="stylestylebold12pt"/>
    <w:basedOn w:val="DefaultParagraphFont"/>
    <w:rsid w:val="0006778F"/>
  </w:style>
  <w:style w:type="character" w:customStyle="1" w:styleId="styleboldunderline">
    <w:name w:val="styleboldunderline"/>
    <w:basedOn w:val="DefaultParagraphFont"/>
    <w:rsid w:val="0006778F"/>
  </w:style>
  <w:style w:type="character" w:customStyle="1" w:styleId="Styleunderline11pt">
    <w:name w:val="Style underline + 11 pt"/>
    <w:rsid w:val="0006778F"/>
    <w:rPr>
      <w:rFonts w:ascii="Times New Roman" w:hAnsi="Times New Roman"/>
      <w:b w:val="0"/>
      <w:bCs w:val="0"/>
      <w:sz w:val="20"/>
      <w:u w:val="single"/>
    </w:rPr>
  </w:style>
  <w:style w:type="character" w:customStyle="1" w:styleId="Styleunderline11ptBold">
    <w:name w:val="Style underline + 11 pt Bold"/>
    <w:rsid w:val="0006778F"/>
    <w:rPr>
      <w:rFonts w:ascii="Times New Roman" w:hAnsi="Times New Roman"/>
      <w:b/>
      <w:bCs w:val="0"/>
      <w:sz w:val="20"/>
      <w:u w:val="single"/>
    </w:rPr>
  </w:style>
  <w:style w:type="paragraph" w:customStyle="1" w:styleId="story-body-text">
    <w:name w:val="story-body-text"/>
    <w:basedOn w:val="Normal"/>
    <w:uiPriority w:val="99"/>
    <w:qFormat/>
    <w:rsid w:val="0006778F"/>
    <w:pPr>
      <w:spacing w:before="100" w:beforeAutospacing="1" w:after="100" w:afterAutospacing="1"/>
    </w:pPr>
  </w:style>
  <w:style w:type="character" w:customStyle="1" w:styleId="-newsgate-macro-cci-bullet-">
    <w:name w:val="-newsgate-macro-cci-bullet-"/>
    <w:basedOn w:val="DefaultParagraphFont"/>
    <w:rsid w:val="0006778F"/>
  </w:style>
  <w:style w:type="character" w:customStyle="1" w:styleId="BriefTitleChar">
    <w:name w:val="Brief Title Char"/>
    <w:basedOn w:val="DefaultParagraphFont"/>
    <w:rsid w:val="0006778F"/>
    <w:rPr>
      <w:b/>
      <w:sz w:val="24"/>
      <w:szCs w:val="24"/>
      <w:u w:val="single"/>
      <w:lang w:val="en-US" w:eastAsia="en-US" w:bidi="ar-SA"/>
    </w:rPr>
  </w:style>
  <w:style w:type="paragraph" w:customStyle="1" w:styleId="BriefTitle2">
    <w:name w:val="Brief Title 2"/>
    <w:basedOn w:val="Heading1"/>
    <w:uiPriority w:val="99"/>
    <w:qFormat/>
    <w:rsid w:val="0006778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06778F"/>
    <w:rPr>
      <w:b/>
      <w:sz w:val="24"/>
      <w:szCs w:val="24"/>
      <w:u w:val="single"/>
      <w:lang w:val="en-US" w:eastAsia="en-US" w:bidi="ar-SA"/>
    </w:rPr>
  </w:style>
  <w:style w:type="paragraph" w:customStyle="1" w:styleId="cards0">
    <w:name w:val="cards"/>
    <w:basedOn w:val="Normal"/>
    <w:qFormat/>
    <w:rsid w:val="0006778F"/>
    <w:rPr>
      <w:rFonts w:eastAsia="Calibri"/>
    </w:rPr>
  </w:style>
  <w:style w:type="character" w:customStyle="1" w:styleId="StyleStyle4CharTimesNewRoman11pt1">
    <w:name w:val="Style Style4 Char + Times New Roman 11 pt1"/>
    <w:basedOn w:val="DefaultParagraphFont"/>
    <w:rsid w:val="0006778F"/>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06778F"/>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6778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6778F"/>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6778F"/>
    <w:rPr>
      <w:u w:val="single"/>
    </w:rPr>
  </w:style>
  <w:style w:type="character" w:customStyle="1" w:styleId="Style9ptUnderline2">
    <w:name w:val="Style 9 pt Underline2"/>
    <w:rsid w:val="0006778F"/>
    <w:rPr>
      <w:sz w:val="20"/>
      <w:u w:val="single"/>
    </w:rPr>
  </w:style>
  <w:style w:type="character" w:customStyle="1" w:styleId="FootnoteTextChar1">
    <w:name w:val="Footnote Text Char1"/>
    <w:basedOn w:val="DefaultParagraphFont"/>
    <w:uiPriority w:val="99"/>
    <w:rsid w:val="0006778F"/>
    <w:rPr>
      <w:rFonts w:ascii="Georgia" w:hAnsi="Georgia"/>
      <w:sz w:val="20"/>
      <w:szCs w:val="20"/>
    </w:rPr>
  </w:style>
  <w:style w:type="character" w:customStyle="1" w:styleId="SubtitleChar1">
    <w:name w:val="Subtitle Char1"/>
    <w:aliases w:val="Underlined card text Char1"/>
    <w:basedOn w:val="DefaultParagraphFont"/>
    <w:uiPriority w:val="99"/>
    <w:rsid w:val="0006778F"/>
    <w:rPr>
      <w:rFonts w:eastAsiaTheme="minorEastAsia"/>
      <w:color w:val="5A5A5A" w:themeColor="text1" w:themeTint="A5"/>
      <w:spacing w:val="15"/>
    </w:rPr>
  </w:style>
  <w:style w:type="character" w:customStyle="1" w:styleId="DateChar1">
    <w:name w:val="Date Char1"/>
    <w:basedOn w:val="DefaultParagraphFont"/>
    <w:uiPriority w:val="99"/>
    <w:rsid w:val="0006778F"/>
    <w:rPr>
      <w:rFonts w:ascii="Georgia" w:hAnsi="Georgia"/>
    </w:rPr>
  </w:style>
  <w:style w:type="character" w:customStyle="1" w:styleId="BodyText2Char1">
    <w:name w:val="Body Text 2 Char1"/>
    <w:basedOn w:val="DefaultParagraphFont"/>
    <w:uiPriority w:val="99"/>
    <w:semiHidden/>
    <w:rsid w:val="0006778F"/>
    <w:rPr>
      <w:rFonts w:ascii="Georgia" w:hAnsi="Georgia"/>
    </w:rPr>
  </w:style>
  <w:style w:type="character" w:customStyle="1" w:styleId="PlainTextChar1">
    <w:name w:val="Plain Text Char1"/>
    <w:basedOn w:val="DefaultParagraphFont"/>
    <w:uiPriority w:val="99"/>
    <w:semiHidden/>
    <w:rsid w:val="0006778F"/>
    <w:rPr>
      <w:rFonts w:ascii="Consolas" w:hAnsi="Consolas"/>
      <w:sz w:val="21"/>
      <w:szCs w:val="21"/>
    </w:rPr>
  </w:style>
  <w:style w:type="character" w:customStyle="1" w:styleId="StyleCardText11ptUnderlineChar">
    <w:name w:val="Style Card Text + 11 pt Underline Char"/>
    <w:link w:val="StyleCardText11ptUnderline"/>
    <w:locked/>
    <w:rsid w:val="0006778F"/>
    <w:rPr>
      <w:u w:val="single"/>
    </w:rPr>
  </w:style>
  <w:style w:type="paragraph" w:customStyle="1" w:styleId="StyleCardText11ptUnderline">
    <w:name w:val="Style Card Text + 11 pt Underline"/>
    <w:link w:val="StyleCardText11ptUnderlineChar"/>
    <w:qFormat/>
    <w:rsid w:val="0006778F"/>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6778F"/>
    <w:rPr>
      <w:rFonts w:ascii="Georgia" w:hAnsi="Georgia"/>
      <w:sz w:val="16"/>
    </w:rPr>
  </w:style>
  <w:style w:type="paragraph" w:customStyle="1" w:styleId="StyleMinimizedText11pt">
    <w:name w:val="Style Minimized Text + 11 pt"/>
    <w:basedOn w:val="Normal"/>
    <w:link w:val="StyleMinimizedText11ptChar"/>
    <w:qFormat/>
    <w:rsid w:val="0006778F"/>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06778F"/>
    <w:rPr>
      <w:rFonts w:ascii="Georgia" w:hAnsi="Georgia"/>
      <w:sz w:val="16"/>
    </w:rPr>
  </w:style>
  <w:style w:type="paragraph" w:customStyle="1" w:styleId="StyleMinimizedText11pt1">
    <w:name w:val="Style Minimized Text + 11 pt1"/>
    <w:basedOn w:val="Normal"/>
    <w:link w:val="StyleMinimizedText11pt1Char"/>
    <w:qFormat/>
    <w:rsid w:val="0006778F"/>
    <w:rPr>
      <w:rFonts w:ascii="Georgia" w:eastAsiaTheme="minorEastAsia" w:hAnsi="Georgia" w:cstheme="minorBidi"/>
      <w:sz w:val="16"/>
    </w:rPr>
  </w:style>
  <w:style w:type="character" w:customStyle="1" w:styleId="Debate-CardSmalltextF2Char">
    <w:name w:val="Debate- Card Small text F2 Char"/>
    <w:link w:val="Debate-CardSmalltextF2"/>
    <w:locked/>
    <w:rsid w:val="0006778F"/>
    <w:rPr>
      <w:rFonts w:ascii="Arial Narrow" w:hAnsi="Arial Narrow"/>
      <w:sz w:val="16"/>
    </w:rPr>
  </w:style>
  <w:style w:type="paragraph" w:customStyle="1" w:styleId="Debate-CardSmalltextF2">
    <w:name w:val="Debate- Card Small text F2"/>
    <w:basedOn w:val="Normal"/>
    <w:next w:val="Normal"/>
    <w:link w:val="Debate-CardSmalltextF2Char"/>
    <w:qFormat/>
    <w:rsid w:val="0006778F"/>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06778F"/>
    <w:rPr>
      <w:rFonts w:ascii="Arial Narrow" w:hAnsi="Arial Narrow"/>
      <w:b/>
      <w:sz w:val="18"/>
      <w:u w:val="single"/>
    </w:rPr>
  </w:style>
  <w:style w:type="paragraph" w:customStyle="1" w:styleId="Debate-EmphasizedText-F5">
    <w:name w:val="Debate- Emphasized Text- F5"/>
    <w:basedOn w:val="Normal"/>
    <w:link w:val="Debate-EmphasizedText-F5Char"/>
    <w:qFormat/>
    <w:rsid w:val="0006778F"/>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06778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6778F"/>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06778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6778F"/>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6778F"/>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6778F"/>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06778F"/>
    <w:rPr>
      <w:rFonts w:ascii="Georgia" w:eastAsia="SimSun" w:hAnsi="Georgia"/>
      <w:u w:val="single"/>
      <w:lang w:eastAsia="zh-CN"/>
    </w:rPr>
  </w:style>
  <w:style w:type="paragraph" w:customStyle="1" w:styleId="StyleStyle112pt">
    <w:name w:val="Style Style1 + 12 pt"/>
    <w:basedOn w:val="Normal"/>
    <w:link w:val="StyleStyle112ptChar"/>
    <w:qFormat/>
    <w:rsid w:val="0006778F"/>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6778F"/>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06778F"/>
    <w:rPr>
      <w:sz w:val="20"/>
    </w:rPr>
  </w:style>
  <w:style w:type="character" w:customStyle="1" w:styleId="StyleUnderlineChar11ptBorderSinglesolidlineAutoChar">
    <w:name w:val="Style Underline Char + 11 pt Border: : (Single solid line Auto  ... Char"/>
    <w:link w:val="StyleUnderlineChar11ptBorderSinglesolidlineAuto"/>
    <w:locked/>
    <w:rsid w:val="0006778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6778F"/>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06778F"/>
    <w:rPr>
      <w:rFonts w:ascii="Arial" w:eastAsia="Times New Roman" w:hAnsi="Arial" w:cs="Times New Roman"/>
      <w:u w:val="single"/>
    </w:rPr>
  </w:style>
  <w:style w:type="paragraph" w:customStyle="1" w:styleId="StyleStyle49pt3">
    <w:name w:val="Style Style4 + 9 pt3"/>
    <w:basedOn w:val="Style4"/>
    <w:link w:val="StyleStyle49pt3Char"/>
    <w:qFormat/>
    <w:rsid w:val="0006778F"/>
  </w:style>
  <w:style w:type="character" w:customStyle="1" w:styleId="StyleStyle4BoldChar">
    <w:name w:val="Style Style4 + Bold Char"/>
    <w:basedOn w:val="Style4Char"/>
    <w:link w:val="StyleStyle4Bold"/>
    <w:locked/>
    <w:rsid w:val="0006778F"/>
    <w:rPr>
      <w:rFonts w:ascii="Arial" w:eastAsia="Times New Roman" w:hAnsi="Arial" w:cs="Times New Roman"/>
      <w:u w:val="single"/>
    </w:rPr>
  </w:style>
  <w:style w:type="paragraph" w:customStyle="1" w:styleId="StyleStyle4Bold">
    <w:name w:val="Style Style4 + Bold"/>
    <w:basedOn w:val="Style4"/>
    <w:link w:val="StyleStyle4BoldChar"/>
    <w:qFormat/>
    <w:rsid w:val="0006778F"/>
  </w:style>
  <w:style w:type="character" w:customStyle="1" w:styleId="CircledChar">
    <w:name w:val="Circled Char"/>
    <w:basedOn w:val="CardTextChar0"/>
    <w:link w:val="Circled"/>
    <w:locked/>
    <w:rsid w:val="0006778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6778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6778F"/>
    <w:rPr>
      <w:rFonts w:ascii="Arial" w:eastAsia="Times New Roman" w:hAnsi="Arial" w:cs="Times New Roman"/>
      <w:u w:val="single"/>
    </w:rPr>
  </w:style>
  <w:style w:type="paragraph" w:customStyle="1" w:styleId="StyleStyle411pt1">
    <w:name w:val="Style Style4 + 11 pt1"/>
    <w:basedOn w:val="Style4"/>
    <w:link w:val="StyleStyle411pt1Char"/>
    <w:qFormat/>
    <w:rsid w:val="0006778F"/>
  </w:style>
  <w:style w:type="character" w:customStyle="1" w:styleId="StyleBoldandUnderlineChar11ptChar">
    <w:name w:val="Style Bold and Underline Char + 11 pt Char"/>
    <w:basedOn w:val="BoldandUnderlineCharChar2"/>
    <w:link w:val="StyleBoldandUnderlineChar11pt"/>
    <w:locked/>
    <w:rsid w:val="0006778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6778F"/>
    <w:rPr>
      <w:b/>
      <w:bCs w:val="0"/>
      <w:u w:val="single"/>
      <w:lang w:val="en-US" w:eastAsia="en-US" w:bidi="ar-SA"/>
    </w:rPr>
  </w:style>
  <w:style w:type="paragraph" w:customStyle="1" w:styleId="StyleBoldandUnderlineChar11pt">
    <w:name w:val="Style Bold and Underline Char + 11 pt"/>
    <w:link w:val="StyleBoldandUnderlineChar11ptChar"/>
    <w:qFormat/>
    <w:rsid w:val="0006778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6778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6778F"/>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06778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6778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6778F"/>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6778F"/>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06778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06778F"/>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6778F"/>
    <w:rPr>
      <w:rFonts w:ascii="Georgia" w:eastAsia="Times New Roman" w:hAnsi="Georgia"/>
      <w:szCs w:val="20"/>
    </w:rPr>
  </w:style>
  <w:style w:type="paragraph" w:customStyle="1" w:styleId="cardCharChar0">
    <w:name w:val="card Char Char"/>
    <w:basedOn w:val="Normal"/>
    <w:link w:val="cardCharCharChar"/>
    <w:qFormat/>
    <w:rsid w:val="0006778F"/>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06778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6778F"/>
  </w:style>
  <w:style w:type="character" w:customStyle="1" w:styleId="StyleCardTextArialNarrow9ptChar">
    <w:name w:val="Style Card Text + Arial Narrow 9 pt Char"/>
    <w:basedOn w:val="CardTextChar10"/>
    <w:link w:val="StyleCardTextArialNarrow9pt"/>
    <w:locked/>
    <w:rsid w:val="0006778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6778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6778F"/>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6778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6778F"/>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6778F"/>
    <w:rPr>
      <w:rFonts w:ascii="Georgia" w:eastAsia="Times New Roman" w:hAnsi="Georgia"/>
      <w:sz w:val="16"/>
    </w:rPr>
  </w:style>
  <w:style w:type="paragraph" w:customStyle="1" w:styleId="Textsmall0">
    <w:name w:val="Textsmall"/>
    <w:basedOn w:val="Normal"/>
    <w:next w:val="Normal"/>
    <w:link w:val="TextsmallChar0"/>
    <w:qFormat/>
    <w:rsid w:val="0006778F"/>
    <w:rPr>
      <w:rFonts w:ascii="Georgia" w:hAnsi="Georgia" w:cstheme="minorBidi"/>
      <w:sz w:val="16"/>
    </w:rPr>
  </w:style>
  <w:style w:type="character" w:customStyle="1" w:styleId="StyleStyle49pt10Char">
    <w:name w:val="Style Style4 + 9 pt10 Char"/>
    <w:basedOn w:val="Style4Char"/>
    <w:link w:val="StyleStyle49pt10"/>
    <w:locked/>
    <w:rsid w:val="0006778F"/>
    <w:rPr>
      <w:rFonts w:ascii="Arial" w:eastAsia="Times New Roman" w:hAnsi="Arial" w:cs="Times New Roman"/>
      <w:u w:val="single"/>
    </w:rPr>
  </w:style>
  <w:style w:type="paragraph" w:customStyle="1" w:styleId="StyleStyle49pt10">
    <w:name w:val="Style Style4 + 9 pt10"/>
    <w:basedOn w:val="Style4"/>
    <w:link w:val="StyleStyle49pt10Char"/>
    <w:qFormat/>
    <w:rsid w:val="0006778F"/>
  </w:style>
  <w:style w:type="character" w:customStyle="1" w:styleId="StyleStyle49ptBold7Char">
    <w:name w:val="Style Style4 + 9 pt Bold7 Char"/>
    <w:link w:val="StyleStyle49ptBold7"/>
    <w:locked/>
    <w:rsid w:val="0006778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6778F"/>
    <w:rPr>
      <w:rFonts w:ascii="Times New Roman" w:hAnsi="Times New Roman"/>
      <w:b/>
      <w:bCs/>
    </w:rPr>
  </w:style>
  <w:style w:type="character" w:customStyle="1" w:styleId="NormalUnderlineChar">
    <w:name w:val="Normal Underline Char"/>
    <w:link w:val="NormalUnderline"/>
    <w:locked/>
    <w:rsid w:val="0006778F"/>
    <w:rPr>
      <w:rFonts w:ascii="Georgia" w:eastAsia="Times New Roman" w:hAnsi="Georgia"/>
      <w:u w:val="single"/>
    </w:rPr>
  </w:style>
  <w:style w:type="paragraph" w:customStyle="1" w:styleId="NormalUnderline">
    <w:name w:val="Normal Underline"/>
    <w:basedOn w:val="Normal"/>
    <w:link w:val="NormalUnderlineChar"/>
    <w:qFormat/>
    <w:rsid w:val="0006778F"/>
    <w:pPr>
      <w:ind w:left="288"/>
    </w:pPr>
    <w:rPr>
      <w:rFonts w:ascii="Georgia" w:hAnsi="Georgia" w:cstheme="minorBidi"/>
      <w:u w:val="single"/>
    </w:rPr>
  </w:style>
  <w:style w:type="paragraph" w:customStyle="1" w:styleId="Underlinestyle0">
    <w:name w:val="Underline style"/>
    <w:basedOn w:val="Normal"/>
    <w:qFormat/>
    <w:rsid w:val="0006778F"/>
    <w:rPr>
      <w:u w:val="single"/>
    </w:rPr>
  </w:style>
  <w:style w:type="paragraph" w:customStyle="1" w:styleId="WW-Default1">
    <w:name w:val="WW-Default1"/>
    <w:basedOn w:val="Normal"/>
    <w:qFormat/>
    <w:rsid w:val="0006778F"/>
    <w:pPr>
      <w:suppressAutoHyphens/>
    </w:pPr>
    <w:rPr>
      <w:b/>
      <w:bCs/>
      <w:szCs w:val="20"/>
      <w:lang w:eastAsia="ar-SA"/>
    </w:rPr>
  </w:style>
  <w:style w:type="paragraph" w:customStyle="1" w:styleId="CardStyle">
    <w:name w:val="Card Style"/>
    <w:basedOn w:val="Normal"/>
    <w:link w:val="CardStyleChar"/>
    <w:qFormat/>
    <w:rsid w:val="0006778F"/>
  </w:style>
  <w:style w:type="character" w:customStyle="1" w:styleId="Stylecard11ptChar">
    <w:name w:val="Style card + 11 pt Char"/>
    <w:link w:val="Stylecard11pt"/>
    <w:locked/>
    <w:rsid w:val="0006778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6778F"/>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06778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6778F"/>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6778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6778F"/>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06778F"/>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06778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6778F"/>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06778F"/>
    <w:rPr>
      <w:b/>
      <w:u w:val="single"/>
    </w:rPr>
  </w:style>
  <w:style w:type="paragraph" w:customStyle="1" w:styleId="BoldandUnderline">
    <w:name w:val="Bold and Underline"/>
    <w:basedOn w:val="Normal"/>
    <w:link w:val="BoldandUnderlineChar"/>
    <w:qFormat/>
    <w:rsid w:val="0006778F"/>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06778F"/>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06778F"/>
  </w:style>
  <w:style w:type="character" w:customStyle="1" w:styleId="StyleUnderlining11ptChar">
    <w:name w:val="Style Underlining + 11 pt Char"/>
    <w:basedOn w:val="UnderliningChar"/>
    <w:link w:val="StyleUnderlining11pt"/>
    <w:locked/>
    <w:rsid w:val="0006778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6778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6778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6778F"/>
    <w:rPr>
      <w:rFonts w:ascii="Georgia" w:hAnsi="Georgia" w:cstheme="minorBidi"/>
    </w:rPr>
  </w:style>
  <w:style w:type="character" w:customStyle="1" w:styleId="Stylecard11ptBoldUnderlineChar">
    <w:name w:val="Style card + 11 pt Bold Underline Char"/>
    <w:basedOn w:val="cardChar"/>
    <w:link w:val="Stylecard11ptBoldUnderline"/>
    <w:locked/>
    <w:rsid w:val="0006778F"/>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6778F"/>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06778F"/>
    <w:rPr>
      <w:rFonts w:cs="Arial"/>
      <w:u w:val="single"/>
      <w:lang w:val="x-none" w:eastAsia="ar-SA"/>
    </w:rPr>
  </w:style>
  <w:style w:type="paragraph" w:customStyle="1" w:styleId="Stylecard8pt">
    <w:name w:val="Style card + 8 pt"/>
    <w:basedOn w:val="Normal"/>
    <w:link w:val="Stylecard8ptChar"/>
    <w:qFormat/>
    <w:rsid w:val="0006778F"/>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06778F"/>
    <w:pPr>
      <w:spacing w:before="100" w:beforeAutospacing="1" w:after="100" w:afterAutospacing="1"/>
    </w:pPr>
  </w:style>
  <w:style w:type="paragraph" w:customStyle="1" w:styleId="emready">
    <w:name w:val="emready"/>
    <w:basedOn w:val="Normal"/>
    <w:uiPriority w:val="99"/>
    <w:qFormat/>
    <w:rsid w:val="0006778F"/>
    <w:pPr>
      <w:spacing w:before="100" w:beforeAutospacing="1" w:after="100" w:afterAutospacing="1"/>
    </w:pPr>
  </w:style>
  <w:style w:type="character" w:customStyle="1" w:styleId="UnderlinedCardTextChar">
    <w:name w:val="Underlined Card Text Char"/>
    <w:link w:val="UnderlinedCardText"/>
    <w:locked/>
    <w:rsid w:val="0006778F"/>
    <w:rPr>
      <w:rFonts w:ascii="Times New Roman" w:hAnsi="Times New Roman" w:cs="Times New Roman"/>
      <w:u w:val="single"/>
    </w:rPr>
  </w:style>
  <w:style w:type="paragraph" w:customStyle="1" w:styleId="UnderlinedCardText">
    <w:name w:val="Underlined Card Text"/>
    <w:basedOn w:val="Normal"/>
    <w:link w:val="UnderlinedCardTextChar"/>
    <w:qFormat/>
    <w:rsid w:val="0006778F"/>
    <w:pPr>
      <w:spacing w:after="200"/>
      <w:contextualSpacing/>
    </w:pPr>
    <w:rPr>
      <w:rFonts w:ascii="Times New Roman" w:eastAsiaTheme="minorEastAsia" w:hAnsi="Times New Roman"/>
      <w:u w:val="single"/>
    </w:rPr>
  </w:style>
  <w:style w:type="paragraph" w:customStyle="1" w:styleId="Shrink">
    <w:name w:val="Shrink"/>
    <w:link w:val="ShrinkChar"/>
    <w:qFormat/>
    <w:rsid w:val="0006778F"/>
    <w:pPr>
      <w:ind w:left="288" w:right="288"/>
    </w:pPr>
    <w:rPr>
      <w:rFonts w:cs="Courier"/>
      <w:bCs/>
      <w:sz w:val="16"/>
      <w:szCs w:val="16"/>
    </w:rPr>
  </w:style>
  <w:style w:type="character" w:customStyle="1" w:styleId="UnderlineCharCharCharCharChar">
    <w:name w:val="Underline Char Char Char Char Char"/>
    <w:link w:val="UnderlineCharCharCharChar"/>
    <w:locked/>
    <w:rsid w:val="0006778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6778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6778F"/>
    <w:rPr>
      <w:rFonts w:ascii="Georgia" w:hAnsi="Georgia"/>
      <w:b/>
      <w:u w:val="single"/>
    </w:rPr>
  </w:style>
  <w:style w:type="character" w:customStyle="1" w:styleId="CardHighlightChar">
    <w:name w:val="Card Highlight Char"/>
    <w:link w:val="CardHighlight"/>
    <w:locked/>
    <w:rsid w:val="0006778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6778F"/>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06778F"/>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06778F"/>
    <w:pPr>
      <w:spacing w:before="100" w:beforeAutospacing="1" w:after="100" w:afterAutospacing="1"/>
    </w:pPr>
  </w:style>
  <w:style w:type="paragraph" w:customStyle="1" w:styleId="norma">
    <w:name w:val="norma"/>
    <w:basedOn w:val="Heading3"/>
    <w:uiPriority w:val="99"/>
    <w:qFormat/>
    <w:rsid w:val="0006778F"/>
    <w:rPr>
      <w:rFonts w:eastAsia="MS Gothic" w:cs="Arial"/>
      <w:sz w:val="24"/>
    </w:rPr>
  </w:style>
  <w:style w:type="character" w:customStyle="1" w:styleId="Emphasis20">
    <w:name w:val="Emphasis 2"/>
    <w:uiPriority w:val="1"/>
    <w:qFormat/>
    <w:rsid w:val="0006778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6778F"/>
  </w:style>
  <w:style w:type="character" w:customStyle="1" w:styleId="CharacterStyle2">
    <w:name w:val="Character Style 2"/>
    <w:uiPriority w:val="99"/>
    <w:rsid w:val="0006778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6778F"/>
    <w:rPr>
      <w:rFonts w:ascii="Arial" w:hAnsi="Arial" w:cs="Arial" w:hint="default"/>
      <w:bCs/>
      <w:szCs w:val="26"/>
      <w:u w:val="single"/>
      <w:lang w:val="en-US" w:eastAsia="en-US" w:bidi="ar-SA"/>
    </w:rPr>
  </w:style>
  <w:style w:type="character" w:customStyle="1" w:styleId="qlabel">
    <w:name w:val="q_label"/>
    <w:basedOn w:val="DefaultParagraphFont"/>
    <w:rsid w:val="0006778F"/>
  </w:style>
  <w:style w:type="character" w:customStyle="1" w:styleId="alabel">
    <w:name w:val="a_label"/>
    <w:basedOn w:val="DefaultParagraphFont"/>
    <w:rsid w:val="0006778F"/>
  </w:style>
  <w:style w:type="character" w:customStyle="1" w:styleId="Styleunderline9pt0">
    <w:name w:val="Style underline + 9 pt"/>
    <w:basedOn w:val="underline"/>
    <w:rsid w:val="0006778F"/>
    <w:rPr>
      <w:b w:val="0"/>
      <w:u w:val="single"/>
    </w:rPr>
  </w:style>
  <w:style w:type="character" w:customStyle="1" w:styleId="StyleTimesNewRoman9pt">
    <w:name w:val="Style Times New Roman 9 pt"/>
    <w:basedOn w:val="DefaultParagraphFont"/>
    <w:rsid w:val="0006778F"/>
    <w:rPr>
      <w:rFonts w:ascii="Times New Roman" w:hAnsi="Times New Roman" w:cs="Times New Roman" w:hint="default"/>
      <w:sz w:val="20"/>
    </w:rPr>
  </w:style>
  <w:style w:type="character" w:customStyle="1" w:styleId="Styleunderline9pt1">
    <w:name w:val="Style underline + 9 pt1"/>
    <w:basedOn w:val="underline"/>
    <w:rsid w:val="0006778F"/>
    <w:rPr>
      <w:b w:val="0"/>
      <w:u w:val="single"/>
    </w:rPr>
  </w:style>
  <w:style w:type="character" w:customStyle="1" w:styleId="Hyperlink23">
    <w:name w:val="Hyperlink23"/>
    <w:basedOn w:val="DefaultParagraphFont"/>
    <w:rsid w:val="0006778F"/>
    <w:rPr>
      <w:color w:val="3300CC"/>
      <w:u w:val="single"/>
    </w:rPr>
  </w:style>
  <w:style w:type="character" w:customStyle="1" w:styleId="body-text">
    <w:name w:val="body-text"/>
    <w:basedOn w:val="DefaultParagraphFont"/>
    <w:rsid w:val="0006778F"/>
  </w:style>
  <w:style w:type="character" w:customStyle="1" w:styleId="globalcontentbody">
    <w:name w:val="globalcontentbody"/>
    <w:basedOn w:val="DefaultParagraphFont"/>
    <w:rsid w:val="0006778F"/>
  </w:style>
  <w:style w:type="character" w:customStyle="1" w:styleId="Styleterm111ptUnderline">
    <w:name w:val="Style term1 + 11 pt Underline"/>
    <w:basedOn w:val="term1"/>
    <w:rsid w:val="0006778F"/>
    <w:rPr>
      <w:b/>
      <w:bCs/>
    </w:rPr>
  </w:style>
  <w:style w:type="character" w:customStyle="1" w:styleId="Style9pt">
    <w:name w:val="Style 9 pt"/>
    <w:basedOn w:val="DefaultParagraphFont"/>
    <w:rsid w:val="0006778F"/>
    <w:rPr>
      <w:rFonts w:ascii="Times New Roman" w:hAnsi="Times New Roman" w:cs="Times New Roman" w:hint="default"/>
      <w:sz w:val="20"/>
    </w:rPr>
  </w:style>
  <w:style w:type="character" w:customStyle="1" w:styleId="CharChar11">
    <w:name w:val="Char Char11"/>
    <w:basedOn w:val="DefaultParagraphFont"/>
    <w:rsid w:val="0006778F"/>
    <w:rPr>
      <w:rFonts w:ascii="Arial" w:hAnsi="Arial" w:cs="Arial" w:hint="default"/>
      <w:bCs/>
      <w:szCs w:val="26"/>
      <w:u w:val="single"/>
      <w:lang w:val="en-US" w:eastAsia="en-US" w:bidi="ar-SA"/>
    </w:rPr>
  </w:style>
  <w:style w:type="character" w:customStyle="1" w:styleId="authorbio">
    <w:name w:val="authorbio"/>
    <w:basedOn w:val="DefaultParagraphFont"/>
    <w:rsid w:val="0006778F"/>
  </w:style>
  <w:style w:type="character" w:customStyle="1" w:styleId="UnderlinedChar0">
    <w:name w:val="Underlined Char"/>
    <w:aliases w:val="small text Char Char"/>
    <w:basedOn w:val="CardTextChar0"/>
    <w:rsid w:val="0006778F"/>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6778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6778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6778F"/>
    <w:rPr>
      <w:sz w:val="20"/>
      <w:u w:val="single"/>
    </w:rPr>
  </w:style>
  <w:style w:type="character" w:customStyle="1" w:styleId="base">
    <w:name w:val="base"/>
    <w:basedOn w:val="DefaultParagraphFont"/>
    <w:rsid w:val="0006778F"/>
  </w:style>
  <w:style w:type="character" w:customStyle="1" w:styleId="part-of-speech">
    <w:name w:val="part-of-speech"/>
    <w:basedOn w:val="DefaultParagraphFont"/>
    <w:rsid w:val="0006778F"/>
  </w:style>
  <w:style w:type="character" w:customStyle="1" w:styleId="sep">
    <w:name w:val="sep"/>
    <w:basedOn w:val="DefaultParagraphFont"/>
    <w:rsid w:val="0006778F"/>
  </w:style>
  <w:style w:type="character" w:customStyle="1" w:styleId="pron">
    <w:name w:val="pron"/>
    <w:basedOn w:val="DefaultParagraphFont"/>
    <w:rsid w:val="0006778F"/>
  </w:style>
  <w:style w:type="character" w:customStyle="1" w:styleId="UnderlineCharChar1">
    <w:name w:val="Underline Char Char1"/>
    <w:basedOn w:val="DefaultParagraphFont"/>
    <w:rsid w:val="0006778F"/>
    <w:rPr>
      <w:u w:val="single"/>
      <w:lang w:val="en-US" w:eastAsia="en-US" w:bidi="ar-SA"/>
    </w:rPr>
  </w:style>
  <w:style w:type="character" w:customStyle="1" w:styleId="StyleUnderlineCharChar111pt">
    <w:name w:val="Style Underline Char Char1 + 11 pt"/>
    <w:basedOn w:val="UnderlineCharChar1"/>
    <w:rsid w:val="0006778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6778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6778F"/>
    <w:rPr>
      <w:b/>
      <w:bCs/>
      <w:noProof w:val="0"/>
      <w:sz w:val="20"/>
      <w:u w:val="single"/>
      <w:lang w:val="en-US" w:eastAsia="en-US" w:bidi="ar-SA"/>
    </w:rPr>
  </w:style>
  <w:style w:type="character" w:customStyle="1" w:styleId="StyleunderlineArialNarrow9ptBold">
    <w:name w:val="Style underline + Arial Narrow 9 pt Bold"/>
    <w:basedOn w:val="underline"/>
    <w:rsid w:val="0006778F"/>
    <w:rPr>
      <w:b w:val="0"/>
      <w:u w:val="single"/>
    </w:rPr>
  </w:style>
  <w:style w:type="character" w:customStyle="1" w:styleId="StyleBoldandUnderlineCharCharCharChar9pt">
    <w:name w:val="Style Bold and Underline Char Char Char Char + 9 pt"/>
    <w:basedOn w:val="DefaultParagraphFont"/>
    <w:rsid w:val="0006778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6778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6778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6778F"/>
    <w:rPr>
      <w:rFonts w:ascii="Arial" w:hAnsi="Arial" w:cs="Arial" w:hint="default"/>
      <w:color w:val="000000"/>
      <w:sz w:val="10"/>
      <w:szCs w:val="22"/>
    </w:rPr>
  </w:style>
  <w:style w:type="character" w:customStyle="1" w:styleId="CharChar111">
    <w:name w:val="Char Char111"/>
    <w:basedOn w:val="DefaultParagraphFont"/>
    <w:rsid w:val="0006778F"/>
    <w:rPr>
      <w:rFonts w:ascii="Arial" w:hAnsi="Arial" w:cs="Arial" w:hint="default"/>
      <w:bCs/>
      <w:szCs w:val="26"/>
      <w:u w:val="single"/>
      <w:lang w:val="en-US" w:eastAsia="en-US" w:bidi="ar-SA"/>
    </w:rPr>
  </w:style>
  <w:style w:type="character" w:customStyle="1" w:styleId="AUnterdline">
    <w:name w:val="AUnterdline"/>
    <w:qFormat/>
    <w:rsid w:val="0006778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6778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6778F"/>
  </w:style>
  <w:style w:type="character" w:customStyle="1" w:styleId="StyleUnderline1">
    <w:name w:val="Style Underline1"/>
    <w:basedOn w:val="DefaultParagraphFont"/>
    <w:rsid w:val="0006778F"/>
    <w:rPr>
      <w:rFonts w:ascii="Times New Roman" w:hAnsi="Times New Roman" w:cs="Times New Roman" w:hint="default"/>
      <w:sz w:val="20"/>
      <w:u w:val="single"/>
    </w:rPr>
  </w:style>
  <w:style w:type="character" w:customStyle="1" w:styleId="DontRead">
    <w:name w:val="Don't Read"/>
    <w:qFormat/>
    <w:rsid w:val="0006778F"/>
    <w:rPr>
      <w:rFonts w:ascii="Times New Roman" w:hAnsi="Times New Roman" w:cs="Times New Roman" w:hint="default"/>
      <w:sz w:val="16"/>
    </w:rPr>
  </w:style>
  <w:style w:type="character" w:customStyle="1" w:styleId="Style11ptUnderline3">
    <w:name w:val="Style 11 pt Underline3"/>
    <w:rsid w:val="0006778F"/>
    <w:rPr>
      <w:sz w:val="20"/>
      <w:u w:val="single"/>
    </w:rPr>
  </w:style>
  <w:style w:type="character" w:customStyle="1" w:styleId="2">
    <w:name w:val="2"/>
    <w:rsid w:val="0006778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6778F"/>
    <w:rPr>
      <w:sz w:val="20"/>
      <w:u w:val="single"/>
    </w:rPr>
  </w:style>
  <w:style w:type="character" w:customStyle="1" w:styleId="Style9ptBoldUnderline5">
    <w:name w:val="Style 9 pt Bold Underline5"/>
    <w:basedOn w:val="DefaultParagraphFont"/>
    <w:rsid w:val="0006778F"/>
    <w:rPr>
      <w:b/>
      <w:bCs/>
      <w:sz w:val="20"/>
      <w:u w:val="single"/>
    </w:rPr>
  </w:style>
  <w:style w:type="character" w:customStyle="1" w:styleId="CharChar114">
    <w:name w:val="Char Char114"/>
    <w:basedOn w:val="DefaultParagraphFont"/>
    <w:rsid w:val="0006778F"/>
    <w:rPr>
      <w:rFonts w:ascii="Arial" w:hAnsi="Arial" w:cs="Arial" w:hint="default"/>
      <w:bCs/>
      <w:szCs w:val="26"/>
      <w:u w:val="single"/>
      <w:lang w:val="en-US" w:eastAsia="en-US" w:bidi="ar-SA"/>
    </w:rPr>
  </w:style>
  <w:style w:type="character" w:customStyle="1" w:styleId="CharChar113">
    <w:name w:val="Char Char113"/>
    <w:basedOn w:val="DefaultParagraphFont"/>
    <w:rsid w:val="0006778F"/>
    <w:rPr>
      <w:rFonts w:ascii="Arial" w:hAnsi="Arial" w:cs="Arial" w:hint="default"/>
      <w:bCs/>
      <w:szCs w:val="26"/>
      <w:u w:val="single"/>
      <w:lang w:val="en-US" w:eastAsia="en-US" w:bidi="ar-SA"/>
    </w:rPr>
  </w:style>
  <w:style w:type="character" w:customStyle="1" w:styleId="CharChar112">
    <w:name w:val="Char Char112"/>
    <w:basedOn w:val="DefaultParagraphFont"/>
    <w:rsid w:val="0006778F"/>
    <w:rPr>
      <w:rFonts w:ascii="Arial" w:hAnsi="Arial" w:cs="Arial" w:hint="default"/>
      <w:bCs/>
      <w:szCs w:val="26"/>
      <w:u w:val="single"/>
      <w:lang w:val="en-US" w:eastAsia="en-US" w:bidi="ar-SA"/>
    </w:rPr>
  </w:style>
  <w:style w:type="character" w:customStyle="1" w:styleId="zoomme">
    <w:name w:val="zoomme"/>
    <w:basedOn w:val="DefaultParagraphFont"/>
    <w:rsid w:val="0006778F"/>
  </w:style>
  <w:style w:type="character" w:customStyle="1" w:styleId="Date10">
    <w:name w:val="Date1"/>
    <w:basedOn w:val="DefaultParagraphFont"/>
    <w:rsid w:val="0006778F"/>
  </w:style>
  <w:style w:type="character" w:customStyle="1" w:styleId="classauthor">
    <w:name w:val="class=&quot;author&quot;"/>
    <w:basedOn w:val="DefaultParagraphFont"/>
    <w:rsid w:val="0006778F"/>
  </w:style>
  <w:style w:type="character" w:customStyle="1" w:styleId="CharCharChar">
    <w:name w:val="Char Char Char"/>
    <w:basedOn w:val="DefaultParagraphFont"/>
    <w:rsid w:val="0006778F"/>
    <w:rPr>
      <w:rFonts w:ascii="Arial" w:hAnsi="Arial" w:cs="Arial" w:hint="default"/>
      <w:bCs/>
      <w:szCs w:val="26"/>
      <w:u w:val="single"/>
      <w:lang w:val="en-US" w:eastAsia="en-US" w:bidi="ar-SA"/>
    </w:rPr>
  </w:style>
  <w:style w:type="character" w:customStyle="1" w:styleId="officialstitle-">
    <w:name w:val="official_s_title-"/>
    <w:basedOn w:val="DefaultParagraphFont"/>
    <w:rsid w:val="0006778F"/>
  </w:style>
  <w:style w:type="character" w:customStyle="1" w:styleId="officialsbureau">
    <w:name w:val="official_s_bureau"/>
    <w:basedOn w:val="DefaultParagraphFont"/>
    <w:rsid w:val="0006778F"/>
  </w:style>
  <w:style w:type="character" w:customStyle="1" w:styleId="gray">
    <w:name w:val="gray"/>
    <w:basedOn w:val="DefaultParagraphFont"/>
    <w:rsid w:val="0006778F"/>
  </w:style>
  <w:style w:type="character" w:customStyle="1" w:styleId="Styleunderline11ptBorderSinglesolidlineAuto05p">
    <w:name w:val="Style underline + 11 pt Border: : (Single solid line Auto  0.5 p..."/>
    <w:rsid w:val="0006778F"/>
    <w:rPr>
      <w:sz w:val="20"/>
      <w:u w:val="single"/>
      <w:bdr w:val="single" w:sz="4" w:space="0" w:color="auto" w:frame="1"/>
    </w:rPr>
  </w:style>
  <w:style w:type="character" w:customStyle="1" w:styleId="CardText-Underlined0">
    <w:name w:val="Card Text - Underlined"/>
    <w:rsid w:val="0006778F"/>
    <w:rPr>
      <w:b/>
      <w:bCs w:val="0"/>
      <w:sz w:val="20"/>
      <w:u w:val="single"/>
    </w:rPr>
  </w:style>
  <w:style w:type="character" w:customStyle="1" w:styleId="Style11ptItalicUnderline">
    <w:name w:val="Style 11 pt Italic Underline"/>
    <w:basedOn w:val="DefaultParagraphFont"/>
    <w:rsid w:val="0006778F"/>
    <w:rPr>
      <w:i/>
      <w:iCs/>
      <w:sz w:val="20"/>
      <w:u w:val="single"/>
    </w:rPr>
  </w:style>
  <w:style w:type="character" w:customStyle="1" w:styleId="Style11ptItalic">
    <w:name w:val="Style 11 pt Italic"/>
    <w:basedOn w:val="DefaultParagraphFont"/>
    <w:rsid w:val="0006778F"/>
    <w:rPr>
      <w:rFonts w:ascii="Times New Roman" w:hAnsi="Times New Roman" w:cs="Times New Roman" w:hint="default"/>
      <w:i/>
      <w:iCs/>
      <w:sz w:val="20"/>
    </w:rPr>
  </w:style>
  <w:style w:type="character" w:customStyle="1" w:styleId="Style9ptUnderline6">
    <w:name w:val="Style 9 pt Underline6"/>
    <w:basedOn w:val="DefaultParagraphFont"/>
    <w:rsid w:val="0006778F"/>
    <w:rPr>
      <w:sz w:val="20"/>
      <w:u w:val="single"/>
    </w:rPr>
  </w:style>
  <w:style w:type="character" w:customStyle="1" w:styleId="ct-with-fmlt">
    <w:name w:val="ct-with-fmlt"/>
    <w:basedOn w:val="DefaultParagraphFont"/>
    <w:rsid w:val="0006778F"/>
  </w:style>
  <w:style w:type="character" w:customStyle="1" w:styleId="cross-head">
    <w:name w:val="cross-head"/>
    <w:rsid w:val="0006778F"/>
  </w:style>
  <w:style w:type="character" w:customStyle="1" w:styleId="dateline">
    <w:name w:val="dateline"/>
    <w:rsid w:val="0006778F"/>
  </w:style>
  <w:style w:type="character" w:customStyle="1" w:styleId="Subtitle1">
    <w:name w:val="Subtitle1"/>
    <w:rsid w:val="0006778F"/>
  </w:style>
  <w:style w:type="character" w:customStyle="1" w:styleId="metaorigin">
    <w:name w:val="meta_origin"/>
    <w:rsid w:val="0006778F"/>
  </w:style>
  <w:style w:type="character" w:customStyle="1" w:styleId="mandelbrotrefrag">
    <w:name w:val="mandelbrot_refrag"/>
    <w:rsid w:val="0006778F"/>
  </w:style>
  <w:style w:type="character" w:customStyle="1" w:styleId="eminfo">
    <w:name w:val="eminfo"/>
    <w:rsid w:val="0006778F"/>
  </w:style>
  <w:style w:type="character" w:customStyle="1" w:styleId="emhighlight">
    <w:name w:val="emhighlight"/>
    <w:rsid w:val="0006778F"/>
  </w:style>
  <w:style w:type="character" w:customStyle="1" w:styleId="at">
    <w:name w:val="at"/>
    <w:rsid w:val="0006778F"/>
  </w:style>
  <w:style w:type="character" w:customStyle="1" w:styleId="name">
    <w:name w:val="name"/>
    <w:rsid w:val="0006778F"/>
  </w:style>
  <w:style w:type="character" w:customStyle="1" w:styleId="tkrname">
    <w:name w:val="tkrname"/>
    <w:rsid w:val="0006778F"/>
  </w:style>
  <w:style w:type="character" w:customStyle="1" w:styleId="tkrchange">
    <w:name w:val="tkrchange"/>
    <w:rsid w:val="0006778F"/>
  </w:style>
  <w:style w:type="character" w:customStyle="1" w:styleId="source-org">
    <w:name w:val="source-org"/>
    <w:rsid w:val="0006778F"/>
  </w:style>
  <w:style w:type="character" w:customStyle="1" w:styleId="updated">
    <w:name w:val="updated"/>
    <w:rsid w:val="0006778F"/>
  </w:style>
  <w:style w:type="character" w:customStyle="1" w:styleId="last">
    <w:name w:val="last"/>
    <w:rsid w:val="0006778F"/>
  </w:style>
  <w:style w:type="character" w:customStyle="1" w:styleId="institution">
    <w:name w:val="institution"/>
    <w:rsid w:val="0006778F"/>
  </w:style>
  <w:style w:type="character" w:customStyle="1" w:styleId="CharChar5">
    <w:name w:val="Char Char5"/>
    <w:rsid w:val="0006778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6778F"/>
  </w:style>
  <w:style w:type="character" w:customStyle="1" w:styleId="Style11ptBoldUnderline1">
    <w:name w:val="Style 11 pt Bold Underline1"/>
    <w:rsid w:val="0006778F"/>
    <w:rPr>
      <w:b/>
      <w:bCs/>
      <w:sz w:val="20"/>
      <w:u w:val="single"/>
    </w:rPr>
  </w:style>
  <w:style w:type="character" w:customStyle="1" w:styleId="StyleStyleunderlineBold11pt">
    <w:name w:val="Style Style underline + Bold + 11 pt"/>
    <w:rsid w:val="0006778F"/>
    <w:rPr>
      <w:bCs/>
      <w:sz w:val="20"/>
      <w:u w:val="single"/>
    </w:rPr>
  </w:style>
  <w:style w:type="character" w:customStyle="1" w:styleId="StyleunderlineAsianTimesNewRomanBold">
    <w:name w:val="Style underline + (Asian) Times New Roman Bold"/>
    <w:rsid w:val="0006778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6778F"/>
    <w:rPr>
      <w:b/>
      <w:bCs/>
      <w:sz w:val="20"/>
      <w:u w:val="single"/>
      <w:bdr w:val="single" w:sz="4" w:space="0" w:color="auto" w:frame="1"/>
    </w:rPr>
  </w:style>
  <w:style w:type="character" w:customStyle="1" w:styleId="Style9ptBoldUnderline1">
    <w:name w:val="Style 9 pt Bold Underline1"/>
    <w:rsid w:val="0006778F"/>
    <w:rPr>
      <w:bCs/>
      <w:sz w:val="22"/>
      <w:u w:val="single"/>
    </w:rPr>
  </w:style>
  <w:style w:type="character" w:customStyle="1" w:styleId="Style11ptBoldUnderlineBorderSinglesolidlineAuto1">
    <w:name w:val="Style 11 pt Bold Underline Border: : (Single solid line Auto  ...1"/>
    <w:rsid w:val="0006778F"/>
    <w:rPr>
      <w:b/>
      <w:bCs/>
      <w:sz w:val="20"/>
      <w:u w:val="single"/>
      <w:bdr w:val="single" w:sz="4" w:space="0" w:color="auto" w:frame="1"/>
    </w:rPr>
  </w:style>
  <w:style w:type="character" w:customStyle="1" w:styleId="quotepeekbase">
    <w:name w:val="quotepeekbase"/>
    <w:rsid w:val="0006778F"/>
  </w:style>
  <w:style w:type="character" w:customStyle="1" w:styleId="cardChar10">
    <w:name w:val="card Char1"/>
    <w:rsid w:val="0006778F"/>
    <w:rPr>
      <w:rFonts w:ascii="Calibri" w:eastAsia="Calibri" w:hAnsi="Calibri" w:hint="default"/>
      <w:sz w:val="24"/>
      <w:szCs w:val="22"/>
      <w:lang w:val="x-none" w:eastAsia="x-none"/>
    </w:rPr>
  </w:style>
  <w:style w:type="character" w:customStyle="1" w:styleId="NormalCard">
    <w:name w:val="Normal Card"/>
    <w:uiPriority w:val="1"/>
    <w:qFormat/>
    <w:rsid w:val="0006778F"/>
    <w:rPr>
      <w:rFonts w:ascii="Times New Roman" w:hAnsi="Times New Roman" w:cs="Times New Roman" w:hint="default"/>
      <w:sz w:val="24"/>
    </w:rPr>
  </w:style>
  <w:style w:type="character" w:customStyle="1" w:styleId="HighlightedUnderline">
    <w:name w:val="Highlighted Underline"/>
    <w:uiPriority w:val="1"/>
    <w:qFormat/>
    <w:rsid w:val="0006778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6778F"/>
    <w:rPr>
      <w:rFonts w:ascii="Times New Roman" w:hAnsi="Times New Roman" w:cs="Times New Roman" w:hint="default"/>
      <w:sz w:val="16"/>
      <w:szCs w:val="16"/>
    </w:rPr>
  </w:style>
  <w:style w:type="character" w:customStyle="1" w:styleId="timebox">
    <w:name w:val="timebox"/>
    <w:rsid w:val="0006778F"/>
  </w:style>
  <w:style w:type="character" w:customStyle="1" w:styleId="Heading2Subtext">
    <w:name w:val="Heading 2 Subtext"/>
    <w:rsid w:val="0006778F"/>
    <w:rPr>
      <w:rFonts w:ascii="Times New Roman" w:hAnsi="Times New Roman" w:cs="Times New Roman" w:hint="default"/>
      <w:sz w:val="16"/>
    </w:rPr>
  </w:style>
  <w:style w:type="character" w:customStyle="1" w:styleId="-SmallText-">
    <w:name w:val="-Small Text-"/>
    <w:rsid w:val="0006778F"/>
    <w:rPr>
      <w:rFonts w:ascii="Garamond" w:hAnsi="Garamond" w:hint="default"/>
      <w:sz w:val="16"/>
    </w:rPr>
  </w:style>
  <w:style w:type="character" w:customStyle="1" w:styleId="citation0">
    <w:name w:val="citation"/>
    <w:rsid w:val="0006778F"/>
  </w:style>
  <w:style w:type="character" w:customStyle="1" w:styleId="tagchar0">
    <w:name w:val="tagchar"/>
    <w:basedOn w:val="DefaultParagraphFont"/>
    <w:rsid w:val="0006778F"/>
  </w:style>
  <w:style w:type="character" w:customStyle="1" w:styleId="StyleBoldUnderline1">
    <w:name w:val="Style Bold Underline1"/>
    <w:basedOn w:val="DefaultParagraphFont"/>
    <w:rsid w:val="0006778F"/>
    <w:rPr>
      <w:b w:val="0"/>
      <w:bCs/>
      <w:u w:val="single"/>
    </w:rPr>
  </w:style>
  <w:style w:type="character" w:customStyle="1" w:styleId="label">
    <w:name w:val="label"/>
    <w:rsid w:val="0006778F"/>
  </w:style>
  <w:style w:type="paragraph" w:customStyle="1" w:styleId="nromal">
    <w:name w:val="nromal"/>
    <w:basedOn w:val="Normal"/>
    <w:uiPriority w:val="99"/>
    <w:qFormat/>
    <w:rsid w:val="0006778F"/>
    <w:pPr>
      <w:keepNext/>
      <w:keepLines/>
      <w:spacing w:before="200"/>
      <w:outlineLvl w:val="3"/>
    </w:pPr>
    <w:rPr>
      <w:rFonts w:cs="Cambria"/>
      <w:b/>
      <w:iCs/>
    </w:rPr>
  </w:style>
  <w:style w:type="paragraph" w:customStyle="1" w:styleId="natural">
    <w:name w:val="natural"/>
    <w:basedOn w:val="Normal"/>
    <w:uiPriority w:val="99"/>
    <w:qFormat/>
    <w:rsid w:val="0006778F"/>
    <w:pPr>
      <w:keepNext/>
      <w:keepLines/>
      <w:spacing w:before="200"/>
      <w:outlineLvl w:val="3"/>
    </w:pPr>
    <w:rPr>
      <w:b/>
      <w:iCs/>
    </w:rPr>
  </w:style>
  <w:style w:type="paragraph" w:customStyle="1" w:styleId="nroaml">
    <w:name w:val="nroaml"/>
    <w:basedOn w:val="Normal"/>
    <w:uiPriority w:val="99"/>
    <w:qFormat/>
    <w:rsid w:val="0006778F"/>
    <w:pPr>
      <w:keepNext/>
      <w:keepLines/>
      <w:spacing w:before="200"/>
      <w:outlineLvl w:val="3"/>
    </w:pPr>
    <w:rPr>
      <w:b/>
      <w:iCs/>
    </w:rPr>
  </w:style>
  <w:style w:type="paragraph" w:customStyle="1" w:styleId="noraml">
    <w:name w:val="noraml"/>
    <w:basedOn w:val="Normal"/>
    <w:uiPriority w:val="99"/>
    <w:qFormat/>
    <w:rsid w:val="0006778F"/>
    <w:pPr>
      <w:keepNext/>
      <w:keepLines/>
      <w:spacing w:before="200"/>
      <w:outlineLvl w:val="3"/>
    </w:pPr>
    <w:rPr>
      <w:b/>
      <w:iCs/>
    </w:rPr>
  </w:style>
  <w:style w:type="paragraph" w:styleId="ListBullet">
    <w:name w:val="List Bullet"/>
    <w:basedOn w:val="Normal"/>
    <w:link w:val="ListBulletChar"/>
    <w:unhideWhenUsed/>
    <w:rsid w:val="0006778F"/>
    <w:pPr>
      <w:tabs>
        <w:tab w:val="num" w:pos="360"/>
      </w:tabs>
      <w:ind w:left="360" w:hanging="360"/>
      <w:contextualSpacing/>
    </w:pPr>
    <w:rPr>
      <w:rFonts w:eastAsia="Calibri"/>
    </w:rPr>
  </w:style>
  <w:style w:type="table" w:styleId="MediumGrid1">
    <w:name w:val="Medium Grid 1"/>
    <w:basedOn w:val="TableNormal"/>
    <w:uiPriority w:val="67"/>
    <w:rsid w:val="0006778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6778F"/>
    <w:rPr>
      <w:rFonts w:eastAsia="Calibri"/>
      <w:sz w:val="16"/>
      <w:szCs w:val="16"/>
    </w:rPr>
  </w:style>
  <w:style w:type="character" w:customStyle="1" w:styleId="SmallSizeParagraphChar">
    <w:name w:val="Small Size Paragraph Char"/>
    <w:link w:val="SmallSizeParagraph"/>
    <w:rsid w:val="0006778F"/>
    <w:rPr>
      <w:rFonts w:ascii="Arial" w:eastAsia="Calibri" w:hAnsi="Arial" w:cs="Times New Roman"/>
      <w:sz w:val="16"/>
      <w:szCs w:val="16"/>
    </w:rPr>
  </w:style>
  <w:style w:type="character" w:customStyle="1" w:styleId="lede">
    <w:name w:val="lede"/>
    <w:basedOn w:val="DefaultParagraphFont"/>
    <w:rsid w:val="0006778F"/>
  </w:style>
  <w:style w:type="character" w:customStyle="1" w:styleId="Heading7Char1">
    <w:name w:val="Heading 7 Char1"/>
    <w:basedOn w:val="DefaultParagraphFont"/>
    <w:semiHidden/>
    <w:rsid w:val="0006778F"/>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6778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6778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6778F"/>
    <w:rPr>
      <w:rFonts w:eastAsia="MS Mincho"/>
      <w:szCs w:val="20"/>
      <w:u w:val="single"/>
    </w:rPr>
  </w:style>
  <w:style w:type="character" w:customStyle="1" w:styleId="UnderlineChar2CharCharChar">
    <w:name w:val="Underline Char2 Char Char Char"/>
    <w:link w:val="UnderlineChar2CharChar"/>
    <w:rsid w:val="0006778F"/>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06778F"/>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6778F"/>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06778F"/>
    <w:pPr>
      <w:spacing w:after="200"/>
      <w:contextualSpacing/>
    </w:pPr>
    <w:rPr>
      <w:rFonts w:eastAsia="Calibri"/>
    </w:rPr>
  </w:style>
  <w:style w:type="character" w:customStyle="1" w:styleId="StyleCardText9ptChar">
    <w:name w:val="Style Card Text + 9 pt Char"/>
    <w:basedOn w:val="DefaultParagraphFont"/>
    <w:link w:val="StyleCardText9pt"/>
    <w:rsid w:val="0006778F"/>
    <w:rPr>
      <w:rFonts w:ascii="Arial" w:eastAsia="Calibri" w:hAnsi="Arial" w:cs="Times New Roman"/>
    </w:rPr>
  </w:style>
  <w:style w:type="paragraph" w:styleId="Quote">
    <w:name w:val="Quote"/>
    <w:basedOn w:val="Normal"/>
    <w:next w:val="Normal"/>
    <w:link w:val="QuoteChar1"/>
    <w:uiPriority w:val="29"/>
    <w:qFormat/>
    <w:rsid w:val="0006778F"/>
    <w:pPr>
      <w:widowControl w:val="0"/>
    </w:pPr>
    <w:rPr>
      <w:iCs/>
      <w:color w:val="000000"/>
      <w:sz w:val="16"/>
      <w:lang w:bidi="en-US"/>
    </w:rPr>
  </w:style>
  <w:style w:type="character" w:customStyle="1" w:styleId="QuoteChar1">
    <w:name w:val="Quote Char1"/>
    <w:basedOn w:val="DefaultParagraphFont"/>
    <w:link w:val="Quote"/>
    <w:uiPriority w:val="29"/>
    <w:rsid w:val="0006778F"/>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6778F"/>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6778F"/>
    <w:rPr>
      <w:rFonts w:ascii="Arial" w:eastAsiaTheme="minorHAnsi"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06778F"/>
    <w:rPr>
      <w:rFonts w:ascii="Century Gothic" w:hAnsi="Century Gothic"/>
      <w:sz w:val="24"/>
      <w:u w:val="thick"/>
    </w:rPr>
  </w:style>
  <w:style w:type="character" w:customStyle="1" w:styleId="StyleTimesNewRoman12ptBold">
    <w:name w:val="Style Times New Roman 12 pt Bold"/>
    <w:rsid w:val="0006778F"/>
    <w:rPr>
      <w:b/>
      <w:bCs/>
      <w:sz w:val="24"/>
    </w:rPr>
  </w:style>
  <w:style w:type="character" w:customStyle="1" w:styleId="Intemphasis">
    <w:name w:val="Intemphasis"/>
    <w:uiPriority w:val="1"/>
    <w:qFormat/>
    <w:rsid w:val="0006778F"/>
    <w:rPr>
      <w:rFonts w:ascii="Cambria" w:hAnsi="Cambria"/>
      <w:b/>
      <w:sz w:val="20"/>
      <w:u w:val="single"/>
      <w:bdr w:val="single" w:sz="4" w:space="0" w:color="auto"/>
      <w:shd w:val="pct25" w:color="auto" w:fill="auto"/>
    </w:rPr>
  </w:style>
  <w:style w:type="character" w:customStyle="1" w:styleId="BoldUnderlineChar1">
    <w:name w:val="BoldUnderline Char1"/>
    <w:rsid w:val="0006778F"/>
    <w:rPr>
      <w:rFonts w:ascii="Times New Roman" w:eastAsia="Times New Roman" w:hAnsi="Times New Roman" w:cs="Times New Roman"/>
      <w:b/>
      <w:sz w:val="20"/>
      <w:szCs w:val="24"/>
      <w:u w:val="single"/>
    </w:rPr>
  </w:style>
  <w:style w:type="paragraph" w:customStyle="1" w:styleId="Tag12">
    <w:name w:val="Tag12"/>
    <w:basedOn w:val="Normal"/>
    <w:qFormat/>
    <w:rsid w:val="0006778F"/>
    <w:pPr>
      <w:contextualSpacing/>
    </w:pPr>
    <w:rPr>
      <w:rFonts w:eastAsia="Cambria"/>
      <w:b/>
    </w:rPr>
  </w:style>
  <w:style w:type="paragraph" w:customStyle="1" w:styleId="Shrink8">
    <w:name w:val="Shrink8"/>
    <w:basedOn w:val="Normal"/>
    <w:qFormat/>
    <w:rsid w:val="0006778F"/>
    <w:rPr>
      <w:rFonts w:eastAsia="Cambria"/>
    </w:rPr>
  </w:style>
  <w:style w:type="paragraph" w:customStyle="1" w:styleId="UnderlineText">
    <w:name w:val="Underline Text"/>
    <w:basedOn w:val="Normal"/>
    <w:link w:val="UnderlineTextChar"/>
    <w:qFormat/>
    <w:rsid w:val="0006778F"/>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06778F"/>
    <w:pPr>
      <w:ind w:left="288"/>
    </w:pPr>
    <w:rPr>
      <w:rFonts w:eastAsia="Cambria"/>
      <w:iCs/>
      <w:color w:val="000000"/>
      <w:sz w:val="18"/>
    </w:rPr>
  </w:style>
  <w:style w:type="character" w:customStyle="1" w:styleId="commentstext">
    <w:name w:val="comments_text"/>
    <w:uiPriority w:val="99"/>
    <w:rsid w:val="0006778F"/>
    <w:rPr>
      <w:rFonts w:cs="Times New Roman"/>
    </w:rPr>
  </w:style>
  <w:style w:type="paragraph" w:customStyle="1" w:styleId="Heading42">
    <w:name w:val="Heading 42"/>
    <w:basedOn w:val="Normal"/>
    <w:qFormat/>
    <w:rsid w:val="0006778F"/>
  </w:style>
  <w:style w:type="paragraph" w:customStyle="1" w:styleId="DebateNormal">
    <w:name w:val="DebateNormal"/>
    <w:basedOn w:val="Normal"/>
    <w:link w:val="DebateNormalChar"/>
    <w:qFormat/>
    <w:rsid w:val="0006778F"/>
    <w:pPr>
      <w:spacing w:line="276" w:lineRule="auto"/>
    </w:pPr>
    <w:rPr>
      <w:rFonts w:eastAsia="Calibri"/>
      <w:szCs w:val="20"/>
    </w:rPr>
  </w:style>
  <w:style w:type="character" w:customStyle="1" w:styleId="DebateNormalChar">
    <w:name w:val="DebateNormal Char"/>
    <w:basedOn w:val="DefaultParagraphFont"/>
    <w:link w:val="DebateNormal"/>
    <w:rsid w:val="0006778F"/>
    <w:rPr>
      <w:rFonts w:ascii="Arial" w:eastAsia="Calibri" w:hAnsi="Arial" w:cs="Times New Roman"/>
      <w:szCs w:val="20"/>
    </w:rPr>
  </w:style>
  <w:style w:type="paragraph" w:customStyle="1" w:styleId="DebateEmphasis">
    <w:name w:val="DebateEmphasis"/>
    <w:basedOn w:val="Normal"/>
    <w:link w:val="DebateEmphasisChar"/>
    <w:qFormat/>
    <w:rsid w:val="0006778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6778F"/>
    <w:rPr>
      <w:rFonts w:ascii="Arial" w:eastAsia="Calibri" w:hAnsi="Arial" w:cs="Times New Roman"/>
      <w:b/>
      <w:szCs w:val="20"/>
      <w:u w:val="single"/>
    </w:rPr>
  </w:style>
  <w:style w:type="paragraph" w:customStyle="1" w:styleId="NormalCite">
    <w:name w:val="NormalCite"/>
    <w:link w:val="NormalCiteChar"/>
    <w:qFormat/>
    <w:rsid w:val="0006778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6778F"/>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6778F"/>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06778F"/>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06778F"/>
  </w:style>
  <w:style w:type="character" w:customStyle="1" w:styleId="StyleunderlineBold0">
    <w:name w:val="Style underline + Bold"/>
    <w:basedOn w:val="underline"/>
    <w:rsid w:val="0006778F"/>
    <w:rPr>
      <w:b w:val="0"/>
      <w:u w:val="single"/>
    </w:rPr>
  </w:style>
  <w:style w:type="character" w:customStyle="1" w:styleId="BodyTextIndent3Char1">
    <w:name w:val="Body Text Indent 3 Char1"/>
    <w:basedOn w:val="DefaultParagraphFont"/>
    <w:uiPriority w:val="99"/>
    <w:semiHidden/>
    <w:rsid w:val="0006778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6778F"/>
    <w:rPr>
      <w:b/>
      <w:bCs/>
      <w:strike w:val="0"/>
      <w:dstrike w:val="0"/>
      <w:sz w:val="24"/>
      <w:u w:val="none"/>
      <w:effect w:val="none"/>
    </w:rPr>
  </w:style>
  <w:style w:type="character" w:customStyle="1" w:styleId="UnderlineChar5Char">
    <w:name w:val="Underline Char5 Char"/>
    <w:basedOn w:val="DefaultParagraphFont"/>
    <w:rsid w:val="0006778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6778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6778F"/>
    <w:rPr>
      <w:szCs w:val="24"/>
      <w:u w:val="single"/>
      <w:lang w:val="en-US" w:eastAsia="en-US" w:bidi="ar-SA"/>
    </w:rPr>
  </w:style>
  <w:style w:type="character" w:customStyle="1" w:styleId="UnderlineChar4Char">
    <w:name w:val="Underline Char4 Char"/>
    <w:basedOn w:val="DefaultParagraphFont"/>
    <w:link w:val="UnderlineChar4"/>
    <w:rsid w:val="0006778F"/>
    <w:rPr>
      <w:u w:val="single"/>
    </w:rPr>
  </w:style>
  <w:style w:type="paragraph" w:customStyle="1" w:styleId="UnderlineChar4">
    <w:name w:val="Underline Char4"/>
    <w:basedOn w:val="Normal"/>
    <w:link w:val="UnderlineChar4Char"/>
    <w:qFormat/>
    <w:rsid w:val="0006778F"/>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06778F"/>
    <w:rPr>
      <w:b/>
      <w:u w:val="single"/>
    </w:rPr>
  </w:style>
  <w:style w:type="paragraph" w:customStyle="1" w:styleId="BoldandUnderlineChar3">
    <w:name w:val="Bold and Underline Char3"/>
    <w:basedOn w:val="Normal"/>
    <w:link w:val="BoldandUnderlineChar3Char2"/>
    <w:qFormat/>
    <w:rsid w:val="0006778F"/>
    <w:rPr>
      <w:rFonts w:asciiTheme="minorHAnsi" w:eastAsiaTheme="minorEastAsia" w:hAnsiTheme="minorHAnsi" w:cstheme="minorBidi"/>
      <w:b/>
      <w:u w:val="single"/>
    </w:rPr>
  </w:style>
  <w:style w:type="paragraph" w:customStyle="1" w:styleId="Language">
    <w:name w:val="Language"/>
    <w:basedOn w:val="Normal"/>
    <w:link w:val="LanguageChar"/>
    <w:qFormat/>
    <w:rsid w:val="0006778F"/>
    <w:rPr>
      <w:strike/>
      <w:szCs w:val="20"/>
    </w:rPr>
  </w:style>
  <w:style w:type="character" w:customStyle="1" w:styleId="LanguageChar">
    <w:name w:val="Language Char"/>
    <w:basedOn w:val="DefaultParagraphFont"/>
    <w:link w:val="Language"/>
    <w:rsid w:val="0006778F"/>
    <w:rPr>
      <w:rFonts w:ascii="Arial" w:eastAsia="Times New Roman" w:hAnsi="Arial" w:cs="Times New Roman"/>
      <w:strike/>
      <w:szCs w:val="20"/>
    </w:rPr>
  </w:style>
  <w:style w:type="paragraph" w:customStyle="1" w:styleId="UnderlineChar3">
    <w:name w:val="Underline Char3"/>
    <w:basedOn w:val="Normal"/>
    <w:link w:val="UnderlineChar3Char"/>
    <w:qFormat/>
    <w:rsid w:val="0006778F"/>
    <w:rPr>
      <w:u w:val="single"/>
    </w:rPr>
  </w:style>
  <w:style w:type="character" w:customStyle="1" w:styleId="UnderlineChar3Char">
    <w:name w:val="Underline Char3 Char"/>
    <w:basedOn w:val="DefaultParagraphFont"/>
    <w:link w:val="UnderlineChar3"/>
    <w:rsid w:val="0006778F"/>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06778F"/>
    <w:rPr>
      <w:b/>
      <w:u w:val="single"/>
    </w:rPr>
  </w:style>
  <w:style w:type="character" w:customStyle="1" w:styleId="BoldandUnderlineChar3CharChar">
    <w:name w:val="Bold and Underline Char3 Char Char"/>
    <w:basedOn w:val="DefaultParagraphFont"/>
    <w:link w:val="BoldandUnderlineChar3Char"/>
    <w:rsid w:val="0006778F"/>
    <w:rPr>
      <w:rFonts w:ascii="Arial" w:eastAsia="Times New Roman" w:hAnsi="Arial" w:cs="Times New Roman"/>
      <w:b/>
      <w:u w:val="single"/>
    </w:rPr>
  </w:style>
  <w:style w:type="character" w:customStyle="1" w:styleId="FontStyle477">
    <w:name w:val="Font Style477"/>
    <w:basedOn w:val="DefaultParagraphFont"/>
    <w:uiPriority w:val="99"/>
    <w:rsid w:val="0006778F"/>
    <w:rPr>
      <w:rFonts w:ascii="Times New Roman" w:hAnsi="Times New Roman" w:cs="Times New Roman"/>
      <w:sz w:val="18"/>
      <w:szCs w:val="18"/>
    </w:rPr>
  </w:style>
  <w:style w:type="character" w:customStyle="1" w:styleId="FontStyle505">
    <w:name w:val="Font Style505"/>
    <w:basedOn w:val="DefaultParagraphFont"/>
    <w:uiPriority w:val="99"/>
    <w:rsid w:val="0006778F"/>
    <w:rPr>
      <w:rFonts w:ascii="Times New Roman" w:hAnsi="Times New Roman" w:cs="Times New Roman"/>
      <w:sz w:val="18"/>
      <w:szCs w:val="18"/>
    </w:rPr>
  </w:style>
  <w:style w:type="character" w:customStyle="1" w:styleId="FontStyle514">
    <w:name w:val="Font Style514"/>
    <w:basedOn w:val="DefaultParagraphFont"/>
    <w:uiPriority w:val="99"/>
    <w:rsid w:val="0006778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6778F"/>
    <w:rPr>
      <w:b/>
      <w:bCs/>
      <w:i/>
      <w:iCs/>
      <w:u w:val="single"/>
    </w:rPr>
  </w:style>
  <w:style w:type="character" w:customStyle="1" w:styleId="StyleStyle49ptBoldItalicChar">
    <w:name w:val="Style Style4 + 9 pt Bold Italic Char"/>
    <w:basedOn w:val="DefaultParagraphFont"/>
    <w:link w:val="StyleStyle49ptBoldItalic"/>
    <w:rsid w:val="0006778F"/>
    <w:rPr>
      <w:rFonts w:ascii="Arial" w:eastAsia="Times New Roman" w:hAnsi="Arial" w:cs="Times New Roman"/>
      <w:b/>
      <w:bCs/>
      <w:i/>
      <w:iCs/>
      <w:u w:val="single"/>
    </w:rPr>
  </w:style>
  <w:style w:type="character" w:customStyle="1" w:styleId="FontStyle500">
    <w:name w:val="Font Style500"/>
    <w:basedOn w:val="DefaultParagraphFont"/>
    <w:uiPriority w:val="99"/>
    <w:rsid w:val="0006778F"/>
    <w:rPr>
      <w:rFonts w:ascii="Times New Roman" w:hAnsi="Times New Roman" w:cs="Times New Roman"/>
      <w:b/>
      <w:bCs/>
      <w:sz w:val="16"/>
      <w:szCs w:val="16"/>
    </w:rPr>
  </w:style>
  <w:style w:type="character" w:customStyle="1" w:styleId="LanguageEditingChar">
    <w:name w:val="Language Editing Char"/>
    <w:link w:val="LanguageEditing"/>
    <w:locked/>
    <w:rsid w:val="0006778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6778F"/>
    <w:rPr>
      <w:rFonts w:ascii="Times New Roman" w:hAnsi="Times New Roman"/>
      <w:strike/>
      <w:sz w:val="20"/>
    </w:rPr>
  </w:style>
  <w:style w:type="character" w:customStyle="1" w:styleId="BoldandUnderlineCharChar">
    <w:name w:val="Bold and Underline Char Char"/>
    <w:basedOn w:val="DefaultParagraphFont"/>
    <w:rsid w:val="0006778F"/>
    <w:rPr>
      <w:rFonts w:ascii="Times New Roman" w:eastAsia="Times New Roman" w:hAnsi="Times New Roman" w:cs="Times New Roman"/>
      <w:b/>
      <w:szCs w:val="24"/>
      <w:u w:val="single"/>
    </w:rPr>
  </w:style>
  <w:style w:type="paragraph" w:customStyle="1" w:styleId="CardT1">
    <w:name w:val="CardT1"/>
    <w:basedOn w:val="Normal"/>
    <w:link w:val="CardT1Char"/>
    <w:qFormat/>
    <w:rsid w:val="0006778F"/>
    <w:rPr>
      <w:rFonts w:eastAsia="Calibri"/>
      <w:kern w:val="2"/>
      <w:sz w:val="14"/>
      <w:szCs w:val="14"/>
      <w:lang w:eastAsia="zh-TW"/>
    </w:rPr>
  </w:style>
  <w:style w:type="character" w:customStyle="1" w:styleId="CardT1Char">
    <w:name w:val="CardT1 Char"/>
    <w:link w:val="CardT1"/>
    <w:rsid w:val="0006778F"/>
    <w:rPr>
      <w:rFonts w:ascii="Arial" w:eastAsia="Calibri" w:hAnsi="Arial" w:cs="Times New Roman"/>
      <w:kern w:val="2"/>
      <w:sz w:val="14"/>
      <w:szCs w:val="14"/>
      <w:lang w:eastAsia="zh-TW"/>
    </w:rPr>
  </w:style>
  <w:style w:type="character" w:customStyle="1" w:styleId="CardCite1">
    <w:name w:val="CardCite1"/>
    <w:qFormat/>
    <w:rsid w:val="0006778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6778F"/>
    <w:rPr>
      <w:rFonts w:ascii="Times New Roman" w:hAnsi="Times New Roman" w:cs="Times New Roman"/>
      <w:sz w:val="14"/>
      <w:szCs w:val="14"/>
    </w:rPr>
  </w:style>
  <w:style w:type="character" w:customStyle="1" w:styleId="FontStyle212">
    <w:name w:val="Font Style212"/>
    <w:basedOn w:val="DefaultParagraphFont"/>
    <w:uiPriority w:val="99"/>
    <w:rsid w:val="0006778F"/>
    <w:rPr>
      <w:rFonts w:ascii="Times New Roman" w:hAnsi="Times New Roman" w:cs="Times New Roman"/>
      <w:b/>
      <w:bCs/>
      <w:sz w:val="18"/>
      <w:szCs w:val="18"/>
    </w:rPr>
  </w:style>
  <w:style w:type="character" w:customStyle="1" w:styleId="FontStyle275">
    <w:name w:val="Font Style275"/>
    <w:basedOn w:val="DefaultParagraphFont"/>
    <w:uiPriority w:val="99"/>
    <w:rsid w:val="0006778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6778F"/>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6778F"/>
    <w:rPr>
      <w:rFonts w:eastAsia="Times New Roman"/>
      <w:b/>
      <w:bCs/>
      <w:sz w:val="22"/>
      <w:u w:val="single"/>
    </w:rPr>
  </w:style>
  <w:style w:type="paragraph" w:customStyle="1" w:styleId="Underline20">
    <w:name w:val="Underline2"/>
    <w:basedOn w:val="Normal"/>
    <w:link w:val="Underline2Char"/>
    <w:uiPriority w:val="4"/>
    <w:qFormat/>
    <w:rsid w:val="0006778F"/>
    <w:rPr>
      <w:rFonts w:eastAsia="Calibri"/>
      <w:u w:val="single"/>
    </w:rPr>
  </w:style>
  <w:style w:type="character" w:customStyle="1" w:styleId="Underline2Char">
    <w:name w:val="Underline2 Char"/>
    <w:link w:val="Underline20"/>
    <w:uiPriority w:val="4"/>
    <w:rsid w:val="0006778F"/>
    <w:rPr>
      <w:rFonts w:ascii="Arial" w:eastAsia="Calibri" w:hAnsi="Arial" w:cs="Times New Roman"/>
      <w:u w:val="single"/>
    </w:rPr>
  </w:style>
  <w:style w:type="character" w:customStyle="1" w:styleId="CharacterStyle3">
    <w:name w:val="Character Style 3"/>
    <w:rsid w:val="0006778F"/>
    <w:rPr>
      <w:rFonts w:ascii="Bookman Old Style" w:hAnsi="Bookman Old Style" w:cs="Bookman Old Style"/>
      <w:spacing w:val="-5"/>
      <w:sz w:val="18"/>
      <w:szCs w:val="18"/>
    </w:rPr>
  </w:style>
  <w:style w:type="paragraph" w:customStyle="1" w:styleId="p0">
    <w:name w:val="p0"/>
    <w:basedOn w:val="Normal"/>
    <w:qFormat/>
    <w:rsid w:val="0006778F"/>
    <w:pPr>
      <w:spacing w:before="100" w:beforeAutospacing="1" w:after="100" w:afterAutospacing="1"/>
    </w:pPr>
  </w:style>
  <w:style w:type="character" w:customStyle="1" w:styleId="1">
    <w:name w:val="1"/>
    <w:rsid w:val="0006778F"/>
    <w:rPr>
      <w:rFonts w:cs="Arial"/>
      <w:bCs/>
      <w:sz w:val="20"/>
      <w:u w:val="single"/>
      <w:lang w:val="en-US" w:eastAsia="en-US" w:bidi="ar-SA"/>
    </w:rPr>
  </w:style>
  <w:style w:type="paragraph" w:customStyle="1" w:styleId="dropcap">
    <w:name w:val="dropcap"/>
    <w:basedOn w:val="Normal"/>
    <w:uiPriority w:val="99"/>
    <w:qFormat/>
    <w:rsid w:val="0006778F"/>
    <w:pPr>
      <w:spacing w:before="100" w:beforeAutospacing="1" w:after="100" w:afterAutospacing="1"/>
    </w:pPr>
  </w:style>
  <w:style w:type="character" w:customStyle="1" w:styleId="BodyTextIndent2Char1">
    <w:name w:val="Body Text Indent 2 Char1"/>
    <w:basedOn w:val="DefaultParagraphFont"/>
    <w:semiHidden/>
    <w:rsid w:val="0006778F"/>
    <w:rPr>
      <w:rFonts w:ascii="Georgia" w:hAnsi="Georgia"/>
    </w:rPr>
  </w:style>
  <w:style w:type="paragraph" w:customStyle="1" w:styleId="StyleStyle49pt6">
    <w:name w:val="Style Style4 + 9 pt6"/>
    <w:basedOn w:val="Style4"/>
    <w:link w:val="StyleStyle49pt6Char"/>
    <w:qFormat/>
    <w:rsid w:val="0006778F"/>
  </w:style>
  <w:style w:type="character" w:customStyle="1" w:styleId="StyleStyle49pt6Char">
    <w:name w:val="Style Style4 + 9 pt6 Char"/>
    <w:basedOn w:val="Style4Char"/>
    <w:link w:val="StyleStyle49pt6"/>
    <w:rsid w:val="0006778F"/>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06778F"/>
    <w:rPr>
      <w:rFonts w:ascii="Georgia" w:hAnsi="Georgia"/>
      <w:u w:val="single"/>
    </w:rPr>
  </w:style>
  <w:style w:type="character" w:customStyle="1" w:styleId="CharChar31">
    <w:name w:val="Char Char31"/>
    <w:rsid w:val="0006778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6778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6778F"/>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6778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6778F"/>
    <w:rPr>
      <w:rFonts w:ascii="Georgia" w:eastAsiaTheme="minorEastAsia" w:hAnsi="Georgia" w:cs="Calibri"/>
      <w:b/>
      <w:bCs/>
      <w:u w:val="single"/>
    </w:rPr>
  </w:style>
  <w:style w:type="character" w:customStyle="1" w:styleId="Subtitle2">
    <w:name w:val="Subtitle2"/>
    <w:rsid w:val="0006778F"/>
  </w:style>
  <w:style w:type="character" w:customStyle="1" w:styleId="drop">
    <w:name w:val="drop"/>
    <w:rsid w:val="0006778F"/>
  </w:style>
  <w:style w:type="character" w:customStyle="1" w:styleId="bioline">
    <w:name w:val="bioline"/>
    <w:rsid w:val="0006778F"/>
  </w:style>
  <w:style w:type="character" w:customStyle="1" w:styleId="articletitle0">
    <w:name w:val="article_title"/>
    <w:rsid w:val="0006778F"/>
  </w:style>
  <w:style w:type="character" w:customStyle="1" w:styleId="A4">
    <w:name w:val="A4"/>
    <w:rsid w:val="0006778F"/>
    <w:rPr>
      <w:color w:val="000000"/>
    </w:rPr>
  </w:style>
  <w:style w:type="character" w:customStyle="1" w:styleId="DebatenoramlChar">
    <w:name w:val="Debatenoraml Char"/>
    <w:link w:val="Debatenoraml"/>
    <w:locked/>
    <w:rsid w:val="0006778F"/>
    <w:rPr>
      <w:rFonts w:ascii="Times New Roman" w:hAnsi="Times New Roman"/>
    </w:rPr>
  </w:style>
  <w:style w:type="paragraph" w:customStyle="1" w:styleId="Debatenoraml">
    <w:name w:val="Debatenoraml"/>
    <w:basedOn w:val="NoSpacing"/>
    <w:link w:val="DebatenoramlChar"/>
    <w:qFormat/>
    <w:rsid w:val="0006778F"/>
    <w:rPr>
      <w:rFonts w:ascii="Times New Roman" w:eastAsiaTheme="minorEastAsia" w:hAnsi="Times New Roman" w:cstheme="minorBidi"/>
      <w:sz w:val="24"/>
      <w:szCs w:val="24"/>
    </w:rPr>
  </w:style>
  <w:style w:type="character" w:customStyle="1" w:styleId="s2">
    <w:name w:val="s2"/>
    <w:rsid w:val="0006778F"/>
  </w:style>
  <w:style w:type="character" w:customStyle="1" w:styleId="s4">
    <w:name w:val="s4"/>
    <w:rsid w:val="0006778F"/>
  </w:style>
  <w:style w:type="character" w:customStyle="1" w:styleId="s5">
    <w:name w:val="s5"/>
    <w:rsid w:val="0006778F"/>
  </w:style>
  <w:style w:type="paragraph" w:customStyle="1" w:styleId="SynergyTag">
    <w:name w:val="SynergyTag"/>
    <w:basedOn w:val="Normal"/>
    <w:uiPriority w:val="99"/>
    <w:qFormat/>
    <w:rsid w:val="0006778F"/>
    <w:rPr>
      <w:rFonts w:eastAsia="Calibri"/>
      <w:b/>
    </w:rPr>
  </w:style>
  <w:style w:type="paragraph" w:customStyle="1" w:styleId="Quals">
    <w:name w:val="Quals"/>
    <w:basedOn w:val="Normal"/>
    <w:link w:val="QualsChar"/>
    <w:qFormat/>
    <w:rsid w:val="0006778F"/>
    <w:rPr>
      <w:rFonts w:eastAsia="Calibri"/>
      <w:sz w:val="18"/>
    </w:rPr>
  </w:style>
  <w:style w:type="character" w:customStyle="1" w:styleId="QualsChar">
    <w:name w:val="Quals Char"/>
    <w:link w:val="Quals"/>
    <w:rsid w:val="0006778F"/>
    <w:rPr>
      <w:rFonts w:ascii="Arial" w:eastAsia="Calibri" w:hAnsi="Arial" w:cs="Times New Roman"/>
      <w:sz w:val="18"/>
    </w:rPr>
  </w:style>
  <w:style w:type="character" w:customStyle="1" w:styleId="cap">
    <w:name w:val="cap"/>
    <w:rsid w:val="0006778F"/>
  </w:style>
  <w:style w:type="character" w:customStyle="1" w:styleId="rightsnotice">
    <w:name w:val="rightsnotice"/>
    <w:rsid w:val="0006778F"/>
  </w:style>
  <w:style w:type="paragraph" w:customStyle="1" w:styleId="times">
    <w:name w:val="times"/>
    <w:basedOn w:val="Normal"/>
    <w:uiPriority w:val="99"/>
    <w:qFormat/>
    <w:rsid w:val="0006778F"/>
    <w:pPr>
      <w:spacing w:before="100" w:beforeAutospacing="1" w:after="100" w:afterAutospacing="1"/>
    </w:pPr>
  </w:style>
  <w:style w:type="character" w:customStyle="1" w:styleId="Caption1">
    <w:name w:val="Caption1"/>
    <w:rsid w:val="0006778F"/>
  </w:style>
  <w:style w:type="character" w:customStyle="1" w:styleId="credit">
    <w:name w:val="credit"/>
    <w:rsid w:val="0006778F"/>
  </w:style>
  <w:style w:type="character" w:customStyle="1" w:styleId="scaps">
    <w:name w:val="scaps"/>
    <w:rsid w:val="0006778F"/>
  </w:style>
  <w:style w:type="character" w:customStyle="1" w:styleId="current-article">
    <w:name w:val="current-article"/>
    <w:rsid w:val="0006778F"/>
  </w:style>
  <w:style w:type="character" w:customStyle="1" w:styleId="related-current-indicator">
    <w:name w:val="related-current-indicator"/>
    <w:rsid w:val="0006778F"/>
  </w:style>
  <w:style w:type="character" w:customStyle="1" w:styleId="bylclear">
    <w:name w:val="bylclear"/>
    <w:rsid w:val="0006778F"/>
  </w:style>
  <w:style w:type="character" w:customStyle="1" w:styleId="timestamp">
    <w:name w:val="timestamp"/>
    <w:rsid w:val="0006778F"/>
  </w:style>
  <w:style w:type="character" w:customStyle="1" w:styleId="comments">
    <w:name w:val="comments"/>
    <w:rsid w:val="0006778F"/>
  </w:style>
  <w:style w:type="character" w:customStyle="1" w:styleId="essaytext">
    <w:name w:val="essaytext"/>
    <w:rsid w:val="0006778F"/>
  </w:style>
  <w:style w:type="character" w:customStyle="1" w:styleId="byline">
    <w:name w:val="byline"/>
    <w:rsid w:val="0006778F"/>
  </w:style>
  <w:style w:type="character" w:customStyle="1" w:styleId="username">
    <w:name w:val="username"/>
    <w:rsid w:val="0006778F"/>
  </w:style>
  <w:style w:type="character" w:customStyle="1" w:styleId="toplinks">
    <w:name w:val="toplinks"/>
    <w:rsid w:val="0006778F"/>
  </w:style>
  <w:style w:type="paragraph" w:customStyle="1" w:styleId="BodyA">
    <w:name w:val="Body A"/>
    <w:uiPriority w:val="99"/>
    <w:qFormat/>
    <w:rsid w:val="0006778F"/>
    <w:rPr>
      <w:rFonts w:ascii="Helvetica" w:eastAsia="ヒラギノ角ゴ Pro W3" w:hAnsi="Helvetica" w:cs="Times New Roman"/>
      <w:color w:val="000000"/>
      <w:szCs w:val="20"/>
    </w:rPr>
  </w:style>
  <w:style w:type="paragraph" w:customStyle="1" w:styleId="Starred">
    <w:name w:val="Starred"/>
    <w:basedOn w:val="Normal"/>
    <w:link w:val="StarredChar"/>
    <w:qFormat/>
    <w:rsid w:val="0006778F"/>
    <w:pPr>
      <w:keepNext/>
      <w:keepLines/>
      <w:pageBreakBefore/>
      <w:spacing w:before="240" w:after="60"/>
      <w:jc w:val="center"/>
      <w:outlineLvl w:val="0"/>
    </w:pPr>
    <w:rPr>
      <w:b/>
      <w:caps/>
      <w:szCs w:val="28"/>
      <w:u w:val="single"/>
    </w:rPr>
  </w:style>
  <w:style w:type="character" w:customStyle="1" w:styleId="StarredChar">
    <w:name w:val="Starred Char"/>
    <w:link w:val="Starred"/>
    <w:rsid w:val="0006778F"/>
    <w:rPr>
      <w:rFonts w:ascii="Arial" w:eastAsia="Times New Roman" w:hAnsi="Arial" w:cs="Times New Roman"/>
      <w:b/>
      <w:caps/>
      <w:szCs w:val="28"/>
      <w:u w:val="single"/>
    </w:rPr>
  </w:style>
  <w:style w:type="paragraph" w:customStyle="1" w:styleId="NotStarred">
    <w:name w:val="NotStarred"/>
    <w:basedOn w:val="Normal"/>
    <w:link w:val="NotStarredChar"/>
    <w:qFormat/>
    <w:rsid w:val="0006778F"/>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06778F"/>
    <w:rPr>
      <w:rFonts w:ascii="Arial" w:eastAsia="Times New Roman" w:hAnsi="Arial" w:cs="Times New Roman"/>
      <w:b/>
      <w:caps/>
      <w:szCs w:val="28"/>
      <w:u w:val="single"/>
    </w:rPr>
  </w:style>
  <w:style w:type="character" w:customStyle="1" w:styleId="A3">
    <w:name w:val="A3"/>
    <w:uiPriority w:val="99"/>
    <w:rsid w:val="0006778F"/>
    <w:rPr>
      <w:rFonts w:cs="Perpetua"/>
      <w:color w:val="000000"/>
      <w:sz w:val="15"/>
      <w:szCs w:val="15"/>
    </w:rPr>
  </w:style>
  <w:style w:type="character" w:customStyle="1" w:styleId="see">
    <w:name w:val="see"/>
    <w:rsid w:val="0006778F"/>
  </w:style>
  <w:style w:type="character" w:customStyle="1" w:styleId="first-letter">
    <w:name w:val="first-letter"/>
    <w:rsid w:val="0006778F"/>
  </w:style>
  <w:style w:type="character" w:customStyle="1" w:styleId="focusparagraph">
    <w:name w:val="focusparagraph"/>
    <w:rsid w:val="0006778F"/>
  </w:style>
  <w:style w:type="character" w:customStyle="1" w:styleId="lightblue">
    <w:name w:val="lightblue"/>
    <w:rsid w:val="0006778F"/>
  </w:style>
  <w:style w:type="character" w:customStyle="1" w:styleId="StyleUnderlineCharChar9pt">
    <w:name w:val="Style Underline Char Char + 9 pt"/>
    <w:rsid w:val="0006778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6778F"/>
    <w:pPr>
      <w:spacing w:after="200" w:line="276" w:lineRule="auto"/>
    </w:pPr>
    <w:rPr>
      <w:b/>
    </w:rPr>
  </w:style>
  <w:style w:type="character" w:customStyle="1" w:styleId="tagCharCharChar">
    <w:name w:val="tag Char Char Char"/>
    <w:link w:val="tagCharChar"/>
    <w:rsid w:val="0006778F"/>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06778F"/>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6778F"/>
    <w:rPr>
      <w:rFonts w:ascii="Arial" w:eastAsiaTheme="minorHAnsi" w:hAnsi="Arial" w:cs="Times New Roman"/>
      <w:u w:val="single"/>
      <w:bdr w:val="single" w:sz="4" w:space="0" w:color="auto"/>
    </w:rPr>
  </w:style>
  <w:style w:type="character" w:customStyle="1" w:styleId="Header1">
    <w:name w:val="Header1"/>
    <w:rsid w:val="0006778F"/>
  </w:style>
  <w:style w:type="paragraph" w:customStyle="1" w:styleId="H4Tag">
    <w:name w:val="H4 (Tag)"/>
    <w:basedOn w:val="Normal"/>
    <w:link w:val="H4TagChar1"/>
    <w:qFormat/>
    <w:rsid w:val="0006778F"/>
    <w:rPr>
      <w:rFonts w:eastAsia="Calibri"/>
      <w:b/>
    </w:rPr>
  </w:style>
  <w:style w:type="character" w:customStyle="1" w:styleId="H4TagChar1">
    <w:name w:val="H4 (Tag) Char1"/>
    <w:link w:val="H4Tag"/>
    <w:rsid w:val="0006778F"/>
    <w:rPr>
      <w:rFonts w:ascii="Arial" w:eastAsia="Calibri" w:hAnsi="Arial" w:cs="Times New Roman"/>
      <w:b/>
    </w:rPr>
  </w:style>
  <w:style w:type="character" w:customStyle="1" w:styleId="citationgenerated">
    <w:name w:val="citation generated"/>
    <w:rsid w:val="0006778F"/>
  </w:style>
  <w:style w:type="paragraph" w:customStyle="1" w:styleId="CM25">
    <w:name w:val="CM25"/>
    <w:basedOn w:val="Default"/>
    <w:next w:val="Default"/>
    <w:qFormat/>
    <w:rsid w:val="0006778F"/>
    <w:pPr>
      <w:spacing w:after="233" w:line="276" w:lineRule="auto"/>
    </w:pPr>
    <w:rPr>
      <w:rFonts w:ascii="Georgia" w:eastAsia="Calibri" w:hAnsi="Georgia"/>
      <w:color w:val="auto"/>
      <w:sz w:val="22"/>
    </w:rPr>
  </w:style>
  <w:style w:type="character" w:customStyle="1" w:styleId="Title10">
    <w:name w:val="Title1"/>
    <w:rsid w:val="0006778F"/>
  </w:style>
  <w:style w:type="character" w:customStyle="1" w:styleId="BoldandUnderlineCharCharCharChar">
    <w:name w:val="Bold and Underline Char Char Char Char"/>
    <w:rsid w:val="0006778F"/>
    <w:rPr>
      <w:b/>
      <w:noProof w:val="0"/>
      <w:u w:val="single"/>
      <w:lang w:val="en-US" w:eastAsia="en-US" w:bidi="ar-SA"/>
    </w:rPr>
  </w:style>
  <w:style w:type="character" w:customStyle="1" w:styleId="FontStyle29">
    <w:name w:val="Font Style29"/>
    <w:uiPriority w:val="99"/>
    <w:rsid w:val="0006778F"/>
    <w:rPr>
      <w:rFonts w:ascii="Arial" w:hAnsi="Arial" w:cs="Arial"/>
      <w:sz w:val="14"/>
      <w:szCs w:val="14"/>
    </w:rPr>
  </w:style>
  <w:style w:type="character" w:customStyle="1" w:styleId="Debate-CardTagandCite-F6Char">
    <w:name w:val="Debate- Card Tag and Cite- F6 Char"/>
    <w:link w:val="Debate-CardTagandCite-F6"/>
    <w:locked/>
    <w:rsid w:val="0006778F"/>
    <w:rPr>
      <w:rFonts w:ascii="Georgia" w:hAnsi="Georgia"/>
      <w:b/>
    </w:rPr>
  </w:style>
  <w:style w:type="paragraph" w:customStyle="1" w:styleId="Debate-CardTagandCite-F6">
    <w:name w:val="Debate- Card Tag and Cite- F6"/>
    <w:basedOn w:val="Normal"/>
    <w:link w:val="Debate-CardTagandCite-F6Char"/>
    <w:qFormat/>
    <w:rsid w:val="0006778F"/>
    <w:pPr>
      <w:contextualSpacing/>
    </w:pPr>
    <w:rPr>
      <w:rFonts w:ascii="Georgia" w:eastAsiaTheme="minorEastAsia" w:hAnsi="Georgia" w:cstheme="minorBidi"/>
      <w:b/>
    </w:rPr>
  </w:style>
  <w:style w:type="paragraph" w:customStyle="1" w:styleId="Cardtext4">
    <w:name w:val="Card text"/>
    <w:link w:val="CardtextChar3"/>
    <w:qFormat/>
    <w:rsid w:val="0006778F"/>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6778F"/>
    <w:pPr>
      <w:spacing w:before="240" w:after="60"/>
    </w:pPr>
    <w:rPr>
      <w:b/>
      <w:szCs w:val="28"/>
      <w:u w:val="single"/>
    </w:rPr>
  </w:style>
  <w:style w:type="character" w:customStyle="1" w:styleId="NewHeading2Char">
    <w:name w:val="NewHeading2 Char"/>
    <w:link w:val="NewHeading2"/>
    <w:rsid w:val="0006778F"/>
    <w:rPr>
      <w:rFonts w:ascii="Arial" w:eastAsia="Times New Roman" w:hAnsi="Arial" w:cs="Times New Roman"/>
      <w:b/>
      <w:szCs w:val="28"/>
      <w:u w:val="single"/>
    </w:rPr>
  </w:style>
  <w:style w:type="paragraph" w:customStyle="1" w:styleId="TagGA11">
    <w:name w:val="Tag GA 11"/>
    <w:basedOn w:val="TOC1"/>
    <w:qFormat/>
    <w:rsid w:val="0006778F"/>
    <w:rPr>
      <w:rFonts w:eastAsia="Calibri"/>
      <w:b/>
      <w:kern w:val="0"/>
    </w:rPr>
  </w:style>
  <w:style w:type="paragraph" w:customStyle="1" w:styleId="CM32">
    <w:name w:val="CM3+2"/>
    <w:basedOn w:val="Normal"/>
    <w:next w:val="Normal"/>
    <w:uiPriority w:val="99"/>
    <w:qFormat/>
    <w:rsid w:val="0006778F"/>
    <w:pPr>
      <w:autoSpaceDE w:val="0"/>
      <w:autoSpaceDN w:val="0"/>
      <w:adjustRightInd w:val="0"/>
      <w:spacing w:line="240" w:lineRule="atLeast"/>
    </w:pPr>
    <w:rPr>
      <w:rFonts w:eastAsia="Calibri"/>
    </w:rPr>
  </w:style>
  <w:style w:type="paragraph" w:customStyle="1" w:styleId="msolistparagraph0">
    <w:name w:val="msolistparagraph"/>
    <w:basedOn w:val="Normal"/>
    <w:qFormat/>
    <w:rsid w:val="0006778F"/>
    <w:rPr>
      <w:rFonts w:eastAsia="Calibri"/>
    </w:rPr>
  </w:style>
  <w:style w:type="paragraph" w:customStyle="1" w:styleId="TagLine">
    <w:name w:val="Tag Line"/>
    <w:basedOn w:val="Normal"/>
    <w:next w:val="FullText"/>
    <w:uiPriority w:val="99"/>
    <w:qFormat/>
    <w:rsid w:val="0006778F"/>
    <w:rPr>
      <w:rFonts w:ascii="Arial Narrow" w:hAnsi="Arial Narrow"/>
      <w:b/>
      <w:sz w:val="28"/>
    </w:rPr>
  </w:style>
  <w:style w:type="paragraph" w:customStyle="1" w:styleId="msolistparagraphcxspfirst">
    <w:name w:val="msolistparagraphcxspfirst"/>
    <w:basedOn w:val="Normal"/>
    <w:uiPriority w:val="99"/>
    <w:qFormat/>
    <w:rsid w:val="0006778F"/>
    <w:pPr>
      <w:spacing w:before="100" w:beforeAutospacing="1" w:after="100" w:afterAutospacing="1"/>
    </w:pPr>
  </w:style>
  <w:style w:type="paragraph" w:customStyle="1" w:styleId="msolistparagraphcxsplast">
    <w:name w:val="msolistparagraphcxsplast"/>
    <w:basedOn w:val="Normal"/>
    <w:qFormat/>
    <w:rsid w:val="0006778F"/>
    <w:pPr>
      <w:spacing w:before="100" w:beforeAutospacing="1" w:after="100" w:afterAutospacing="1"/>
    </w:pPr>
  </w:style>
  <w:style w:type="character" w:customStyle="1" w:styleId="CardsUnderlined">
    <w:name w:val="Cards Underlined"/>
    <w:qFormat/>
    <w:rsid w:val="0006778F"/>
    <w:rPr>
      <w:rFonts w:ascii="Helvetica" w:hAnsi="Helvetica" w:hint="default"/>
      <w:sz w:val="22"/>
      <w:szCs w:val="24"/>
      <w:u w:val="thick"/>
    </w:rPr>
  </w:style>
  <w:style w:type="paragraph" w:customStyle="1" w:styleId="Card6pt">
    <w:name w:val="Card 6pt"/>
    <w:basedOn w:val="Normal"/>
    <w:uiPriority w:val="99"/>
    <w:qFormat/>
    <w:rsid w:val="0006778F"/>
    <w:pPr>
      <w:ind w:left="288" w:right="288"/>
    </w:pPr>
    <w:rPr>
      <w:rFonts w:eastAsia="Calibri"/>
      <w:color w:val="000000"/>
      <w:sz w:val="12"/>
      <w:szCs w:val="20"/>
    </w:rPr>
  </w:style>
  <w:style w:type="paragraph" w:customStyle="1" w:styleId="FullCite">
    <w:name w:val="Full Cite"/>
    <w:basedOn w:val="Normal"/>
    <w:next w:val="Normal"/>
    <w:link w:val="FullCiteChar"/>
    <w:qFormat/>
    <w:rsid w:val="0006778F"/>
    <w:rPr>
      <w:rFonts w:ascii="Garamond" w:eastAsia="Calibri" w:hAnsi="Garamond"/>
    </w:rPr>
  </w:style>
  <w:style w:type="character" w:customStyle="1" w:styleId="FullCiteChar">
    <w:name w:val="Full Cite Char"/>
    <w:link w:val="FullCite"/>
    <w:rsid w:val="0006778F"/>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06778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06778F"/>
    <w:rPr>
      <w:rFonts w:ascii="Georgia" w:eastAsia="Times New Roman" w:hAnsi="Georgia" w:cs="Times New Roman"/>
    </w:rPr>
  </w:style>
  <w:style w:type="paragraph" w:customStyle="1" w:styleId="StyleCardStyleBlackUnderline">
    <w:name w:val="Style Card Style + Black Underline"/>
    <w:basedOn w:val="Normal"/>
    <w:link w:val="StyleCardStyleBlackUnderlineChar"/>
    <w:qFormat/>
    <w:rsid w:val="0006778F"/>
    <w:rPr>
      <w:color w:val="000000"/>
      <w:u w:val="single"/>
    </w:rPr>
  </w:style>
  <w:style w:type="character" w:customStyle="1" w:styleId="StyleCardStyleBlackUnderlineChar">
    <w:name w:val="Style Card Style + Black Underline Char"/>
    <w:link w:val="StyleCardStyleBlackUnderline"/>
    <w:rsid w:val="0006778F"/>
    <w:rPr>
      <w:rFonts w:ascii="Arial" w:eastAsia="Times New Roman" w:hAnsi="Arial" w:cs="Times New Roman"/>
      <w:color w:val="000000"/>
      <w:u w:val="single"/>
    </w:rPr>
  </w:style>
  <w:style w:type="character" w:customStyle="1" w:styleId="titles">
    <w:name w:val="titles"/>
    <w:rsid w:val="0006778F"/>
  </w:style>
  <w:style w:type="character" w:customStyle="1" w:styleId="articletext0">
    <w:name w:val="article_text"/>
    <w:rsid w:val="0006778F"/>
  </w:style>
  <w:style w:type="paragraph" w:customStyle="1" w:styleId="StyleHeading2LatinArialMT13pt">
    <w:name w:val="Style Heading 2 + (Latin) ArialMT 13 pt"/>
    <w:basedOn w:val="Heading2"/>
    <w:next w:val="Heading2"/>
    <w:uiPriority w:val="99"/>
    <w:qFormat/>
    <w:rsid w:val="0006778F"/>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06778F"/>
  </w:style>
  <w:style w:type="character" w:customStyle="1" w:styleId="subarticleheader">
    <w:name w:val="subarticleheader"/>
    <w:rsid w:val="0006778F"/>
  </w:style>
  <w:style w:type="paragraph" w:customStyle="1" w:styleId="NotUnderlined">
    <w:name w:val="Not Underlined"/>
    <w:basedOn w:val="Normal"/>
    <w:uiPriority w:val="99"/>
    <w:qFormat/>
    <w:rsid w:val="0006778F"/>
    <w:rPr>
      <w:rFonts w:ascii="Century Gothic" w:hAnsi="Century Gothic"/>
      <w:sz w:val="16"/>
    </w:rPr>
  </w:style>
  <w:style w:type="character" w:customStyle="1" w:styleId="spelle">
    <w:name w:val="spelle"/>
    <w:rsid w:val="0006778F"/>
  </w:style>
  <w:style w:type="character" w:customStyle="1" w:styleId="grame">
    <w:name w:val="grame"/>
    <w:rsid w:val="0006778F"/>
  </w:style>
  <w:style w:type="character" w:customStyle="1" w:styleId="CardStyleChar">
    <w:name w:val="Card Style Char"/>
    <w:link w:val="CardStyle"/>
    <w:rsid w:val="0006778F"/>
    <w:rPr>
      <w:rFonts w:ascii="Arial" w:eastAsia="Times New Roman" w:hAnsi="Arial" w:cs="Times New Roman"/>
    </w:rPr>
  </w:style>
  <w:style w:type="character" w:customStyle="1" w:styleId="newstitle1">
    <w:name w:val="newstitle1"/>
    <w:rsid w:val="0006778F"/>
  </w:style>
  <w:style w:type="character" w:customStyle="1" w:styleId="copy">
    <w:name w:val="copy"/>
    <w:rsid w:val="0006778F"/>
  </w:style>
  <w:style w:type="character" w:customStyle="1" w:styleId="topheadline">
    <w:name w:val="topheadline"/>
    <w:rsid w:val="0006778F"/>
  </w:style>
  <w:style w:type="paragraph" w:customStyle="1" w:styleId="StylecardThickunderline">
    <w:name w:val="Style card + Thick underline"/>
    <w:basedOn w:val="Normal"/>
    <w:link w:val="StylecardThickunderlineChar"/>
    <w:qFormat/>
    <w:rsid w:val="0006778F"/>
    <w:pPr>
      <w:ind w:left="288" w:right="288"/>
    </w:pPr>
    <w:rPr>
      <w:rFonts w:eastAsia="SimSun"/>
      <w:u w:val="single"/>
      <w:lang w:eastAsia="zh-CN"/>
    </w:rPr>
  </w:style>
  <w:style w:type="character" w:customStyle="1" w:styleId="StylecardThickunderlineChar">
    <w:name w:val="Style card + Thick underline Char"/>
    <w:link w:val="StylecardThickunderline"/>
    <w:rsid w:val="0006778F"/>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06778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6778F"/>
    <w:rPr>
      <w:rFonts w:ascii="Arial" w:eastAsia="SimSun" w:hAnsi="Arial" w:cs="Times New Roman"/>
      <w:b/>
      <w:bCs/>
      <w:u w:val="single"/>
      <w:lang w:eastAsia="zh-CN"/>
    </w:rPr>
  </w:style>
  <w:style w:type="character" w:customStyle="1" w:styleId="headline">
    <w:name w:val="headline"/>
    <w:rsid w:val="0006778F"/>
  </w:style>
  <w:style w:type="character" w:customStyle="1" w:styleId="Stylereduce27pt">
    <w:name w:val="Style reduce2 + 7 pt"/>
    <w:rsid w:val="0006778F"/>
    <w:rPr>
      <w:rFonts w:ascii="Times New Roman" w:hAnsi="Times New Roman" w:cs="Arial"/>
      <w:color w:val="000000"/>
      <w:sz w:val="14"/>
      <w:szCs w:val="22"/>
    </w:rPr>
  </w:style>
  <w:style w:type="paragraph" w:customStyle="1" w:styleId="BlockHeadings">
    <w:name w:val="Block Headings"/>
    <w:next w:val="Normal"/>
    <w:link w:val="BlockHeadingsChar"/>
    <w:qFormat/>
    <w:rsid w:val="0006778F"/>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6778F"/>
  </w:style>
  <w:style w:type="character" w:customStyle="1" w:styleId="st1">
    <w:name w:val="st1"/>
    <w:rsid w:val="0006778F"/>
  </w:style>
  <w:style w:type="paragraph" w:customStyle="1" w:styleId="CM27">
    <w:name w:val="CM27"/>
    <w:basedOn w:val="Default"/>
    <w:next w:val="Default"/>
    <w:qFormat/>
    <w:rsid w:val="0006778F"/>
    <w:pPr>
      <w:spacing w:after="200" w:line="276" w:lineRule="auto"/>
    </w:pPr>
    <w:rPr>
      <w:rFonts w:eastAsia="Calibri"/>
      <w:color w:val="auto"/>
      <w:sz w:val="22"/>
    </w:rPr>
  </w:style>
  <w:style w:type="character" w:customStyle="1" w:styleId="caps-label">
    <w:name w:val="caps-label"/>
    <w:rsid w:val="0006778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6778F"/>
    <w:rPr>
      <w:rFonts w:ascii="Garamond" w:hAnsi="Garamond" w:cs="Times New Roman"/>
      <w:sz w:val="20"/>
    </w:rPr>
  </w:style>
  <w:style w:type="character" w:customStyle="1" w:styleId="quotechar">
    <w:name w:val="quotechar"/>
    <w:rsid w:val="0006778F"/>
  </w:style>
  <w:style w:type="character" w:customStyle="1" w:styleId="boldunderline0">
    <w:name w:val="boldunderline"/>
    <w:rsid w:val="0006778F"/>
  </w:style>
  <w:style w:type="paragraph" w:customStyle="1" w:styleId="font-null">
    <w:name w:val="font-null"/>
    <w:basedOn w:val="Normal"/>
    <w:uiPriority w:val="99"/>
    <w:qFormat/>
    <w:rsid w:val="0006778F"/>
    <w:pPr>
      <w:spacing w:before="100" w:beforeAutospacing="1" w:after="100" w:afterAutospacing="1"/>
    </w:pPr>
  </w:style>
  <w:style w:type="paragraph" w:customStyle="1" w:styleId="rteindent1">
    <w:name w:val="rteindent1"/>
    <w:basedOn w:val="Normal"/>
    <w:uiPriority w:val="99"/>
    <w:qFormat/>
    <w:rsid w:val="0006778F"/>
    <w:pPr>
      <w:spacing w:before="100" w:beforeAutospacing="1" w:after="100" w:afterAutospacing="1"/>
    </w:pPr>
  </w:style>
  <w:style w:type="character" w:customStyle="1" w:styleId="A8">
    <w:name w:val="A8"/>
    <w:uiPriority w:val="99"/>
    <w:rsid w:val="0006778F"/>
    <w:rPr>
      <w:rFonts w:cs="Scala"/>
      <w:color w:val="000000"/>
      <w:sz w:val="15"/>
      <w:szCs w:val="15"/>
    </w:rPr>
  </w:style>
  <w:style w:type="paragraph" w:customStyle="1" w:styleId="Pa12">
    <w:name w:val="Pa12"/>
    <w:basedOn w:val="Default"/>
    <w:next w:val="Default"/>
    <w:uiPriority w:val="99"/>
    <w:qFormat/>
    <w:rsid w:val="0006778F"/>
    <w:pPr>
      <w:spacing w:after="200" w:line="191" w:lineRule="atLeast"/>
    </w:pPr>
    <w:rPr>
      <w:rFonts w:ascii="Scala" w:eastAsia="Calibri" w:hAnsi="Scala"/>
      <w:color w:val="auto"/>
      <w:sz w:val="22"/>
    </w:rPr>
  </w:style>
  <w:style w:type="character" w:customStyle="1" w:styleId="A0">
    <w:name w:val="A0"/>
    <w:uiPriority w:val="99"/>
    <w:rsid w:val="0006778F"/>
    <w:rPr>
      <w:rFonts w:cs="Scala"/>
      <w:color w:val="000000"/>
      <w:sz w:val="16"/>
      <w:szCs w:val="16"/>
    </w:rPr>
  </w:style>
  <w:style w:type="character" w:customStyle="1" w:styleId="Date11">
    <w:name w:val="Date11"/>
    <w:rsid w:val="0006778F"/>
  </w:style>
  <w:style w:type="paragraph" w:customStyle="1" w:styleId="introduction">
    <w:name w:val="introduction"/>
    <w:basedOn w:val="Normal"/>
    <w:uiPriority w:val="99"/>
    <w:qFormat/>
    <w:rsid w:val="0006778F"/>
    <w:pPr>
      <w:spacing w:before="100" w:beforeAutospacing="1" w:after="100" w:afterAutospacing="1"/>
    </w:pPr>
  </w:style>
  <w:style w:type="character" w:customStyle="1" w:styleId="Boxout">
    <w:name w:val="Box out"/>
    <w:uiPriority w:val="1"/>
    <w:qFormat/>
    <w:rsid w:val="0006778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6778F"/>
    <w:pPr>
      <w:spacing w:before="100" w:beforeAutospacing="1" w:after="100" w:afterAutospacing="1"/>
    </w:pPr>
  </w:style>
  <w:style w:type="paragraph" w:customStyle="1" w:styleId="translatedivgrey-image">
    <w:name w:val="translatedivgrey-image"/>
    <w:basedOn w:val="Normal"/>
    <w:uiPriority w:val="99"/>
    <w:qFormat/>
    <w:rsid w:val="0006778F"/>
    <w:pPr>
      <w:spacing w:before="100" w:beforeAutospacing="1" w:after="100" w:afterAutospacing="1"/>
    </w:pPr>
  </w:style>
  <w:style w:type="paragraph" w:customStyle="1" w:styleId="translatedivblue-image">
    <w:name w:val="translatedivblue-image"/>
    <w:basedOn w:val="Normal"/>
    <w:uiPriority w:val="99"/>
    <w:qFormat/>
    <w:rsid w:val="0006778F"/>
    <w:pPr>
      <w:spacing w:before="100" w:beforeAutospacing="1" w:after="100" w:afterAutospacing="1"/>
    </w:pPr>
  </w:style>
  <w:style w:type="character" w:customStyle="1" w:styleId="metad">
    <w:name w:val="metad"/>
    <w:rsid w:val="0006778F"/>
  </w:style>
  <w:style w:type="paragraph" w:customStyle="1" w:styleId="class">
    <w:name w:val="class"/>
    <w:basedOn w:val="Normal"/>
    <w:uiPriority w:val="99"/>
    <w:qFormat/>
    <w:rsid w:val="0006778F"/>
    <w:pPr>
      <w:spacing w:before="100" w:beforeAutospacing="1" w:after="100" w:afterAutospacing="1"/>
    </w:pPr>
  </w:style>
  <w:style w:type="character" w:customStyle="1" w:styleId="sifr-alternate">
    <w:name w:val="sifr-alternate"/>
    <w:rsid w:val="0006778F"/>
  </w:style>
  <w:style w:type="character" w:customStyle="1" w:styleId="justify1">
    <w:name w:val="justify1"/>
    <w:rsid w:val="0006778F"/>
  </w:style>
  <w:style w:type="character" w:customStyle="1" w:styleId="artbody1">
    <w:name w:val="art_body1"/>
    <w:rsid w:val="0006778F"/>
    <w:rPr>
      <w:rFonts w:ascii="Arial" w:hAnsi="Arial" w:cs="Arial" w:hint="default"/>
    </w:rPr>
  </w:style>
  <w:style w:type="character" w:customStyle="1" w:styleId="A1">
    <w:name w:val="A1"/>
    <w:uiPriority w:val="99"/>
    <w:rsid w:val="0006778F"/>
    <w:rPr>
      <w:rFonts w:cs="Book Antiqua"/>
      <w:color w:val="221E1F"/>
      <w:sz w:val="22"/>
      <w:szCs w:val="22"/>
    </w:rPr>
  </w:style>
  <w:style w:type="character" w:customStyle="1" w:styleId="UnderlineStyleChar">
    <w:name w:val="Underline Style Char"/>
    <w:link w:val="UnderlineStyle"/>
    <w:rsid w:val="0006778F"/>
    <w:rPr>
      <w:rFonts w:ascii="Arial" w:eastAsia="Times New Roman" w:hAnsi="Arial" w:cs="Times New Roman"/>
      <w:b/>
      <w:u w:val="single"/>
    </w:rPr>
  </w:style>
  <w:style w:type="paragraph" w:customStyle="1" w:styleId="blocktitle1">
    <w:name w:val="block title"/>
    <w:basedOn w:val="Normal"/>
    <w:link w:val="blocktitleChar"/>
    <w:qFormat/>
    <w:rsid w:val="0006778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6778F"/>
    <w:rPr>
      <w:rFonts w:ascii="Garamond" w:eastAsia="Calibri" w:hAnsi="Garamond" w:cs="Times New Roman"/>
      <w:b/>
      <w:caps/>
      <w:sz w:val="28"/>
      <w:lang w:val="x-none" w:eastAsia="x-none"/>
    </w:rPr>
  </w:style>
  <w:style w:type="character" w:customStyle="1" w:styleId="reality">
    <w:name w:val="reality"/>
    <w:rsid w:val="0006778F"/>
  </w:style>
  <w:style w:type="paragraph" w:customStyle="1" w:styleId="Pa6">
    <w:name w:val="Pa6"/>
    <w:basedOn w:val="Normal"/>
    <w:next w:val="Normal"/>
    <w:qFormat/>
    <w:rsid w:val="0006778F"/>
    <w:pPr>
      <w:autoSpaceDE w:val="0"/>
      <w:autoSpaceDN w:val="0"/>
      <w:adjustRightInd w:val="0"/>
      <w:spacing w:line="221" w:lineRule="atLeast"/>
    </w:pPr>
  </w:style>
  <w:style w:type="paragraph" w:customStyle="1" w:styleId="Pa4">
    <w:name w:val="Pa4"/>
    <w:basedOn w:val="Normal"/>
    <w:next w:val="Normal"/>
    <w:qFormat/>
    <w:rsid w:val="0006778F"/>
    <w:pPr>
      <w:autoSpaceDE w:val="0"/>
      <w:autoSpaceDN w:val="0"/>
      <w:adjustRightInd w:val="0"/>
      <w:spacing w:line="181" w:lineRule="atLeast"/>
    </w:pPr>
  </w:style>
  <w:style w:type="paragraph" w:customStyle="1" w:styleId="Pa5">
    <w:name w:val="Pa5"/>
    <w:basedOn w:val="Normal"/>
    <w:next w:val="Normal"/>
    <w:qFormat/>
    <w:rsid w:val="0006778F"/>
    <w:pPr>
      <w:autoSpaceDE w:val="0"/>
      <w:autoSpaceDN w:val="0"/>
      <w:adjustRightInd w:val="0"/>
      <w:spacing w:line="321" w:lineRule="atLeast"/>
    </w:pPr>
  </w:style>
  <w:style w:type="paragraph" w:customStyle="1" w:styleId="attribution">
    <w:name w:val="attribution"/>
    <w:basedOn w:val="Normal"/>
    <w:qFormat/>
    <w:rsid w:val="0006778F"/>
    <w:pPr>
      <w:spacing w:before="100" w:beforeAutospacing="1" w:after="100" w:afterAutospacing="1"/>
    </w:pPr>
  </w:style>
  <w:style w:type="paragraph" w:customStyle="1" w:styleId="text-textbodyhoustontexttext-dateline">
    <w:name w:val="text-textbody houstontext text-dateline"/>
    <w:basedOn w:val="Normal"/>
    <w:qFormat/>
    <w:rsid w:val="0006778F"/>
    <w:pPr>
      <w:spacing w:before="100" w:beforeAutospacing="1" w:after="100" w:afterAutospacing="1"/>
    </w:pPr>
  </w:style>
  <w:style w:type="paragraph" w:customStyle="1" w:styleId="text-textbodyhoustontext">
    <w:name w:val="text-textbody houstontext"/>
    <w:basedOn w:val="Normal"/>
    <w:qFormat/>
    <w:rsid w:val="0006778F"/>
    <w:pPr>
      <w:spacing w:before="100" w:beforeAutospacing="1" w:after="100" w:afterAutospacing="1"/>
    </w:pPr>
  </w:style>
  <w:style w:type="character" w:customStyle="1" w:styleId="text2">
    <w:name w:val="text2"/>
    <w:rsid w:val="0006778F"/>
  </w:style>
  <w:style w:type="character" w:customStyle="1" w:styleId="StyleUnderlineChar2CharChar11pt">
    <w:name w:val="Style Underline Char2 Char Char + 11 pt"/>
    <w:rsid w:val="0006778F"/>
    <w:rPr>
      <w:rFonts w:ascii="Times New Roman" w:hAnsi="Times New Roman"/>
      <w:sz w:val="20"/>
      <w:u w:val="single"/>
    </w:rPr>
  </w:style>
  <w:style w:type="character" w:customStyle="1" w:styleId="StyleStyleBoldUnderline11pt">
    <w:name w:val="Style Style Bold Underline + 11 pt"/>
    <w:rsid w:val="0006778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6778F"/>
    <w:rPr>
      <w:rFonts w:eastAsia="SimSun"/>
      <w:b/>
      <w:bCs/>
    </w:rPr>
  </w:style>
  <w:style w:type="character" w:customStyle="1" w:styleId="StyleStyle4LatinTimesNewRomanAsianSimSunBoldChar">
    <w:name w:val="Style Style4 + (Latin) Times New Roman (Asian) SimSun Bold Char"/>
    <w:link w:val="StyleStyle4LatinTimesNewRomanAsianSimSunBold"/>
    <w:rsid w:val="0006778F"/>
    <w:rPr>
      <w:rFonts w:ascii="Arial" w:eastAsia="SimSun" w:hAnsi="Arial" w:cs="Times New Roman"/>
      <w:b/>
      <w:bCs/>
      <w:u w:val="single"/>
    </w:rPr>
  </w:style>
  <w:style w:type="character" w:customStyle="1" w:styleId="articlehead2">
    <w:name w:val="articlehead2"/>
    <w:rsid w:val="0006778F"/>
  </w:style>
  <w:style w:type="character" w:customStyle="1" w:styleId="pronset">
    <w:name w:val="pronset"/>
    <w:rsid w:val="0006778F"/>
  </w:style>
  <w:style w:type="character" w:customStyle="1" w:styleId="prondelim">
    <w:name w:val="prondelim"/>
    <w:rsid w:val="0006778F"/>
  </w:style>
  <w:style w:type="character" w:customStyle="1" w:styleId="prontoggle">
    <w:name w:val="pron_toggle"/>
    <w:rsid w:val="0006778F"/>
  </w:style>
  <w:style w:type="character" w:customStyle="1" w:styleId="boldface">
    <w:name w:val="boldface"/>
    <w:rsid w:val="0006778F"/>
  </w:style>
  <w:style w:type="character" w:customStyle="1" w:styleId="secondary-bf">
    <w:name w:val="secondary-bf"/>
    <w:rsid w:val="0006778F"/>
  </w:style>
  <w:style w:type="character" w:customStyle="1" w:styleId="ColorfulGrid-Accent1Char">
    <w:name w:val="Colorful Grid - Accent 1 Char"/>
    <w:link w:val="ColorfulGrid-Accent1"/>
    <w:uiPriority w:val="29"/>
    <w:rsid w:val="0006778F"/>
    <w:rPr>
      <w:rFonts w:ascii="Times New Roman" w:hAnsi="Times New Roman"/>
      <w:iCs/>
      <w:color w:val="000000"/>
      <w:sz w:val="16"/>
    </w:rPr>
  </w:style>
  <w:style w:type="table" w:styleId="ColorfulGrid-Accent1">
    <w:name w:val="Colorful Grid Accent 1"/>
    <w:basedOn w:val="TableNormal"/>
    <w:link w:val="ColorfulGrid-Accent1Char"/>
    <w:uiPriority w:val="29"/>
    <w:rsid w:val="0006778F"/>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6778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6778F"/>
  </w:style>
  <w:style w:type="character" w:customStyle="1" w:styleId="pg">
    <w:name w:val="pg"/>
    <w:rsid w:val="0006778F"/>
  </w:style>
  <w:style w:type="character" w:customStyle="1" w:styleId="detailtitle">
    <w:name w:val="detailtitle"/>
    <w:rsid w:val="0006778F"/>
  </w:style>
  <w:style w:type="character" w:customStyle="1" w:styleId="storydate">
    <w:name w:val="storydate"/>
    <w:rsid w:val="0006778F"/>
  </w:style>
  <w:style w:type="character" w:customStyle="1" w:styleId="preloadwrap">
    <w:name w:val="preloadwrap"/>
    <w:rsid w:val="0006778F"/>
  </w:style>
  <w:style w:type="paragraph" w:customStyle="1" w:styleId="summary">
    <w:name w:val="summary"/>
    <w:basedOn w:val="Normal"/>
    <w:uiPriority w:val="99"/>
    <w:qFormat/>
    <w:rsid w:val="0006778F"/>
    <w:pPr>
      <w:spacing w:before="100" w:beforeAutospacing="1" w:after="100" w:afterAutospacing="1"/>
    </w:pPr>
  </w:style>
  <w:style w:type="paragraph" w:customStyle="1" w:styleId="Caption2">
    <w:name w:val="Caption2"/>
    <w:basedOn w:val="Normal"/>
    <w:uiPriority w:val="99"/>
    <w:qFormat/>
    <w:rsid w:val="0006778F"/>
    <w:pPr>
      <w:spacing w:before="100" w:beforeAutospacing="1" w:after="100" w:afterAutospacing="1"/>
    </w:pPr>
  </w:style>
  <w:style w:type="character" w:customStyle="1" w:styleId="creditwrap">
    <w:name w:val="creditwrap"/>
    <w:rsid w:val="0006778F"/>
  </w:style>
  <w:style w:type="character" w:customStyle="1" w:styleId="DefaultChar1">
    <w:name w:val="Default Char1"/>
    <w:rsid w:val="0006778F"/>
    <w:rPr>
      <w:noProof w:val="0"/>
      <w:color w:val="000000"/>
      <w:lang w:val="en-US" w:eastAsia="en-US" w:bidi="ar-SA"/>
    </w:rPr>
  </w:style>
  <w:style w:type="paragraph" w:customStyle="1" w:styleId="MTDisplayEquation">
    <w:name w:val="MTDisplayEquation"/>
    <w:basedOn w:val="Normal"/>
    <w:next w:val="Normal"/>
    <w:link w:val="MTDisplayEquationChar"/>
    <w:qFormat/>
    <w:rsid w:val="0006778F"/>
    <w:pPr>
      <w:tabs>
        <w:tab w:val="center" w:pos="5120"/>
        <w:tab w:val="right" w:pos="10220"/>
      </w:tabs>
    </w:pPr>
    <w:rPr>
      <w:bCs/>
      <w:lang w:bidi="he-IL"/>
    </w:rPr>
  </w:style>
  <w:style w:type="character" w:customStyle="1" w:styleId="MTDisplayEquationChar">
    <w:name w:val="MTDisplayEquation Char"/>
    <w:link w:val="MTDisplayEquation"/>
    <w:rsid w:val="0006778F"/>
    <w:rPr>
      <w:rFonts w:ascii="Arial" w:eastAsia="Times New Roman" w:hAnsi="Arial" w:cs="Times New Roman"/>
      <w:bCs/>
      <w:lang w:bidi="he-IL"/>
    </w:rPr>
  </w:style>
  <w:style w:type="character" w:customStyle="1" w:styleId="textunderlineChar0">
    <w:name w:val="text underline Char"/>
    <w:link w:val="textunderline0"/>
    <w:rsid w:val="0006778F"/>
    <w:rPr>
      <w:szCs w:val="22"/>
      <w:u w:val="thick"/>
    </w:rPr>
  </w:style>
  <w:style w:type="character" w:customStyle="1" w:styleId="BoldChar">
    <w:name w:val="Bold Char"/>
    <w:rsid w:val="0006778F"/>
    <w:rPr>
      <w:rFonts w:ascii="Times New Roman" w:eastAsia="Times New Roman" w:hAnsi="Times New Roman"/>
      <w:b/>
      <w:szCs w:val="24"/>
    </w:rPr>
  </w:style>
  <w:style w:type="character" w:customStyle="1" w:styleId="pmterms31">
    <w:name w:val="pmterms31"/>
    <w:rsid w:val="0006778F"/>
    <w:rPr>
      <w:b/>
      <w:bCs/>
      <w:i w:val="0"/>
      <w:iCs w:val="0"/>
      <w:color w:val="000000"/>
    </w:rPr>
  </w:style>
  <w:style w:type="character" w:customStyle="1" w:styleId="copyrightdescription">
    <w:name w:val="copyrightdescription"/>
    <w:rsid w:val="0006778F"/>
  </w:style>
  <w:style w:type="paragraph" w:customStyle="1" w:styleId="DebateFile">
    <w:name w:val="Debate File"/>
    <w:basedOn w:val="Normal"/>
    <w:uiPriority w:val="99"/>
    <w:qFormat/>
    <w:rsid w:val="0006778F"/>
    <w:pPr>
      <w:jc w:val="center"/>
    </w:pPr>
    <w:rPr>
      <w:rFonts w:ascii="Book Antiqua" w:hAnsi="Book Antiqua"/>
      <w:b/>
      <w:sz w:val="28"/>
    </w:rPr>
  </w:style>
  <w:style w:type="character" w:customStyle="1" w:styleId="ft01">
    <w:name w:val="ft01"/>
    <w:rsid w:val="0006778F"/>
    <w:rPr>
      <w:rFonts w:ascii="Times" w:hAnsi="Times" w:cs="Times" w:hint="default"/>
      <w:color w:val="000000"/>
      <w:sz w:val="14"/>
      <w:szCs w:val="14"/>
    </w:rPr>
  </w:style>
  <w:style w:type="character" w:customStyle="1" w:styleId="ft11">
    <w:name w:val="ft11"/>
    <w:rsid w:val="0006778F"/>
    <w:rPr>
      <w:rFonts w:ascii="Times" w:hAnsi="Times" w:cs="Times" w:hint="default"/>
      <w:color w:val="000000"/>
      <w:sz w:val="17"/>
      <w:szCs w:val="17"/>
    </w:rPr>
  </w:style>
  <w:style w:type="character" w:customStyle="1" w:styleId="ft21">
    <w:name w:val="ft21"/>
    <w:rsid w:val="0006778F"/>
    <w:rPr>
      <w:rFonts w:ascii="Times" w:hAnsi="Times" w:cs="Times" w:hint="default"/>
      <w:color w:val="000000"/>
      <w:sz w:val="15"/>
      <w:szCs w:val="15"/>
    </w:rPr>
  </w:style>
  <w:style w:type="character" w:customStyle="1" w:styleId="ft31">
    <w:name w:val="ft31"/>
    <w:rsid w:val="0006778F"/>
    <w:rPr>
      <w:rFonts w:ascii="Times" w:hAnsi="Times" w:cs="Times" w:hint="default"/>
      <w:color w:val="000000"/>
      <w:sz w:val="15"/>
      <w:szCs w:val="15"/>
    </w:rPr>
  </w:style>
  <w:style w:type="paragraph" w:customStyle="1" w:styleId="NoteLevel21">
    <w:name w:val="Note Level 21"/>
    <w:basedOn w:val="Normal"/>
    <w:next w:val="Normal"/>
    <w:uiPriority w:val="99"/>
    <w:qFormat/>
    <w:rsid w:val="0006778F"/>
    <w:pPr>
      <w:keepNext/>
      <w:ind w:left="288" w:right="288"/>
    </w:pPr>
    <w:rPr>
      <w:rFonts w:eastAsia="MS Gothic"/>
      <w:szCs w:val="20"/>
    </w:rPr>
  </w:style>
  <w:style w:type="paragraph" w:customStyle="1" w:styleId="Little">
    <w:name w:val="Little"/>
    <w:basedOn w:val="Normal"/>
    <w:next w:val="Normal"/>
    <w:link w:val="LittleChar"/>
    <w:qFormat/>
    <w:rsid w:val="0006778F"/>
    <w:pPr>
      <w:ind w:left="288"/>
    </w:pPr>
    <w:rPr>
      <w:rFonts w:ascii="Garamond" w:hAnsi="Garamond"/>
      <w:sz w:val="16"/>
    </w:rPr>
  </w:style>
  <w:style w:type="paragraph" w:customStyle="1" w:styleId="AAAcard">
    <w:name w:val="AAAcard"/>
    <w:basedOn w:val="Normal"/>
    <w:link w:val="AAAcardChar"/>
    <w:qFormat/>
    <w:rsid w:val="0006778F"/>
    <w:pPr>
      <w:ind w:left="288" w:right="288"/>
    </w:pPr>
  </w:style>
  <w:style w:type="character" w:customStyle="1" w:styleId="dquo">
    <w:name w:val="dquo"/>
    <w:rsid w:val="0006778F"/>
  </w:style>
  <w:style w:type="character" w:customStyle="1" w:styleId="caps2">
    <w:name w:val="caps2"/>
    <w:rsid w:val="0006778F"/>
  </w:style>
  <w:style w:type="character" w:customStyle="1" w:styleId="inside-head">
    <w:name w:val="inside-head"/>
    <w:rsid w:val="0006778F"/>
  </w:style>
  <w:style w:type="character" w:customStyle="1" w:styleId="CardsFont12ptCharCharCharChar">
    <w:name w:val="Cards + Font: 12 pt Char Char Char Char"/>
    <w:rsid w:val="0006778F"/>
    <w:rPr>
      <w:sz w:val="24"/>
      <w:szCs w:val="24"/>
      <w:u w:val="thick"/>
      <w:lang w:val="en-US" w:eastAsia="en-US" w:bidi="ar-SA"/>
    </w:rPr>
  </w:style>
  <w:style w:type="character" w:customStyle="1" w:styleId="ccs">
    <w:name w:val="c cs"/>
    <w:rsid w:val="0006778F"/>
  </w:style>
  <w:style w:type="character" w:customStyle="1" w:styleId="UnderlinedEvChar">
    <w:name w:val="Underlined Ev Char"/>
    <w:rsid w:val="0006778F"/>
    <w:rPr>
      <w:rFonts w:ascii="Times New Roman" w:eastAsia="Times New Roman" w:hAnsi="Times New Roman"/>
      <w:szCs w:val="24"/>
      <w:u w:val="single"/>
    </w:rPr>
  </w:style>
  <w:style w:type="character" w:customStyle="1" w:styleId="dropshadow">
    <w:name w:val="dropshadow"/>
    <w:rsid w:val="0006778F"/>
  </w:style>
  <w:style w:type="character" w:customStyle="1" w:styleId="d05ws">
    <w:name w:val="d05ws"/>
    <w:rsid w:val="0006778F"/>
  </w:style>
  <w:style w:type="character" w:customStyle="1" w:styleId="rzibod">
    <w:name w:val="rzibod"/>
    <w:rsid w:val="0006778F"/>
  </w:style>
  <w:style w:type="paragraph" w:customStyle="1" w:styleId="Caption3">
    <w:name w:val="Caption3"/>
    <w:basedOn w:val="Normal"/>
    <w:qFormat/>
    <w:rsid w:val="0006778F"/>
    <w:pPr>
      <w:spacing w:before="100" w:beforeAutospacing="1" w:after="100" w:afterAutospacing="1"/>
    </w:pPr>
  </w:style>
  <w:style w:type="character" w:customStyle="1" w:styleId="StyleBold1">
    <w:name w:val="Style Bold1"/>
    <w:rsid w:val="0006778F"/>
    <w:rPr>
      <w:rFonts w:ascii="Georgia" w:hAnsi="Georgia"/>
      <w:b/>
      <w:bCs/>
      <w:sz w:val="22"/>
    </w:rPr>
  </w:style>
  <w:style w:type="character" w:customStyle="1" w:styleId="headertext">
    <w:name w:val="headertext"/>
    <w:rsid w:val="0006778F"/>
  </w:style>
  <w:style w:type="paragraph" w:customStyle="1" w:styleId="body-12-5">
    <w:name w:val="body-12-5"/>
    <w:basedOn w:val="Normal"/>
    <w:uiPriority w:val="99"/>
    <w:qFormat/>
    <w:rsid w:val="0006778F"/>
    <w:pPr>
      <w:spacing w:before="100" w:beforeAutospacing="1" w:after="100" w:afterAutospacing="1"/>
    </w:pPr>
  </w:style>
  <w:style w:type="character" w:customStyle="1" w:styleId="endnote-reference">
    <w:name w:val="endnote-reference"/>
    <w:rsid w:val="0006778F"/>
  </w:style>
  <w:style w:type="character" w:customStyle="1" w:styleId="officialsname">
    <w:name w:val="official_s_name"/>
    <w:rsid w:val="0006778F"/>
  </w:style>
  <w:style w:type="character" w:customStyle="1" w:styleId="audience">
    <w:name w:val="audience"/>
    <w:rsid w:val="0006778F"/>
  </w:style>
  <w:style w:type="character" w:customStyle="1" w:styleId="A7">
    <w:name w:val="A7"/>
    <w:uiPriority w:val="99"/>
    <w:rsid w:val="0006778F"/>
    <w:rPr>
      <w:rFonts w:cs="Myriad Pro"/>
      <w:color w:val="0066B1"/>
      <w:sz w:val="22"/>
      <w:szCs w:val="22"/>
    </w:rPr>
  </w:style>
  <w:style w:type="character" w:customStyle="1" w:styleId="BlockHeadingsChar">
    <w:name w:val="Block Headings Char"/>
    <w:link w:val="BlockHeadings"/>
    <w:rsid w:val="0006778F"/>
    <w:rPr>
      <w:rFonts w:ascii="Times New Roman" w:eastAsia="Times New Roman" w:hAnsi="Times New Roman" w:cs="Times New Roman"/>
      <w:b/>
      <w:sz w:val="36"/>
      <w:u w:val="single"/>
    </w:rPr>
  </w:style>
  <w:style w:type="character" w:customStyle="1" w:styleId="normalchar">
    <w:name w:val="normal__char"/>
    <w:rsid w:val="0006778F"/>
  </w:style>
  <w:style w:type="character" w:customStyle="1" w:styleId="hyperlink002cheading0020100200028block0020title0029char">
    <w:name w:val="hyperlink_002cheading_00201_0020_0028block_0020title_0029__char"/>
    <w:rsid w:val="0006778F"/>
  </w:style>
  <w:style w:type="character" w:customStyle="1" w:styleId="underline002cstyle0020bold0020underlinechar">
    <w:name w:val="underline_002cstyle_0020bold_0020underline__char"/>
    <w:rsid w:val="0006778F"/>
  </w:style>
  <w:style w:type="character" w:customStyle="1" w:styleId="copyboldblack">
    <w:name w:val="copyboldblack"/>
    <w:rsid w:val="0006778F"/>
  </w:style>
  <w:style w:type="character" w:customStyle="1" w:styleId="copybold">
    <w:name w:val="copybold"/>
    <w:rsid w:val="0006778F"/>
  </w:style>
  <w:style w:type="character" w:customStyle="1" w:styleId="author-date0">
    <w:name w:val="author-date"/>
    <w:rsid w:val="0006778F"/>
  </w:style>
  <w:style w:type="paragraph" w:customStyle="1" w:styleId="infuse">
    <w:name w:val="infuse"/>
    <w:basedOn w:val="Normal"/>
    <w:uiPriority w:val="99"/>
    <w:qFormat/>
    <w:rsid w:val="0006778F"/>
    <w:pPr>
      <w:spacing w:before="100" w:beforeAutospacing="1" w:after="100" w:afterAutospacing="1"/>
    </w:pPr>
  </w:style>
  <w:style w:type="paragraph" w:customStyle="1" w:styleId="fontreg">
    <w:name w:val="font_reg"/>
    <w:basedOn w:val="Normal"/>
    <w:uiPriority w:val="99"/>
    <w:qFormat/>
    <w:rsid w:val="0006778F"/>
    <w:pPr>
      <w:spacing w:before="100" w:beforeAutospacing="1" w:after="100" w:afterAutospacing="1"/>
    </w:pPr>
  </w:style>
  <w:style w:type="character" w:customStyle="1" w:styleId="yshortcuts">
    <w:name w:val="yshortcuts"/>
    <w:rsid w:val="0006778F"/>
  </w:style>
  <w:style w:type="character" w:customStyle="1" w:styleId="hidden">
    <w:name w:val="hidden"/>
    <w:rsid w:val="0006778F"/>
  </w:style>
  <w:style w:type="character" w:customStyle="1" w:styleId="articlebegin">
    <w:name w:val="articlebegin"/>
    <w:rsid w:val="0006778F"/>
  </w:style>
  <w:style w:type="character" w:customStyle="1" w:styleId="mediaoverlay">
    <w:name w:val="mediaoverlay"/>
    <w:rsid w:val="0006778F"/>
  </w:style>
  <w:style w:type="paragraph" w:customStyle="1" w:styleId="CITEF3">
    <w:name w:val="CITE F3"/>
    <w:uiPriority w:val="99"/>
    <w:qFormat/>
    <w:rsid w:val="0006778F"/>
    <w:rPr>
      <w:rFonts w:ascii="Georgia" w:eastAsia="SimSun" w:hAnsi="Georgia" w:cs="Times New Roman"/>
      <w:b/>
      <w:lang w:eastAsia="zh-CN"/>
    </w:rPr>
  </w:style>
  <w:style w:type="character" w:customStyle="1" w:styleId="blogcaption">
    <w:name w:val="blog_caption"/>
    <w:rsid w:val="0006778F"/>
  </w:style>
  <w:style w:type="paragraph" w:customStyle="1" w:styleId="StyleBoldUnderlineTimesNewRoman">
    <w:name w:val="Style Bold Underline + Times New Roman"/>
    <w:link w:val="StyleBoldUnderlineTimesNewRomanChar"/>
    <w:qFormat/>
    <w:rsid w:val="0006778F"/>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6778F"/>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6778F"/>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6778F"/>
    <w:rPr>
      <w:rFonts w:ascii="Calibri" w:eastAsia="Calibri" w:hAnsi="Calibri" w:cs="Times New Roman"/>
      <w:sz w:val="20"/>
      <w:szCs w:val="20"/>
      <w:u w:val="single"/>
    </w:rPr>
  </w:style>
  <w:style w:type="character" w:customStyle="1" w:styleId="commnet-abuzz">
    <w:name w:val="commnet-abuzz"/>
    <w:rsid w:val="0006778F"/>
  </w:style>
  <w:style w:type="character" w:customStyle="1" w:styleId="fbconnectbuttontext">
    <w:name w:val="fbconnectbutton_text"/>
    <w:rsid w:val="0006778F"/>
  </w:style>
  <w:style w:type="character" w:customStyle="1" w:styleId="fbsharecountinner">
    <w:name w:val="fb_share_count_inner"/>
    <w:rsid w:val="0006778F"/>
  </w:style>
  <w:style w:type="character" w:customStyle="1" w:styleId="stbuttontext">
    <w:name w:val="stbuttontext"/>
    <w:rsid w:val="0006778F"/>
  </w:style>
  <w:style w:type="paragraph" w:customStyle="1" w:styleId="hotroute1">
    <w:name w:val="hot route!"/>
    <w:basedOn w:val="Normal"/>
    <w:qFormat/>
    <w:rsid w:val="0006778F"/>
    <w:pPr>
      <w:ind w:left="144"/>
    </w:pPr>
    <w:rPr>
      <w:rFonts w:ascii="Cambria" w:eastAsia="Calibri" w:hAnsi="Cambria"/>
    </w:rPr>
  </w:style>
  <w:style w:type="character" w:customStyle="1" w:styleId="Highlightedunderline0">
    <w:name w:val="Highlighted underline"/>
    <w:qFormat/>
    <w:rsid w:val="0006778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6778F"/>
  </w:style>
  <w:style w:type="character" w:customStyle="1" w:styleId="Normal2">
    <w:name w:val="Normal2"/>
    <w:rsid w:val="0006778F"/>
  </w:style>
  <w:style w:type="character" w:customStyle="1" w:styleId="pubdate">
    <w:name w:val="pubdate"/>
    <w:rsid w:val="0006778F"/>
  </w:style>
  <w:style w:type="numbering" w:customStyle="1" w:styleId="NoList11">
    <w:name w:val="No List11"/>
    <w:next w:val="NoList"/>
    <w:uiPriority w:val="99"/>
    <w:semiHidden/>
    <w:unhideWhenUsed/>
    <w:rsid w:val="0006778F"/>
  </w:style>
  <w:style w:type="numbering" w:customStyle="1" w:styleId="NoList111">
    <w:name w:val="No List111"/>
    <w:next w:val="NoList"/>
    <w:uiPriority w:val="99"/>
    <w:semiHidden/>
    <w:unhideWhenUsed/>
    <w:rsid w:val="0006778F"/>
  </w:style>
  <w:style w:type="numbering" w:customStyle="1" w:styleId="NoList1111">
    <w:name w:val="No List1111"/>
    <w:next w:val="NoList"/>
    <w:uiPriority w:val="99"/>
    <w:semiHidden/>
    <w:unhideWhenUsed/>
    <w:rsid w:val="0006778F"/>
  </w:style>
  <w:style w:type="numbering" w:customStyle="1" w:styleId="NoList11111">
    <w:name w:val="No List11111"/>
    <w:next w:val="NoList"/>
    <w:uiPriority w:val="99"/>
    <w:semiHidden/>
    <w:unhideWhenUsed/>
    <w:rsid w:val="0006778F"/>
  </w:style>
  <w:style w:type="numbering" w:customStyle="1" w:styleId="NoList111111">
    <w:name w:val="No List111111"/>
    <w:next w:val="NoList"/>
    <w:uiPriority w:val="99"/>
    <w:semiHidden/>
    <w:unhideWhenUsed/>
    <w:rsid w:val="0006778F"/>
  </w:style>
  <w:style w:type="numbering" w:customStyle="1" w:styleId="NoList1111111">
    <w:name w:val="No List1111111"/>
    <w:next w:val="NoList"/>
    <w:uiPriority w:val="99"/>
    <w:semiHidden/>
    <w:unhideWhenUsed/>
    <w:rsid w:val="0006778F"/>
  </w:style>
  <w:style w:type="numbering" w:customStyle="1" w:styleId="NoList11111111">
    <w:name w:val="No List11111111"/>
    <w:next w:val="NoList"/>
    <w:uiPriority w:val="99"/>
    <w:semiHidden/>
    <w:unhideWhenUsed/>
    <w:rsid w:val="0006778F"/>
  </w:style>
  <w:style w:type="numbering" w:customStyle="1" w:styleId="NoList111111111">
    <w:name w:val="No List111111111"/>
    <w:next w:val="NoList"/>
    <w:uiPriority w:val="99"/>
    <w:semiHidden/>
    <w:unhideWhenUsed/>
    <w:rsid w:val="0006778F"/>
  </w:style>
  <w:style w:type="numbering" w:customStyle="1" w:styleId="NoList1111111111">
    <w:name w:val="No List1111111111"/>
    <w:next w:val="NoList"/>
    <w:uiPriority w:val="99"/>
    <w:semiHidden/>
    <w:unhideWhenUsed/>
    <w:rsid w:val="0006778F"/>
  </w:style>
  <w:style w:type="numbering" w:customStyle="1" w:styleId="NoList11111111111">
    <w:name w:val="No List11111111111"/>
    <w:next w:val="NoList"/>
    <w:uiPriority w:val="99"/>
    <w:semiHidden/>
    <w:unhideWhenUsed/>
    <w:rsid w:val="0006778F"/>
  </w:style>
  <w:style w:type="numbering" w:customStyle="1" w:styleId="NoList111111111111">
    <w:name w:val="No List111111111111"/>
    <w:next w:val="NoList"/>
    <w:uiPriority w:val="99"/>
    <w:semiHidden/>
    <w:unhideWhenUsed/>
    <w:rsid w:val="0006778F"/>
  </w:style>
  <w:style w:type="numbering" w:customStyle="1" w:styleId="NoList1111111111111">
    <w:name w:val="No List1111111111111"/>
    <w:next w:val="NoList"/>
    <w:uiPriority w:val="99"/>
    <w:semiHidden/>
    <w:unhideWhenUsed/>
    <w:rsid w:val="0006778F"/>
  </w:style>
  <w:style w:type="numbering" w:customStyle="1" w:styleId="NoList11111111111111">
    <w:name w:val="No List11111111111111"/>
    <w:next w:val="NoList"/>
    <w:uiPriority w:val="99"/>
    <w:semiHidden/>
    <w:unhideWhenUsed/>
    <w:rsid w:val="0006778F"/>
  </w:style>
  <w:style w:type="numbering" w:customStyle="1" w:styleId="NoList111111111111111">
    <w:name w:val="No List111111111111111"/>
    <w:next w:val="NoList"/>
    <w:uiPriority w:val="99"/>
    <w:semiHidden/>
    <w:unhideWhenUsed/>
    <w:rsid w:val="0006778F"/>
  </w:style>
  <w:style w:type="numbering" w:customStyle="1" w:styleId="NoList1111111111111111">
    <w:name w:val="No List1111111111111111"/>
    <w:next w:val="NoList"/>
    <w:uiPriority w:val="99"/>
    <w:semiHidden/>
    <w:unhideWhenUsed/>
    <w:rsid w:val="0006778F"/>
  </w:style>
  <w:style w:type="numbering" w:customStyle="1" w:styleId="NoList11111111111111111">
    <w:name w:val="No List11111111111111111"/>
    <w:next w:val="NoList"/>
    <w:uiPriority w:val="99"/>
    <w:semiHidden/>
    <w:unhideWhenUsed/>
    <w:rsid w:val="0006778F"/>
  </w:style>
  <w:style w:type="paragraph" w:customStyle="1" w:styleId="FreeFormA">
    <w:name w:val="Free Form A"/>
    <w:autoRedefine/>
    <w:qFormat/>
    <w:rsid w:val="0006778F"/>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6778F"/>
  </w:style>
  <w:style w:type="character" w:customStyle="1" w:styleId="postby">
    <w:name w:val="post_by"/>
    <w:rsid w:val="0006778F"/>
  </w:style>
  <w:style w:type="character" w:customStyle="1" w:styleId="postdate">
    <w:name w:val="post_date"/>
    <w:rsid w:val="0006778F"/>
  </w:style>
  <w:style w:type="character" w:customStyle="1" w:styleId="bdx">
    <w:name w:val="bdx"/>
    <w:rsid w:val="0006778F"/>
  </w:style>
  <w:style w:type="character" w:customStyle="1" w:styleId="bdl">
    <w:name w:val="bdl"/>
    <w:rsid w:val="0006778F"/>
  </w:style>
  <w:style w:type="character" w:customStyle="1" w:styleId="bhl">
    <w:name w:val="bhl"/>
    <w:rsid w:val="0006778F"/>
  </w:style>
  <w:style w:type="character" w:customStyle="1" w:styleId="CardNotUnderlinedChar1">
    <w:name w:val="Card Not Underlined Char1"/>
    <w:link w:val="CardNotUnderlined"/>
    <w:rsid w:val="0006778F"/>
    <w:rPr>
      <w:rFonts w:ascii="Bell MT" w:eastAsia="Calibri" w:hAnsi="Bell MT" w:cs="Times New Roman"/>
      <w:szCs w:val="20"/>
    </w:rPr>
  </w:style>
  <w:style w:type="character" w:customStyle="1" w:styleId="breadcrumbitemcurrent">
    <w:name w:val="breadcrumbitemcurrent"/>
    <w:rsid w:val="0006778F"/>
  </w:style>
  <w:style w:type="character" w:customStyle="1" w:styleId="bbl">
    <w:name w:val="bbl"/>
    <w:rsid w:val="0006778F"/>
  </w:style>
  <w:style w:type="character" w:customStyle="1" w:styleId="Date2">
    <w:name w:val="Date2"/>
    <w:rsid w:val="0006778F"/>
  </w:style>
  <w:style w:type="character" w:customStyle="1" w:styleId="company">
    <w:name w:val="company"/>
    <w:rsid w:val="0006778F"/>
  </w:style>
  <w:style w:type="character" w:customStyle="1" w:styleId="itxtnewhookspan">
    <w:name w:val="itxtnewhookspan"/>
    <w:rsid w:val="0006778F"/>
  </w:style>
  <w:style w:type="character" w:customStyle="1" w:styleId="gstxthlt">
    <w:name w:val="gstxt_hlt"/>
    <w:rsid w:val="0006778F"/>
  </w:style>
  <w:style w:type="paragraph" w:customStyle="1" w:styleId="bodytextfp">
    <w:name w:val="bodytextfp"/>
    <w:basedOn w:val="Normal"/>
    <w:uiPriority w:val="99"/>
    <w:qFormat/>
    <w:rsid w:val="0006778F"/>
    <w:pPr>
      <w:spacing w:before="100" w:beforeAutospacing="1" w:after="100" w:afterAutospacing="1"/>
    </w:pPr>
  </w:style>
  <w:style w:type="character" w:styleId="SubtleEmphasis">
    <w:name w:val="Subtle Emphasis"/>
    <w:uiPriority w:val="19"/>
    <w:qFormat/>
    <w:rsid w:val="0006778F"/>
    <w:rPr>
      <w:rFonts w:ascii="Georgia" w:hAnsi="Georgia"/>
      <w:i/>
      <w:iCs/>
      <w:color w:val="808080"/>
    </w:rPr>
  </w:style>
  <w:style w:type="character" w:customStyle="1" w:styleId="HotRouteChar0">
    <w:name w:val="Hot Route Char"/>
    <w:link w:val="HotRoute0"/>
    <w:locked/>
    <w:rsid w:val="0006778F"/>
    <w:rPr>
      <w:rFonts w:ascii="Arial" w:eastAsia="Cambria" w:hAnsi="Arial" w:cs="Times New Roman"/>
      <w:iCs/>
      <w:color w:val="000000"/>
      <w:sz w:val="18"/>
    </w:rPr>
  </w:style>
  <w:style w:type="character" w:customStyle="1" w:styleId="ReallyfuckingsmallChar">
    <w:name w:val="Really fucking small Char"/>
    <w:link w:val="Reallyfuckingsmall"/>
    <w:locked/>
    <w:rsid w:val="0006778F"/>
    <w:rPr>
      <w:rFonts w:ascii="Times New Roman" w:eastAsia="Times New Roman" w:hAnsi="Times New Roman"/>
      <w:sz w:val="10"/>
    </w:rPr>
  </w:style>
  <w:style w:type="paragraph" w:customStyle="1" w:styleId="Reallyfuckingsmall">
    <w:name w:val="Really fucking small"/>
    <w:basedOn w:val="Normal"/>
    <w:link w:val="ReallyfuckingsmallChar"/>
    <w:qFormat/>
    <w:rsid w:val="0006778F"/>
    <w:rPr>
      <w:rFonts w:ascii="Times New Roman" w:hAnsi="Times New Roman" w:cstheme="minorBidi"/>
      <w:sz w:val="10"/>
    </w:rPr>
  </w:style>
  <w:style w:type="paragraph" w:customStyle="1" w:styleId="subheader">
    <w:name w:val="subheader"/>
    <w:basedOn w:val="Normal"/>
    <w:uiPriority w:val="99"/>
    <w:qFormat/>
    <w:rsid w:val="0006778F"/>
    <w:pPr>
      <w:spacing w:before="100" w:beforeAutospacing="1" w:after="100" w:afterAutospacing="1"/>
    </w:pPr>
  </w:style>
  <w:style w:type="character" w:customStyle="1" w:styleId="SubtleEmphasis1">
    <w:name w:val="Subtle Emphasis1"/>
    <w:uiPriority w:val="19"/>
    <w:qFormat/>
    <w:rsid w:val="0006778F"/>
    <w:rPr>
      <w:rFonts w:ascii="Times New Roman" w:hAnsi="Times New Roman"/>
      <w:b/>
      <w:iCs/>
      <w:color w:val="auto"/>
      <w:sz w:val="22"/>
    </w:rPr>
  </w:style>
  <w:style w:type="character" w:customStyle="1" w:styleId="StyleBoldRed">
    <w:name w:val="Style Bold Red"/>
    <w:rsid w:val="0006778F"/>
    <w:rPr>
      <w:b/>
      <w:bCs/>
      <w:color w:val="auto"/>
    </w:rPr>
  </w:style>
  <w:style w:type="character" w:customStyle="1" w:styleId="StyleTimesNewRoman8pt">
    <w:name w:val="Style Times New Roman 8 pt"/>
    <w:rsid w:val="0006778F"/>
    <w:rPr>
      <w:rFonts w:ascii="Georgia" w:hAnsi="Georgia"/>
      <w:sz w:val="16"/>
    </w:rPr>
  </w:style>
  <w:style w:type="character" w:customStyle="1" w:styleId="StyleStyle7pt8pt">
    <w:name w:val="Style Style 7 pt + 8 pt"/>
    <w:rsid w:val="0006778F"/>
    <w:rPr>
      <w:sz w:val="16"/>
    </w:rPr>
  </w:style>
  <w:style w:type="character" w:customStyle="1" w:styleId="StyleStyleThickunderlineBold1">
    <w:name w:val="Style Style Thick underline + Bold1"/>
    <w:rsid w:val="0006778F"/>
    <w:rPr>
      <w:b/>
      <w:bCs/>
      <w:u w:val="thick"/>
    </w:rPr>
  </w:style>
  <w:style w:type="character" w:customStyle="1" w:styleId="StyleUnderline2">
    <w:name w:val="Style Underline2"/>
    <w:rsid w:val="0006778F"/>
    <w:rPr>
      <w:u w:val="single"/>
    </w:rPr>
  </w:style>
  <w:style w:type="character" w:customStyle="1" w:styleId="ShrinkText">
    <w:name w:val="Shrink Text"/>
    <w:rsid w:val="0006778F"/>
    <w:rPr>
      <w:sz w:val="16"/>
    </w:rPr>
  </w:style>
  <w:style w:type="character" w:customStyle="1" w:styleId="smallcaps">
    <w:name w:val="smallcaps"/>
    <w:rsid w:val="0006778F"/>
  </w:style>
  <w:style w:type="character" w:customStyle="1" w:styleId="goldbldtext">
    <w:name w:val="goldbldtext"/>
    <w:rsid w:val="0006778F"/>
  </w:style>
  <w:style w:type="character" w:customStyle="1" w:styleId="PageHeaderLine2Char">
    <w:name w:val="PageHeaderLine2 Char"/>
    <w:link w:val="PageHeaderLine2"/>
    <w:rsid w:val="0006778F"/>
    <w:rPr>
      <w:rFonts w:ascii="Arial" w:eastAsia="Calibri" w:hAnsi="Arial" w:cs="Times New Roman"/>
      <w:b/>
    </w:rPr>
  </w:style>
  <w:style w:type="paragraph" w:customStyle="1" w:styleId="firstletter">
    <w:name w:val="firstletter"/>
    <w:basedOn w:val="Normal"/>
    <w:uiPriority w:val="99"/>
    <w:qFormat/>
    <w:rsid w:val="0006778F"/>
    <w:pPr>
      <w:spacing w:before="100" w:beforeAutospacing="1" w:after="100" w:afterAutospacing="1"/>
    </w:pPr>
  </w:style>
  <w:style w:type="paragraph" w:customStyle="1" w:styleId="more">
    <w:name w:val="more"/>
    <w:basedOn w:val="Normal"/>
    <w:uiPriority w:val="99"/>
    <w:qFormat/>
    <w:rsid w:val="0006778F"/>
    <w:pPr>
      <w:spacing w:before="100" w:beforeAutospacing="1" w:after="100" w:afterAutospacing="1"/>
    </w:pPr>
  </w:style>
  <w:style w:type="character" w:customStyle="1" w:styleId="cardshighlight0">
    <w:name w:val="cardshighlight"/>
    <w:rsid w:val="0006778F"/>
  </w:style>
  <w:style w:type="character" w:customStyle="1" w:styleId="cardsfont12pt1">
    <w:name w:val="cardsfont12pt"/>
    <w:rsid w:val="0006778F"/>
  </w:style>
  <w:style w:type="character" w:customStyle="1" w:styleId="ft1">
    <w:name w:val="ft1"/>
    <w:rsid w:val="0006778F"/>
  </w:style>
  <w:style w:type="character" w:customStyle="1" w:styleId="ft6">
    <w:name w:val="ft6"/>
    <w:rsid w:val="0006778F"/>
  </w:style>
  <w:style w:type="paragraph" w:customStyle="1" w:styleId="story">
    <w:name w:val="story"/>
    <w:basedOn w:val="Normal"/>
    <w:uiPriority w:val="99"/>
    <w:qFormat/>
    <w:rsid w:val="0006778F"/>
    <w:pPr>
      <w:spacing w:before="100" w:beforeAutospacing="1" w:after="100" w:afterAutospacing="1"/>
    </w:pPr>
  </w:style>
  <w:style w:type="paragraph" w:customStyle="1" w:styleId="H1numbered">
    <w:name w:val="H1 numbered"/>
    <w:basedOn w:val="Normal"/>
    <w:uiPriority w:val="99"/>
    <w:qFormat/>
    <w:rsid w:val="0006778F"/>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06778F"/>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06778F"/>
  </w:style>
  <w:style w:type="character" w:customStyle="1" w:styleId="backcontent">
    <w:name w:val="backcontent"/>
    <w:rsid w:val="0006778F"/>
  </w:style>
  <w:style w:type="character" w:customStyle="1" w:styleId="daystmp">
    <w:name w:val="daystmp"/>
    <w:rsid w:val="0006778F"/>
  </w:style>
  <w:style w:type="paragraph" w:customStyle="1" w:styleId="in">
    <w:name w:val="in"/>
    <w:basedOn w:val="Normal"/>
    <w:uiPriority w:val="99"/>
    <w:qFormat/>
    <w:rsid w:val="0006778F"/>
    <w:pPr>
      <w:spacing w:before="100" w:beforeAutospacing="1" w:after="100" w:afterAutospacing="1"/>
    </w:pPr>
  </w:style>
  <w:style w:type="character" w:customStyle="1" w:styleId="cardsfont12ptchar">
    <w:name w:val="cardsfont12ptchar"/>
    <w:rsid w:val="0006778F"/>
  </w:style>
  <w:style w:type="paragraph" w:customStyle="1" w:styleId="image-caption">
    <w:name w:val="image-caption"/>
    <w:basedOn w:val="Normal"/>
    <w:qFormat/>
    <w:rsid w:val="0006778F"/>
    <w:pPr>
      <w:spacing w:before="100" w:beforeAutospacing="1" w:after="100" w:afterAutospacing="1"/>
    </w:pPr>
  </w:style>
  <w:style w:type="character" w:customStyle="1" w:styleId="gal">
    <w:name w:val="gal"/>
    <w:rsid w:val="0006778F"/>
  </w:style>
  <w:style w:type="character" w:customStyle="1" w:styleId="submitted">
    <w:name w:val="submitted"/>
    <w:rsid w:val="0006778F"/>
  </w:style>
  <w:style w:type="paragraph" w:customStyle="1" w:styleId="imagecontain">
    <w:name w:val="imagecontain"/>
    <w:basedOn w:val="Normal"/>
    <w:uiPriority w:val="99"/>
    <w:qFormat/>
    <w:rsid w:val="0006778F"/>
    <w:pPr>
      <w:spacing w:before="100" w:beforeAutospacing="1" w:after="100" w:afterAutospacing="1"/>
    </w:pPr>
  </w:style>
  <w:style w:type="character" w:customStyle="1" w:styleId="imagedateline">
    <w:name w:val="image_dateline"/>
    <w:rsid w:val="0006778F"/>
  </w:style>
  <w:style w:type="character" w:customStyle="1" w:styleId="authordatecharchar">
    <w:name w:val="authordatecharchar"/>
    <w:rsid w:val="0006778F"/>
  </w:style>
  <w:style w:type="character" w:customStyle="1" w:styleId="style1char0">
    <w:name w:val="style1char"/>
    <w:rsid w:val="0006778F"/>
  </w:style>
  <w:style w:type="character" w:customStyle="1" w:styleId="tagcharchar0">
    <w:name w:val="tagcharchar"/>
    <w:rsid w:val="0006778F"/>
  </w:style>
  <w:style w:type="character" w:customStyle="1" w:styleId="underlinedcharchar2">
    <w:name w:val="underlinedcharchar"/>
    <w:rsid w:val="0006778F"/>
  </w:style>
  <w:style w:type="paragraph" w:customStyle="1" w:styleId="CM62">
    <w:name w:val="CM62"/>
    <w:basedOn w:val="Normal"/>
    <w:next w:val="Normal"/>
    <w:uiPriority w:val="99"/>
    <w:qFormat/>
    <w:rsid w:val="0006778F"/>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06778F"/>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06778F"/>
    <w:pPr>
      <w:widowControl w:val="0"/>
      <w:spacing w:after="63"/>
    </w:pPr>
    <w:rPr>
      <w:rFonts w:ascii="Arial" w:hAnsi="Arial"/>
      <w:color w:val="auto"/>
    </w:rPr>
  </w:style>
  <w:style w:type="paragraph" w:customStyle="1" w:styleId="CM35">
    <w:name w:val="CM35"/>
    <w:basedOn w:val="Default"/>
    <w:next w:val="Default"/>
    <w:uiPriority w:val="99"/>
    <w:qFormat/>
    <w:rsid w:val="0006778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6778F"/>
    <w:pPr>
      <w:widowControl w:val="0"/>
      <w:spacing w:line="228" w:lineRule="atLeast"/>
    </w:pPr>
    <w:rPr>
      <w:rFonts w:ascii="Showcard Gothic" w:hAnsi="Showcard Gothic"/>
      <w:color w:val="auto"/>
    </w:rPr>
  </w:style>
  <w:style w:type="character" w:customStyle="1" w:styleId="BoxedChar">
    <w:name w:val="Boxed Char"/>
    <w:rsid w:val="0006778F"/>
    <w:rPr>
      <w:rFonts w:ascii="Arial Narrow" w:hAnsi="Arial Narrow"/>
      <w:b/>
      <w:sz w:val="18"/>
      <w:bdr w:val="single" w:sz="6" w:space="0" w:color="auto"/>
    </w:rPr>
  </w:style>
  <w:style w:type="character" w:customStyle="1" w:styleId="Style11ptUnderline2">
    <w:name w:val="Style 11 pt Underline2"/>
    <w:rsid w:val="0006778F"/>
    <w:rPr>
      <w:sz w:val="20"/>
      <w:u w:val="single"/>
    </w:rPr>
  </w:style>
  <w:style w:type="character" w:customStyle="1" w:styleId="Style11ptBoldUnderline2">
    <w:name w:val="Style 11 pt Bold Underline2"/>
    <w:rsid w:val="0006778F"/>
    <w:rPr>
      <w:b/>
      <w:bCs/>
      <w:sz w:val="20"/>
      <w:u w:val="single"/>
    </w:rPr>
  </w:style>
  <w:style w:type="character" w:customStyle="1" w:styleId="nw">
    <w:name w:val="nw"/>
    <w:rsid w:val="0006778F"/>
  </w:style>
  <w:style w:type="character" w:customStyle="1" w:styleId="Styleunderline11ptBoldBorderSinglesolidlineAuto">
    <w:name w:val="Style underline + 11 pt Bold Border: : (Single solid line Auto ..."/>
    <w:rsid w:val="0006778F"/>
    <w:rPr>
      <w:b/>
      <w:bCs/>
      <w:sz w:val="20"/>
      <w:u w:val="single"/>
      <w:bdr w:val="single" w:sz="4" w:space="0" w:color="auto"/>
    </w:rPr>
  </w:style>
  <w:style w:type="paragraph" w:customStyle="1" w:styleId="StylecardCharCharChar11pt">
    <w:name w:val="Style card Char Char Char + 11 pt"/>
    <w:link w:val="StylecardCharCharChar11ptChar"/>
    <w:qFormat/>
    <w:rsid w:val="0006778F"/>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6778F"/>
    <w:rPr>
      <w:lang w:val="en-US" w:eastAsia="en-US" w:bidi="ar-SA"/>
    </w:rPr>
  </w:style>
  <w:style w:type="character" w:customStyle="1" w:styleId="StylecardCharCharChar11ptChar">
    <w:name w:val="Style card Char Char Char + 11 pt Char"/>
    <w:link w:val="StylecardCharCharChar11pt"/>
    <w:rsid w:val="0006778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6778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6778F"/>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6778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6778F"/>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6778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6778F"/>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6778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6778F"/>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6778F"/>
    <w:rPr>
      <w:lang w:val="x-none" w:eastAsia="x-none"/>
    </w:rPr>
  </w:style>
  <w:style w:type="character" w:customStyle="1" w:styleId="cardCharCharChar1">
    <w:name w:val="card Char Char Char1"/>
    <w:rsid w:val="0006778F"/>
    <w:rPr>
      <w:lang w:val="en-US" w:eastAsia="en-US" w:bidi="ar-SA"/>
    </w:rPr>
  </w:style>
  <w:style w:type="character" w:customStyle="1" w:styleId="StylecardCharChar11ptChar">
    <w:name w:val="Style card Char Char + 11 pt Char"/>
    <w:link w:val="StylecardCharChar11pt"/>
    <w:rsid w:val="0006778F"/>
    <w:rPr>
      <w:rFonts w:ascii="Georgia" w:eastAsia="Times New Roman" w:hAnsi="Georgia"/>
      <w:szCs w:val="20"/>
      <w:lang w:val="x-none" w:eastAsia="x-none"/>
    </w:rPr>
  </w:style>
  <w:style w:type="paragraph" w:customStyle="1" w:styleId="NormalFont">
    <w:name w:val="Normal Font"/>
    <w:link w:val="NormalFontChar"/>
    <w:qFormat/>
    <w:rsid w:val="0006778F"/>
    <w:rPr>
      <w:rFonts w:ascii="Times New Roman" w:eastAsia="Times New Roman" w:hAnsi="Times New Roman" w:cs="Times New Roman"/>
      <w:sz w:val="20"/>
      <w:szCs w:val="20"/>
    </w:rPr>
  </w:style>
  <w:style w:type="paragraph" w:customStyle="1" w:styleId="StyleSmall11pt">
    <w:name w:val="Style Small + 11 pt"/>
    <w:uiPriority w:val="99"/>
    <w:qFormat/>
    <w:rsid w:val="0006778F"/>
    <w:pPr>
      <w:spacing w:after="200"/>
    </w:pPr>
    <w:rPr>
      <w:rFonts w:ascii="Times" w:eastAsia="Times New Roman" w:hAnsi="Times" w:cs="Times New Roman"/>
      <w:sz w:val="20"/>
      <w:szCs w:val="22"/>
    </w:rPr>
  </w:style>
  <w:style w:type="character" w:customStyle="1" w:styleId="Style11ptThickunderline">
    <w:name w:val="Style 11 pt Thick underline"/>
    <w:rsid w:val="0006778F"/>
    <w:rPr>
      <w:sz w:val="20"/>
      <w:u w:val="thick"/>
    </w:rPr>
  </w:style>
  <w:style w:type="character" w:customStyle="1" w:styleId="Style11ptBoldThickunderline">
    <w:name w:val="Style 11 pt Bold Thick underline"/>
    <w:rsid w:val="0006778F"/>
    <w:rPr>
      <w:b/>
      <w:bCs/>
      <w:sz w:val="20"/>
      <w:u w:val="thick"/>
    </w:rPr>
  </w:style>
  <w:style w:type="paragraph" w:customStyle="1" w:styleId="StyleNormalFont11ptUnderline">
    <w:name w:val="Style Normal Font + 11 pt Underline"/>
    <w:basedOn w:val="NormalFont"/>
    <w:link w:val="StyleNormalFont11ptUnderlineChar"/>
    <w:qFormat/>
    <w:rsid w:val="0006778F"/>
    <w:rPr>
      <w:u w:val="single"/>
      <w:lang w:val="x-none" w:eastAsia="x-none"/>
    </w:rPr>
  </w:style>
  <w:style w:type="character" w:customStyle="1" w:styleId="NormalFontChar">
    <w:name w:val="Normal Font Char"/>
    <w:link w:val="NormalFont"/>
    <w:rsid w:val="0006778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6778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6778F"/>
    <w:rPr>
      <w:b/>
      <w:bCs/>
      <w:u w:val="single"/>
      <w:lang w:val="x-none" w:eastAsia="x-none"/>
    </w:rPr>
  </w:style>
  <w:style w:type="character" w:customStyle="1" w:styleId="StyleNormalFont11ptBoldUnderlineChar">
    <w:name w:val="Style Normal Font + 11 pt Bold Underline Char"/>
    <w:link w:val="StyleNormalFont11ptBoldUnderline"/>
    <w:rsid w:val="0006778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6778F"/>
    <w:rPr>
      <w:sz w:val="15"/>
    </w:rPr>
  </w:style>
  <w:style w:type="character" w:customStyle="1" w:styleId="authors1">
    <w:name w:val="authors1"/>
    <w:rsid w:val="0006778F"/>
    <w:rPr>
      <w:rFonts w:ascii="Verdana" w:hAnsi="Verdana" w:hint="default"/>
      <w:b/>
      <w:bCs/>
      <w:color w:val="006699"/>
      <w:sz w:val="20"/>
      <w:szCs w:val="20"/>
    </w:rPr>
  </w:style>
  <w:style w:type="character" w:customStyle="1" w:styleId="headlinesectionlarge">
    <w:name w:val="headline_section_large"/>
    <w:rsid w:val="0006778F"/>
  </w:style>
  <w:style w:type="paragraph" w:customStyle="1" w:styleId="formatvorlage2">
    <w:name w:val="formatvorlage2"/>
    <w:basedOn w:val="Normal"/>
    <w:uiPriority w:val="99"/>
    <w:qFormat/>
    <w:rsid w:val="0006778F"/>
    <w:pPr>
      <w:spacing w:before="100" w:beforeAutospacing="1" w:after="100" w:afterAutospacing="1"/>
    </w:pPr>
    <w:rPr>
      <w:rFonts w:eastAsia="Calibri"/>
    </w:rPr>
  </w:style>
  <w:style w:type="character" w:customStyle="1" w:styleId="Styleunderline11ptBlack">
    <w:name w:val="Style underline + 11 pt Black"/>
    <w:rsid w:val="0006778F"/>
    <w:rPr>
      <w:color w:val="000000"/>
      <w:sz w:val="20"/>
      <w:u w:val="single"/>
    </w:rPr>
  </w:style>
  <w:style w:type="character" w:customStyle="1" w:styleId="Styleunderline11ptBoldBlack">
    <w:name w:val="Style underline + 11 pt Bold Black"/>
    <w:rsid w:val="0006778F"/>
    <w:rPr>
      <w:b/>
      <w:bCs/>
      <w:color w:val="000000"/>
      <w:sz w:val="20"/>
      <w:u w:val="single"/>
    </w:rPr>
  </w:style>
  <w:style w:type="paragraph" w:customStyle="1" w:styleId="StyleTitle11ptNotBold">
    <w:name w:val="Style Title + 11 pt Not Bold"/>
    <w:basedOn w:val="Title"/>
    <w:link w:val="StyleTitle11ptNotBoldChar"/>
    <w:qFormat/>
    <w:rsid w:val="0006778F"/>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06778F"/>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6778F"/>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06778F"/>
    <w:rPr>
      <w:rFonts w:ascii="Georgia" w:hAnsi="Georgia" w:cs="Times New Roman"/>
      <w:sz w:val="20"/>
      <w:u w:val="single"/>
      <w:lang w:val="x-none" w:eastAsia="x-none"/>
    </w:rPr>
  </w:style>
  <w:style w:type="character" w:customStyle="1" w:styleId="Style11ptBoldBlackUnderline">
    <w:name w:val="Style 11 pt Bold Black Underline"/>
    <w:rsid w:val="0006778F"/>
    <w:rPr>
      <w:b/>
      <w:bCs/>
      <w:color w:val="000000"/>
      <w:sz w:val="20"/>
      <w:u w:val="single"/>
    </w:rPr>
  </w:style>
  <w:style w:type="character" w:customStyle="1" w:styleId="Style11ptBoldBlackUnderlineBorderSinglesolidline">
    <w:name w:val="Style 11 pt Bold Black Underline Border: : (Single solid line ..."/>
    <w:rsid w:val="0006778F"/>
    <w:rPr>
      <w:b/>
      <w:bCs/>
      <w:color w:val="000000"/>
      <w:sz w:val="20"/>
      <w:u w:val="single"/>
      <w:bdr w:val="single" w:sz="4" w:space="0" w:color="auto"/>
    </w:rPr>
  </w:style>
  <w:style w:type="character" w:customStyle="1" w:styleId="StyleLatinMeridien-Italic11ptItalicUnderline">
    <w:name w:val="Style (Latin) Meridien-Italic 11 pt Italic Underline"/>
    <w:rsid w:val="0006778F"/>
    <w:rPr>
      <w:rFonts w:ascii="Meridien-Italic" w:hAnsi="Meridien-Italic"/>
      <w:i/>
      <w:iCs/>
      <w:sz w:val="20"/>
      <w:u w:val="single"/>
    </w:rPr>
  </w:style>
  <w:style w:type="character" w:customStyle="1" w:styleId="Citation-AuthorDate">
    <w:name w:val="Citation - Author/Date"/>
    <w:rsid w:val="0006778F"/>
    <w:rPr>
      <w:b/>
      <w:bCs w:val="0"/>
      <w:smallCaps/>
      <w:sz w:val="24"/>
      <w:u w:val="single"/>
    </w:rPr>
  </w:style>
  <w:style w:type="paragraph" w:customStyle="1" w:styleId="HotRouteCharCharCharCharChar">
    <w:name w:val="Hot Route! Char Char Char Char Char"/>
    <w:basedOn w:val="Normal"/>
    <w:link w:val="HotRouteCharCharCharCharCharChar"/>
    <w:qFormat/>
    <w:rsid w:val="0006778F"/>
    <w:pPr>
      <w:ind w:left="144"/>
    </w:pPr>
    <w:rPr>
      <w:lang w:val="x-none" w:eastAsia="x-none"/>
    </w:rPr>
  </w:style>
  <w:style w:type="character" w:customStyle="1" w:styleId="HotRouteCharCharCharCharCharChar">
    <w:name w:val="Hot Route! Char Char Char Char Char Char"/>
    <w:link w:val="HotRouteCharCharCharCharChar"/>
    <w:rsid w:val="0006778F"/>
    <w:rPr>
      <w:rFonts w:ascii="Arial" w:eastAsia="Times New Roman" w:hAnsi="Arial" w:cs="Times New Roman"/>
      <w:lang w:val="x-none" w:eastAsia="x-none"/>
    </w:rPr>
  </w:style>
  <w:style w:type="character" w:customStyle="1" w:styleId="underlinestylechar0">
    <w:name w:val="underlinestylechar"/>
    <w:rsid w:val="0006778F"/>
  </w:style>
  <w:style w:type="character" w:customStyle="1" w:styleId="highlight">
    <w:name w:val="highlight"/>
    <w:rsid w:val="0006778F"/>
  </w:style>
  <w:style w:type="character" w:customStyle="1" w:styleId="BlockHeaderHiddenChar">
    <w:name w:val="Block Header Hidden Char"/>
    <w:link w:val="BlockHeaderHidden"/>
    <w:locked/>
    <w:rsid w:val="0006778F"/>
    <w:rPr>
      <w:rFonts w:ascii="Georgia" w:eastAsia="Times New Roman" w:hAnsi="Georgia" w:cs="Times New Roman"/>
      <w:b/>
      <w:bCs/>
      <w:sz w:val="32"/>
      <w:szCs w:val="26"/>
      <w:u w:val="single"/>
    </w:rPr>
  </w:style>
  <w:style w:type="character" w:customStyle="1" w:styleId="DottedUnderline0">
    <w:name w:val="Dotted Underline"/>
    <w:rsid w:val="0006778F"/>
    <w:rPr>
      <w:rFonts w:ascii="Times New Roman" w:hAnsi="Times New Roman" w:cs="Times New Roman" w:hint="default"/>
      <w:sz w:val="20"/>
      <w:u w:val="dottedHeavy"/>
    </w:rPr>
  </w:style>
  <w:style w:type="character" w:customStyle="1" w:styleId="CardsFont6ptCharChar">
    <w:name w:val="Cards + Font: 6 pt Char Char"/>
    <w:rsid w:val="0006778F"/>
    <w:rPr>
      <w:sz w:val="8"/>
      <w:lang w:val="en-US" w:eastAsia="en-US" w:bidi="ar-SA"/>
    </w:rPr>
  </w:style>
  <w:style w:type="character" w:customStyle="1" w:styleId="titleauthoretc">
    <w:name w:val="titleauthoretc"/>
    <w:rsid w:val="0006778F"/>
  </w:style>
  <w:style w:type="paragraph" w:customStyle="1" w:styleId="deck">
    <w:name w:val="deck"/>
    <w:basedOn w:val="Normal"/>
    <w:uiPriority w:val="99"/>
    <w:qFormat/>
    <w:rsid w:val="0006778F"/>
    <w:pPr>
      <w:spacing w:before="100" w:beforeAutospacing="1" w:after="100" w:afterAutospacing="1"/>
    </w:pPr>
  </w:style>
  <w:style w:type="paragraph" w:customStyle="1" w:styleId="i1">
    <w:name w:val="i1"/>
    <w:basedOn w:val="Normal"/>
    <w:qFormat/>
    <w:rsid w:val="0006778F"/>
    <w:pPr>
      <w:spacing w:before="100" w:beforeAutospacing="1" w:after="100" w:afterAutospacing="1"/>
    </w:pPr>
  </w:style>
  <w:style w:type="paragraph" w:customStyle="1" w:styleId="question">
    <w:name w:val="question"/>
    <w:basedOn w:val="Normal"/>
    <w:uiPriority w:val="99"/>
    <w:qFormat/>
    <w:rsid w:val="0006778F"/>
    <w:pPr>
      <w:spacing w:before="100" w:beforeAutospacing="1" w:after="100" w:afterAutospacing="1"/>
    </w:pPr>
  </w:style>
  <w:style w:type="paragraph" w:customStyle="1" w:styleId="bodycopy">
    <w:name w:val="bodycopy"/>
    <w:basedOn w:val="Normal"/>
    <w:uiPriority w:val="99"/>
    <w:qFormat/>
    <w:rsid w:val="0006778F"/>
    <w:pPr>
      <w:spacing w:before="100" w:beforeAutospacing="1" w:after="100" w:afterAutospacing="1"/>
    </w:pPr>
  </w:style>
  <w:style w:type="character" w:customStyle="1" w:styleId="labeltext">
    <w:name w:val="labeltext"/>
    <w:rsid w:val="0006778F"/>
  </w:style>
  <w:style w:type="character" w:customStyle="1" w:styleId="viewlink">
    <w:name w:val="viewlink"/>
    <w:rsid w:val="0006778F"/>
  </w:style>
  <w:style w:type="character" w:customStyle="1" w:styleId="share">
    <w:name w:val="share"/>
    <w:rsid w:val="0006778F"/>
  </w:style>
  <w:style w:type="character" w:customStyle="1" w:styleId="inlinkchart">
    <w:name w:val="inlink_chart"/>
    <w:rsid w:val="0006778F"/>
  </w:style>
  <w:style w:type="character" w:customStyle="1" w:styleId="underLight">
    <w:name w:val="underLight"/>
    <w:uiPriority w:val="1"/>
    <w:qFormat/>
    <w:rsid w:val="0006778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6778F"/>
  </w:style>
  <w:style w:type="character" w:customStyle="1" w:styleId="author-rss">
    <w:name w:val="author-rss"/>
    <w:rsid w:val="0006778F"/>
  </w:style>
  <w:style w:type="character" w:customStyle="1" w:styleId="fbsharecountwrapper">
    <w:name w:val="fb_share_count_wrapper"/>
    <w:rsid w:val="0006778F"/>
  </w:style>
  <w:style w:type="character" w:customStyle="1" w:styleId="fbbuttontext">
    <w:name w:val="fb_button_text"/>
    <w:rsid w:val="0006778F"/>
  </w:style>
  <w:style w:type="character" w:customStyle="1" w:styleId="hw">
    <w:name w:val="hw"/>
    <w:rsid w:val="0006778F"/>
  </w:style>
  <w:style w:type="character" w:customStyle="1" w:styleId="linktotop">
    <w:name w:val="linktotop"/>
    <w:rsid w:val="0006778F"/>
  </w:style>
  <w:style w:type="character" w:customStyle="1" w:styleId="maintextbldleft">
    <w:name w:val="maintextbldleft"/>
    <w:rsid w:val="0006778F"/>
  </w:style>
  <w:style w:type="character" w:customStyle="1" w:styleId="maintextleft">
    <w:name w:val="maintextleft"/>
    <w:rsid w:val="0006778F"/>
  </w:style>
  <w:style w:type="character" w:customStyle="1" w:styleId="descriptionstyle1block">
    <w:name w:val="description style1 block"/>
    <w:rsid w:val="0006778F"/>
  </w:style>
  <w:style w:type="paragraph" w:customStyle="1" w:styleId="Fifth">
    <w:name w:val="Fifth"/>
    <w:basedOn w:val="Normal"/>
    <w:link w:val="FifthChar"/>
    <w:qFormat/>
    <w:rsid w:val="0006778F"/>
    <w:rPr>
      <w:rFonts w:eastAsia="Calibri"/>
    </w:rPr>
  </w:style>
  <w:style w:type="character" w:customStyle="1" w:styleId="gutter-right-1">
    <w:name w:val="gutter-right-1"/>
    <w:basedOn w:val="DefaultParagraphFont"/>
    <w:rsid w:val="0006778F"/>
  </w:style>
  <w:style w:type="character" w:customStyle="1" w:styleId="ssl3">
    <w:name w:val="ss_l3"/>
    <w:rsid w:val="0006778F"/>
  </w:style>
  <w:style w:type="paragraph" w:customStyle="1" w:styleId="NoteLevel22">
    <w:name w:val="Note Level 22"/>
    <w:basedOn w:val="Normal"/>
    <w:next w:val="Normal"/>
    <w:uiPriority w:val="99"/>
    <w:qFormat/>
    <w:rsid w:val="0006778F"/>
    <w:pPr>
      <w:keepNext/>
      <w:ind w:left="288" w:right="288"/>
    </w:pPr>
    <w:rPr>
      <w:rFonts w:eastAsia="MS Gothic"/>
      <w:szCs w:val="20"/>
    </w:rPr>
  </w:style>
  <w:style w:type="paragraph" w:customStyle="1" w:styleId="wp-caption-text">
    <w:name w:val="wp-caption-text"/>
    <w:basedOn w:val="Normal"/>
    <w:qFormat/>
    <w:rsid w:val="0006778F"/>
    <w:pPr>
      <w:spacing w:before="100" w:beforeAutospacing="1" w:after="100" w:afterAutospacing="1"/>
    </w:pPr>
  </w:style>
  <w:style w:type="character" w:customStyle="1" w:styleId="Mention1">
    <w:name w:val="Mention1"/>
    <w:basedOn w:val="DefaultParagraphFont"/>
    <w:uiPriority w:val="99"/>
    <w:semiHidden/>
    <w:unhideWhenUsed/>
    <w:rsid w:val="0006778F"/>
    <w:rPr>
      <w:color w:val="2B579A"/>
      <w:shd w:val="clear" w:color="auto" w:fill="E6E6E6"/>
    </w:rPr>
  </w:style>
  <w:style w:type="paragraph" w:customStyle="1" w:styleId="svarticle">
    <w:name w:val="svarticle"/>
    <w:basedOn w:val="Normal"/>
    <w:uiPriority w:val="99"/>
    <w:qFormat/>
    <w:rsid w:val="0006778F"/>
    <w:pPr>
      <w:spacing w:before="100" w:beforeAutospacing="1" w:after="100" w:afterAutospacing="1"/>
    </w:pPr>
  </w:style>
  <w:style w:type="character" w:customStyle="1" w:styleId="FontStyle39">
    <w:name w:val="Font Style39"/>
    <w:uiPriority w:val="99"/>
    <w:rsid w:val="0006778F"/>
    <w:rPr>
      <w:rFonts w:ascii="Constantia" w:hAnsi="Constantia" w:cs="Constantia" w:hint="default"/>
      <w:b/>
      <w:bCs/>
      <w:sz w:val="18"/>
      <w:szCs w:val="18"/>
    </w:rPr>
  </w:style>
  <w:style w:type="character" w:customStyle="1" w:styleId="6">
    <w:name w:val="6"/>
    <w:rsid w:val="0006778F"/>
    <w:rPr>
      <w:rFonts w:ascii="Arial" w:hAnsi="Arial" w:cs="Arial" w:hint="default"/>
      <w:bCs/>
      <w:sz w:val="20"/>
      <w:u w:val="single"/>
      <w:lang w:val="en-US" w:eastAsia="en-US" w:bidi="ar-SA"/>
    </w:rPr>
  </w:style>
  <w:style w:type="character" w:customStyle="1" w:styleId="CharChar4">
    <w:name w:val="Char Char4"/>
    <w:rsid w:val="0006778F"/>
    <w:rPr>
      <w:szCs w:val="24"/>
      <w:lang w:eastAsia="zh-CN"/>
    </w:rPr>
  </w:style>
  <w:style w:type="character" w:customStyle="1" w:styleId="BodyTextFirstIndentChar1">
    <w:name w:val="Body Text First Indent Char1"/>
    <w:basedOn w:val="BodyTextChar"/>
    <w:semiHidden/>
    <w:rsid w:val="0006778F"/>
    <w:rPr>
      <w:rFonts w:ascii="Times New Roman" w:eastAsia="Calibri" w:hAnsi="Times New Roman" w:cs="Times New Roman"/>
      <w:sz w:val="24"/>
      <w:szCs w:val="24"/>
    </w:rPr>
  </w:style>
  <w:style w:type="character" w:customStyle="1" w:styleId="Header11">
    <w:name w:val="Header11"/>
    <w:rsid w:val="0006778F"/>
  </w:style>
  <w:style w:type="paragraph" w:customStyle="1" w:styleId="canvas-atom">
    <w:name w:val="canvas-atom"/>
    <w:basedOn w:val="Normal"/>
    <w:uiPriority w:val="99"/>
    <w:qFormat/>
    <w:rsid w:val="0006778F"/>
    <w:pPr>
      <w:spacing w:before="100" w:beforeAutospacing="1" w:after="100" w:afterAutospacing="1"/>
    </w:pPr>
  </w:style>
  <w:style w:type="character" w:customStyle="1" w:styleId="posa">
    <w:name w:val="pos(a)"/>
    <w:basedOn w:val="DefaultParagraphFont"/>
    <w:rsid w:val="0006778F"/>
  </w:style>
  <w:style w:type="character" w:customStyle="1" w:styleId="u-hiddeninnarrowenv">
    <w:name w:val="u-hiddeninnarrowenv"/>
    <w:basedOn w:val="DefaultParagraphFont"/>
    <w:rsid w:val="0006778F"/>
  </w:style>
  <w:style w:type="character" w:customStyle="1" w:styleId="followbutton-bird">
    <w:name w:val="followbutton-bird"/>
    <w:basedOn w:val="DefaultParagraphFont"/>
    <w:rsid w:val="0006778F"/>
  </w:style>
  <w:style w:type="character" w:customStyle="1" w:styleId="tweetauthor-name">
    <w:name w:val="tweetauthor-name"/>
    <w:basedOn w:val="DefaultParagraphFont"/>
    <w:rsid w:val="0006778F"/>
  </w:style>
  <w:style w:type="character" w:customStyle="1" w:styleId="tweetauthor-verifiedbadge">
    <w:name w:val="tweetauthor-verifiedbadge"/>
    <w:basedOn w:val="DefaultParagraphFont"/>
    <w:rsid w:val="0006778F"/>
  </w:style>
  <w:style w:type="character" w:customStyle="1" w:styleId="tweetauthor-screenname">
    <w:name w:val="tweetauthor-screenname"/>
    <w:basedOn w:val="DefaultParagraphFont"/>
    <w:rsid w:val="0006778F"/>
  </w:style>
  <w:style w:type="paragraph" w:customStyle="1" w:styleId="tweet-text">
    <w:name w:val="tweet-text"/>
    <w:basedOn w:val="Normal"/>
    <w:qFormat/>
    <w:rsid w:val="0006778F"/>
    <w:pPr>
      <w:spacing w:before="100" w:beforeAutospacing="1" w:after="100" w:afterAutospacing="1"/>
    </w:pPr>
  </w:style>
  <w:style w:type="character" w:customStyle="1" w:styleId="u-hiddenvisually">
    <w:name w:val="u-hiddenvisually"/>
    <w:basedOn w:val="DefaultParagraphFont"/>
    <w:rsid w:val="0006778F"/>
  </w:style>
  <w:style w:type="character" w:customStyle="1" w:styleId="tweetaction-stat">
    <w:name w:val="tweetaction-stat"/>
    <w:basedOn w:val="DefaultParagraphFont"/>
    <w:rsid w:val="0006778F"/>
  </w:style>
  <w:style w:type="character" w:customStyle="1" w:styleId="related">
    <w:name w:val="related"/>
    <w:basedOn w:val="DefaultParagraphFont"/>
    <w:rsid w:val="0006778F"/>
  </w:style>
  <w:style w:type="character" w:customStyle="1" w:styleId="related-content">
    <w:name w:val="related-content"/>
    <w:basedOn w:val="DefaultParagraphFont"/>
    <w:rsid w:val="0006778F"/>
  </w:style>
  <w:style w:type="character" w:customStyle="1" w:styleId="name-of-author">
    <w:name w:val="name-of-author"/>
    <w:basedOn w:val="DefaultParagraphFont"/>
    <w:rsid w:val="0006778F"/>
  </w:style>
  <w:style w:type="character" w:customStyle="1" w:styleId="first-name">
    <w:name w:val="first-name"/>
    <w:basedOn w:val="DefaultParagraphFont"/>
    <w:rsid w:val="0006778F"/>
  </w:style>
  <w:style w:type="character" w:customStyle="1" w:styleId="last-name">
    <w:name w:val="last-name"/>
    <w:basedOn w:val="DefaultParagraphFont"/>
    <w:rsid w:val="0006778F"/>
  </w:style>
  <w:style w:type="paragraph" w:customStyle="1" w:styleId="description">
    <w:name w:val="description"/>
    <w:basedOn w:val="Normal"/>
    <w:uiPriority w:val="99"/>
    <w:qFormat/>
    <w:rsid w:val="0006778F"/>
    <w:pPr>
      <w:spacing w:before="100" w:beforeAutospacing="1" w:after="100" w:afterAutospacing="1"/>
    </w:pPr>
  </w:style>
  <w:style w:type="paragraph" w:customStyle="1" w:styleId="graf">
    <w:name w:val="graf"/>
    <w:basedOn w:val="Normal"/>
    <w:uiPriority w:val="99"/>
    <w:qFormat/>
    <w:rsid w:val="0006778F"/>
    <w:pPr>
      <w:spacing w:before="100" w:beforeAutospacing="1" w:after="100" w:afterAutospacing="1"/>
    </w:pPr>
  </w:style>
  <w:style w:type="character" w:customStyle="1" w:styleId="caption10">
    <w:name w:val="caption1"/>
    <w:basedOn w:val="DefaultParagraphFont"/>
    <w:rsid w:val="0006778F"/>
  </w:style>
  <w:style w:type="paragraph" w:customStyle="1" w:styleId="column">
    <w:name w:val="column"/>
    <w:basedOn w:val="Normal"/>
    <w:uiPriority w:val="99"/>
    <w:qFormat/>
    <w:rsid w:val="0006778F"/>
    <w:pPr>
      <w:spacing w:before="100" w:beforeAutospacing="1" w:after="100" w:afterAutospacing="1"/>
    </w:pPr>
  </w:style>
  <w:style w:type="paragraph" w:customStyle="1" w:styleId="recirc-container">
    <w:name w:val="recirc-container"/>
    <w:basedOn w:val="Normal"/>
    <w:uiPriority w:val="99"/>
    <w:qFormat/>
    <w:rsid w:val="0006778F"/>
    <w:pPr>
      <w:spacing w:before="100" w:beforeAutospacing="1" w:after="100" w:afterAutospacing="1"/>
    </w:pPr>
  </w:style>
  <w:style w:type="character" w:customStyle="1" w:styleId="recirc-text">
    <w:name w:val="&quot;recirc-text”"/>
    <w:basedOn w:val="DefaultParagraphFont"/>
    <w:rsid w:val="0006778F"/>
  </w:style>
  <w:style w:type="character" w:customStyle="1" w:styleId="video-icon">
    <w:name w:val="video-icon"/>
    <w:basedOn w:val="DefaultParagraphFont"/>
    <w:rsid w:val="0006778F"/>
  </w:style>
  <w:style w:type="paragraph" w:customStyle="1" w:styleId="selectionshareable">
    <w:name w:val="selectionshareable"/>
    <w:basedOn w:val="Normal"/>
    <w:qFormat/>
    <w:rsid w:val="0006778F"/>
    <w:pPr>
      <w:spacing w:before="100" w:beforeAutospacing="1" w:after="100" w:afterAutospacing="1"/>
    </w:pPr>
  </w:style>
  <w:style w:type="character" w:customStyle="1" w:styleId="powa-shot-play-btn-text">
    <w:name w:val="powa-shot-play-btn-text"/>
    <w:basedOn w:val="DefaultParagraphFont"/>
    <w:rsid w:val="0006778F"/>
  </w:style>
  <w:style w:type="character" w:customStyle="1" w:styleId="powa-shot-click">
    <w:name w:val="powa-shot-click"/>
    <w:basedOn w:val="DefaultParagraphFont"/>
    <w:rsid w:val="0006778F"/>
  </w:style>
  <w:style w:type="character" w:customStyle="1" w:styleId="wpv-blurb">
    <w:name w:val="wpv-blurb"/>
    <w:basedOn w:val="DefaultParagraphFont"/>
    <w:rsid w:val="0006778F"/>
  </w:style>
  <w:style w:type="paragraph" w:customStyle="1" w:styleId="interstitial-link">
    <w:name w:val="interstitial-link"/>
    <w:basedOn w:val="Normal"/>
    <w:qFormat/>
    <w:rsid w:val="0006778F"/>
    <w:pPr>
      <w:spacing w:before="100" w:beforeAutospacing="1" w:after="100" w:afterAutospacing="1"/>
    </w:pPr>
  </w:style>
  <w:style w:type="character" w:customStyle="1" w:styleId="pb-caption">
    <w:name w:val="pb-caption"/>
    <w:basedOn w:val="DefaultParagraphFont"/>
    <w:rsid w:val="0006778F"/>
  </w:style>
  <w:style w:type="paragraph" w:customStyle="1" w:styleId="see-also">
    <w:name w:val="see-also"/>
    <w:basedOn w:val="Normal"/>
    <w:uiPriority w:val="99"/>
    <w:qFormat/>
    <w:rsid w:val="0006778F"/>
    <w:pPr>
      <w:spacing w:before="100" w:beforeAutospacing="1" w:after="100" w:afterAutospacing="1"/>
    </w:pPr>
  </w:style>
  <w:style w:type="character" w:customStyle="1" w:styleId="m-2745674872889869693gmail-style13ptbold">
    <w:name w:val="m_-2745674872889869693gmail-style13ptbold"/>
    <w:basedOn w:val="DefaultParagraphFont"/>
    <w:rsid w:val="0006778F"/>
  </w:style>
  <w:style w:type="character" w:customStyle="1" w:styleId="m-2745674872889869693gmail-styleunderline">
    <w:name w:val="m_-2745674872889869693gmail-styleunderline"/>
    <w:basedOn w:val="DefaultParagraphFont"/>
    <w:rsid w:val="0006778F"/>
  </w:style>
  <w:style w:type="character" w:customStyle="1" w:styleId="UnresolvedMention31">
    <w:name w:val="Unresolved Mention31"/>
    <w:basedOn w:val="DefaultParagraphFont"/>
    <w:uiPriority w:val="99"/>
    <w:semiHidden/>
    <w:unhideWhenUsed/>
    <w:rsid w:val="0006778F"/>
    <w:rPr>
      <w:color w:val="808080"/>
      <w:shd w:val="clear" w:color="auto" w:fill="E6E6E6"/>
    </w:rPr>
  </w:style>
  <w:style w:type="character" w:customStyle="1" w:styleId="UnresolvedMention4">
    <w:name w:val="Unresolved Mention4"/>
    <w:basedOn w:val="DefaultParagraphFont"/>
    <w:uiPriority w:val="99"/>
    <w:semiHidden/>
    <w:unhideWhenUsed/>
    <w:rsid w:val="0006778F"/>
    <w:rPr>
      <w:color w:val="808080"/>
      <w:shd w:val="clear" w:color="auto" w:fill="E6E6E6"/>
    </w:rPr>
  </w:style>
  <w:style w:type="character" w:customStyle="1" w:styleId="m-8082899869479211226gmail-styleunderline">
    <w:name w:val="m_-8082899869479211226gmail-styleunderline"/>
    <w:basedOn w:val="DefaultParagraphFont"/>
    <w:rsid w:val="0006778F"/>
  </w:style>
  <w:style w:type="character" w:customStyle="1" w:styleId="StyleUnderlineChar">
    <w:name w:val="Style Underline Char"/>
    <w:basedOn w:val="DefaultParagraphFont"/>
    <w:locked/>
    <w:rsid w:val="0006778F"/>
    <w:rPr>
      <w:u w:val="single"/>
    </w:rPr>
  </w:style>
  <w:style w:type="paragraph" w:customStyle="1" w:styleId="NoteLevel23">
    <w:name w:val="Note Level 23"/>
    <w:basedOn w:val="Normal"/>
    <w:next w:val="Normal"/>
    <w:uiPriority w:val="99"/>
    <w:qFormat/>
    <w:rsid w:val="0006778F"/>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6778F"/>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6778F"/>
    <w:rPr>
      <w:rFonts w:ascii="Georgia" w:hAnsi="Georgia"/>
    </w:rPr>
  </w:style>
  <w:style w:type="paragraph" w:customStyle="1" w:styleId="NoteLevel24">
    <w:name w:val="Note Level 24"/>
    <w:basedOn w:val="Normal"/>
    <w:next w:val="Normal"/>
    <w:uiPriority w:val="99"/>
    <w:qFormat/>
    <w:rsid w:val="0006778F"/>
    <w:pPr>
      <w:keepNext/>
      <w:ind w:left="288" w:right="288"/>
    </w:pPr>
    <w:rPr>
      <w:rFonts w:eastAsia="MS Gothic"/>
      <w:szCs w:val="20"/>
    </w:rPr>
  </w:style>
  <w:style w:type="paragraph" w:customStyle="1" w:styleId="NoteLevel25">
    <w:name w:val="Note Level 25"/>
    <w:basedOn w:val="Normal"/>
    <w:next w:val="Normal"/>
    <w:uiPriority w:val="99"/>
    <w:qFormat/>
    <w:rsid w:val="0006778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6778F"/>
  </w:style>
  <w:style w:type="character" w:customStyle="1" w:styleId="UnresolvedMention5">
    <w:name w:val="Unresolved Mention5"/>
    <w:basedOn w:val="DefaultParagraphFont"/>
    <w:uiPriority w:val="99"/>
    <w:semiHidden/>
    <w:unhideWhenUsed/>
    <w:rsid w:val="0006778F"/>
    <w:rPr>
      <w:color w:val="605E5C"/>
      <w:shd w:val="clear" w:color="auto" w:fill="E1DFDD"/>
    </w:rPr>
  </w:style>
  <w:style w:type="character" w:customStyle="1" w:styleId="UnresolvedMention6">
    <w:name w:val="Unresolved Mention6"/>
    <w:basedOn w:val="DefaultParagraphFont"/>
    <w:uiPriority w:val="99"/>
    <w:semiHidden/>
    <w:unhideWhenUsed/>
    <w:rsid w:val="0006778F"/>
    <w:rPr>
      <w:color w:val="605E5C"/>
      <w:shd w:val="clear" w:color="auto" w:fill="E1DFDD"/>
    </w:rPr>
  </w:style>
  <w:style w:type="character" w:customStyle="1" w:styleId="footnote">
    <w:name w:val="footnote"/>
    <w:basedOn w:val="DefaultParagraphFont"/>
    <w:rsid w:val="0006778F"/>
  </w:style>
  <w:style w:type="character" w:customStyle="1" w:styleId="hubidentifier">
    <w:name w:val="hub_identifier"/>
    <w:basedOn w:val="DefaultParagraphFont"/>
    <w:rsid w:val="0006778F"/>
  </w:style>
  <w:style w:type="paragraph" w:customStyle="1" w:styleId="standardeinzug">
    <w:name w:val="standardeinzug"/>
    <w:basedOn w:val="Normal"/>
    <w:rsid w:val="0006778F"/>
    <w:pPr>
      <w:spacing w:before="100" w:beforeAutospacing="1" w:after="100" w:afterAutospacing="1"/>
    </w:pPr>
  </w:style>
  <w:style w:type="paragraph" w:customStyle="1" w:styleId="aufzhlungnormal">
    <w:name w:val="aufzhlungnormal"/>
    <w:basedOn w:val="Normal"/>
    <w:rsid w:val="0006778F"/>
    <w:pPr>
      <w:spacing w:before="100" w:beforeAutospacing="1" w:after="100" w:afterAutospacing="1"/>
    </w:pPr>
  </w:style>
  <w:style w:type="character" w:customStyle="1" w:styleId="auszeichnungkursiv">
    <w:name w:val="auszeichnungkursiv"/>
    <w:basedOn w:val="DefaultParagraphFont"/>
    <w:rsid w:val="0006778F"/>
  </w:style>
  <w:style w:type="paragraph" w:customStyle="1" w:styleId="entrefilet">
    <w:name w:val="entrefilet"/>
    <w:basedOn w:val="Normal"/>
    <w:rsid w:val="0006778F"/>
    <w:pPr>
      <w:spacing w:before="100" w:beforeAutospacing="1" w:after="100" w:afterAutospacing="1"/>
    </w:pPr>
  </w:style>
  <w:style w:type="paragraph" w:customStyle="1" w:styleId="kapitelreferenzkopf">
    <w:name w:val="kapitelreferenzkopf"/>
    <w:basedOn w:val="Normal"/>
    <w:rsid w:val="0006778F"/>
    <w:pPr>
      <w:spacing w:before="100" w:beforeAutospacing="1" w:after="100" w:afterAutospacing="1"/>
    </w:pPr>
  </w:style>
  <w:style w:type="paragraph" w:customStyle="1" w:styleId="tabberschrift">
    <w:name w:val="tabberschrift"/>
    <w:basedOn w:val="Normal"/>
    <w:rsid w:val="0006778F"/>
    <w:pPr>
      <w:spacing w:before="100" w:beforeAutospacing="1" w:after="100" w:afterAutospacing="1"/>
    </w:pPr>
  </w:style>
  <w:style w:type="character" w:customStyle="1" w:styleId="tabgrafikformalbezeichnungnr">
    <w:name w:val="tabgrafikformalbezeichnungnr"/>
    <w:basedOn w:val="DefaultParagraphFont"/>
    <w:rsid w:val="0006778F"/>
  </w:style>
  <w:style w:type="character" w:customStyle="1" w:styleId="m-5621139387307470627gmail-style13ptbold">
    <w:name w:val="m_-5621139387307470627gmail-style13ptbold"/>
    <w:basedOn w:val="DefaultParagraphFont"/>
    <w:rsid w:val="0006778F"/>
  </w:style>
  <w:style w:type="character" w:customStyle="1" w:styleId="m-5621139387307470627gmail-styleunderline">
    <w:name w:val="m_-5621139387307470627gmail-styleunderline"/>
    <w:basedOn w:val="DefaultParagraphFont"/>
    <w:rsid w:val="0006778F"/>
  </w:style>
  <w:style w:type="character" w:customStyle="1" w:styleId="m-4930835733434609408gmail-style13ptbold">
    <w:name w:val="m_-4930835733434609408gmail-style13ptbold"/>
    <w:basedOn w:val="DefaultParagraphFont"/>
    <w:rsid w:val="0006778F"/>
  </w:style>
  <w:style w:type="character" w:customStyle="1" w:styleId="m-4930835733434609408gmail-styleunderline">
    <w:name w:val="m_-4930835733434609408gmail-styleunderline"/>
    <w:basedOn w:val="DefaultParagraphFont"/>
    <w:rsid w:val="0006778F"/>
  </w:style>
  <w:style w:type="character" w:customStyle="1" w:styleId="m-2456650549122369157gmail-style13ptbold">
    <w:name w:val="m_-2456650549122369157gmail-style13ptbold"/>
    <w:basedOn w:val="DefaultParagraphFont"/>
    <w:rsid w:val="0006778F"/>
  </w:style>
  <w:style w:type="character" w:customStyle="1" w:styleId="m-2456650549122369157gmail-styleunderline">
    <w:name w:val="m_-2456650549122369157gmail-styleunderline"/>
    <w:basedOn w:val="DefaultParagraphFont"/>
    <w:rsid w:val="0006778F"/>
  </w:style>
  <w:style w:type="paragraph" w:customStyle="1" w:styleId="StyleStyle4ArialNarrow9pt">
    <w:name w:val="Style Style4 + Arial Narrow 9 pt"/>
    <w:basedOn w:val="Normal"/>
    <w:link w:val="StyleStyle4ArialNarrow9ptChar"/>
    <w:rsid w:val="0006778F"/>
    <w:rPr>
      <w:u w:val="single"/>
    </w:rPr>
  </w:style>
  <w:style w:type="character" w:customStyle="1" w:styleId="StyleStyle4ArialNarrow9ptChar">
    <w:name w:val="Style Style4 + Arial Narrow 9 pt Char"/>
    <w:basedOn w:val="DefaultParagraphFont"/>
    <w:link w:val="StyleStyle4ArialNarrow9pt"/>
    <w:rsid w:val="0006778F"/>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06778F"/>
    <w:rPr>
      <w:b/>
      <w:bCs/>
      <w:u w:val="single"/>
    </w:rPr>
  </w:style>
  <w:style w:type="character" w:customStyle="1" w:styleId="StyleStyle4ArialNarrow9ptBoldChar">
    <w:name w:val="Style Style4 + Arial Narrow 9 pt Bold Char"/>
    <w:basedOn w:val="DefaultParagraphFont"/>
    <w:link w:val="StyleStyle4ArialNarrow9ptBold"/>
    <w:rsid w:val="0006778F"/>
    <w:rPr>
      <w:rFonts w:ascii="Arial" w:eastAsia="Times New Roman" w:hAnsi="Arial" w:cs="Times New Roman"/>
      <w:b/>
      <w:bCs/>
      <w:u w:val="single"/>
    </w:rPr>
  </w:style>
  <w:style w:type="paragraph" w:customStyle="1" w:styleId="Second">
    <w:name w:val="Second"/>
    <w:basedOn w:val="Normal"/>
    <w:rsid w:val="0006778F"/>
    <w:rPr>
      <w:rFonts w:eastAsia="Calibri"/>
      <w:b/>
      <w:caps/>
      <w:szCs w:val="20"/>
    </w:rPr>
  </w:style>
  <w:style w:type="character" w:customStyle="1" w:styleId="gmail-m5226785990326652285gmail-style13ptbold">
    <w:name w:val="gmail-m_5226785990326652285gmail-style13ptbold"/>
    <w:basedOn w:val="DefaultParagraphFont"/>
    <w:rsid w:val="0006778F"/>
  </w:style>
  <w:style w:type="character" w:customStyle="1" w:styleId="gmail-m5226785990326652285gmail-styleunderline">
    <w:name w:val="gmail-m_5226785990326652285gmail-styleunderline"/>
    <w:basedOn w:val="DefaultParagraphFont"/>
    <w:rsid w:val="0006778F"/>
  </w:style>
  <w:style w:type="character" w:customStyle="1" w:styleId="balancedheadline">
    <w:name w:val="balancedheadline"/>
    <w:basedOn w:val="DefaultParagraphFont"/>
    <w:rsid w:val="0006778F"/>
  </w:style>
  <w:style w:type="character" w:customStyle="1" w:styleId="author-ref">
    <w:name w:val="author-ref"/>
    <w:basedOn w:val="DefaultParagraphFont"/>
    <w:rsid w:val="0006778F"/>
  </w:style>
  <w:style w:type="paragraph" w:customStyle="1" w:styleId="u-mb-2">
    <w:name w:val="u-mb-2"/>
    <w:basedOn w:val="Normal"/>
    <w:rsid w:val="0006778F"/>
    <w:pPr>
      <w:spacing w:before="100" w:beforeAutospacing="1" w:after="100" w:afterAutospacing="1"/>
    </w:pPr>
  </w:style>
  <w:style w:type="character" w:customStyle="1" w:styleId="authorsname">
    <w:name w:val="authors__name"/>
    <w:basedOn w:val="DefaultParagraphFont"/>
    <w:rsid w:val="0006778F"/>
  </w:style>
  <w:style w:type="character" w:customStyle="1" w:styleId="authorscontact">
    <w:name w:val="authors__contact"/>
    <w:basedOn w:val="DefaultParagraphFont"/>
    <w:rsid w:val="0006778F"/>
  </w:style>
  <w:style w:type="character" w:customStyle="1" w:styleId="affiliationdepartment">
    <w:name w:val="affiliation__department"/>
    <w:basedOn w:val="DefaultParagraphFont"/>
    <w:rsid w:val="0006778F"/>
  </w:style>
  <w:style w:type="character" w:customStyle="1" w:styleId="affiliationname">
    <w:name w:val="affiliation__name"/>
    <w:basedOn w:val="DefaultParagraphFont"/>
    <w:rsid w:val="0006778F"/>
  </w:style>
  <w:style w:type="character" w:customStyle="1" w:styleId="affiliationcity">
    <w:name w:val="affiliation__city"/>
    <w:basedOn w:val="DefaultParagraphFont"/>
    <w:rsid w:val="0006778F"/>
  </w:style>
  <w:style w:type="character" w:customStyle="1" w:styleId="affiliationcountry">
    <w:name w:val="affiliation__country"/>
    <w:basedOn w:val="DefaultParagraphFont"/>
    <w:rsid w:val="0006778F"/>
  </w:style>
  <w:style w:type="character" w:customStyle="1" w:styleId="journaltitle">
    <w:name w:val="journaltitle"/>
    <w:basedOn w:val="DefaultParagraphFont"/>
    <w:rsid w:val="0006778F"/>
  </w:style>
  <w:style w:type="paragraph" w:customStyle="1" w:styleId="nav-linksstylessectiontitle-sc-1tike8v-3">
    <w:name w:val="nav-linksstyles__sectiontitle-sc-1tike8v-3"/>
    <w:basedOn w:val="Normal"/>
    <w:rsid w:val="0006778F"/>
    <w:pPr>
      <w:spacing w:before="100" w:beforeAutospacing="1" w:after="100" w:afterAutospacing="1"/>
    </w:pPr>
  </w:style>
  <w:style w:type="character" w:customStyle="1" w:styleId="text-sc-1amvtpj-0-span">
    <w:name w:val="text-sc-1amvtpj-0-span"/>
    <w:basedOn w:val="DefaultParagraphFont"/>
    <w:rsid w:val="0006778F"/>
  </w:style>
  <w:style w:type="character" w:customStyle="1" w:styleId="section-front-header-modulesubtitle">
    <w:name w:val="section-front-header-module__subtitle"/>
    <w:basedOn w:val="DefaultParagraphFont"/>
    <w:rsid w:val="0006778F"/>
  </w:style>
  <w:style w:type="character" w:customStyle="1" w:styleId="article-classifiergap">
    <w:name w:val="article-classifier__gap"/>
    <w:basedOn w:val="DefaultParagraphFont"/>
    <w:rsid w:val="0006778F"/>
  </w:style>
  <w:style w:type="character" w:customStyle="1" w:styleId="a-size-extra-large">
    <w:name w:val="a-size-extra-large"/>
    <w:basedOn w:val="DefaultParagraphFont"/>
    <w:rsid w:val="0006778F"/>
  </w:style>
  <w:style w:type="paragraph" w:customStyle="1" w:styleId="generic-articlebody">
    <w:name w:val="generic-article__body"/>
    <w:basedOn w:val="Normal"/>
    <w:rsid w:val="0006778F"/>
    <w:pPr>
      <w:spacing w:before="100" w:beforeAutospacing="1" w:after="100" w:afterAutospacing="1"/>
    </w:pPr>
  </w:style>
  <w:style w:type="paragraph" w:customStyle="1" w:styleId="CardBody">
    <w:name w:val="Card Body"/>
    <w:basedOn w:val="Normal"/>
    <w:link w:val="CardBodyChar"/>
    <w:qFormat/>
    <w:rsid w:val="0006778F"/>
    <w:rPr>
      <w:sz w:val="16"/>
    </w:rPr>
  </w:style>
  <w:style w:type="character" w:customStyle="1" w:styleId="CardBodyChar">
    <w:name w:val="Card Body Char"/>
    <w:basedOn w:val="DefaultParagraphFont"/>
    <w:link w:val="CardBody"/>
    <w:rsid w:val="0006778F"/>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06778F"/>
  </w:style>
  <w:style w:type="character" w:customStyle="1" w:styleId="m-6919561637539550718gmail-styleunderline">
    <w:name w:val="m_-6919561637539550718gmail-styleunderline"/>
    <w:basedOn w:val="DefaultParagraphFont"/>
    <w:rsid w:val="0006778F"/>
  </w:style>
  <w:style w:type="paragraph" w:customStyle="1" w:styleId="Shrink6">
    <w:name w:val="Shrink 6"/>
    <w:basedOn w:val="Normal"/>
    <w:qFormat/>
    <w:rsid w:val="0006778F"/>
    <w:rPr>
      <w:rFonts w:eastAsia="Calibri"/>
      <w:sz w:val="12"/>
    </w:rPr>
  </w:style>
  <w:style w:type="character" w:customStyle="1" w:styleId="m-4851586476605706605gmail-styleunderline">
    <w:name w:val="m_-4851586476605706605gmail-styleunderline"/>
    <w:basedOn w:val="DefaultParagraphFont"/>
    <w:rsid w:val="0006778F"/>
  </w:style>
  <w:style w:type="paragraph" w:customStyle="1" w:styleId="NoSpacing6">
    <w:name w:val="No Spacing6"/>
    <w:aliases w:val="Very Small Text"/>
    <w:basedOn w:val="Heading2"/>
    <w:qFormat/>
    <w:rsid w:val="0006778F"/>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06778F"/>
    <w:rPr>
      <w:rFonts w:ascii="Times New Roman" w:eastAsia="Times New Roman" w:hAnsi="Times New Roman"/>
      <w:bCs/>
      <w:sz w:val="14"/>
    </w:rPr>
  </w:style>
  <w:style w:type="character" w:customStyle="1" w:styleId="italics">
    <w:name w:val="italics"/>
    <w:basedOn w:val="DefaultParagraphFont"/>
    <w:rsid w:val="0006778F"/>
  </w:style>
  <w:style w:type="character" w:customStyle="1" w:styleId="A9">
    <w:name w:val="A9"/>
    <w:uiPriority w:val="99"/>
    <w:rsid w:val="0006778F"/>
    <w:rPr>
      <w:color w:val="000000"/>
      <w:sz w:val="28"/>
      <w:szCs w:val="28"/>
    </w:rPr>
  </w:style>
  <w:style w:type="character" w:customStyle="1" w:styleId="Style9ptItalicUnderline">
    <w:name w:val="Style 9 pt Italic Underline"/>
    <w:rsid w:val="0006778F"/>
    <w:rPr>
      <w:i/>
      <w:iCs/>
      <w:sz w:val="20"/>
      <w:u w:val="single"/>
    </w:rPr>
  </w:style>
  <w:style w:type="paragraph" w:customStyle="1" w:styleId="Debate">
    <w:name w:val="Debate"/>
    <w:basedOn w:val="Normal"/>
    <w:qFormat/>
    <w:rsid w:val="0006778F"/>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06778F"/>
    <w:rPr>
      <w:bCs w:val="0"/>
      <w:sz w:val="22"/>
    </w:rPr>
  </w:style>
  <w:style w:type="character" w:customStyle="1" w:styleId="StyleBox12ptBold">
    <w:name w:val="Style Box + 12 pt Bold"/>
    <w:basedOn w:val="DefaultParagraphFont"/>
    <w:rsid w:val="0006778F"/>
    <w:rPr>
      <w:rFonts w:ascii="Georgia" w:hAnsi="Georgia"/>
      <w:b/>
      <w:bCs/>
      <w:sz w:val="22"/>
      <w:u w:val="single"/>
      <w:bdr w:val="none" w:sz="0" w:space="0" w:color="auto"/>
    </w:rPr>
  </w:style>
  <w:style w:type="character" w:customStyle="1" w:styleId="StyleBox12pt">
    <w:name w:val="Style Box + 12 pt"/>
    <w:basedOn w:val="DefaultParagraphFont"/>
    <w:rsid w:val="0006778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6778F"/>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06778F"/>
    <w:rPr>
      <w:bCs w:val="0"/>
    </w:rPr>
  </w:style>
  <w:style w:type="character" w:customStyle="1" w:styleId="StyleGaramondText1">
    <w:name w:val="Style Garamond Text 1"/>
    <w:basedOn w:val="DefaultParagraphFont"/>
    <w:rsid w:val="0006778F"/>
    <w:rPr>
      <w:rFonts w:ascii="Georgia" w:hAnsi="Georgia"/>
      <w:color w:val="0D0D0D" w:themeColor="text1" w:themeTint="F2"/>
      <w:sz w:val="22"/>
    </w:rPr>
  </w:style>
  <w:style w:type="character" w:customStyle="1" w:styleId="StyleGaramondText1Underline">
    <w:name w:val="Style Garamond Text 1 Underline"/>
    <w:basedOn w:val="DefaultParagraphFont"/>
    <w:rsid w:val="0006778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06778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6778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6778F"/>
    <w:rPr>
      <w:b w:val="0"/>
      <w:bCs w:val="0"/>
      <w:sz w:val="14"/>
      <w:u w:val="none"/>
    </w:rPr>
  </w:style>
  <w:style w:type="character" w:customStyle="1" w:styleId="Style7ptBold">
    <w:name w:val="Style 7 pt Bold"/>
    <w:basedOn w:val="DefaultParagraphFont"/>
    <w:rsid w:val="0006778F"/>
    <w:rPr>
      <w:b w:val="0"/>
      <w:bCs/>
      <w:sz w:val="14"/>
    </w:rPr>
  </w:style>
  <w:style w:type="paragraph" w:customStyle="1" w:styleId="Stylecardtext8pt">
    <w:name w:val="Style card text + 8 pt"/>
    <w:basedOn w:val="Normal"/>
    <w:uiPriority w:val="99"/>
    <w:rsid w:val="0006778F"/>
    <w:pPr>
      <w:ind w:right="288"/>
    </w:pPr>
    <w:rPr>
      <w:sz w:val="16"/>
    </w:rPr>
  </w:style>
  <w:style w:type="paragraph" w:customStyle="1" w:styleId="Stylecardtext5pt">
    <w:name w:val="Style card text + 5 pt"/>
    <w:basedOn w:val="Normal"/>
    <w:uiPriority w:val="99"/>
    <w:rsid w:val="0006778F"/>
    <w:pPr>
      <w:ind w:right="288"/>
    </w:pPr>
    <w:rPr>
      <w:sz w:val="10"/>
    </w:rPr>
  </w:style>
  <w:style w:type="character" w:customStyle="1" w:styleId="StyleStyleBoldUnderlineUnderlineIntenseEmphasis1apple-style-">
    <w:name w:val="Style Style Bold UnderlineUnderlineIntense Emphasis1apple-style-..."/>
    <w:basedOn w:val="DefaultParagraphFont"/>
    <w:rsid w:val="0006778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6778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6778F"/>
    <w:rPr>
      <w:rFonts w:ascii="Georgia" w:hAnsi="Georgia"/>
      <w:u w:val="single"/>
    </w:rPr>
  </w:style>
  <w:style w:type="paragraph" w:customStyle="1" w:styleId="StyleCardsGeorgia12ptBoldThickunderlineBorderSin">
    <w:name w:val="Style Cards + Georgia 12 pt Bold Thick underline Border: : (Sin..."/>
    <w:basedOn w:val="Normal"/>
    <w:rsid w:val="0006778F"/>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06778F"/>
    <w:rPr>
      <w:rFonts w:ascii="Georgia" w:hAnsi="Georgia"/>
      <w:sz w:val="24"/>
      <w:u w:val="single"/>
    </w:rPr>
  </w:style>
  <w:style w:type="paragraph" w:customStyle="1" w:styleId="StyleCardsGeorgia">
    <w:name w:val="Style Cards + Georgia"/>
    <w:basedOn w:val="Normal"/>
    <w:rsid w:val="0006778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06778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06778F"/>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06778F"/>
    <w:rPr>
      <w:i/>
      <w:iCs/>
    </w:rPr>
  </w:style>
  <w:style w:type="character" w:customStyle="1" w:styleId="HTMLAddressChar">
    <w:name w:val="HTML Address Char"/>
    <w:basedOn w:val="DefaultParagraphFont"/>
    <w:link w:val="HTMLAddress"/>
    <w:uiPriority w:val="99"/>
    <w:rsid w:val="0006778F"/>
    <w:rPr>
      <w:rFonts w:ascii="Arial" w:eastAsia="Times New Roman" w:hAnsi="Arial" w:cs="Times New Roman"/>
      <w:i/>
      <w:iCs/>
    </w:rPr>
  </w:style>
  <w:style w:type="paragraph" w:styleId="Index1">
    <w:name w:val="index 1"/>
    <w:basedOn w:val="Normal"/>
    <w:next w:val="Normal"/>
    <w:autoRedefine/>
    <w:unhideWhenUsed/>
    <w:rsid w:val="0006778F"/>
    <w:pPr>
      <w:ind w:left="220" w:hanging="220"/>
    </w:pPr>
  </w:style>
  <w:style w:type="character" w:customStyle="1" w:styleId="CardsFont6ptChar1">
    <w:name w:val="Cards + Font: 6 pt Char1"/>
    <w:link w:val="CardsFont6pt"/>
    <w:uiPriority w:val="99"/>
    <w:locked/>
    <w:rsid w:val="0006778F"/>
    <w:rPr>
      <w:rFonts w:ascii="Times New Roman" w:eastAsia="Times New Roman" w:hAnsi="Times New Roman" w:cs="Times New Roman"/>
      <w:sz w:val="12"/>
    </w:rPr>
  </w:style>
  <w:style w:type="paragraph" w:customStyle="1" w:styleId="Quote2">
    <w:name w:val="Quote2"/>
    <w:basedOn w:val="Default"/>
    <w:next w:val="Default"/>
    <w:rsid w:val="0006778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06778F"/>
    <w:pPr>
      <w:keepNext/>
      <w:keepLines/>
      <w:pageBreakBefore/>
      <w:spacing w:before="480"/>
      <w:jc w:val="center"/>
      <w:outlineLvl w:val="1"/>
    </w:pPr>
    <w:rPr>
      <w:b/>
      <w:bCs/>
      <w:sz w:val="44"/>
      <w:szCs w:val="26"/>
      <w:u w:val="double"/>
    </w:rPr>
  </w:style>
  <w:style w:type="paragraph" w:customStyle="1" w:styleId="post-subtitle">
    <w:name w:val="post-subtitle"/>
    <w:basedOn w:val="Normal"/>
    <w:rsid w:val="0006778F"/>
    <w:pPr>
      <w:spacing w:before="100" w:beforeAutospacing="1" w:after="100" w:afterAutospacing="1"/>
    </w:pPr>
  </w:style>
  <w:style w:type="paragraph" w:customStyle="1" w:styleId="Pa0">
    <w:name w:val="Pa0"/>
    <w:basedOn w:val="Default"/>
    <w:next w:val="Default"/>
    <w:qFormat/>
    <w:rsid w:val="0006778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06778F"/>
    <w:pPr>
      <w:spacing w:before="100" w:beforeAutospacing="1" w:after="100" w:afterAutospacing="1"/>
    </w:pPr>
  </w:style>
  <w:style w:type="paragraph" w:customStyle="1" w:styleId="Pa1">
    <w:name w:val="Pa1"/>
    <w:basedOn w:val="Default"/>
    <w:next w:val="Default"/>
    <w:uiPriority w:val="99"/>
    <w:qFormat/>
    <w:rsid w:val="0006778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06778F"/>
    <w:pPr>
      <w:spacing w:before="100" w:beforeAutospacing="1" w:after="100" w:afterAutospacing="1"/>
    </w:pPr>
  </w:style>
  <w:style w:type="paragraph" w:customStyle="1" w:styleId="tagline0">
    <w:name w:val="tagline"/>
    <w:basedOn w:val="Normal"/>
    <w:rsid w:val="0006778F"/>
    <w:pPr>
      <w:spacing w:before="100" w:beforeAutospacing="1" w:after="100" w:afterAutospacing="1"/>
    </w:pPr>
  </w:style>
  <w:style w:type="paragraph" w:customStyle="1" w:styleId="Block1">
    <w:name w:val="Block1"/>
    <w:basedOn w:val="Normal"/>
    <w:next w:val="Normal"/>
    <w:uiPriority w:val="3"/>
    <w:qFormat/>
    <w:rsid w:val="0006778F"/>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06778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06778F"/>
    <w:rPr>
      <w:sz w:val="10"/>
    </w:rPr>
  </w:style>
  <w:style w:type="paragraph" w:customStyle="1" w:styleId="ReallySamllText">
    <w:name w:val="ReallySamllText"/>
    <w:basedOn w:val="Normal"/>
    <w:link w:val="ReallySamllTextChar"/>
    <w:autoRedefine/>
    <w:rsid w:val="0006778F"/>
    <w:rPr>
      <w:rFonts w:asciiTheme="minorHAnsi" w:eastAsiaTheme="minorEastAsia" w:hAnsiTheme="minorHAnsi" w:cstheme="minorBidi"/>
      <w:sz w:val="10"/>
    </w:rPr>
  </w:style>
  <w:style w:type="paragraph" w:customStyle="1" w:styleId="CardCites">
    <w:name w:val="Card Cites"/>
    <w:basedOn w:val="Normal"/>
    <w:next w:val="Normal"/>
    <w:qFormat/>
    <w:rsid w:val="0006778F"/>
    <w:rPr>
      <w:b/>
      <w:sz w:val="20"/>
    </w:rPr>
  </w:style>
  <w:style w:type="paragraph" w:customStyle="1" w:styleId="NormalWeb3">
    <w:name w:val="Normal (Web)3"/>
    <w:basedOn w:val="Normal"/>
    <w:rsid w:val="0006778F"/>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06778F"/>
    <w:pPr>
      <w:ind w:left="400"/>
    </w:pPr>
  </w:style>
  <w:style w:type="paragraph" w:customStyle="1" w:styleId="TagCiteChar2">
    <w:name w:val="Tag / Cite Char"/>
    <w:basedOn w:val="Normal"/>
    <w:rsid w:val="0006778F"/>
    <w:rPr>
      <w:b/>
      <w:color w:val="000000"/>
    </w:rPr>
  </w:style>
  <w:style w:type="paragraph" w:customStyle="1" w:styleId="PageNumber2">
    <w:name w:val="Page Number2"/>
    <w:basedOn w:val="Normal"/>
    <w:next w:val="Normal"/>
    <w:rsid w:val="0006778F"/>
    <w:rPr>
      <w:sz w:val="20"/>
    </w:rPr>
  </w:style>
  <w:style w:type="paragraph" w:customStyle="1" w:styleId="HeaderFooter">
    <w:name w:val="Header &amp; Footer"/>
    <w:rsid w:val="0006778F"/>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06778F"/>
    <w:rPr>
      <w:rFonts w:ascii="Arial Narrow" w:hAnsi="Arial Narrow"/>
      <w:color w:val="000000"/>
      <w:sz w:val="16"/>
    </w:rPr>
  </w:style>
  <w:style w:type="paragraph" w:customStyle="1" w:styleId="CardTextUnderlined">
    <w:name w:val="Card Text Underlined"/>
    <w:basedOn w:val="Normal"/>
    <w:rsid w:val="0006778F"/>
    <w:rPr>
      <w:rFonts w:ascii="Arial Narrow" w:hAnsi="Arial Narrow"/>
      <w:u w:val="single"/>
    </w:rPr>
  </w:style>
  <w:style w:type="paragraph" w:customStyle="1" w:styleId="HeaderDebate">
    <w:name w:val="Header Debate"/>
    <w:basedOn w:val="Normal"/>
    <w:rsid w:val="0006778F"/>
    <w:pPr>
      <w:jc w:val="center"/>
      <w:outlineLvl w:val="0"/>
    </w:pPr>
    <w:rPr>
      <w:b/>
      <w:sz w:val="48"/>
      <w:u w:val="words"/>
    </w:rPr>
  </w:style>
  <w:style w:type="paragraph" w:customStyle="1" w:styleId="NormalWeb1">
    <w:name w:val="Normal (Web)1"/>
    <w:basedOn w:val="Normal"/>
    <w:rsid w:val="0006778F"/>
    <w:pPr>
      <w:spacing w:before="100" w:beforeAutospacing="1" w:after="100" w:afterAutospacing="1"/>
    </w:pPr>
    <w:rPr>
      <w:sz w:val="20"/>
      <w:szCs w:val="20"/>
    </w:rPr>
  </w:style>
  <w:style w:type="paragraph" w:customStyle="1" w:styleId="CardTagCharChar">
    <w:name w:val="Card Tag Char Char"/>
    <w:basedOn w:val="Normal"/>
    <w:rsid w:val="0006778F"/>
    <w:rPr>
      <w:b/>
    </w:rPr>
  </w:style>
  <w:style w:type="paragraph" w:customStyle="1" w:styleId="fixed">
    <w:name w:val="fixed"/>
    <w:basedOn w:val="Normal"/>
    <w:rsid w:val="0006778F"/>
    <w:pPr>
      <w:spacing w:before="100" w:beforeAutospacing="1" w:after="100" w:afterAutospacing="1"/>
    </w:pPr>
    <w:rPr>
      <w:rFonts w:ascii="Courier New" w:hAnsi="Courier New" w:cs="Courier New"/>
    </w:rPr>
  </w:style>
  <w:style w:type="paragraph" w:customStyle="1" w:styleId="textonormal">
    <w:name w:val="textonormal"/>
    <w:basedOn w:val="Normal"/>
    <w:rsid w:val="0006778F"/>
    <w:pPr>
      <w:spacing w:before="100" w:beforeAutospacing="1" w:after="100" w:afterAutospacing="1"/>
    </w:pPr>
  </w:style>
  <w:style w:type="paragraph" w:customStyle="1" w:styleId="ExecutiveSummarytext">
    <w:name w:val="Executive Summary text"/>
    <w:basedOn w:val="Normal"/>
    <w:next w:val="Normal"/>
    <w:rsid w:val="0006778F"/>
    <w:pPr>
      <w:autoSpaceDE w:val="0"/>
      <w:autoSpaceDN w:val="0"/>
      <w:adjustRightInd w:val="0"/>
    </w:pPr>
  </w:style>
  <w:style w:type="character" w:customStyle="1" w:styleId="NormalUnderlineChar1">
    <w:name w:val="Normal Underline Char1"/>
    <w:locked/>
    <w:rsid w:val="0006778F"/>
    <w:rPr>
      <w:u w:val="single"/>
    </w:rPr>
  </w:style>
  <w:style w:type="character" w:customStyle="1" w:styleId="CardUpSize-LightChar">
    <w:name w:val="CardUpSize - Light Char"/>
    <w:link w:val="CardUpSize-Light"/>
    <w:locked/>
    <w:rsid w:val="0006778F"/>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06778F"/>
    <w:pPr>
      <w:jc w:val="both"/>
    </w:pPr>
    <w:rPr>
      <w:rFonts w:ascii="Times New Roman" w:hAnsi="Times New Roman" w:cstheme="minorBidi"/>
      <w:szCs w:val="32"/>
      <w:u w:val="single"/>
    </w:rPr>
  </w:style>
  <w:style w:type="character" w:customStyle="1" w:styleId="CiteCardUpSize-HeavyChar">
    <w:name w:val="Cite // CardUpSize - Heavy Char"/>
    <w:link w:val="CiteCardUpSize-Heavy"/>
    <w:locked/>
    <w:rsid w:val="0006778F"/>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06778F"/>
    <w:pPr>
      <w:jc w:val="both"/>
    </w:pPr>
    <w:rPr>
      <w:rFonts w:ascii="Times New Roman" w:hAnsi="Times New Roman" w:cstheme="minorBidi"/>
      <w:b/>
      <w:szCs w:val="32"/>
      <w:u w:val="single"/>
    </w:rPr>
  </w:style>
  <w:style w:type="paragraph" w:customStyle="1" w:styleId="SmallCite">
    <w:name w:val="Small Cite"/>
    <w:basedOn w:val="Normal"/>
    <w:qFormat/>
    <w:rsid w:val="0006778F"/>
    <w:rPr>
      <w:rFonts w:ascii="Verdana" w:hAnsi="Verdana"/>
      <w:sz w:val="16"/>
    </w:rPr>
  </w:style>
  <w:style w:type="paragraph" w:customStyle="1" w:styleId="clearformatting">
    <w:name w:val="clear formatting"/>
    <w:basedOn w:val="Heading2"/>
    <w:qFormat/>
    <w:rsid w:val="0006778F"/>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06778F"/>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06778F"/>
    <w:pPr>
      <w:spacing w:after="240" w:line="360" w:lineRule="atLeast"/>
    </w:pPr>
    <w:rPr>
      <w:b/>
      <w:bCs/>
      <w:sz w:val="16"/>
      <w:szCs w:val="16"/>
    </w:rPr>
  </w:style>
  <w:style w:type="paragraph" w:customStyle="1" w:styleId="PlaceholderText1">
    <w:name w:val="Placeholder Text1"/>
    <w:basedOn w:val="Normal"/>
    <w:rsid w:val="0006778F"/>
    <w:pPr>
      <w:keepNext/>
      <w:numPr>
        <w:numId w:val="16"/>
      </w:numPr>
      <w:outlineLvl w:val="0"/>
    </w:pPr>
    <w:rPr>
      <w:rFonts w:eastAsia="MS Gothic"/>
    </w:rPr>
  </w:style>
  <w:style w:type="character" w:customStyle="1" w:styleId="ImportantTextChar">
    <w:name w:val="Important Text Char"/>
    <w:link w:val="ImportantText"/>
    <w:locked/>
    <w:rsid w:val="0006778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06778F"/>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06778F"/>
    <w:rPr>
      <w:rFonts w:ascii="HNKAOE+Arial" w:hAnsi="HNKAOE+Arial"/>
    </w:rPr>
  </w:style>
  <w:style w:type="paragraph" w:customStyle="1" w:styleId="StyleBodyText11ptBlackUnderline">
    <w:name w:val="Style Body Text + 11 pt Black Underline"/>
    <w:basedOn w:val="BodyText"/>
    <w:link w:val="StyleBodyText11ptBlackUnderlineChar"/>
    <w:rsid w:val="0006778F"/>
    <w:pPr>
      <w:autoSpaceDE w:val="0"/>
      <w:autoSpaceDN w:val="0"/>
      <w:adjustRightInd w:val="0"/>
      <w:spacing w:after="0"/>
    </w:pPr>
    <w:rPr>
      <w:rFonts w:ascii="HNKAOE+Arial" w:eastAsiaTheme="minorEastAsia" w:hAnsi="HNKAOE+Arial" w:cstheme="minorBidi"/>
    </w:rPr>
  </w:style>
  <w:style w:type="character" w:customStyle="1" w:styleId="StyleBodyText11ptBoldBlackChar">
    <w:name w:val="Style Body Text + 11 pt Bold Black Char"/>
    <w:link w:val="StyleBodyText11ptBoldBlack"/>
    <w:locked/>
    <w:rsid w:val="0006778F"/>
    <w:rPr>
      <w:rFonts w:ascii="HNKAOE+Arial" w:hAnsi="HNKAOE+Arial"/>
    </w:rPr>
  </w:style>
  <w:style w:type="paragraph" w:customStyle="1" w:styleId="StyleBodyText11ptBoldBlack">
    <w:name w:val="Style Body Text + 11 pt Bold Black"/>
    <w:basedOn w:val="BodyText"/>
    <w:link w:val="StyleBodyText11ptBoldBlackChar"/>
    <w:qFormat/>
    <w:rsid w:val="0006778F"/>
    <w:pPr>
      <w:autoSpaceDE w:val="0"/>
      <w:autoSpaceDN w:val="0"/>
      <w:adjustRightInd w:val="0"/>
      <w:spacing w:after="0"/>
    </w:pPr>
    <w:rPr>
      <w:rFonts w:ascii="HNKAOE+Arial" w:eastAsiaTheme="minorEastAsia" w:hAnsi="HNKAOE+Arial" w:cstheme="minorBidi"/>
    </w:rPr>
  </w:style>
  <w:style w:type="character" w:customStyle="1" w:styleId="StyletinyBoldChar">
    <w:name w:val="Style tiny + Bold Char"/>
    <w:link w:val="StyletinyBold"/>
    <w:locked/>
    <w:rsid w:val="0006778F"/>
    <w:rPr>
      <w:rFonts w:ascii="Times New Roman" w:eastAsia="Malgun Gothic" w:hAnsi="Times New Roman"/>
      <w:bCs/>
    </w:rPr>
  </w:style>
  <w:style w:type="paragraph" w:customStyle="1" w:styleId="StyletinyBold">
    <w:name w:val="Style tiny + Bold"/>
    <w:basedOn w:val="tiny"/>
    <w:link w:val="StyletinyBoldChar"/>
    <w:qFormat/>
    <w:rsid w:val="0006778F"/>
    <w:rPr>
      <w:rFonts w:cstheme="minorBidi"/>
      <w:bCs/>
      <w:sz w:val="24"/>
      <w:szCs w:val="24"/>
    </w:rPr>
  </w:style>
  <w:style w:type="character" w:customStyle="1" w:styleId="Heading5SizeDownChar">
    <w:name w:val="Heading 5 Size Down Char"/>
    <w:link w:val="Heading5SizeDown"/>
    <w:locked/>
    <w:rsid w:val="0006778F"/>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06778F"/>
    <w:pPr>
      <w:tabs>
        <w:tab w:val="left" w:pos="1440"/>
      </w:tabs>
      <w:jc w:val="both"/>
    </w:pPr>
    <w:rPr>
      <w:rFonts w:ascii="Times New Roman" w:hAnsi="Times New Roman" w:cstheme="minorBidi"/>
      <w:szCs w:val="16"/>
    </w:rPr>
  </w:style>
  <w:style w:type="character" w:customStyle="1" w:styleId="Normal2BoldChar">
    <w:name w:val="Normal2 + Bold Char"/>
    <w:link w:val="Normal2Bold"/>
    <w:locked/>
    <w:rsid w:val="0006778F"/>
    <w:rPr>
      <w:rFonts w:ascii="Times New Roman" w:eastAsia="Times New Roman" w:hAnsi="Times New Roman" w:cs="Arial"/>
      <w:b/>
      <w:szCs w:val="44"/>
    </w:rPr>
  </w:style>
  <w:style w:type="paragraph" w:customStyle="1" w:styleId="Normal2Bold">
    <w:name w:val="Normal2 + Bold"/>
    <w:basedOn w:val="Normal"/>
    <w:link w:val="Normal2BoldChar"/>
    <w:rsid w:val="0006778F"/>
    <w:pPr>
      <w:tabs>
        <w:tab w:val="left" w:pos="1440"/>
      </w:tabs>
    </w:pPr>
    <w:rPr>
      <w:rFonts w:ascii="Times New Roman" w:hAnsi="Times New Roman" w:cs="Arial"/>
      <w:b/>
      <w:szCs w:val="44"/>
    </w:rPr>
  </w:style>
  <w:style w:type="character" w:customStyle="1" w:styleId="ListContentsChar">
    <w:name w:val="List Contents Char"/>
    <w:link w:val="ListContents"/>
    <w:locked/>
    <w:rsid w:val="0006778F"/>
    <w:rPr>
      <w:rFonts w:ascii="Times New Roman" w:eastAsia="Times New Roman" w:hAnsi="Times New Roman"/>
      <w:lang w:eastAsia="ar-SA"/>
    </w:rPr>
  </w:style>
  <w:style w:type="paragraph" w:customStyle="1" w:styleId="ListContents">
    <w:name w:val="List Contents"/>
    <w:basedOn w:val="Normal"/>
    <w:link w:val="ListContentsChar"/>
    <w:rsid w:val="0006778F"/>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06778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06778F"/>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06778F"/>
  </w:style>
  <w:style w:type="paragraph" w:customStyle="1" w:styleId="CardsFont12ptCharCharCharCharCharCharCharCharChar">
    <w:name w:val="Cards + Font: 12 pt Char Char Char Char Char Char Char Char Char"/>
    <w:basedOn w:val="Cards"/>
    <w:link w:val="CardsFont12ptCharCharCharCharCharCharCharCharCharChar"/>
    <w:qFormat/>
    <w:rsid w:val="0006778F"/>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06778F"/>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06778F"/>
    <w:pPr>
      <w:autoSpaceDE w:val="0"/>
      <w:autoSpaceDN w:val="0"/>
      <w:adjustRightInd w:val="0"/>
      <w:ind w:left="432" w:right="432"/>
      <w:jc w:val="both"/>
    </w:pPr>
    <w:rPr>
      <w:rFonts w:ascii="Times New Roman" w:hAnsi="Times New Roman" w:cstheme="minorBidi"/>
      <w:u w:val="thick"/>
    </w:rPr>
  </w:style>
  <w:style w:type="character" w:customStyle="1" w:styleId="UnimportantCharChar">
    <w:name w:val="Unimportant Char Char"/>
    <w:link w:val="Unimportant"/>
    <w:locked/>
    <w:rsid w:val="0006778F"/>
    <w:rPr>
      <w:rFonts w:ascii="Arial" w:eastAsia="Times New Roman" w:hAnsi="Arial"/>
      <w:sz w:val="12"/>
    </w:rPr>
  </w:style>
  <w:style w:type="paragraph" w:customStyle="1" w:styleId="Unimportant">
    <w:name w:val="Unimportant"/>
    <w:basedOn w:val="Normal"/>
    <w:link w:val="UnimportantCharChar"/>
    <w:rsid w:val="0006778F"/>
    <w:pPr>
      <w:jc w:val="both"/>
    </w:pPr>
    <w:rPr>
      <w:rFonts w:cstheme="minorBidi"/>
      <w:sz w:val="12"/>
    </w:rPr>
  </w:style>
  <w:style w:type="character" w:customStyle="1" w:styleId="TagCiteChar3">
    <w:name w:val="Tag &amp; Cite Char"/>
    <w:link w:val="TagCite1"/>
    <w:locked/>
    <w:rsid w:val="0006778F"/>
    <w:rPr>
      <w:rFonts w:ascii="Arial" w:eastAsia="Times New Roman" w:hAnsi="Arial"/>
      <w:b/>
    </w:rPr>
  </w:style>
  <w:style w:type="paragraph" w:customStyle="1" w:styleId="TagCite1">
    <w:name w:val="Tag &amp; Cite"/>
    <w:basedOn w:val="Normal"/>
    <w:link w:val="TagCiteChar3"/>
    <w:qFormat/>
    <w:rsid w:val="0006778F"/>
    <w:pPr>
      <w:jc w:val="both"/>
    </w:pPr>
    <w:rPr>
      <w:rFonts w:cstheme="minorBidi"/>
      <w:b/>
    </w:rPr>
  </w:style>
  <w:style w:type="character" w:customStyle="1" w:styleId="HighlightedTextChar">
    <w:name w:val="Highlighted Text Char"/>
    <w:link w:val="HighlightedText"/>
    <w:locked/>
    <w:rsid w:val="0006778F"/>
    <w:rPr>
      <w:rFonts w:ascii="Arial" w:eastAsia="Times New Roman" w:hAnsi="Arial"/>
      <w:b/>
      <w:u w:val="thick"/>
    </w:rPr>
  </w:style>
  <w:style w:type="paragraph" w:customStyle="1" w:styleId="HighlightedText">
    <w:name w:val="Highlighted Text"/>
    <w:basedOn w:val="Normal"/>
    <w:link w:val="HighlightedTextChar"/>
    <w:qFormat/>
    <w:rsid w:val="0006778F"/>
    <w:pPr>
      <w:jc w:val="both"/>
    </w:pPr>
    <w:rPr>
      <w:rFonts w:cstheme="minorBidi"/>
      <w:b/>
      <w:u w:val="thick"/>
    </w:rPr>
  </w:style>
  <w:style w:type="paragraph" w:customStyle="1" w:styleId="StyleHeading1Justified">
    <w:name w:val="Style Heading 1 + Justified"/>
    <w:basedOn w:val="Normal"/>
    <w:next w:val="Normal"/>
    <w:rsid w:val="0006778F"/>
    <w:rPr>
      <w:sz w:val="20"/>
      <w:szCs w:val="20"/>
    </w:rPr>
  </w:style>
  <w:style w:type="paragraph" w:customStyle="1" w:styleId="textunderline0">
    <w:name w:val="text underline"/>
    <w:basedOn w:val="Normal"/>
    <w:link w:val="textunderlineChar0"/>
    <w:autoRedefine/>
    <w:rsid w:val="0006778F"/>
    <w:rPr>
      <w:rFonts w:asciiTheme="minorHAnsi" w:eastAsiaTheme="minorEastAsia" w:hAnsiTheme="minorHAnsi" w:cstheme="minorBidi"/>
      <w:szCs w:val="22"/>
      <w:u w:val="thick"/>
    </w:rPr>
  </w:style>
  <w:style w:type="character" w:customStyle="1" w:styleId="DebateTagChar">
    <w:name w:val="Debate Tag Char"/>
    <w:link w:val="DebateTag"/>
    <w:locked/>
    <w:rsid w:val="0006778F"/>
    <w:rPr>
      <w:rFonts w:ascii="Garamond" w:hAnsi="Garamond"/>
      <w:b/>
    </w:rPr>
  </w:style>
  <w:style w:type="paragraph" w:customStyle="1" w:styleId="DebateTag">
    <w:name w:val="Debate Tag"/>
    <w:basedOn w:val="Normal"/>
    <w:link w:val="DebateTagChar"/>
    <w:autoRedefine/>
    <w:qFormat/>
    <w:rsid w:val="0006778F"/>
    <w:pPr>
      <w:tabs>
        <w:tab w:val="left" w:pos="270"/>
      </w:tabs>
    </w:pPr>
    <w:rPr>
      <w:rFonts w:ascii="Garamond" w:eastAsiaTheme="minorEastAsia" w:hAnsi="Garamond" w:cstheme="minorBidi"/>
      <w:b/>
    </w:rPr>
  </w:style>
  <w:style w:type="paragraph" w:customStyle="1" w:styleId="DebateCite">
    <w:name w:val="Debate Cite"/>
    <w:basedOn w:val="Normal"/>
    <w:autoRedefine/>
    <w:rsid w:val="0006778F"/>
    <w:pPr>
      <w:tabs>
        <w:tab w:val="left" w:pos="270"/>
      </w:tabs>
    </w:pPr>
    <w:rPr>
      <w:sz w:val="20"/>
    </w:rPr>
  </w:style>
  <w:style w:type="paragraph" w:customStyle="1" w:styleId="BlockTitle10">
    <w:name w:val="Block Title #1"/>
    <w:basedOn w:val="Heading1"/>
    <w:rsid w:val="0006778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06778F"/>
    <w:pPr>
      <w:widowControl w:val="0"/>
      <w:suppressAutoHyphens/>
    </w:pPr>
    <w:rPr>
      <w:rFonts w:ascii="Courier New" w:eastAsia="Courier New" w:hAnsi="Courier New"/>
      <w:sz w:val="20"/>
      <w:szCs w:val="20"/>
    </w:rPr>
  </w:style>
  <w:style w:type="paragraph" w:customStyle="1" w:styleId="MaggieTag">
    <w:name w:val="MaggieTag"/>
    <w:basedOn w:val="Heading2"/>
    <w:qFormat/>
    <w:rsid w:val="0006778F"/>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06778F"/>
    <w:rPr>
      <w:rFonts w:ascii="Times New Roman" w:eastAsia="Times New Roman" w:hAnsi="Times New Roman"/>
    </w:rPr>
  </w:style>
  <w:style w:type="paragraph" w:customStyle="1" w:styleId="Heading4Cite">
    <w:name w:val="Heading 4 Cite"/>
    <w:basedOn w:val="Normal"/>
    <w:link w:val="Heading4CiteChar"/>
    <w:autoRedefine/>
    <w:qFormat/>
    <w:rsid w:val="0006778F"/>
    <w:rPr>
      <w:rFonts w:ascii="Times New Roman" w:hAnsi="Times New Roman" w:cstheme="minorBidi"/>
    </w:rPr>
  </w:style>
  <w:style w:type="paragraph" w:customStyle="1" w:styleId="4">
    <w:name w:val="4"/>
    <w:basedOn w:val="Normal"/>
    <w:rsid w:val="0006778F"/>
    <w:rPr>
      <w:sz w:val="20"/>
    </w:rPr>
  </w:style>
  <w:style w:type="character" w:customStyle="1" w:styleId="UnunderlinedTextChar">
    <w:name w:val="Ununderlined Text Char"/>
    <w:link w:val="UnunderlinedText"/>
    <w:locked/>
    <w:rsid w:val="0006778F"/>
    <w:rPr>
      <w:rFonts w:eastAsia="Times New Roman"/>
      <w:bCs/>
      <w:sz w:val="12"/>
    </w:rPr>
  </w:style>
  <w:style w:type="paragraph" w:customStyle="1" w:styleId="UnunderlinedText">
    <w:name w:val="Ununderlined Text"/>
    <w:basedOn w:val="Normal"/>
    <w:link w:val="UnunderlinedTextChar"/>
    <w:autoRedefine/>
    <w:qFormat/>
    <w:rsid w:val="0006778F"/>
    <w:pPr>
      <w:spacing w:after="200" w:line="276" w:lineRule="auto"/>
    </w:pPr>
    <w:rPr>
      <w:rFonts w:asciiTheme="minorHAnsi" w:hAnsiTheme="minorHAnsi" w:cstheme="minorBidi"/>
      <w:bCs/>
      <w:sz w:val="12"/>
    </w:rPr>
  </w:style>
  <w:style w:type="paragraph" w:customStyle="1" w:styleId="card0">
    <w:name w:val="%card"/>
    <w:basedOn w:val="Normal"/>
    <w:link w:val="cardChar2"/>
    <w:autoRedefine/>
    <w:qFormat/>
    <w:rsid w:val="0006778F"/>
    <w:pPr>
      <w:spacing w:after="200" w:line="276" w:lineRule="auto"/>
      <w:ind w:left="288" w:right="288"/>
    </w:pPr>
    <w:rPr>
      <w:bCs/>
    </w:rPr>
  </w:style>
  <w:style w:type="paragraph" w:customStyle="1" w:styleId="BlockTitle4">
    <w:name w:val="%Block Title"/>
    <w:basedOn w:val="Heading1"/>
    <w:qFormat/>
    <w:rsid w:val="0006778F"/>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06778F"/>
    <w:pPr>
      <w:spacing w:after="160" w:line="259" w:lineRule="auto"/>
      <w:outlineLvl w:val="9"/>
    </w:pPr>
    <w:rPr>
      <w:rFonts w:cs="Courier New"/>
      <w:bCs/>
      <w:sz w:val="28"/>
      <w:szCs w:val="22"/>
      <w:u w:val="none"/>
    </w:rPr>
  </w:style>
  <w:style w:type="paragraph" w:customStyle="1" w:styleId="ThickUnderline">
    <w:name w:val="ThickUnderline"/>
    <w:rsid w:val="0006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06778F"/>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06778F"/>
    <w:rPr>
      <w:rFonts w:ascii="Arial" w:eastAsia="Times New Roman" w:hAnsi="Arial" w:cs="Times New Roman"/>
    </w:rPr>
  </w:style>
  <w:style w:type="character" w:customStyle="1" w:styleId="Card-UnderlineChar">
    <w:name w:val="Card-Underline Char"/>
    <w:link w:val="Card-Underline0"/>
    <w:locked/>
    <w:rsid w:val="0006778F"/>
    <w:rPr>
      <w:rFonts w:ascii="Century Gothic" w:eastAsia="Cambria" w:hAnsi="Century Gothic"/>
      <w:u w:val="thick"/>
    </w:rPr>
  </w:style>
  <w:style w:type="paragraph" w:customStyle="1" w:styleId="Card-Underline0">
    <w:name w:val="Card-Underline"/>
    <w:basedOn w:val="Normal"/>
    <w:link w:val="Card-UnderlineChar"/>
    <w:qFormat/>
    <w:rsid w:val="0006778F"/>
    <w:rPr>
      <w:rFonts w:ascii="Century Gothic" w:eastAsia="Cambria" w:hAnsi="Century Gothic" w:cstheme="minorBidi"/>
      <w:u w:val="thick"/>
    </w:rPr>
  </w:style>
  <w:style w:type="paragraph" w:customStyle="1" w:styleId="PageNumber3">
    <w:name w:val="Page Number3"/>
    <w:basedOn w:val="Normal"/>
    <w:next w:val="Normal"/>
    <w:rsid w:val="0006778F"/>
    <w:rPr>
      <w:sz w:val="20"/>
    </w:rPr>
  </w:style>
  <w:style w:type="paragraph" w:customStyle="1" w:styleId="PageNumber4">
    <w:name w:val="Page Number4"/>
    <w:basedOn w:val="Normal"/>
    <w:next w:val="Normal"/>
    <w:rsid w:val="0006778F"/>
    <w:rPr>
      <w:sz w:val="20"/>
    </w:rPr>
  </w:style>
  <w:style w:type="paragraph" w:customStyle="1" w:styleId="PageNumber5">
    <w:name w:val="Page Number5"/>
    <w:basedOn w:val="Normal"/>
    <w:next w:val="Normal"/>
    <w:rsid w:val="0006778F"/>
    <w:rPr>
      <w:sz w:val="20"/>
    </w:rPr>
  </w:style>
  <w:style w:type="paragraph" w:customStyle="1" w:styleId="smalltext10">
    <w:name w:val="small text1"/>
    <w:basedOn w:val="Normal"/>
    <w:next w:val="Normal"/>
    <w:uiPriority w:val="4"/>
    <w:qFormat/>
    <w:rsid w:val="0006778F"/>
    <w:pPr>
      <w:keepNext/>
      <w:keepLines/>
      <w:spacing w:before="200"/>
      <w:outlineLvl w:val="3"/>
    </w:pPr>
    <w:rPr>
      <w:b/>
      <w:bCs/>
      <w:iCs/>
      <w:sz w:val="26"/>
    </w:rPr>
  </w:style>
  <w:style w:type="character" w:customStyle="1" w:styleId="CircleChar">
    <w:name w:val="Circle Char"/>
    <w:link w:val="Circle"/>
    <w:locked/>
    <w:rsid w:val="0006778F"/>
    <w:rPr>
      <w:rFonts w:ascii="Times New Roman" w:eastAsia="Times New Roman" w:hAnsi="Times New Roman"/>
      <w:b/>
      <w:u w:val="words"/>
    </w:rPr>
  </w:style>
  <w:style w:type="paragraph" w:customStyle="1" w:styleId="Circle">
    <w:name w:val="Circle"/>
    <w:basedOn w:val="Normal"/>
    <w:link w:val="CircleChar"/>
    <w:qFormat/>
    <w:rsid w:val="0006778F"/>
    <w:rPr>
      <w:rFonts w:ascii="Times New Roman" w:hAnsi="Times New Roman" w:cstheme="minorBidi"/>
      <w:b/>
      <w:u w:val="words"/>
    </w:rPr>
  </w:style>
  <w:style w:type="paragraph" w:customStyle="1" w:styleId="PageNumber6">
    <w:name w:val="Page Number6"/>
    <w:basedOn w:val="Normal"/>
    <w:next w:val="Normal"/>
    <w:rsid w:val="0006778F"/>
    <w:rPr>
      <w:sz w:val="20"/>
    </w:rPr>
  </w:style>
  <w:style w:type="paragraph" w:customStyle="1" w:styleId="user">
    <w:name w:val="user"/>
    <w:basedOn w:val="Normal"/>
    <w:rsid w:val="0006778F"/>
    <w:pPr>
      <w:spacing w:before="100" w:beforeAutospacing="1" w:after="100" w:afterAutospacing="1"/>
    </w:pPr>
    <w:rPr>
      <w:rFonts w:ascii="Times" w:hAnsi="Times"/>
      <w:sz w:val="20"/>
      <w:szCs w:val="20"/>
    </w:rPr>
  </w:style>
  <w:style w:type="paragraph" w:customStyle="1" w:styleId="lastupdated">
    <w:name w:val="lastupdated"/>
    <w:basedOn w:val="Normal"/>
    <w:rsid w:val="0006778F"/>
    <w:pPr>
      <w:spacing w:before="100" w:beforeAutospacing="1" w:after="100" w:afterAutospacing="1"/>
    </w:pPr>
    <w:rPr>
      <w:rFonts w:ascii="Times" w:hAnsi="Times"/>
      <w:sz w:val="20"/>
      <w:szCs w:val="20"/>
    </w:rPr>
  </w:style>
  <w:style w:type="paragraph" w:customStyle="1" w:styleId="hn-byline">
    <w:name w:val="hn-byline"/>
    <w:basedOn w:val="Normal"/>
    <w:rsid w:val="0006778F"/>
    <w:pPr>
      <w:spacing w:before="100" w:beforeAutospacing="1" w:after="100" w:afterAutospacing="1"/>
    </w:pPr>
    <w:rPr>
      <w:rFonts w:ascii="Times" w:hAnsi="Times"/>
      <w:sz w:val="20"/>
      <w:szCs w:val="20"/>
    </w:rPr>
  </w:style>
  <w:style w:type="paragraph" w:customStyle="1" w:styleId="articleinfo">
    <w:name w:val="articleinfo"/>
    <w:basedOn w:val="Normal"/>
    <w:rsid w:val="0006778F"/>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06778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06778F"/>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06778F"/>
    <w:rPr>
      <w:sz w:val="20"/>
    </w:rPr>
  </w:style>
  <w:style w:type="paragraph" w:customStyle="1" w:styleId="DebateTag0">
    <w:name w:val="DebateTag"/>
    <w:basedOn w:val="Normal"/>
    <w:qFormat/>
    <w:rsid w:val="0006778F"/>
    <w:rPr>
      <w:b/>
    </w:rPr>
  </w:style>
  <w:style w:type="paragraph" w:customStyle="1" w:styleId="date-comments">
    <w:name w:val="date-comments"/>
    <w:basedOn w:val="Normal"/>
    <w:uiPriority w:val="99"/>
    <w:rsid w:val="0006778F"/>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06778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06778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06778F"/>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06778F"/>
    <w:rPr>
      <w:rFonts w:ascii="Book Antiqua" w:hAnsi="Book Antiqua" w:hint="default"/>
      <w:sz w:val="16"/>
      <w:szCs w:val="24"/>
      <w:lang w:val="en-US" w:eastAsia="en-US" w:bidi="ar-SA"/>
    </w:rPr>
  </w:style>
  <w:style w:type="character" w:customStyle="1" w:styleId="CardChar11">
    <w:name w:val="Card Char1"/>
    <w:rsid w:val="0006778F"/>
    <w:rPr>
      <w:lang w:val="en-US" w:eastAsia="en-US" w:bidi="ar-SA"/>
    </w:rPr>
  </w:style>
  <w:style w:type="character" w:customStyle="1" w:styleId="Style8ptChar">
    <w:name w:val="Style 8 pt Char"/>
    <w:rsid w:val="0006778F"/>
    <w:rPr>
      <w:rFonts w:ascii="Garamond" w:eastAsia="Calibri" w:hAnsi="Garamond" w:hint="default"/>
      <w:sz w:val="16"/>
      <w:szCs w:val="22"/>
    </w:rPr>
  </w:style>
  <w:style w:type="character" w:customStyle="1" w:styleId="message-item">
    <w:name w:val="message-item"/>
    <w:rsid w:val="0006778F"/>
  </w:style>
  <w:style w:type="character" w:customStyle="1" w:styleId="lightheader">
    <w:name w:val="lightheader"/>
    <w:rsid w:val="0006778F"/>
  </w:style>
  <w:style w:type="character" w:customStyle="1" w:styleId="datestamp">
    <w:name w:val="datestamp"/>
    <w:rsid w:val="0006778F"/>
  </w:style>
  <w:style w:type="character" w:customStyle="1" w:styleId="i">
    <w:name w:val="i"/>
    <w:uiPriority w:val="99"/>
    <w:rsid w:val="0006778F"/>
  </w:style>
  <w:style w:type="character" w:customStyle="1" w:styleId="forenames">
    <w:name w:val="forenames"/>
    <w:rsid w:val="0006778F"/>
  </w:style>
  <w:style w:type="character" w:customStyle="1" w:styleId="surname">
    <w:name w:val="surname"/>
    <w:rsid w:val="0006778F"/>
  </w:style>
  <w:style w:type="character" w:customStyle="1" w:styleId="medium-font">
    <w:name w:val="medium-font"/>
    <w:rsid w:val="0006778F"/>
  </w:style>
  <w:style w:type="character" w:customStyle="1" w:styleId="title-link-wrapper">
    <w:name w:val="title-link-wrapper"/>
    <w:rsid w:val="0006778F"/>
  </w:style>
  <w:style w:type="character" w:customStyle="1" w:styleId="refpreview">
    <w:name w:val="refpreview"/>
    <w:rsid w:val="0006778F"/>
  </w:style>
  <w:style w:type="character" w:customStyle="1" w:styleId="loose1">
    <w:name w:val="loose1"/>
    <w:rsid w:val="0006778F"/>
  </w:style>
  <w:style w:type="character" w:customStyle="1" w:styleId="email">
    <w:name w:val="email"/>
    <w:rsid w:val="0006778F"/>
  </w:style>
  <w:style w:type="character" w:customStyle="1" w:styleId="gsa">
    <w:name w:val="gs_a"/>
    <w:rsid w:val="0006778F"/>
  </w:style>
  <w:style w:type="character" w:customStyle="1" w:styleId="goohl1">
    <w:name w:val="goohl1"/>
    <w:rsid w:val="0006778F"/>
  </w:style>
  <w:style w:type="character" w:customStyle="1" w:styleId="mainarttitle">
    <w:name w:val="mainarttitle"/>
    <w:rsid w:val="0006778F"/>
  </w:style>
  <w:style w:type="character" w:customStyle="1" w:styleId="mainartauthor">
    <w:name w:val="mainartauthor"/>
    <w:rsid w:val="0006778F"/>
  </w:style>
  <w:style w:type="character" w:customStyle="1" w:styleId="mainartdate">
    <w:name w:val="mainartdate"/>
    <w:rsid w:val="0006778F"/>
  </w:style>
  <w:style w:type="character" w:customStyle="1" w:styleId="gsggs">
    <w:name w:val="gs_ggs"/>
    <w:rsid w:val="0006778F"/>
  </w:style>
  <w:style w:type="character" w:customStyle="1" w:styleId="ahead">
    <w:name w:val="a_head"/>
    <w:rsid w:val="0006778F"/>
  </w:style>
  <w:style w:type="character" w:customStyle="1" w:styleId="articleauthor">
    <w:name w:val="articleauthor"/>
    <w:rsid w:val="0006778F"/>
  </w:style>
  <w:style w:type="character" w:customStyle="1" w:styleId="docbody">
    <w:name w:val="docbody"/>
    <w:rsid w:val="0006778F"/>
  </w:style>
  <w:style w:type="character" w:customStyle="1" w:styleId="superscript">
    <w:name w:val="superscript"/>
    <w:rsid w:val="0006778F"/>
  </w:style>
  <w:style w:type="character" w:customStyle="1" w:styleId="citeChar1">
    <w:name w:val="cite Char"/>
    <w:locked/>
    <w:rsid w:val="0006778F"/>
    <w:rPr>
      <w:b/>
      <w:bCs w:val="0"/>
      <w:u w:val="single"/>
    </w:rPr>
  </w:style>
  <w:style w:type="character" w:customStyle="1" w:styleId="CitesCharChar">
    <w:name w:val="Cites Char Char"/>
    <w:locked/>
    <w:rsid w:val="0006778F"/>
    <w:rPr>
      <w:b/>
      <w:bCs/>
    </w:rPr>
  </w:style>
  <w:style w:type="character" w:customStyle="1" w:styleId="bwxsm">
    <w:name w:val="b w xsm"/>
    <w:rsid w:val="0006778F"/>
  </w:style>
  <w:style w:type="character" w:customStyle="1" w:styleId="fstd">
    <w:name w:val="f std"/>
    <w:rsid w:val="0006778F"/>
  </w:style>
  <w:style w:type="character" w:customStyle="1" w:styleId="gl">
    <w:name w:val="gl"/>
    <w:rsid w:val="0006778F"/>
  </w:style>
  <w:style w:type="character" w:customStyle="1" w:styleId="UNDERLINECharChar0">
    <w:name w:val="UNDERLINE Char Char"/>
    <w:rsid w:val="0006778F"/>
    <w:rPr>
      <w:bCs/>
      <w:kern w:val="28"/>
      <w:szCs w:val="32"/>
      <w:u w:val="single"/>
    </w:rPr>
  </w:style>
  <w:style w:type="character" w:customStyle="1" w:styleId="heading2char2charchar1">
    <w:name w:val="heading2char2charchar1"/>
    <w:rsid w:val="0006778F"/>
  </w:style>
  <w:style w:type="character" w:customStyle="1" w:styleId="charchar60">
    <w:name w:val="charchar6"/>
    <w:rsid w:val="0006778F"/>
  </w:style>
  <w:style w:type="character" w:customStyle="1" w:styleId="bio1">
    <w:name w:val="bio1"/>
    <w:rsid w:val="0006778F"/>
    <w:rPr>
      <w:rFonts w:ascii="Arial" w:hAnsi="Arial" w:cs="Arial" w:hint="default"/>
      <w:i/>
      <w:iCs/>
      <w:color w:val="000000"/>
      <w:sz w:val="20"/>
      <w:szCs w:val="20"/>
    </w:rPr>
  </w:style>
  <w:style w:type="character" w:customStyle="1" w:styleId="cardCharCharCharCharCharChar">
    <w:name w:val="card Char Char Char Char Char Char"/>
    <w:rsid w:val="0006778F"/>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06778F"/>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06778F"/>
    <w:rPr>
      <w:b/>
      <w:bCs/>
      <w:sz w:val="48"/>
      <w:szCs w:val="24"/>
      <w:u w:val="single"/>
      <w:lang w:val="en-US" w:eastAsia="en-US" w:bidi="ar-SA"/>
    </w:rPr>
  </w:style>
  <w:style w:type="character" w:customStyle="1" w:styleId="TagCiteCharChar0">
    <w:name w:val="Tag / Cite Char Char"/>
    <w:rsid w:val="0006778F"/>
    <w:rPr>
      <w:b/>
      <w:bCs w:val="0"/>
      <w:color w:val="000000"/>
      <w:sz w:val="24"/>
      <w:szCs w:val="24"/>
      <w:lang w:val="en-US" w:eastAsia="en-US" w:bidi="ar-SA"/>
    </w:rPr>
  </w:style>
  <w:style w:type="character" w:customStyle="1" w:styleId="CardTextUnderlinedCharChar">
    <w:name w:val="Card Text Underlined Char Char"/>
    <w:rsid w:val="0006778F"/>
    <w:rPr>
      <w:rFonts w:ascii="Arial Narrow" w:hAnsi="Arial Narrow" w:hint="default"/>
      <w:szCs w:val="24"/>
      <w:u w:val="single"/>
      <w:lang w:val="en-US" w:eastAsia="en-US" w:bidi="ar-SA"/>
    </w:rPr>
  </w:style>
  <w:style w:type="character" w:customStyle="1" w:styleId="CardTagCharCharChar">
    <w:name w:val="Card Tag Char Char Char"/>
    <w:rsid w:val="0006778F"/>
    <w:rPr>
      <w:b/>
      <w:bCs w:val="0"/>
      <w:sz w:val="24"/>
      <w:szCs w:val="24"/>
      <w:lang w:val="en-US" w:eastAsia="en-US" w:bidi="ar-SA"/>
    </w:rPr>
  </w:style>
  <w:style w:type="character" w:customStyle="1" w:styleId="mainbody">
    <w:name w:val="mainbody"/>
    <w:rsid w:val="0006778F"/>
  </w:style>
  <w:style w:type="character" w:customStyle="1" w:styleId="UnderlineStyleChar2">
    <w:name w:val="Underline Style Char2"/>
    <w:rsid w:val="0006778F"/>
    <w:rPr>
      <w:rFonts w:ascii="Garamond" w:hAnsi="Garamond" w:hint="default"/>
      <w:sz w:val="22"/>
      <w:szCs w:val="24"/>
      <w:u w:val="single"/>
      <w:lang w:val="en-US" w:eastAsia="en-US" w:bidi="ar-SA"/>
    </w:rPr>
  </w:style>
  <w:style w:type="character" w:customStyle="1" w:styleId="Style1Char2">
    <w:name w:val="Style1 Char2"/>
    <w:rsid w:val="0006778F"/>
    <w:rPr>
      <w:szCs w:val="24"/>
    </w:rPr>
  </w:style>
  <w:style w:type="character" w:customStyle="1" w:styleId="t13">
    <w:name w:val="t13"/>
    <w:rsid w:val="0006778F"/>
  </w:style>
  <w:style w:type="character" w:customStyle="1" w:styleId="lead">
    <w:name w:val="lead"/>
    <w:rsid w:val="0006778F"/>
  </w:style>
  <w:style w:type="paragraph" w:customStyle="1" w:styleId="CardDownx1">
    <w:name w:val="CardDown x1"/>
    <w:basedOn w:val="Normal"/>
    <w:link w:val="CardDownx1Char"/>
    <w:qFormat/>
    <w:rsid w:val="0006778F"/>
  </w:style>
  <w:style w:type="character" w:customStyle="1" w:styleId="CardDownx1Char">
    <w:name w:val="CardDown x1 Char"/>
    <w:link w:val="CardDownx1"/>
    <w:locked/>
    <w:rsid w:val="0006778F"/>
    <w:rPr>
      <w:rFonts w:ascii="Arial" w:eastAsia="Times New Roman" w:hAnsi="Arial" w:cs="Times New Roman"/>
    </w:rPr>
  </w:style>
  <w:style w:type="character" w:customStyle="1" w:styleId="SmallFont7pt">
    <w:name w:val="Small Font (7 pt)"/>
    <w:qFormat/>
    <w:rsid w:val="0006778F"/>
    <w:rPr>
      <w:sz w:val="14"/>
    </w:rPr>
  </w:style>
  <w:style w:type="character" w:customStyle="1" w:styleId="CharChar17">
    <w:name w:val="Char Char17"/>
    <w:locked/>
    <w:rsid w:val="0006778F"/>
    <w:rPr>
      <w:rFonts w:ascii="Arial" w:hAnsi="Arial" w:cs="Arial" w:hint="default"/>
      <w:b/>
      <w:bCs/>
      <w:sz w:val="26"/>
      <w:szCs w:val="26"/>
    </w:rPr>
  </w:style>
  <w:style w:type="character" w:customStyle="1" w:styleId="address">
    <w:name w:val="address"/>
    <w:rsid w:val="0006778F"/>
  </w:style>
  <w:style w:type="character" w:customStyle="1" w:styleId="ilspan">
    <w:name w:val="il_span"/>
    <w:rsid w:val="0006778F"/>
  </w:style>
  <w:style w:type="character" w:customStyle="1" w:styleId="articletitle1">
    <w:name w:val="articletitle1"/>
    <w:rsid w:val="0006778F"/>
    <w:rPr>
      <w:rFonts w:ascii="Times New Roman" w:hAnsi="Times New Roman" w:cs="Times New Roman" w:hint="default"/>
      <w:b/>
      <w:bCs/>
      <w:sz w:val="36"/>
      <w:szCs w:val="36"/>
    </w:rPr>
  </w:style>
  <w:style w:type="character" w:customStyle="1" w:styleId="leftidx1">
    <w:name w:val="leftidx1"/>
    <w:rsid w:val="0006778F"/>
    <w:rPr>
      <w:rFonts w:ascii="Verdana" w:hAnsi="Verdana" w:hint="default"/>
      <w:sz w:val="22"/>
      <w:szCs w:val="22"/>
    </w:rPr>
  </w:style>
  <w:style w:type="character" w:customStyle="1" w:styleId="blue1">
    <w:name w:val="blue1"/>
    <w:rsid w:val="0006778F"/>
    <w:rPr>
      <w:color w:val="0000FF"/>
    </w:rPr>
  </w:style>
  <w:style w:type="character" w:customStyle="1" w:styleId="author-link1">
    <w:name w:val="author-link1"/>
    <w:rsid w:val="0006778F"/>
    <w:rPr>
      <w:b w:val="0"/>
      <w:bCs w:val="0"/>
    </w:rPr>
  </w:style>
  <w:style w:type="character" w:customStyle="1" w:styleId="black1">
    <w:name w:val="black1"/>
    <w:rsid w:val="0006778F"/>
    <w:rPr>
      <w:color w:val="000000"/>
    </w:rPr>
  </w:style>
  <w:style w:type="character" w:customStyle="1" w:styleId="StyleunderlinedCharBold">
    <w:name w:val="Style underlined Char + Bold"/>
    <w:rsid w:val="0006778F"/>
    <w:rPr>
      <w:rFonts w:ascii="Times New Roman" w:hAnsi="Times New Roman" w:cs="Times New Roman" w:hint="default"/>
      <w:b/>
      <w:bCs/>
      <w:sz w:val="21"/>
      <w:szCs w:val="24"/>
      <w:u w:val="single"/>
    </w:rPr>
  </w:style>
  <w:style w:type="character" w:customStyle="1" w:styleId="ThickUnderlineCharChar">
    <w:name w:val="Thick Underline Char Char"/>
    <w:rsid w:val="0006778F"/>
    <w:rPr>
      <w:rFonts w:ascii="Calibri" w:eastAsia="Calibri" w:hAnsi="Calibri" w:hint="default"/>
    </w:rPr>
  </w:style>
  <w:style w:type="character" w:customStyle="1" w:styleId="CardUnderline">
    <w:name w:val="Card Underline"/>
    <w:rsid w:val="0006778F"/>
    <w:rPr>
      <w:rFonts w:ascii="Times New Roman" w:hAnsi="Times New Roman" w:cs="Times New Roman" w:hint="default"/>
      <w:sz w:val="20"/>
      <w:u w:val="single"/>
    </w:rPr>
  </w:style>
  <w:style w:type="character" w:customStyle="1" w:styleId="lingoregion">
    <w:name w:val="lingo_region"/>
    <w:rsid w:val="0006778F"/>
  </w:style>
  <w:style w:type="character" w:customStyle="1" w:styleId="cite0">
    <w:name w:val="%cite"/>
    <w:rsid w:val="0006778F"/>
    <w:rPr>
      <w:rFonts w:ascii="Times New Roman" w:hAnsi="Times New Roman" w:cs="Times New Roman" w:hint="default"/>
      <w:b/>
      <w:bCs w:val="0"/>
      <w:sz w:val="24"/>
    </w:rPr>
  </w:style>
  <w:style w:type="character" w:customStyle="1" w:styleId="Emphasis21">
    <w:name w:val="%Emphasis2"/>
    <w:rsid w:val="0006778F"/>
    <w:rPr>
      <w:rFonts w:ascii="Cooper Black" w:hAnsi="Cooper Black" w:hint="default"/>
      <w:iCs/>
      <w:u w:val="single"/>
    </w:rPr>
  </w:style>
  <w:style w:type="character" w:customStyle="1" w:styleId="bodycontentlink">
    <w:name w:val="bodycontentlink"/>
    <w:rsid w:val="0006778F"/>
  </w:style>
  <w:style w:type="character" w:customStyle="1" w:styleId="AAAcite">
    <w:name w:val="AAAcite"/>
    <w:rsid w:val="0006778F"/>
    <w:rPr>
      <w:rFonts w:ascii="Times New Roman" w:hAnsi="Times New Roman" w:cs="Times New Roman" w:hint="default"/>
      <w:b/>
      <w:bCs w:val="0"/>
      <w:sz w:val="24"/>
    </w:rPr>
  </w:style>
  <w:style w:type="character" w:customStyle="1" w:styleId="tmplheaderlink">
    <w:name w:val="tmplheaderlink"/>
    <w:rsid w:val="0006778F"/>
    <w:rPr>
      <w:rFonts w:ascii="Times New Roman" w:hAnsi="Times New Roman" w:cs="Times New Roman" w:hint="default"/>
    </w:rPr>
  </w:style>
  <w:style w:type="character" w:customStyle="1" w:styleId="UnderlinedEvidenceCharChar">
    <w:name w:val="Underlined Evidence Char Char"/>
    <w:rsid w:val="0006778F"/>
    <w:rPr>
      <w:rFonts w:ascii="Verdana" w:hAnsi="Verdana" w:hint="default"/>
      <w:sz w:val="21"/>
      <w:szCs w:val="21"/>
      <w:u w:val="thick"/>
      <w:lang w:val="en-US" w:eastAsia="en-US" w:bidi="ar-SA"/>
    </w:rPr>
  </w:style>
  <w:style w:type="character" w:customStyle="1" w:styleId="role">
    <w:name w:val="role"/>
    <w:rsid w:val="0006778F"/>
  </w:style>
  <w:style w:type="character" w:customStyle="1" w:styleId="pagination">
    <w:name w:val="pagination"/>
    <w:rsid w:val="0006778F"/>
  </w:style>
  <w:style w:type="character" w:customStyle="1" w:styleId="doi">
    <w:name w:val="doi"/>
    <w:rsid w:val="0006778F"/>
  </w:style>
  <w:style w:type="character" w:customStyle="1" w:styleId="bodycontents">
    <w:name w:val="bodycontents"/>
    <w:rsid w:val="0006778F"/>
  </w:style>
  <w:style w:type="character" w:customStyle="1" w:styleId="comma">
    <w:name w:val="comma"/>
    <w:rsid w:val="0006778F"/>
  </w:style>
  <w:style w:type="character" w:customStyle="1" w:styleId="pad5right">
    <w:name w:val="pad5right"/>
    <w:rsid w:val="0006778F"/>
  </w:style>
  <w:style w:type="character" w:customStyle="1" w:styleId="entry-date">
    <w:name w:val="entry-date"/>
    <w:rsid w:val="0006778F"/>
  </w:style>
  <w:style w:type="character" w:customStyle="1" w:styleId="desc">
    <w:name w:val="desc"/>
    <w:rsid w:val="0006778F"/>
  </w:style>
  <w:style w:type="character" w:customStyle="1" w:styleId="divider">
    <w:name w:val="divider"/>
    <w:rsid w:val="0006778F"/>
  </w:style>
  <w:style w:type="character" w:customStyle="1" w:styleId="blogdate">
    <w:name w:val="blogdate"/>
    <w:rsid w:val="0006778F"/>
  </w:style>
  <w:style w:type="character" w:customStyle="1" w:styleId="ticker">
    <w:name w:val="ticker"/>
    <w:rsid w:val="0006778F"/>
  </w:style>
  <w:style w:type="character" w:customStyle="1" w:styleId="posted">
    <w:name w:val="posted"/>
    <w:rsid w:val="0006778F"/>
  </w:style>
  <w:style w:type="character" w:customStyle="1" w:styleId="time">
    <w:name w:val="time"/>
    <w:rsid w:val="0006778F"/>
  </w:style>
  <w:style w:type="character" w:customStyle="1" w:styleId="dot">
    <w:name w:val="dot"/>
    <w:rsid w:val="0006778F"/>
  </w:style>
  <w:style w:type="character" w:customStyle="1" w:styleId="hn-date">
    <w:name w:val="hn-date"/>
    <w:rsid w:val="0006778F"/>
  </w:style>
  <w:style w:type="character" w:customStyle="1" w:styleId="location">
    <w:name w:val="location"/>
    <w:rsid w:val="0006778F"/>
  </w:style>
  <w:style w:type="character" w:customStyle="1" w:styleId="arial11">
    <w:name w:val="arial_11"/>
    <w:rsid w:val="0006778F"/>
  </w:style>
  <w:style w:type="character" w:customStyle="1" w:styleId="dropcap-letter">
    <w:name w:val="dropcap-letter"/>
    <w:rsid w:val="0006778F"/>
  </w:style>
  <w:style w:type="character" w:customStyle="1" w:styleId="offscreen">
    <w:name w:val="offscreen"/>
    <w:rsid w:val="0006778F"/>
  </w:style>
  <w:style w:type="character" w:customStyle="1" w:styleId="linked-in">
    <w:name w:val="linked-in"/>
    <w:rsid w:val="0006778F"/>
  </w:style>
  <w:style w:type="character" w:customStyle="1" w:styleId="in-widget">
    <w:name w:val="in-widget"/>
    <w:rsid w:val="0006778F"/>
  </w:style>
  <w:style w:type="character" w:customStyle="1" w:styleId="in-right">
    <w:name w:val="in-right"/>
    <w:rsid w:val="0006778F"/>
  </w:style>
  <w:style w:type="character" w:customStyle="1" w:styleId="tickerwrap">
    <w:name w:val="ticker_wrap"/>
    <w:rsid w:val="0006778F"/>
  </w:style>
  <w:style w:type="character" w:customStyle="1" w:styleId="divs">
    <w:name w:val="divs"/>
    <w:rsid w:val="0006778F"/>
  </w:style>
  <w:style w:type="character" w:customStyle="1" w:styleId="in-top">
    <w:name w:val="in-top"/>
    <w:rsid w:val="0006778F"/>
  </w:style>
  <w:style w:type="character" w:customStyle="1" w:styleId="article-date">
    <w:name w:val="article-date"/>
    <w:rsid w:val="0006778F"/>
  </w:style>
  <w:style w:type="character" w:customStyle="1" w:styleId="bodysubtoc">
    <w:name w:val="bodysubtoc"/>
    <w:rsid w:val="0006778F"/>
  </w:style>
  <w:style w:type="character" w:customStyle="1" w:styleId="lefttitlesmaller">
    <w:name w:val="lefttitlesmaller"/>
    <w:rsid w:val="0006778F"/>
  </w:style>
  <w:style w:type="character" w:customStyle="1" w:styleId="mb">
    <w:name w:val="mb"/>
    <w:rsid w:val="0006778F"/>
  </w:style>
  <w:style w:type="character" w:customStyle="1" w:styleId="field-content">
    <w:name w:val="field-content"/>
    <w:rsid w:val="0006778F"/>
  </w:style>
  <w:style w:type="character" w:customStyle="1" w:styleId="submitted-date">
    <w:name w:val="submitted-date"/>
    <w:rsid w:val="0006778F"/>
  </w:style>
  <w:style w:type="character" w:customStyle="1" w:styleId="submitted-time">
    <w:name w:val="submitted-time"/>
    <w:rsid w:val="0006778F"/>
  </w:style>
  <w:style w:type="character" w:customStyle="1" w:styleId="A2">
    <w:name w:val="A2"/>
    <w:uiPriority w:val="99"/>
    <w:rsid w:val="0006778F"/>
    <w:rPr>
      <w:rFonts w:ascii="Sabon LT Std" w:hAnsi="Sabon LT Std" w:cs="Sabon LT Std" w:hint="default"/>
      <w:color w:val="000000"/>
      <w:sz w:val="15"/>
      <w:szCs w:val="15"/>
    </w:rPr>
  </w:style>
  <w:style w:type="character" w:customStyle="1" w:styleId="searchword">
    <w:name w:val="searchword"/>
    <w:rsid w:val="0006778F"/>
  </w:style>
  <w:style w:type="character" w:customStyle="1" w:styleId="meta-prep">
    <w:name w:val="meta-prep"/>
    <w:rsid w:val="0006778F"/>
  </w:style>
  <w:style w:type="numbering" w:customStyle="1" w:styleId="1ai1">
    <w:name w:val="1 / a / i1"/>
    <w:rsid w:val="0006778F"/>
    <w:pPr>
      <w:numPr>
        <w:numId w:val="16"/>
      </w:numPr>
    </w:pPr>
  </w:style>
  <w:style w:type="numbering" w:styleId="1ai">
    <w:name w:val="Outline List 1"/>
    <w:basedOn w:val="NoList"/>
    <w:unhideWhenUsed/>
    <w:rsid w:val="0006778F"/>
    <w:pPr>
      <w:numPr>
        <w:numId w:val="17"/>
      </w:numPr>
    </w:pPr>
  </w:style>
  <w:style w:type="paragraph" w:customStyle="1" w:styleId="Style21">
    <w:name w:val="Style21"/>
    <w:basedOn w:val="Normal"/>
    <w:uiPriority w:val="99"/>
    <w:qFormat/>
    <w:rsid w:val="0006778F"/>
    <w:pPr>
      <w:widowControl w:val="0"/>
      <w:autoSpaceDE w:val="0"/>
      <w:autoSpaceDN w:val="0"/>
      <w:adjustRightInd w:val="0"/>
      <w:spacing w:line="224" w:lineRule="exact"/>
      <w:ind w:hanging="158"/>
      <w:jc w:val="both"/>
    </w:pPr>
  </w:style>
  <w:style w:type="character" w:customStyle="1" w:styleId="FontStyle310">
    <w:name w:val="Font Style310"/>
    <w:uiPriority w:val="99"/>
    <w:rsid w:val="0006778F"/>
    <w:rPr>
      <w:rFonts w:ascii="Times New Roman" w:hAnsi="Times New Roman" w:cs="Times New Roman"/>
      <w:b/>
      <w:bCs/>
      <w:i/>
      <w:iCs/>
      <w:spacing w:val="-10"/>
      <w:sz w:val="18"/>
      <w:szCs w:val="18"/>
    </w:rPr>
  </w:style>
  <w:style w:type="character" w:customStyle="1" w:styleId="FontStyle329">
    <w:name w:val="Font Style329"/>
    <w:uiPriority w:val="99"/>
    <w:rsid w:val="0006778F"/>
    <w:rPr>
      <w:rFonts w:ascii="Times New Roman" w:hAnsi="Times New Roman" w:cs="Times New Roman"/>
      <w:b/>
      <w:bCs/>
      <w:spacing w:val="-10"/>
      <w:sz w:val="18"/>
      <w:szCs w:val="18"/>
    </w:rPr>
  </w:style>
  <w:style w:type="character" w:customStyle="1" w:styleId="FontStyle370">
    <w:name w:val="Font Style370"/>
    <w:uiPriority w:val="99"/>
    <w:rsid w:val="0006778F"/>
    <w:rPr>
      <w:rFonts w:ascii="Cambria" w:hAnsi="Cambria" w:cs="Cambria"/>
      <w:b/>
      <w:bCs/>
      <w:spacing w:val="-10"/>
      <w:sz w:val="18"/>
      <w:szCs w:val="18"/>
    </w:rPr>
  </w:style>
  <w:style w:type="character" w:customStyle="1" w:styleId="FontStyle302">
    <w:name w:val="Font Style302"/>
    <w:uiPriority w:val="99"/>
    <w:rsid w:val="0006778F"/>
    <w:rPr>
      <w:rFonts w:ascii="Times New Roman" w:hAnsi="Times New Roman" w:cs="Times New Roman"/>
      <w:b/>
      <w:bCs/>
      <w:sz w:val="22"/>
      <w:szCs w:val="22"/>
    </w:rPr>
  </w:style>
  <w:style w:type="character" w:customStyle="1" w:styleId="FontStyle347">
    <w:name w:val="Font Style347"/>
    <w:uiPriority w:val="99"/>
    <w:rsid w:val="0006778F"/>
    <w:rPr>
      <w:rFonts w:ascii="Times New Roman" w:hAnsi="Times New Roman" w:cs="Times New Roman"/>
      <w:b/>
      <w:bCs/>
      <w:spacing w:val="-10"/>
      <w:sz w:val="20"/>
      <w:szCs w:val="20"/>
    </w:rPr>
  </w:style>
  <w:style w:type="paragraph" w:customStyle="1" w:styleId="Style27">
    <w:name w:val="Style27"/>
    <w:basedOn w:val="Normal"/>
    <w:uiPriority w:val="99"/>
    <w:rsid w:val="0006778F"/>
    <w:pPr>
      <w:widowControl w:val="0"/>
      <w:autoSpaceDE w:val="0"/>
      <w:autoSpaceDN w:val="0"/>
      <w:adjustRightInd w:val="0"/>
      <w:spacing w:line="223" w:lineRule="exact"/>
    </w:pPr>
  </w:style>
  <w:style w:type="paragraph" w:customStyle="1" w:styleId="Style31">
    <w:name w:val="Style31"/>
    <w:basedOn w:val="Normal"/>
    <w:uiPriority w:val="99"/>
    <w:rsid w:val="0006778F"/>
    <w:pPr>
      <w:widowControl w:val="0"/>
      <w:autoSpaceDE w:val="0"/>
      <w:autoSpaceDN w:val="0"/>
      <w:adjustRightInd w:val="0"/>
      <w:spacing w:line="227" w:lineRule="exact"/>
      <w:jc w:val="both"/>
    </w:pPr>
  </w:style>
  <w:style w:type="character" w:customStyle="1" w:styleId="FontStyle303">
    <w:name w:val="Font Style303"/>
    <w:uiPriority w:val="99"/>
    <w:rsid w:val="0006778F"/>
    <w:rPr>
      <w:rFonts w:ascii="Times New Roman" w:hAnsi="Times New Roman" w:cs="Times New Roman"/>
      <w:spacing w:val="-10"/>
      <w:sz w:val="18"/>
      <w:szCs w:val="18"/>
    </w:rPr>
  </w:style>
  <w:style w:type="character" w:customStyle="1" w:styleId="FontStyle312">
    <w:name w:val="Font Style312"/>
    <w:uiPriority w:val="99"/>
    <w:rsid w:val="0006778F"/>
    <w:rPr>
      <w:rFonts w:ascii="Times New Roman" w:hAnsi="Times New Roman" w:cs="Times New Roman"/>
      <w:b/>
      <w:bCs/>
      <w:spacing w:val="-10"/>
      <w:sz w:val="16"/>
      <w:szCs w:val="16"/>
    </w:rPr>
  </w:style>
  <w:style w:type="character" w:customStyle="1" w:styleId="FontStyle346">
    <w:name w:val="Font Style346"/>
    <w:uiPriority w:val="99"/>
    <w:rsid w:val="0006778F"/>
    <w:rPr>
      <w:rFonts w:ascii="Times New Roman" w:hAnsi="Times New Roman" w:cs="Times New Roman"/>
      <w:b/>
      <w:bCs/>
      <w:spacing w:val="-10"/>
      <w:sz w:val="18"/>
      <w:szCs w:val="18"/>
    </w:rPr>
  </w:style>
  <w:style w:type="character" w:customStyle="1" w:styleId="FontStyle330">
    <w:name w:val="Font Style330"/>
    <w:uiPriority w:val="99"/>
    <w:rsid w:val="0006778F"/>
    <w:rPr>
      <w:rFonts w:ascii="Times New Roman" w:hAnsi="Times New Roman" w:cs="Times New Roman"/>
      <w:b/>
      <w:bCs/>
      <w:sz w:val="16"/>
      <w:szCs w:val="16"/>
    </w:rPr>
  </w:style>
  <w:style w:type="character" w:customStyle="1" w:styleId="FontStyle372">
    <w:name w:val="Font Style372"/>
    <w:uiPriority w:val="99"/>
    <w:rsid w:val="0006778F"/>
    <w:rPr>
      <w:rFonts w:ascii="Times New Roman" w:hAnsi="Times New Roman" w:cs="Times New Roman"/>
      <w:b/>
      <w:bCs/>
      <w:sz w:val="16"/>
      <w:szCs w:val="16"/>
    </w:rPr>
  </w:style>
  <w:style w:type="paragraph" w:customStyle="1" w:styleId="Style59">
    <w:name w:val="Style59"/>
    <w:basedOn w:val="Normal"/>
    <w:uiPriority w:val="99"/>
    <w:rsid w:val="0006778F"/>
    <w:pPr>
      <w:widowControl w:val="0"/>
      <w:autoSpaceDE w:val="0"/>
      <w:autoSpaceDN w:val="0"/>
      <w:adjustRightInd w:val="0"/>
      <w:spacing w:line="236" w:lineRule="exact"/>
    </w:pPr>
  </w:style>
  <w:style w:type="character" w:customStyle="1" w:styleId="FontStyle315">
    <w:name w:val="Font Style315"/>
    <w:uiPriority w:val="99"/>
    <w:rsid w:val="0006778F"/>
    <w:rPr>
      <w:rFonts w:ascii="Times New Roman" w:hAnsi="Times New Roman" w:cs="Times New Roman"/>
      <w:b/>
      <w:bCs/>
      <w:i/>
      <w:iCs/>
      <w:sz w:val="16"/>
      <w:szCs w:val="16"/>
    </w:rPr>
  </w:style>
  <w:style w:type="paragraph" w:customStyle="1" w:styleId="Style200">
    <w:name w:val="Style20"/>
    <w:basedOn w:val="Normal"/>
    <w:uiPriority w:val="99"/>
    <w:rsid w:val="0006778F"/>
    <w:pPr>
      <w:widowControl w:val="0"/>
      <w:autoSpaceDE w:val="0"/>
      <w:autoSpaceDN w:val="0"/>
      <w:adjustRightInd w:val="0"/>
      <w:spacing w:line="232" w:lineRule="exact"/>
    </w:pPr>
  </w:style>
  <w:style w:type="character" w:customStyle="1" w:styleId="FontStyle313">
    <w:name w:val="Font Style313"/>
    <w:uiPriority w:val="99"/>
    <w:rsid w:val="0006778F"/>
    <w:rPr>
      <w:rFonts w:ascii="Times New Roman" w:hAnsi="Times New Roman" w:cs="Times New Roman"/>
      <w:smallCaps/>
      <w:sz w:val="14"/>
      <w:szCs w:val="14"/>
    </w:rPr>
  </w:style>
  <w:style w:type="paragraph" w:customStyle="1" w:styleId="Style89">
    <w:name w:val="Style89"/>
    <w:basedOn w:val="Normal"/>
    <w:uiPriority w:val="99"/>
    <w:rsid w:val="0006778F"/>
    <w:pPr>
      <w:widowControl w:val="0"/>
      <w:autoSpaceDE w:val="0"/>
      <w:autoSpaceDN w:val="0"/>
      <w:adjustRightInd w:val="0"/>
      <w:spacing w:line="270" w:lineRule="exact"/>
      <w:jc w:val="both"/>
    </w:pPr>
  </w:style>
  <w:style w:type="character" w:customStyle="1" w:styleId="FontStyle319">
    <w:name w:val="Font Style319"/>
    <w:uiPriority w:val="99"/>
    <w:rsid w:val="0006778F"/>
    <w:rPr>
      <w:rFonts w:ascii="Times New Roman" w:hAnsi="Times New Roman" w:cs="Times New Roman"/>
      <w:b/>
      <w:bCs/>
      <w:spacing w:val="-10"/>
      <w:sz w:val="22"/>
      <w:szCs w:val="22"/>
    </w:rPr>
  </w:style>
  <w:style w:type="character" w:customStyle="1" w:styleId="FontStyle320">
    <w:name w:val="Font Style320"/>
    <w:uiPriority w:val="99"/>
    <w:rsid w:val="0006778F"/>
    <w:rPr>
      <w:rFonts w:ascii="Times New Roman" w:hAnsi="Times New Roman" w:cs="Times New Roman"/>
      <w:b/>
      <w:bCs/>
      <w:spacing w:val="-10"/>
      <w:sz w:val="22"/>
      <w:szCs w:val="22"/>
    </w:rPr>
  </w:style>
  <w:style w:type="character" w:customStyle="1" w:styleId="FontStyle352">
    <w:name w:val="Font Style352"/>
    <w:uiPriority w:val="99"/>
    <w:rsid w:val="0006778F"/>
    <w:rPr>
      <w:rFonts w:ascii="Times New Roman" w:hAnsi="Times New Roman" w:cs="Times New Roman"/>
      <w:b/>
      <w:bCs/>
      <w:sz w:val="16"/>
      <w:szCs w:val="16"/>
    </w:rPr>
  </w:style>
  <w:style w:type="character" w:customStyle="1" w:styleId="FontStyle356">
    <w:name w:val="Font Style356"/>
    <w:uiPriority w:val="99"/>
    <w:rsid w:val="0006778F"/>
    <w:rPr>
      <w:rFonts w:ascii="Times New Roman" w:hAnsi="Times New Roman" w:cs="Times New Roman"/>
      <w:b/>
      <w:bCs/>
      <w:spacing w:val="-10"/>
      <w:sz w:val="22"/>
      <w:szCs w:val="22"/>
    </w:rPr>
  </w:style>
  <w:style w:type="character" w:customStyle="1" w:styleId="FontStyle298">
    <w:name w:val="Font Style298"/>
    <w:uiPriority w:val="99"/>
    <w:rsid w:val="0006778F"/>
    <w:rPr>
      <w:rFonts w:ascii="Times New Roman" w:hAnsi="Times New Roman" w:cs="Times New Roman"/>
      <w:sz w:val="18"/>
      <w:szCs w:val="18"/>
    </w:rPr>
  </w:style>
  <w:style w:type="character" w:customStyle="1" w:styleId="FontStyle311">
    <w:name w:val="Font Style311"/>
    <w:uiPriority w:val="99"/>
    <w:rsid w:val="0006778F"/>
    <w:rPr>
      <w:rFonts w:ascii="Times New Roman" w:hAnsi="Times New Roman" w:cs="Times New Roman"/>
      <w:b/>
      <w:bCs/>
      <w:spacing w:val="-10"/>
      <w:sz w:val="18"/>
      <w:szCs w:val="18"/>
    </w:rPr>
  </w:style>
  <w:style w:type="character" w:customStyle="1" w:styleId="FontStyle332">
    <w:name w:val="Font Style332"/>
    <w:uiPriority w:val="99"/>
    <w:rsid w:val="0006778F"/>
    <w:rPr>
      <w:rFonts w:ascii="Times New Roman" w:hAnsi="Times New Roman" w:cs="Times New Roman"/>
      <w:b/>
      <w:bCs/>
      <w:i/>
      <w:iCs/>
      <w:spacing w:val="-10"/>
      <w:sz w:val="20"/>
      <w:szCs w:val="20"/>
    </w:rPr>
  </w:style>
  <w:style w:type="character" w:customStyle="1" w:styleId="FontStyle371">
    <w:name w:val="Font Style371"/>
    <w:uiPriority w:val="99"/>
    <w:rsid w:val="0006778F"/>
    <w:rPr>
      <w:rFonts w:ascii="Times New Roman" w:hAnsi="Times New Roman" w:cs="Times New Roman"/>
      <w:sz w:val="16"/>
      <w:szCs w:val="16"/>
    </w:rPr>
  </w:style>
  <w:style w:type="character" w:customStyle="1" w:styleId="FontStyle350">
    <w:name w:val="Font Style350"/>
    <w:uiPriority w:val="99"/>
    <w:rsid w:val="0006778F"/>
    <w:rPr>
      <w:rFonts w:ascii="Times New Roman" w:hAnsi="Times New Roman" w:cs="Times New Roman"/>
      <w:b/>
      <w:bCs/>
      <w:i/>
      <w:iCs/>
      <w:sz w:val="20"/>
      <w:szCs w:val="20"/>
    </w:rPr>
  </w:style>
  <w:style w:type="paragraph" w:customStyle="1" w:styleId="Style8">
    <w:name w:val="Style8"/>
    <w:basedOn w:val="Normal"/>
    <w:uiPriority w:val="99"/>
    <w:rsid w:val="0006778F"/>
    <w:pPr>
      <w:widowControl w:val="0"/>
      <w:autoSpaceDE w:val="0"/>
      <w:autoSpaceDN w:val="0"/>
      <w:adjustRightInd w:val="0"/>
    </w:pPr>
  </w:style>
  <w:style w:type="paragraph" w:customStyle="1" w:styleId="Style19">
    <w:name w:val="Style19"/>
    <w:basedOn w:val="Normal"/>
    <w:uiPriority w:val="99"/>
    <w:qFormat/>
    <w:rsid w:val="0006778F"/>
    <w:pPr>
      <w:widowControl w:val="0"/>
      <w:autoSpaceDE w:val="0"/>
      <w:autoSpaceDN w:val="0"/>
      <w:adjustRightInd w:val="0"/>
      <w:spacing w:line="287" w:lineRule="exact"/>
    </w:pPr>
  </w:style>
  <w:style w:type="paragraph" w:customStyle="1" w:styleId="Style5">
    <w:name w:val="Style5"/>
    <w:basedOn w:val="Normal"/>
    <w:uiPriority w:val="99"/>
    <w:rsid w:val="0006778F"/>
    <w:pPr>
      <w:widowControl w:val="0"/>
      <w:autoSpaceDE w:val="0"/>
      <w:autoSpaceDN w:val="0"/>
      <w:adjustRightInd w:val="0"/>
      <w:spacing w:line="230" w:lineRule="exact"/>
      <w:jc w:val="both"/>
    </w:pPr>
  </w:style>
  <w:style w:type="paragraph" w:customStyle="1" w:styleId="Style51">
    <w:name w:val="Style51"/>
    <w:basedOn w:val="Normal"/>
    <w:uiPriority w:val="99"/>
    <w:rsid w:val="0006778F"/>
    <w:pPr>
      <w:widowControl w:val="0"/>
      <w:autoSpaceDE w:val="0"/>
      <w:autoSpaceDN w:val="0"/>
      <w:adjustRightInd w:val="0"/>
    </w:pPr>
  </w:style>
  <w:style w:type="character" w:customStyle="1" w:styleId="FontStyle351">
    <w:name w:val="Font Style351"/>
    <w:uiPriority w:val="99"/>
    <w:rsid w:val="0006778F"/>
    <w:rPr>
      <w:rFonts w:ascii="Times New Roman" w:hAnsi="Times New Roman" w:cs="Times New Roman"/>
      <w:b/>
      <w:bCs/>
      <w:sz w:val="22"/>
      <w:szCs w:val="22"/>
    </w:rPr>
  </w:style>
  <w:style w:type="paragraph" w:customStyle="1" w:styleId="Style10">
    <w:name w:val="Style10"/>
    <w:basedOn w:val="Normal"/>
    <w:uiPriority w:val="99"/>
    <w:rsid w:val="0006778F"/>
    <w:pPr>
      <w:widowControl w:val="0"/>
      <w:autoSpaceDE w:val="0"/>
      <w:autoSpaceDN w:val="0"/>
      <w:adjustRightInd w:val="0"/>
      <w:spacing w:line="230" w:lineRule="exact"/>
    </w:pPr>
  </w:style>
  <w:style w:type="paragraph" w:customStyle="1" w:styleId="Style130">
    <w:name w:val="Style130"/>
    <w:basedOn w:val="Normal"/>
    <w:uiPriority w:val="99"/>
    <w:rsid w:val="0006778F"/>
    <w:pPr>
      <w:widowControl w:val="0"/>
      <w:autoSpaceDE w:val="0"/>
      <w:autoSpaceDN w:val="0"/>
      <w:adjustRightInd w:val="0"/>
      <w:jc w:val="both"/>
    </w:pPr>
  </w:style>
  <w:style w:type="character" w:customStyle="1" w:styleId="FontStyle369">
    <w:name w:val="Font Style369"/>
    <w:uiPriority w:val="99"/>
    <w:rsid w:val="0006778F"/>
    <w:rPr>
      <w:rFonts w:ascii="Times New Roman" w:hAnsi="Times New Roman" w:cs="Times New Roman"/>
      <w:b/>
      <w:bCs/>
      <w:spacing w:val="-10"/>
      <w:sz w:val="20"/>
      <w:szCs w:val="20"/>
    </w:rPr>
  </w:style>
  <w:style w:type="character" w:customStyle="1" w:styleId="FontStyle357">
    <w:name w:val="Font Style357"/>
    <w:uiPriority w:val="99"/>
    <w:rsid w:val="0006778F"/>
    <w:rPr>
      <w:rFonts w:ascii="Times New Roman" w:hAnsi="Times New Roman" w:cs="Times New Roman"/>
      <w:b/>
      <w:bCs/>
      <w:spacing w:val="-10"/>
      <w:sz w:val="22"/>
      <w:szCs w:val="22"/>
    </w:rPr>
  </w:style>
  <w:style w:type="paragraph" w:customStyle="1" w:styleId="Style67">
    <w:name w:val="Style67"/>
    <w:basedOn w:val="Normal"/>
    <w:uiPriority w:val="99"/>
    <w:rsid w:val="0006778F"/>
    <w:pPr>
      <w:widowControl w:val="0"/>
      <w:autoSpaceDE w:val="0"/>
      <w:autoSpaceDN w:val="0"/>
      <w:adjustRightInd w:val="0"/>
      <w:spacing w:line="274" w:lineRule="exact"/>
      <w:jc w:val="both"/>
    </w:pPr>
  </w:style>
  <w:style w:type="character" w:customStyle="1" w:styleId="FontStyle360">
    <w:name w:val="Font Style360"/>
    <w:uiPriority w:val="99"/>
    <w:rsid w:val="0006778F"/>
    <w:rPr>
      <w:rFonts w:ascii="Times New Roman" w:hAnsi="Times New Roman" w:cs="Times New Roman"/>
      <w:sz w:val="20"/>
      <w:szCs w:val="20"/>
    </w:rPr>
  </w:style>
  <w:style w:type="character" w:customStyle="1" w:styleId="FontStyle374">
    <w:name w:val="Font Style374"/>
    <w:uiPriority w:val="99"/>
    <w:rsid w:val="0006778F"/>
    <w:rPr>
      <w:rFonts w:ascii="Times New Roman" w:hAnsi="Times New Roman" w:cs="Times New Roman"/>
      <w:b/>
      <w:bCs/>
      <w:spacing w:val="-10"/>
      <w:sz w:val="22"/>
      <w:szCs w:val="22"/>
    </w:rPr>
  </w:style>
  <w:style w:type="paragraph" w:customStyle="1" w:styleId="Style30">
    <w:name w:val="Style30"/>
    <w:basedOn w:val="Normal"/>
    <w:uiPriority w:val="99"/>
    <w:rsid w:val="0006778F"/>
    <w:pPr>
      <w:widowControl w:val="0"/>
      <w:autoSpaceDE w:val="0"/>
      <w:autoSpaceDN w:val="0"/>
      <w:adjustRightInd w:val="0"/>
      <w:spacing w:line="191" w:lineRule="exact"/>
      <w:jc w:val="both"/>
    </w:pPr>
  </w:style>
  <w:style w:type="character" w:customStyle="1" w:styleId="FontStyle314">
    <w:name w:val="Font Style314"/>
    <w:uiPriority w:val="99"/>
    <w:rsid w:val="0006778F"/>
    <w:rPr>
      <w:rFonts w:ascii="Times New Roman" w:hAnsi="Times New Roman" w:cs="Times New Roman"/>
      <w:smallCaps/>
      <w:sz w:val="16"/>
      <w:szCs w:val="16"/>
    </w:rPr>
  </w:style>
  <w:style w:type="paragraph" w:customStyle="1" w:styleId="Style93">
    <w:name w:val="Style93"/>
    <w:basedOn w:val="Normal"/>
    <w:uiPriority w:val="99"/>
    <w:rsid w:val="0006778F"/>
    <w:pPr>
      <w:widowControl w:val="0"/>
      <w:autoSpaceDE w:val="0"/>
      <w:autoSpaceDN w:val="0"/>
      <w:adjustRightInd w:val="0"/>
      <w:spacing w:line="229" w:lineRule="exact"/>
    </w:pPr>
  </w:style>
  <w:style w:type="paragraph" w:customStyle="1" w:styleId="Style176">
    <w:name w:val="Style176"/>
    <w:basedOn w:val="Normal"/>
    <w:uiPriority w:val="99"/>
    <w:rsid w:val="0006778F"/>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06778F"/>
    <w:rPr>
      <w:sz w:val="10"/>
    </w:rPr>
  </w:style>
  <w:style w:type="character" w:customStyle="1" w:styleId="UnderlineCharCharCharCharCharCharCharChar">
    <w:name w:val="Underline Char Char Char Char Char Char Char Char"/>
    <w:link w:val="UnderlineCharCharCharCharCharCharChar"/>
    <w:rsid w:val="0006778F"/>
    <w:rPr>
      <w:u w:val="single"/>
    </w:rPr>
  </w:style>
  <w:style w:type="character" w:customStyle="1" w:styleId="SmalltextCharCharCharChar0">
    <w:name w:val="Small text Char Char Char Char"/>
    <w:link w:val="SmalltextCharCharChar0"/>
    <w:rsid w:val="0006778F"/>
    <w:rPr>
      <w:sz w:val="16"/>
    </w:rPr>
  </w:style>
  <w:style w:type="paragraph" w:customStyle="1" w:styleId="boldcitation">
    <w:name w:val="bold citation"/>
    <w:basedOn w:val="Normal"/>
    <w:rsid w:val="0006778F"/>
    <w:rPr>
      <w:b/>
      <w:sz w:val="28"/>
      <w:u w:val="thick"/>
    </w:rPr>
  </w:style>
  <w:style w:type="character" w:customStyle="1" w:styleId="underlinecardChar">
    <w:name w:val="underline card Char"/>
    <w:rsid w:val="0006778F"/>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06778F"/>
    <w:rPr>
      <w:b/>
      <w:color w:val="000000"/>
      <w:u w:val="thick" w:color="000000"/>
    </w:rPr>
  </w:style>
  <w:style w:type="character" w:customStyle="1" w:styleId="CardsCharCharChar">
    <w:name w:val="Cards Char Char Char"/>
    <w:rsid w:val="0006778F"/>
    <w:rPr>
      <w:szCs w:val="24"/>
      <w:lang w:val="en-US" w:eastAsia="en-US" w:bidi="ar-SA"/>
    </w:rPr>
  </w:style>
  <w:style w:type="character" w:customStyle="1" w:styleId="HiddenBlockHeaderChar">
    <w:name w:val="Hidden Block Header Char"/>
    <w:link w:val="HiddenBlockHeader"/>
    <w:rsid w:val="0006778F"/>
    <w:rPr>
      <w:rFonts w:ascii="Times New Roman" w:eastAsia="Times New Roman" w:hAnsi="Times New Roman" w:cs="Courier New"/>
      <w:b/>
      <w:bCs/>
      <w:sz w:val="28"/>
      <w:szCs w:val="22"/>
    </w:rPr>
  </w:style>
  <w:style w:type="paragraph" w:customStyle="1" w:styleId="NothingCharChar">
    <w:name w:val="Nothing Char Char"/>
    <w:link w:val="NothingCharCharChar"/>
    <w:rsid w:val="0006778F"/>
    <w:pPr>
      <w:jc w:val="both"/>
    </w:pPr>
    <w:rPr>
      <w:rFonts w:ascii="Times New Roman" w:eastAsia="MS Mincho" w:hAnsi="Times New Roman" w:cs="Times New Roman"/>
    </w:rPr>
  </w:style>
  <w:style w:type="character" w:customStyle="1" w:styleId="NothingCharCharChar">
    <w:name w:val="Nothing Char Char Char"/>
    <w:link w:val="NothingCharChar"/>
    <w:rsid w:val="0006778F"/>
    <w:rPr>
      <w:rFonts w:ascii="Times New Roman" w:eastAsia="MS Mincho" w:hAnsi="Times New Roman" w:cs="Times New Roman"/>
    </w:rPr>
  </w:style>
  <w:style w:type="character" w:customStyle="1" w:styleId="CardsCharChar">
    <w:name w:val="Cards Char Char"/>
    <w:rsid w:val="0006778F"/>
    <w:rPr>
      <w:szCs w:val="24"/>
      <w:lang w:val="en-US" w:eastAsia="en-US" w:bidi="ar-SA"/>
    </w:rPr>
  </w:style>
  <w:style w:type="character" w:customStyle="1" w:styleId="CardsCharCharCharChar">
    <w:name w:val="Cards Char Char Char Char"/>
    <w:rsid w:val="0006778F"/>
    <w:rPr>
      <w:szCs w:val="24"/>
      <w:lang w:val="en-US" w:eastAsia="en-US" w:bidi="ar-SA"/>
    </w:rPr>
  </w:style>
  <w:style w:type="character" w:customStyle="1" w:styleId="BlockHeadingsCharChar">
    <w:name w:val="Block Headings Char Char"/>
    <w:rsid w:val="0006778F"/>
    <w:rPr>
      <w:b/>
      <w:sz w:val="36"/>
      <w:szCs w:val="24"/>
      <w:u w:val="single"/>
      <w:lang w:val="en-US" w:eastAsia="en-US" w:bidi="ar-SA"/>
    </w:rPr>
  </w:style>
  <w:style w:type="character" w:customStyle="1" w:styleId="NothingChar1">
    <w:name w:val="Nothing Char1"/>
    <w:rsid w:val="0006778F"/>
    <w:rPr>
      <w:szCs w:val="24"/>
      <w:lang w:val="en-US" w:eastAsia="en-US" w:bidi="ar-SA"/>
    </w:rPr>
  </w:style>
  <w:style w:type="paragraph" w:customStyle="1" w:styleId="bloctitles">
    <w:name w:val="bloc titles"/>
    <w:basedOn w:val="Heading1"/>
    <w:next w:val="Normal"/>
    <w:link w:val="bloctitlesChar"/>
    <w:autoRedefine/>
    <w:qFormat/>
    <w:rsid w:val="0006778F"/>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06778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6778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06778F"/>
  </w:style>
  <w:style w:type="paragraph" w:customStyle="1" w:styleId="Regular">
    <w:name w:val="Regular"/>
    <w:link w:val="RegularChar"/>
    <w:qFormat/>
    <w:rsid w:val="0006778F"/>
    <w:rPr>
      <w:rFonts w:ascii="Garamond" w:eastAsia="Times New Roman" w:hAnsi="Garamond" w:cs="Times New Roman"/>
      <w:bCs/>
      <w:kern w:val="20"/>
      <w:sz w:val="20"/>
      <w:szCs w:val="32"/>
    </w:rPr>
  </w:style>
  <w:style w:type="character" w:customStyle="1" w:styleId="RegularChar">
    <w:name w:val="Regular Char"/>
    <w:link w:val="Regular"/>
    <w:rsid w:val="0006778F"/>
    <w:rPr>
      <w:rFonts w:ascii="Garamond" w:eastAsia="Times New Roman" w:hAnsi="Garamond" w:cs="Times New Roman"/>
      <w:bCs/>
      <w:kern w:val="20"/>
      <w:sz w:val="20"/>
      <w:szCs w:val="32"/>
    </w:rPr>
  </w:style>
  <w:style w:type="character" w:customStyle="1" w:styleId="StyleTimesNewRoman">
    <w:name w:val="Style Times New Roman"/>
    <w:rsid w:val="0006778F"/>
    <w:rPr>
      <w:rFonts w:ascii="Garamond" w:hAnsi="Garamond"/>
    </w:rPr>
  </w:style>
  <w:style w:type="paragraph" w:customStyle="1" w:styleId="INDENTEDPARAGRAPH">
    <w:name w:val="INDENTED PARAGRAPH"/>
    <w:rsid w:val="0006778F"/>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06778F"/>
    <w:rPr>
      <w:rFonts w:cs="Arial"/>
      <w:bCs/>
      <w:caps/>
      <w:color w:val="FFFFFF"/>
      <w:sz w:val="2"/>
      <w:szCs w:val="2"/>
      <w:lang w:val="en-US" w:eastAsia="en-US" w:bidi="ar-SA"/>
    </w:rPr>
  </w:style>
  <w:style w:type="paragraph" w:customStyle="1" w:styleId="Numbering">
    <w:name w:val="Numbering"/>
    <w:basedOn w:val="Normal"/>
    <w:next w:val="Normal"/>
    <w:qFormat/>
    <w:rsid w:val="0006778F"/>
    <w:pPr>
      <w:widowControl w:val="0"/>
      <w:numPr>
        <w:numId w:val="22"/>
      </w:numPr>
      <w:suppressAutoHyphens/>
      <w:spacing w:after="200"/>
    </w:pPr>
    <w:rPr>
      <w:b/>
      <w:szCs w:val="18"/>
    </w:rPr>
  </w:style>
  <w:style w:type="paragraph" w:customStyle="1" w:styleId="Un-IndexedHeading">
    <w:name w:val="Un-Indexed Heading"/>
    <w:basedOn w:val="Heading1"/>
    <w:next w:val="Normal"/>
    <w:qFormat/>
    <w:rsid w:val="0006778F"/>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06778F"/>
    <w:rPr>
      <w:b/>
      <w:i/>
      <w:szCs w:val="18"/>
      <w:u w:val="thick"/>
      <w:lang w:val="en-US" w:eastAsia="en-US" w:bidi="ar-SA"/>
    </w:rPr>
  </w:style>
  <w:style w:type="paragraph" w:customStyle="1" w:styleId="PageHeader">
    <w:name w:val="Page Header"/>
    <w:basedOn w:val="Normal"/>
    <w:link w:val="PageHeaderChar"/>
    <w:qFormat/>
    <w:rsid w:val="0006778F"/>
    <w:pPr>
      <w:widowControl w:val="0"/>
      <w:numPr>
        <w:numId w:val="25"/>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06778F"/>
    <w:pPr>
      <w:numPr>
        <w:numId w:val="20"/>
      </w:numPr>
    </w:pPr>
  </w:style>
  <w:style w:type="paragraph" w:customStyle="1" w:styleId="Lettering">
    <w:name w:val="Lettering"/>
    <w:basedOn w:val="Numbering"/>
    <w:next w:val="Normal"/>
    <w:qFormat/>
    <w:rsid w:val="0006778F"/>
    <w:pPr>
      <w:numPr>
        <w:numId w:val="18"/>
      </w:numPr>
    </w:pPr>
    <w:rPr>
      <w:szCs w:val="22"/>
    </w:rPr>
  </w:style>
  <w:style w:type="paragraph" w:customStyle="1" w:styleId="FileName">
    <w:name w:val="File Name"/>
    <w:basedOn w:val="Normal"/>
    <w:next w:val="Normal"/>
    <w:qFormat/>
    <w:rsid w:val="0006778F"/>
    <w:pPr>
      <w:widowControl w:val="0"/>
      <w:numPr>
        <w:numId w:val="19"/>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06778F"/>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06778F"/>
    <w:pPr>
      <w:numPr>
        <w:numId w:val="21"/>
      </w:numPr>
      <w:tabs>
        <w:tab w:val="num" w:pos="360"/>
      </w:tabs>
      <w:ind w:left="360"/>
    </w:pPr>
  </w:style>
  <w:style w:type="paragraph" w:customStyle="1" w:styleId="CardContinued1">
    <w:name w:val="Card Continued 1"/>
    <w:basedOn w:val="Normal"/>
    <w:next w:val="Normal"/>
    <w:qFormat/>
    <w:rsid w:val="0006778F"/>
    <w:pPr>
      <w:widowControl w:val="0"/>
      <w:numPr>
        <w:numId w:val="24"/>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06778F"/>
    <w:pPr>
      <w:numPr>
        <w:numId w:val="0"/>
      </w:numPr>
      <w:spacing w:before="0" w:after="120"/>
      <w:jc w:val="left"/>
    </w:pPr>
  </w:style>
  <w:style w:type="paragraph" w:customStyle="1" w:styleId="Clearformatting0">
    <w:name w:val="Clear formatting"/>
    <w:basedOn w:val="Normal"/>
    <w:qFormat/>
    <w:rsid w:val="0006778F"/>
    <w:pPr>
      <w:keepNext/>
      <w:tabs>
        <w:tab w:val="num" w:pos="0"/>
      </w:tabs>
      <w:outlineLvl w:val="2"/>
    </w:pPr>
    <w:rPr>
      <w:rFonts w:ascii="Arial Narrow" w:hAnsi="Arial Narrow" w:cs="Arial"/>
      <w:b/>
      <w:bCs/>
      <w:szCs w:val="26"/>
    </w:rPr>
  </w:style>
  <w:style w:type="character" w:customStyle="1" w:styleId="justify">
    <w:name w:val="justify"/>
    <w:basedOn w:val="DefaultParagraphFont"/>
    <w:rsid w:val="0006778F"/>
  </w:style>
  <w:style w:type="paragraph" w:customStyle="1" w:styleId="SmallCardText">
    <w:name w:val="Small Card Text"/>
    <w:qFormat/>
    <w:rsid w:val="0006778F"/>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06778F"/>
    <w:rPr>
      <w:sz w:val="16"/>
      <w:szCs w:val="16"/>
      <w:lang w:val="en-US" w:eastAsia="en-US" w:bidi="ar-SA"/>
    </w:rPr>
  </w:style>
  <w:style w:type="paragraph" w:customStyle="1" w:styleId="TAGFONT">
    <w:name w:val="TAG FONT"/>
    <w:basedOn w:val="Normal"/>
    <w:autoRedefine/>
    <w:qFormat/>
    <w:rsid w:val="0006778F"/>
  </w:style>
  <w:style w:type="character" w:customStyle="1" w:styleId="mainarttxt">
    <w:name w:val="mainarttxt"/>
    <w:basedOn w:val="DefaultParagraphFont"/>
    <w:rsid w:val="0006778F"/>
  </w:style>
  <w:style w:type="paragraph" w:customStyle="1" w:styleId="TagChar1CharCharCharChar">
    <w:name w:val="Tag Char1 Char Char Char Char"/>
    <w:basedOn w:val="Normal"/>
    <w:rsid w:val="0006778F"/>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06778F"/>
    <w:rPr>
      <w:sz w:val="20"/>
    </w:rPr>
  </w:style>
  <w:style w:type="character" w:customStyle="1" w:styleId="highlightChar">
    <w:name w:val="highlight Char"/>
    <w:rsid w:val="0006778F"/>
    <w:rPr>
      <w:sz w:val="24"/>
      <w:szCs w:val="24"/>
      <w:u w:val="single"/>
      <w:lang w:val="en-US" w:eastAsia="en-US" w:bidi="ar-SA"/>
    </w:rPr>
  </w:style>
  <w:style w:type="paragraph" w:customStyle="1" w:styleId="formfldssel">
    <w:name w:val="formfldssel"/>
    <w:basedOn w:val="Normal"/>
    <w:qFormat/>
    <w:rsid w:val="0006778F"/>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06778F"/>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06778F"/>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06778F"/>
  </w:style>
  <w:style w:type="character" w:customStyle="1" w:styleId="UnreadTextChar">
    <w:name w:val="Unread Text Char"/>
    <w:link w:val="UnreadText"/>
    <w:rsid w:val="0006778F"/>
    <w:rPr>
      <w:rFonts w:eastAsia="SimSun"/>
      <w:sz w:val="15"/>
      <w:lang w:eastAsia="zh-CN"/>
    </w:rPr>
  </w:style>
  <w:style w:type="character" w:customStyle="1" w:styleId="StyleCardTextUnderline3Char">
    <w:name w:val="Style Card Text + Underline3 Char"/>
    <w:rsid w:val="0006778F"/>
    <w:rPr>
      <w:rFonts w:eastAsia="SimSun"/>
      <w:szCs w:val="24"/>
      <w:u w:val="thick"/>
      <w:lang w:val="en-US" w:eastAsia="zh-CN" w:bidi="ar-SA"/>
    </w:rPr>
  </w:style>
  <w:style w:type="character" w:customStyle="1" w:styleId="BoldandUnderlineChar1Char2CharChar">
    <w:name w:val="Bold and Underline Char1 Char2 Char Char"/>
    <w:rsid w:val="0006778F"/>
    <w:rPr>
      <w:b/>
      <w:noProof w:val="0"/>
      <w:szCs w:val="24"/>
      <w:u w:val="single"/>
      <w:lang w:val="en-US" w:eastAsia="en-US" w:bidi="ar-SA"/>
    </w:rPr>
  </w:style>
  <w:style w:type="character" w:customStyle="1" w:styleId="UnderlineChar1Char1">
    <w:name w:val="Underline Char1 Char1"/>
    <w:rsid w:val="0006778F"/>
    <w:rPr>
      <w:noProof w:val="0"/>
      <w:szCs w:val="24"/>
      <w:u w:val="single"/>
      <w:lang w:val="en-US" w:eastAsia="en-US" w:bidi="ar-SA"/>
    </w:rPr>
  </w:style>
  <w:style w:type="paragraph" w:customStyle="1" w:styleId="Underlinestyle1">
    <w:name w:val="Underlinestyle"/>
    <w:basedOn w:val="Normal"/>
    <w:qFormat/>
    <w:rsid w:val="0006778F"/>
    <w:pPr>
      <w:tabs>
        <w:tab w:val="left" w:pos="720"/>
      </w:tabs>
      <w:ind w:left="720"/>
    </w:pPr>
    <w:rPr>
      <w:szCs w:val="20"/>
      <w:u w:val="single"/>
    </w:rPr>
  </w:style>
  <w:style w:type="character" w:customStyle="1" w:styleId="featurecontentgray1">
    <w:name w:val="featurecontentgray1"/>
    <w:rsid w:val="0006778F"/>
    <w:rPr>
      <w:rFonts w:ascii="Arial" w:hAnsi="Arial" w:cs="Arial" w:hint="default"/>
      <w:color w:val="666666"/>
    </w:rPr>
  </w:style>
  <w:style w:type="character" w:customStyle="1" w:styleId="CardCharCharChar0">
    <w:name w:val="Card Char Char Char"/>
    <w:rsid w:val="0006778F"/>
    <w:rPr>
      <w:rFonts w:ascii="Book Antiqua" w:hAnsi="Book Antiqua"/>
      <w:szCs w:val="24"/>
      <w:lang w:val="en-US" w:eastAsia="en-US" w:bidi="ar-SA"/>
    </w:rPr>
  </w:style>
  <w:style w:type="character" w:customStyle="1" w:styleId="big1">
    <w:name w:val="big1"/>
    <w:rsid w:val="0006778F"/>
    <w:rPr>
      <w:sz w:val="28"/>
      <w:szCs w:val="28"/>
    </w:rPr>
  </w:style>
  <w:style w:type="character" w:customStyle="1" w:styleId="prodgeneral">
    <w:name w:val="prodgeneral"/>
    <w:basedOn w:val="DefaultParagraphFont"/>
    <w:rsid w:val="0006778F"/>
  </w:style>
  <w:style w:type="character" w:customStyle="1" w:styleId="StyleUnderlineChar0">
    <w:name w:val="Style Underline + Char"/>
    <w:rsid w:val="0006778F"/>
    <w:rPr>
      <w:rFonts w:eastAsia="SimSun" w:cs="Arial"/>
      <w:b/>
      <w:bCs/>
      <w:iCs/>
      <w:caps/>
      <w:sz w:val="24"/>
      <w:szCs w:val="24"/>
      <w:u w:val="single"/>
      <w:lang w:val="en-US" w:eastAsia="en-US" w:bidi="ar-SA"/>
    </w:rPr>
  </w:style>
  <w:style w:type="character" w:customStyle="1" w:styleId="StyleciteChar">
    <w:name w:val="Style cite + Char"/>
    <w:basedOn w:val="citeChar1"/>
    <w:rsid w:val="0006778F"/>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6778F"/>
    <w:rPr>
      <w:b/>
    </w:rPr>
  </w:style>
  <w:style w:type="paragraph" w:customStyle="1" w:styleId="RepeatHeader">
    <w:name w:val="Repeat Header"/>
    <w:basedOn w:val="HeaderDebate"/>
    <w:rsid w:val="0006778F"/>
    <w:pPr>
      <w:outlineLvl w:val="1"/>
    </w:pPr>
    <w:rPr>
      <w:szCs w:val="48"/>
    </w:rPr>
  </w:style>
  <w:style w:type="character" w:customStyle="1" w:styleId="sectiontitle">
    <w:name w:val="sectiontitle"/>
    <w:basedOn w:val="DefaultParagraphFont"/>
    <w:rsid w:val="0006778F"/>
  </w:style>
  <w:style w:type="character" w:customStyle="1" w:styleId="sectionsubtitle">
    <w:name w:val="sectionsubtitle"/>
    <w:basedOn w:val="DefaultParagraphFont"/>
    <w:rsid w:val="0006778F"/>
  </w:style>
  <w:style w:type="character" w:customStyle="1" w:styleId="copyright">
    <w:name w:val="copyright"/>
    <w:basedOn w:val="DefaultParagraphFont"/>
    <w:rsid w:val="0006778F"/>
  </w:style>
  <w:style w:type="character" w:customStyle="1" w:styleId="EvidenceTag">
    <w:name w:val="Evidence Tag"/>
    <w:rsid w:val="0006778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6778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6778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6778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6778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06778F"/>
    <w:rPr>
      <w:sz w:val="16"/>
    </w:rPr>
  </w:style>
  <w:style w:type="paragraph" w:customStyle="1" w:styleId="citationunderline">
    <w:name w:val="citation/underline"/>
    <w:autoRedefine/>
    <w:qFormat/>
    <w:rsid w:val="0006778F"/>
    <w:rPr>
      <w:rFonts w:ascii="Times New Roman" w:eastAsia="Times New Roman" w:hAnsi="Times New Roman" w:cs="Times New Roman"/>
      <w:b/>
      <w:u w:val="single"/>
    </w:rPr>
  </w:style>
  <w:style w:type="character" w:customStyle="1" w:styleId="smcaps">
    <w:name w:val="smcaps"/>
    <w:basedOn w:val="DefaultParagraphFont"/>
    <w:rsid w:val="0006778F"/>
  </w:style>
  <w:style w:type="character" w:customStyle="1" w:styleId="inside-head1">
    <w:name w:val="inside-head1"/>
    <w:rsid w:val="0006778F"/>
    <w:rPr>
      <w:rFonts w:ascii="Arial" w:hAnsi="Arial" w:cs="Arial" w:hint="default"/>
      <w:b/>
      <w:bCs/>
      <w:color w:val="000000"/>
      <w:spacing w:val="-15"/>
      <w:sz w:val="45"/>
      <w:szCs w:val="45"/>
    </w:rPr>
  </w:style>
  <w:style w:type="character" w:customStyle="1" w:styleId="datestamp1">
    <w:name w:val="datestamp1"/>
    <w:rsid w:val="0006778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6778F"/>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06778F"/>
  </w:style>
  <w:style w:type="paragraph" w:customStyle="1" w:styleId="links1">
    <w:name w:val="links1"/>
    <w:basedOn w:val="Normal"/>
    <w:qFormat/>
    <w:rsid w:val="0006778F"/>
    <w:pPr>
      <w:spacing w:before="100" w:beforeAutospacing="1" w:after="100" w:afterAutospacing="1"/>
    </w:pPr>
    <w:rPr>
      <w:color w:val="FFFFFF"/>
      <w:sz w:val="16"/>
      <w:szCs w:val="16"/>
    </w:rPr>
  </w:style>
  <w:style w:type="paragraph" w:customStyle="1" w:styleId="endtext">
    <w:name w:val="endtext"/>
    <w:basedOn w:val="Normal"/>
    <w:qFormat/>
    <w:rsid w:val="0006778F"/>
    <w:pPr>
      <w:spacing w:before="100" w:beforeAutospacing="1" w:after="100" w:afterAutospacing="1"/>
      <w:ind w:left="300"/>
    </w:pPr>
    <w:rPr>
      <w:rFonts w:cs="Arial"/>
      <w:sz w:val="20"/>
      <w:szCs w:val="20"/>
    </w:rPr>
  </w:style>
  <w:style w:type="character" w:customStyle="1" w:styleId="storyheading31">
    <w:name w:val="storyheading31"/>
    <w:rsid w:val="0006778F"/>
    <w:rPr>
      <w:rFonts w:ascii="Verdana" w:hAnsi="Verdana" w:hint="default"/>
      <w:b/>
      <w:bCs/>
      <w:sz w:val="32"/>
      <w:szCs w:val="32"/>
    </w:rPr>
  </w:style>
  <w:style w:type="character" w:customStyle="1" w:styleId="storydeck31">
    <w:name w:val="storydeck31"/>
    <w:rsid w:val="0006778F"/>
    <w:rPr>
      <w:rFonts w:ascii="Verdana" w:hAnsi="Verdana" w:hint="default"/>
      <w:i w:val="0"/>
      <w:iCs w:val="0"/>
      <w:sz w:val="21"/>
      <w:szCs w:val="21"/>
    </w:rPr>
  </w:style>
  <w:style w:type="character" w:customStyle="1" w:styleId="subtitle10">
    <w:name w:val="subtitle1"/>
    <w:rsid w:val="0006778F"/>
    <w:rPr>
      <w:rFonts w:ascii="Verdana" w:hAnsi="Verdana" w:hint="default"/>
      <w:b w:val="0"/>
      <w:bCs w:val="0"/>
      <w:vanish w:val="0"/>
      <w:webHidden w:val="0"/>
      <w:color w:val="484848"/>
      <w:sz w:val="14"/>
      <w:szCs w:val="14"/>
      <w:specVanish w:val="0"/>
    </w:rPr>
  </w:style>
  <w:style w:type="paragraph" w:customStyle="1" w:styleId="g">
    <w:name w:val="g"/>
    <w:basedOn w:val="Normal"/>
    <w:qFormat/>
    <w:rsid w:val="0006778F"/>
    <w:pPr>
      <w:spacing w:before="240" w:after="240"/>
    </w:pPr>
  </w:style>
  <w:style w:type="character" w:customStyle="1" w:styleId="clsbiolink">
    <w:name w:val="clsbiolink"/>
    <w:basedOn w:val="DefaultParagraphFont"/>
    <w:rsid w:val="0006778F"/>
  </w:style>
  <w:style w:type="character" w:customStyle="1" w:styleId="clssmaller">
    <w:name w:val="clssmaller"/>
    <w:basedOn w:val="DefaultParagraphFont"/>
    <w:rsid w:val="0006778F"/>
  </w:style>
  <w:style w:type="character" w:customStyle="1" w:styleId="sm1">
    <w:name w:val="sm1"/>
    <w:rsid w:val="0006778F"/>
    <w:rPr>
      <w:rFonts w:ascii="Verdana" w:hAnsi="Verdana" w:hint="default"/>
      <w:i w:val="0"/>
      <w:iCs w:val="0"/>
      <w:smallCaps w:val="0"/>
      <w:color w:val="000000"/>
      <w:sz w:val="17"/>
      <w:szCs w:val="17"/>
    </w:rPr>
  </w:style>
  <w:style w:type="character" w:customStyle="1" w:styleId="noindentChar">
    <w:name w:val="noindent Char"/>
    <w:rsid w:val="0006778F"/>
    <w:rPr>
      <w:rFonts w:ascii="Arial" w:hAnsi="Arial" w:cs="Arial"/>
      <w:sz w:val="24"/>
      <w:szCs w:val="24"/>
      <w:lang w:val="en-US" w:eastAsia="en-US" w:bidi="ar-SA"/>
    </w:rPr>
  </w:style>
  <w:style w:type="character" w:customStyle="1" w:styleId="SmallChar1">
    <w:name w:val="Small Char1"/>
    <w:rsid w:val="0006778F"/>
    <w:rPr>
      <w:sz w:val="16"/>
      <w:szCs w:val="24"/>
      <w:lang w:val="en-US" w:eastAsia="en-US" w:bidi="ar-SA"/>
    </w:rPr>
  </w:style>
  <w:style w:type="character" w:customStyle="1" w:styleId="fullcite0">
    <w:name w:val="fullcite"/>
    <w:basedOn w:val="DefaultParagraphFont"/>
    <w:rsid w:val="0006778F"/>
  </w:style>
  <w:style w:type="character" w:customStyle="1" w:styleId="Style9ptThickunderline">
    <w:name w:val="Style 9 pt Thick underline"/>
    <w:rsid w:val="0006778F"/>
    <w:rPr>
      <w:sz w:val="24"/>
      <w:u w:val="thick"/>
    </w:rPr>
  </w:style>
  <w:style w:type="paragraph" w:customStyle="1" w:styleId="Repeatheader0">
    <w:name w:val="Repeat header"/>
    <w:basedOn w:val="Normal"/>
    <w:autoRedefine/>
    <w:qFormat/>
    <w:rsid w:val="0006778F"/>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06778F"/>
    <w:rPr>
      <w:rFonts w:ascii="Times New Roman" w:eastAsia="Times New Roman" w:hAnsi="Times New Roman"/>
      <w:sz w:val="16"/>
    </w:rPr>
  </w:style>
  <w:style w:type="character" w:customStyle="1" w:styleId="CardNotUnderlinedChar">
    <w:name w:val="Card Not Underlined Char"/>
    <w:rsid w:val="0006778F"/>
    <w:rPr>
      <w:sz w:val="16"/>
      <w:lang w:val="en-US" w:eastAsia="en-US" w:bidi="ar-SA"/>
    </w:rPr>
  </w:style>
  <w:style w:type="paragraph" w:customStyle="1" w:styleId="CardNotUnderlined3">
    <w:name w:val="Card Not Underlined 3"/>
    <w:basedOn w:val="CardNotUnderlined"/>
    <w:qFormat/>
    <w:rsid w:val="0006778F"/>
    <w:rPr>
      <w:rFonts w:ascii="Times New Roman" w:eastAsia="Times New Roman" w:hAnsi="Times New Roman"/>
      <w:sz w:val="18"/>
    </w:rPr>
  </w:style>
  <w:style w:type="paragraph" w:customStyle="1" w:styleId="CardNotUnderlinedFinal">
    <w:name w:val="Card Not Underlined Final"/>
    <w:basedOn w:val="CardNotUnderlined3"/>
    <w:qFormat/>
    <w:rsid w:val="0006778F"/>
    <w:rPr>
      <w:sz w:val="20"/>
    </w:rPr>
  </w:style>
  <w:style w:type="character" w:customStyle="1" w:styleId="tagChar30">
    <w:name w:val="tag Char3"/>
    <w:rsid w:val="0006778F"/>
    <w:rPr>
      <w:b/>
      <w:sz w:val="24"/>
      <w:szCs w:val="24"/>
      <w:lang w:val="en-US" w:eastAsia="en-US" w:bidi="ar-SA"/>
    </w:rPr>
  </w:style>
  <w:style w:type="character" w:customStyle="1" w:styleId="link-mailto">
    <w:name w:val="link-mailto"/>
    <w:basedOn w:val="DefaultParagraphFont"/>
    <w:rsid w:val="0006778F"/>
  </w:style>
  <w:style w:type="character" w:customStyle="1" w:styleId="StyleUnderlineUnderlineChar">
    <w:name w:val="Style Underline + Underline Char"/>
    <w:rsid w:val="0006778F"/>
    <w:rPr>
      <w:rFonts w:ascii="Trebuchet MS" w:hAnsi="Trebuchet MS"/>
      <w:szCs w:val="18"/>
      <w:u w:val="single"/>
      <w:lang w:val="en-US" w:eastAsia="en-US" w:bidi="ar-SA"/>
    </w:rPr>
  </w:style>
  <w:style w:type="paragraph" w:customStyle="1" w:styleId="formfld">
    <w:name w:val="formfld"/>
    <w:basedOn w:val="Normal"/>
    <w:qFormat/>
    <w:rsid w:val="0006778F"/>
    <w:pPr>
      <w:spacing w:before="100" w:beforeAutospacing="1" w:after="100" w:afterAutospacing="1"/>
    </w:pPr>
    <w:rPr>
      <w:rFonts w:eastAsia="Arial Unicode MS" w:cs="Arial"/>
      <w:sz w:val="20"/>
      <w:szCs w:val="20"/>
    </w:rPr>
  </w:style>
  <w:style w:type="paragraph" w:customStyle="1" w:styleId="Number">
    <w:name w:val="Number"/>
    <w:basedOn w:val="Heading2"/>
    <w:rsid w:val="0006778F"/>
    <w:pPr>
      <w:keepLines w:val="0"/>
      <w:pageBreakBefore w:val="0"/>
      <w:numPr>
        <w:numId w:val="23"/>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06778F"/>
    <w:pPr>
      <w:ind w:left="288"/>
      <w:jc w:val="left"/>
    </w:pPr>
    <w:rPr>
      <w:rFonts w:eastAsia="Times New Roman"/>
      <w:szCs w:val="24"/>
      <w:u w:val="thick"/>
    </w:rPr>
  </w:style>
  <w:style w:type="character" w:customStyle="1" w:styleId="UnderlineCardsChar">
    <w:name w:val="Underline Cards Char"/>
    <w:link w:val="UnderlineCards"/>
    <w:rsid w:val="0006778F"/>
    <w:rPr>
      <w:rFonts w:ascii="Times New Roman" w:eastAsia="Times New Roman" w:hAnsi="Times New Roman" w:cs="Times New Roman"/>
      <w:sz w:val="20"/>
      <w:u w:val="thick"/>
    </w:rPr>
  </w:style>
  <w:style w:type="paragraph" w:customStyle="1" w:styleId="SmallCards">
    <w:name w:val="Small Cards"/>
    <w:basedOn w:val="Cards"/>
    <w:link w:val="SmallCardsChar"/>
    <w:rsid w:val="0006778F"/>
    <w:pPr>
      <w:ind w:left="288"/>
      <w:jc w:val="left"/>
    </w:pPr>
    <w:rPr>
      <w:rFonts w:eastAsia="Times New Roman"/>
      <w:sz w:val="14"/>
      <w:szCs w:val="24"/>
    </w:rPr>
  </w:style>
  <w:style w:type="character" w:customStyle="1" w:styleId="SmallCardsChar">
    <w:name w:val="Small Cards Char"/>
    <w:link w:val="SmallCards"/>
    <w:rsid w:val="0006778F"/>
    <w:rPr>
      <w:rFonts w:ascii="Times New Roman" w:eastAsia="Times New Roman" w:hAnsi="Times New Roman" w:cs="Times New Roman"/>
      <w:sz w:val="14"/>
    </w:rPr>
  </w:style>
  <w:style w:type="paragraph" w:customStyle="1" w:styleId="ReadingCites">
    <w:name w:val="Reading Cites"/>
    <w:basedOn w:val="Normal"/>
    <w:link w:val="ReadingCitesChar"/>
    <w:rsid w:val="0006778F"/>
    <w:rPr>
      <w:b/>
      <w:sz w:val="20"/>
      <w:szCs w:val="20"/>
    </w:rPr>
  </w:style>
  <w:style w:type="character" w:customStyle="1" w:styleId="ReadingCitesChar">
    <w:name w:val="Reading Cites Char"/>
    <w:link w:val="ReadingCites"/>
    <w:rsid w:val="0006778F"/>
    <w:rPr>
      <w:rFonts w:ascii="Arial" w:eastAsia="Times New Roman" w:hAnsi="Arial" w:cs="Times New Roman"/>
      <w:b/>
      <w:sz w:val="20"/>
      <w:szCs w:val="20"/>
    </w:rPr>
  </w:style>
  <w:style w:type="paragraph" w:customStyle="1" w:styleId="ContentsHeading">
    <w:name w:val="Contents Heading"/>
    <w:basedOn w:val="Heading1"/>
    <w:next w:val="Normal"/>
    <w:rsid w:val="0006778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06778F"/>
    <w:pPr>
      <w:spacing w:before="100" w:beforeAutospacing="1" w:after="100" w:afterAutospacing="1"/>
    </w:pPr>
    <w:rPr>
      <w:sz w:val="20"/>
    </w:rPr>
  </w:style>
  <w:style w:type="character" w:customStyle="1" w:styleId="CharacterStyle8">
    <w:name w:val="Character Style 8"/>
    <w:rsid w:val="0006778F"/>
    <w:rPr>
      <w:sz w:val="22"/>
      <w:szCs w:val="22"/>
    </w:rPr>
  </w:style>
  <w:style w:type="paragraph" w:customStyle="1" w:styleId="Style110">
    <w:name w:val="Style 11"/>
    <w:rsid w:val="0006778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6778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06778F"/>
    <w:rPr>
      <w:b/>
      <w:szCs w:val="22"/>
    </w:rPr>
  </w:style>
  <w:style w:type="character" w:customStyle="1" w:styleId="CardText1CharChar">
    <w:name w:val="Card Text 1 Char Char"/>
    <w:rsid w:val="0006778F"/>
    <w:rPr>
      <w:rFonts w:ascii="Arial Narrow" w:hAnsi="Arial Narrow"/>
      <w:color w:val="000000"/>
      <w:sz w:val="22"/>
      <w:szCs w:val="22"/>
      <w:u w:val="single"/>
      <w:lang w:val="en-US" w:eastAsia="en-US" w:bidi="ar-SA"/>
    </w:rPr>
  </w:style>
  <w:style w:type="character" w:customStyle="1" w:styleId="CardText1Char1">
    <w:name w:val="Card Text 1 Char1"/>
    <w:rsid w:val="0006778F"/>
    <w:rPr>
      <w:rFonts w:ascii="Arial Narrow" w:hAnsi="Arial Narrow"/>
      <w:color w:val="000000"/>
      <w:sz w:val="22"/>
      <w:szCs w:val="22"/>
      <w:u w:val="single"/>
      <w:lang w:val="en-US" w:eastAsia="en-US" w:bidi="ar-SA"/>
    </w:rPr>
  </w:style>
  <w:style w:type="paragraph" w:customStyle="1" w:styleId="Style7">
    <w:name w:val="Style 7"/>
    <w:qFormat/>
    <w:rsid w:val="0006778F"/>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06778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06778F"/>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06778F"/>
  </w:style>
  <w:style w:type="character" w:customStyle="1" w:styleId="arttitle1">
    <w:name w:val="arttitle1"/>
    <w:rsid w:val="0006778F"/>
    <w:rPr>
      <w:b/>
      <w:bCs/>
      <w:color w:val="695B54"/>
    </w:rPr>
  </w:style>
  <w:style w:type="paragraph" w:customStyle="1" w:styleId="Heading11">
    <w:name w:val="Heading 11"/>
    <w:basedOn w:val="Normal"/>
    <w:next w:val="Normal"/>
    <w:rsid w:val="0006778F"/>
    <w:pPr>
      <w:keepNext/>
      <w:widowControl w:val="0"/>
      <w:suppressAutoHyphens/>
      <w:jc w:val="center"/>
    </w:pPr>
    <w:rPr>
      <w:rFonts w:eastAsia="Tahoma"/>
      <w:b/>
      <w:sz w:val="48"/>
      <w:szCs w:val="32"/>
      <w:u w:val="single"/>
    </w:rPr>
  </w:style>
  <w:style w:type="paragraph" w:customStyle="1" w:styleId="TextHeading">
    <w:name w:val="Text Heading"/>
    <w:basedOn w:val="Heading3"/>
    <w:rsid w:val="0006778F"/>
    <w:pPr>
      <w:keepLines w:val="0"/>
      <w:pageBreakBefore w:val="0"/>
      <w:spacing w:before="0"/>
      <w:jc w:val="left"/>
    </w:pPr>
    <w:rPr>
      <w:rFonts w:eastAsia="Times New Roman" w:cs="Arial"/>
      <w:bCs w:val="0"/>
      <w:sz w:val="22"/>
      <w:szCs w:val="26"/>
    </w:rPr>
  </w:style>
  <w:style w:type="character" w:customStyle="1" w:styleId="TextHeadingChar">
    <w:name w:val="Text Heading Char"/>
    <w:rsid w:val="0006778F"/>
    <w:rPr>
      <w:rFonts w:cs="Arial"/>
      <w:b/>
      <w:bCs/>
      <w:sz w:val="22"/>
      <w:szCs w:val="26"/>
      <w:u w:val="single"/>
      <w:lang w:val="en-US" w:eastAsia="en-US" w:bidi="ar-SA"/>
    </w:rPr>
  </w:style>
  <w:style w:type="character" w:customStyle="1" w:styleId="FootnoteCharacters">
    <w:name w:val="Footnote Characters"/>
    <w:rsid w:val="0006778F"/>
    <w:rPr>
      <w:vertAlign w:val="superscript"/>
    </w:rPr>
  </w:style>
  <w:style w:type="paragraph" w:customStyle="1" w:styleId="StyleHeading1BlockTitleHeading1Char1ALEXHeadingBrief-He2">
    <w:name w:val="Style Heading 1Block TitleHeading 1 Char1ALEXHeadingBrief - He...2"/>
    <w:basedOn w:val="Heading1"/>
    <w:autoRedefine/>
    <w:rsid w:val="0006778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6778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06778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06778F"/>
    <w:rPr>
      <w:smallCaps/>
    </w:rPr>
  </w:style>
  <w:style w:type="paragraph" w:customStyle="1" w:styleId="DebateBody">
    <w:name w:val="Debate Body"/>
    <w:basedOn w:val="Normal"/>
    <w:qFormat/>
    <w:rsid w:val="0006778F"/>
    <w:rPr>
      <w:rFonts w:ascii="Cambria" w:eastAsia="Cambria" w:hAnsi="Cambria"/>
      <w:b/>
      <w:caps/>
    </w:rPr>
  </w:style>
  <w:style w:type="paragraph" w:customStyle="1" w:styleId="StyleDebateBodyBefore12pt">
    <w:name w:val="Style Debate Body + Before:  12 pt"/>
    <w:basedOn w:val="Normal"/>
    <w:next w:val="Normal"/>
    <w:rsid w:val="0006778F"/>
    <w:pPr>
      <w:spacing w:before="240"/>
    </w:pPr>
    <w:rPr>
      <w:rFonts w:ascii="Garamond" w:hAnsi="Garamond"/>
      <w:bCs/>
      <w:sz w:val="20"/>
      <w:szCs w:val="20"/>
    </w:rPr>
  </w:style>
  <w:style w:type="paragraph" w:customStyle="1" w:styleId="StyleDebateBodyBefore12pt1">
    <w:name w:val="Style Debate Body + Before:  12 pt1"/>
    <w:basedOn w:val="Normal"/>
    <w:rsid w:val="0006778F"/>
    <w:pPr>
      <w:spacing w:before="240"/>
    </w:pPr>
    <w:rPr>
      <w:rFonts w:ascii="Garamond" w:hAnsi="Garamond"/>
      <w:bCs/>
      <w:sz w:val="20"/>
      <w:szCs w:val="20"/>
    </w:rPr>
  </w:style>
  <w:style w:type="character" w:customStyle="1" w:styleId="10ptnotbold">
    <w:name w:val="10ptnotbold"/>
    <w:rsid w:val="0006778F"/>
    <w:rPr>
      <w:sz w:val="20"/>
    </w:rPr>
  </w:style>
  <w:style w:type="paragraph" w:customStyle="1" w:styleId="PageNumber11">
    <w:name w:val="Page Number11"/>
    <w:basedOn w:val="Normal"/>
    <w:next w:val="Normal"/>
    <w:rsid w:val="0006778F"/>
    <w:rPr>
      <w:sz w:val="20"/>
    </w:rPr>
  </w:style>
  <w:style w:type="character" w:customStyle="1" w:styleId="Heading2CharCharCharCharCharCharCharCharCharCharCharCharCharChar1">
    <w:name w:val="Heading 2 Char Char Char Char Char Char Char Char Char Char Char Char Char Char1"/>
    <w:rsid w:val="0006778F"/>
    <w:rPr>
      <w:rFonts w:eastAsia="SimSun" w:cs="Arial"/>
      <w:b/>
      <w:bCs/>
      <w:iCs/>
      <w:sz w:val="24"/>
      <w:szCs w:val="28"/>
      <w:lang w:val="en-US" w:eastAsia="zh-CN" w:bidi="ar-SA"/>
    </w:rPr>
  </w:style>
  <w:style w:type="character" w:customStyle="1" w:styleId="Char31">
    <w:name w:val="Char31"/>
    <w:rsid w:val="0006778F"/>
    <w:rPr>
      <w:rFonts w:cs="Arial"/>
      <w:bCs/>
      <w:u w:val="thick"/>
      <w:lang w:val="en-US" w:eastAsia="en-US" w:bidi="ar-SA"/>
    </w:rPr>
  </w:style>
  <w:style w:type="paragraph" w:customStyle="1" w:styleId="StyleHeading1Centered">
    <w:name w:val="Style Heading 1 + Centered"/>
    <w:basedOn w:val="Heading1"/>
    <w:rsid w:val="0006778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06778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06778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06778F"/>
    <w:pPr>
      <w:spacing w:before="120"/>
    </w:pPr>
    <w:rPr>
      <w:sz w:val="20"/>
    </w:rPr>
  </w:style>
  <w:style w:type="character" w:customStyle="1" w:styleId="underliningChar0">
    <w:name w:val="underlining Char"/>
    <w:rsid w:val="0006778F"/>
    <w:rPr>
      <w:b/>
      <w:szCs w:val="24"/>
      <w:u w:val="single"/>
      <w:lang w:val="en-US" w:eastAsia="en-US" w:bidi="ar-SA"/>
    </w:rPr>
  </w:style>
  <w:style w:type="character" w:customStyle="1" w:styleId="notreadChar">
    <w:name w:val="not read Char"/>
    <w:rsid w:val="0006778F"/>
    <w:rPr>
      <w:sz w:val="18"/>
      <w:szCs w:val="24"/>
      <w:lang w:val="en-US" w:eastAsia="en-US" w:bidi="ar-SA"/>
    </w:rPr>
  </w:style>
  <w:style w:type="paragraph" w:customStyle="1" w:styleId="StyleStrong10ptNotBold">
    <w:name w:val="Style Strong + 10 pt Not Bold"/>
    <w:basedOn w:val="Normal"/>
    <w:autoRedefine/>
    <w:rsid w:val="0006778F"/>
    <w:pPr>
      <w:ind w:left="720" w:hanging="360"/>
    </w:pPr>
    <w:rPr>
      <w:sz w:val="26"/>
      <w:szCs w:val="26"/>
    </w:rPr>
  </w:style>
  <w:style w:type="character" w:customStyle="1" w:styleId="prbodytext1">
    <w:name w:val="pr_bodytext1"/>
    <w:rsid w:val="0006778F"/>
    <w:rPr>
      <w:rFonts w:ascii="Arial" w:hAnsi="Arial" w:cs="Arial" w:hint="default"/>
      <w:sz w:val="20"/>
      <w:szCs w:val="20"/>
    </w:rPr>
  </w:style>
  <w:style w:type="character" w:customStyle="1" w:styleId="smallCharChar">
    <w:name w:val="small Char Char"/>
    <w:rsid w:val="0006778F"/>
    <w:rPr>
      <w:rFonts w:ascii="Times New Roman" w:eastAsia="Times New Roman" w:hAnsi="Times New Roman" w:cs="Times New Roman"/>
      <w:sz w:val="12"/>
      <w:szCs w:val="16"/>
    </w:rPr>
  </w:style>
  <w:style w:type="character" w:customStyle="1" w:styleId="Undlerine">
    <w:name w:val="Undlerine"/>
    <w:qFormat/>
    <w:rsid w:val="0006778F"/>
    <w:rPr>
      <w:rFonts w:ascii="Times New Roman" w:hAnsi="Times New Roman"/>
      <w:w w:val="110"/>
      <w:sz w:val="20"/>
      <w:szCs w:val="20"/>
      <w:u w:val="single"/>
      <w:bdr w:val="none" w:sz="0" w:space="0" w:color="auto"/>
      <w:lang w:bidi="he-IL"/>
    </w:rPr>
  </w:style>
  <w:style w:type="character" w:customStyle="1" w:styleId="Aunderline1">
    <w:name w:val="Aunderline"/>
    <w:qFormat/>
    <w:rsid w:val="0006778F"/>
    <w:rPr>
      <w:rFonts w:ascii="Times New Roman" w:hAnsi="Times New Roman"/>
      <w:sz w:val="20"/>
      <w:u w:val="single"/>
    </w:rPr>
  </w:style>
  <w:style w:type="paragraph" w:customStyle="1" w:styleId="NormalUnderline0">
    <w:name w:val="Normal + Underline"/>
    <w:basedOn w:val="Normal"/>
    <w:link w:val="NormalUnderlineChar0"/>
    <w:qFormat/>
    <w:rsid w:val="0006778F"/>
    <w:pPr>
      <w:ind w:left="720"/>
    </w:pPr>
    <w:rPr>
      <w:b/>
      <w:sz w:val="20"/>
      <w:u w:val="single"/>
      <w:lang w:val="x-none" w:eastAsia="x-none"/>
    </w:rPr>
  </w:style>
  <w:style w:type="character" w:customStyle="1" w:styleId="NormalUnderlineChar0">
    <w:name w:val="Normal + Underline Char"/>
    <w:link w:val="NormalUnderline0"/>
    <w:rsid w:val="0006778F"/>
    <w:rPr>
      <w:rFonts w:ascii="Arial" w:eastAsia="Times New Roman" w:hAnsi="Arial" w:cs="Times New Roman"/>
      <w:b/>
      <w:sz w:val="20"/>
      <w:u w:val="single"/>
      <w:lang w:val="x-none" w:eastAsia="x-none"/>
    </w:rPr>
  </w:style>
  <w:style w:type="character" w:customStyle="1" w:styleId="Boxes">
    <w:name w:val="Boxes"/>
    <w:qFormat/>
    <w:rsid w:val="0006778F"/>
    <w:rPr>
      <w:rFonts w:ascii="Times New Roman" w:hAnsi="Times New Roman"/>
      <w:sz w:val="20"/>
      <w:u w:val="single"/>
      <w:bdr w:val="single" w:sz="4" w:space="0" w:color="auto"/>
    </w:rPr>
  </w:style>
  <w:style w:type="character" w:customStyle="1" w:styleId="tim">
    <w:name w:val="tim"/>
    <w:qFormat/>
    <w:rsid w:val="0006778F"/>
    <w:rPr>
      <w:rFonts w:ascii="Times New Roman" w:hAnsi="Times New Roman"/>
      <w:sz w:val="20"/>
      <w:u w:val="single"/>
    </w:rPr>
  </w:style>
  <w:style w:type="character" w:customStyle="1" w:styleId="hl">
    <w:name w:val="hl"/>
    <w:basedOn w:val="DefaultParagraphFont"/>
    <w:rsid w:val="0006778F"/>
  </w:style>
  <w:style w:type="character" w:customStyle="1" w:styleId="clock1">
    <w:name w:val="clock1"/>
    <w:rsid w:val="0006778F"/>
    <w:rPr>
      <w:color w:val="B51B1B"/>
    </w:rPr>
  </w:style>
  <w:style w:type="character" w:customStyle="1" w:styleId="smallChar10">
    <w:name w:val="small Char1"/>
    <w:rsid w:val="0006778F"/>
    <w:rPr>
      <w:sz w:val="12"/>
      <w:szCs w:val="16"/>
      <w:lang w:val="en-US" w:eastAsia="en-US" w:bidi="ar-SA"/>
    </w:rPr>
  </w:style>
  <w:style w:type="character" w:customStyle="1" w:styleId="SmallCardsCharChar">
    <w:name w:val="Small Cards Char Char"/>
    <w:rsid w:val="0006778F"/>
    <w:rPr>
      <w:sz w:val="14"/>
      <w:szCs w:val="24"/>
      <w:lang w:val="en-US" w:eastAsia="en-US" w:bidi="ar-SA"/>
    </w:rPr>
  </w:style>
  <w:style w:type="paragraph" w:customStyle="1" w:styleId="NormalCards">
    <w:name w:val="Normal Cards"/>
    <w:basedOn w:val="Normal"/>
    <w:rsid w:val="0006778F"/>
    <w:pPr>
      <w:ind w:left="288"/>
    </w:pPr>
    <w:rPr>
      <w:sz w:val="20"/>
    </w:rPr>
  </w:style>
  <w:style w:type="character" w:customStyle="1" w:styleId="iniciales">
    <w:name w:val="iniciales"/>
    <w:basedOn w:val="DefaultParagraphFont"/>
    <w:rsid w:val="0006778F"/>
  </w:style>
  <w:style w:type="character" w:customStyle="1" w:styleId="Style10ptBoldUnderline">
    <w:name w:val="Style 10 pt Bold Underline"/>
    <w:rsid w:val="0006778F"/>
    <w:rPr>
      <w:b/>
      <w:bCs/>
      <w:sz w:val="20"/>
      <w:u w:val="single"/>
    </w:rPr>
  </w:style>
  <w:style w:type="paragraph" w:customStyle="1" w:styleId="outdent">
    <w:name w:val="outdent"/>
    <w:basedOn w:val="Normal"/>
    <w:rsid w:val="0006778F"/>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06778F"/>
    <w:pPr>
      <w:spacing w:before="100" w:beforeAutospacing="1" w:after="100" w:afterAutospacing="1"/>
    </w:pPr>
  </w:style>
  <w:style w:type="paragraph" w:customStyle="1" w:styleId="separator">
    <w:name w:val="separator"/>
    <w:basedOn w:val="Normal"/>
    <w:rsid w:val="0006778F"/>
    <w:pPr>
      <w:spacing w:before="100" w:beforeAutospacing="1" w:after="100" w:afterAutospacing="1"/>
    </w:pPr>
  </w:style>
  <w:style w:type="paragraph" w:customStyle="1" w:styleId="bulletfollow">
    <w:name w:val="bulletfollow"/>
    <w:basedOn w:val="Normal"/>
    <w:rsid w:val="0006778F"/>
    <w:pPr>
      <w:spacing w:before="100" w:beforeAutospacing="1" w:after="100" w:afterAutospacing="1"/>
    </w:pPr>
  </w:style>
  <w:style w:type="paragraph" w:customStyle="1" w:styleId="bulleted">
    <w:name w:val="bulleted"/>
    <w:basedOn w:val="Normal"/>
    <w:rsid w:val="0006778F"/>
    <w:pPr>
      <w:spacing w:before="100" w:beforeAutospacing="1" w:after="100" w:afterAutospacing="1"/>
    </w:pPr>
  </w:style>
  <w:style w:type="paragraph" w:customStyle="1" w:styleId="Strikethrough0">
    <w:name w:val="Strikethrough"/>
    <w:next w:val="Normal"/>
    <w:link w:val="StrikethroughChar"/>
    <w:rsid w:val="0006778F"/>
    <w:rPr>
      <w:rFonts w:ascii="Times New Roman" w:eastAsia="Times New Roman" w:hAnsi="Times New Roman" w:cs="Times New Roman"/>
      <w:strike/>
      <w:sz w:val="20"/>
      <w:szCs w:val="20"/>
    </w:rPr>
  </w:style>
  <w:style w:type="character" w:customStyle="1" w:styleId="StrikethroughChar">
    <w:name w:val="Strikethrough Char"/>
    <w:link w:val="Strikethrough0"/>
    <w:rsid w:val="0006778F"/>
    <w:rPr>
      <w:rFonts w:ascii="Times New Roman" w:eastAsia="Times New Roman" w:hAnsi="Times New Roman" w:cs="Times New Roman"/>
      <w:strike/>
      <w:sz w:val="20"/>
      <w:szCs w:val="20"/>
    </w:rPr>
  </w:style>
  <w:style w:type="character" w:customStyle="1" w:styleId="UnderlineCardsCharChar">
    <w:name w:val="Underline Cards Char Char"/>
    <w:rsid w:val="0006778F"/>
    <w:rPr>
      <w:rFonts w:eastAsia="SimSun"/>
      <w:szCs w:val="24"/>
      <w:u w:val="thick"/>
      <w:lang w:val="en-US" w:eastAsia="en-US" w:bidi="ar-SA"/>
    </w:rPr>
  </w:style>
  <w:style w:type="character" w:customStyle="1" w:styleId="head">
    <w:name w:val="head"/>
    <w:basedOn w:val="DefaultParagraphFont"/>
    <w:rsid w:val="0006778F"/>
  </w:style>
  <w:style w:type="paragraph" w:customStyle="1" w:styleId="authorgroup">
    <w:name w:val="authorgroup"/>
    <w:basedOn w:val="Normal"/>
    <w:rsid w:val="0006778F"/>
    <w:pPr>
      <w:spacing w:before="100" w:beforeAutospacing="1" w:after="100" w:afterAutospacing="1"/>
    </w:pPr>
    <w:rPr>
      <w:rFonts w:eastAsia="Calibri"/>
    </w:rPr>
  </w:style>
  <w:style w:type="paragraph" w:customStyle="1" w:styleId="affiliation1">
    <w:name w:val="affiliation1"/>
    <w:basedOn w:val="Normal"/>
    <w:rsid w:val="0006778F"/>
    <w:pPr>
      <w:spacing w:before="100" w:beforeAutospacing="1" w:after="100" w:afterAutospacing="1"/>
    </w:pPr>
    <w:rPr>
      <w:rFonts w:eastAsia="Calibri"/>
    </w:rPr>
  </w:style>
  <w:style w:type="paragraph" w:customStyle="1" w:styleId="norm">
    <w:name w:val="norm"/>
    <w:basedOn w:val="Normal"/>
    <w:rsid w:val="0006778F"/>
    <w:pPr>
      <w:spacing w:before="100" w:beforeAutospacing="1" w:after="100" w:afterAutospacing="1"/>
    </w:pPr>
    <w:rPr>
      <w:rFonts w:eastAsia="Calibri"/>
    </w:rPr>
  </w:style>
  <w:style w:type="character" w:customStyle="1" w:styleId="smallcapitals">
    <w:name w:val="smallcapitals"/>
    <w:basedOn w:val="DefaultParagraphFont"/>
    <w:rsid w:val="0006778F"/>
  </w:style>
  <w:style w:type="character" w:customStyle="1" w:styleId="number0">
    <w:name w:val="number"/>
    <w:basedOn w:val="DefaultParagraphFont"/>
    <w:rsid w:val="0006778F"/>
  </w:style>
  <w:style w:type="character" w:customStyle="1" w:styleId="swauthor">
    <w:name w:val="sw_author"/>
    <w:rsid w:val="0006778F"/>
  </w:style>
  <w:style w:type="character" w:customStyle="1" w:styleId="articlebody1">
    <w:name w:val="articlebody1"/>
    <w:rsid w:val="0006778F"/>
  </w:style>
  <w:style w:type="character" w:customStyle="1" w:styleId="small1">
    <w:name w:val="small1"/>
    <w:rsid w:val="0006778F"/>
  </w:style>
  <w:style w:type="paragraph" w:customStyle="1" w:styleId="AuthorDate2">
    <w:name w:val="Author/Date"/>
    <w:basedOn w:val="Normal"/>
    <w:link w:val="AuthorDateChar1"/>
    <w:rsid w:val="0006778F"/>
    <w:rPr>
      <w:b/>
      <w:u w:val="single"/>
    </w:rPr>
  </w:style>
  <w:style w:type="character" w:customStyle="1" w:styleId="AuthorDateChar1">
    <w:name w:val="Author/Date Char1"/>
    <w:link w:val="AuthorDate2"/>
    <w:rsid w:val="0006778F"/>
    <w:rPr>
      <w:rFonts w:ascii="Arial" w:eastAsia="Times New Roman" w:hAnsi="Arial" w:cs="Times New Roman"/>
      <w:b/>
      <w:u w:val="single"/>
    </w:rPr>
  </w:style>
  <w:style w:type="character" w:customStyle="1" w:styleId="Shortcite">
    <w:name w:val="Shortcite"/>
    <w:basedOn w:val="DefaultParagraphFont"/>
    <w:rsid w:val="0006778F"/>
    <w:rPr>
      <w:rFonts w:ascii="Times New Roman" w:hAnsi="Times New Roman"/>
      <w:b/>
      <w:bCs/>
      <w:sz w:val="20"/>
    </w:rPr>
  </w:style>
  <w:style w:type="character" w:customStyle="1" w:styleId="Longcite">
    <w:name w:val="Longcite"/>
    <w:basedOn w:val="DefaultParagraphFont"/>
    <w:rsid w:val="0006778F"/>
    <w:rPr>
      <w:sz w:val="16"/>
    </w:rPr>
  </w:style>
  <w:style w:type="character" w:customStyle="1" w:styleId="analyticChar">
    <w:name w:val="analytic Char"/>
    <w:basedOn w:val="DefaultParagraphFont"/>
    <w:link w:val="analytic"/>
    <w:uiPriority w:val="4"/>
    <w:rsid w:val="0006778F"/>
    <w:rPr>
      <w:rFonts w:ascii="Arial" w:eastAsiaTheme="majorEastAsia" w:hAnsi="Arial" w:cstheme="majorBidi"/>
      <w:b/>
      <w:bCs/>
      <w:color w:val="1F497D" w:themeColor="text2"/>
      <w:sz w:val="26"/>
      <w:szCs w:val="26"/>
    </w:rPr>
  </w:style>
  <w:style w:type="character" w:customStyle="1" w:styleId="UnderlineCharCharChar">
    <w:name w:val="Underline Char Char Char"/>
    <w:rsid w:val="0006778F"/>
    <w:rPr>
      <w:szCs w:val="18"/>
      <w:u w:val="thick"/>
      <w:lang w:val="en-US" w:eastAsia="en-US" w:bidi="ar-SA"/>
    </w:rPr>
  </w:style>
  <w:style w:type="character" w:customStyle="1" w:styleId="Normal30">
    <w:name w:val="Normal3"/>
    <w:basedOn w:val="DefaultParagraphFont"/>
    <w:rsid w:val="0006778F"/>
  </w:style>
  <w:style w:type="paragraph" w:customStyle="1" w:styleId="PageNumber8">
    <w:name w:val="Page Number8"/>
    <w:basedOn w:val="Normal"/>
    <w:next w:val="Normal"/>
    <w:rsid w:val="0006778F"/>
    <w:rPr>
      <w:rFonts w:ascii="Times New Roman" w:hAnsi="Times New Roman"/>
      <w:sz w:val="20"/>
    </w:rPr>
  </w:style>
  <w:style w:type="paragraph" w:customStyle="1" w:styleId="Header2">
    <w:name w:val="Header2"/>
    <w:basedOn w:val="Heading1"/>
    <w:next w:val="Heading1"/>
    <w:rsid w:val="0006778F"/>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06778F"/>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06778F"/>
    <w:rPr>
      <w:rFonts w:cs="New Baskerville"/>
      <w:color w:val="000000"/>
    </w:rPr>
  </w:style>
  <w:style w:type="character" w:customStyle="1" w:styleId="postauthor">
    <w:name w:val="postauthor"/>
    <w:basedOn w:val="DefaultParagraphFont"/>
    <w:rsid w:val="0006778F"/>
  </w:style>
  <w:style w:type="paragraph" w:customStyle="1" w:styleId="notes-source-hasnotes">
    <w:name w:val="notes-source-hasnotes"/>
    <w:basedOn w:val="Normal"/>
    <w:rsid w:val="0006778F"/>
    <w:pPr>
      <w:spacing w:before="100" w:beforeAutospacing="1" w:after="100" w:afterAutospacing="1"/>
    </w:pPr>
    <w:rPr>
      <w:rFonts w:ascii="Times" w:hAnsi="Times"/>
      <w:sz w:val="20"/>
      <w:szCs w:val="20"/>
    </w:rPr>
  </w:style>
  <w:style w:type="character" w:customStyle="1" w:styleId="span">
    <w:name w:val="span"/>
    <w:basedOn w:val="DefaultParagraphFont"/>
    <w:rsid w:val="0006778F"/>
  </w:style>
  <w:style w:type="character" w:customStyle="1" w:styleId="maintitle">
    <w:name w:val="maintitle"/>
    <w:basedOn w:val="DefaultParagraphFont"/>
    <w:rsid w:val="0006778F"/>
  </w:style>
  <w:style w:type="character" w:customStyle="1" w:styleId="thirdparty-logo">
    <w:name w:val="thirdparty-logo"/>
    <w:basedOn w:val="DefaultParagraphFont"/>
    <w:rsid w:val="0006778F"/>
  </w:style>
  <w:style w:type="paragraph" w:customStyle="1" w:styleId="articlemeta">
    <w:name w:val="articlemeta"/>
    <w:basedOn w:val="Normal"/>
    <w:rsid w:val="0006778F"/>
    <w:pPr>
      <w:spacing w:before="100" w:beforeAutospacing="1" w:after="100" w:afterAutospacing="1"/>
    </w:pPr>
    <w:rPr>
      <w:rFonts w:ascii="Times" w:hAnsi="Times"/>
      <w:sz w:val="20"/>
      <w:szCs w:val="20"/>
    </w:rPr>
  </w:style>
  <w:style w:type="character" w:customStyle="1" w:styleId="vcard">
    <w:name w:val="vcard"/>
    <w:basedOn w:val="DefaultParagraphFont"/>
    <w:rsid w:val="0006778F"/>
  </w:style>
  <w:style w:type="character" w:customStyle="1" w:styleId="print-footnote">
    <w:name w:val="print-footnote"/>
    <w:basedOn w:val="DefaultParagraphFont"/>
    <w:rsid w:val="0006778F"/>
  </w:style>
  <w:style w:type="character" w:customStyle="1" w:styleId="datestring">
    <w:name w:val="datestring"/>
    <w:basedOn w:val="DefaultParagraphFont"/>
    <w:rsid w:val="0006778F"/>
  </w:style>
  <w:style w:type="paragraph" w:customStyle="1" w:styleId="left">
    <w:name w:val="left"/>
    <w:basedOn w:val="Normal"/>
    <w:rsid w:val="0006778F"/>
    <w:pPr>
      <w:spacing w:before="100" w:beforeAutospacing="1" w:after="100" w:afterAutospacing="1"/>
    </w:pPr>
    <w:rPr>
      <w:rFonts w:ascii="Times" w:hAnsi="Times"/>
      <w:sz w:val="20"/>
      <w:szCs w:val="20"/>
    </w:rPr>
  </w:style>
  <w:style w:type="character" w:customStyle="1" w:styleId="org">
    <w:name w:val="org"/>
    <w:basedOn w:val="DefaultParagraphFont"/>
    <w:rsid w:val="0006778F"/>
  </w:style>
  <w:style w:type="paragraph" w:customStyle="1" w:styleId="right">
    <w:name w:val="right"/>
    <w:basedOn w:val="Normal"/>
    <w:rsid w:val="0006778F"/>
    <w:pPr>
      <w:spacing w:before="100" w:beforeAutospacing="1" w:after="100" w:afterAutospacing="1"/>
    </w:pPr>
    <w:rPr>
      <w:rFonts w:ascii="Times" w:hAnsi="Times"/>
      <w:sz w:val="20"/>
      <w:szCs w:val="20"/>
    </w:rPr>
  </w:style>
  <w:style w:type="character" w:customStyle="1" w:styleId="gptad">
    <w:name w:val="gptad"/>
    <w:basedOn w:val="DefaultParagraphFont"/>
    <w:rsid w:val="0006778F"/>
  </w:style>
  <w:style w:type="paragraph" w:customStyle="1" w:styleId="creditpostedmodified">
    <w:name w:val="credit_posted_modified"/>
    <w:basedOn w:val="Normal"/>
    <w:rsid w:val="0006778F"/>
    <w:pPr>
      <w:spacing w:before="100" w:beforeAutospacing="1" w:after="100" w:afterAutospacing="1"/>
    </w:pPr>
    <w:rPr>
      <w:rFonts w:ascii="Times" w:hAnsi="Times"/>
      <w:sz w:val="20"/>
      <w:szCs w:val="20"/>
    </w:rPr>
  </w:style>
  <w:style w:type="character" w:customStyle="1" w:styleId="creditline">
    <w:name w:val="creditline"/>
    <w:basedOn w:val="DefaultParagraphFont"/>
    <w:rsid w:val="0006778F"/>
  </w:style>
  <w:style w:type="character" w:customStyle="1" w:styleId="grd">
    <w:name w:val="grd"/>
    <w:basedOn w:val="DefaultParagraphFont"/>
    <w:rsid w:val="0006778F"/>
  </w:style>
  <w:style w:type="paragraph" w:customStyle="1" w:styleId="hs-text-container">
    <w:name w:val="hs-text-container"/>
    <w:basedOn w:val="Normal"/>
    <w:rsid w:val="0006778F"/>
    <w:pPr>
      <w:spacing w:before="100" w:beforeAutospacing="1" w:after="100" w:afterAutospacing="1"/>
    </w:pPr>
    <w:rPr>
      <w:rFonts w:ascii="Times" w:hAnsi="Times"/>
      <w:sz w:val="20"/>
      <w:szCs w:val="20"/>
    </w:rPr>
  </w:style>
  <w:style w:type="character" w:customStyle="1" w:styleId="created">
    <w:name w:val="created"/>
    <w:basedOn w:val="DefaultParagraphFont"/>
    <w:rsid w:val="0006778F"/>
  </w:style>
  <w:style w:type="character" w:customStyle="1" w:styleId="changed">
    <w:name w:val="changed"/>
    <w:basedOn w:val="DefaultParagraphFont"/>
    <w:rsid w:val="0006778F"/>
  </w:style>
  <w:style w:type="character" w:customStyle="1" w:styleId="article-author-name">
    <w:name w:val="article-author-name"/>
    <w:basedOn w:val="DefaultParagraphFont"/>
    <w:rsid w:val="0006778F"/>
  </w:style>
  <w:style w:type="character" w:customStyle="1" w:styleId="bioexcerpt">
    <w:name w:val="bio_excerpt"/>
    <w:basedOn w:val="DefaultParagraphFont"/>
    <w:rsid w:val="0006778F"/>
  </w:style>
  <w:style w:type="character" w:customStyle="1" w:styleId="commentcount">
    <w:name w:val="comment_count"/>
    <w:basedOn w:val="DefaultParagraphFont"/>
    <w:rsid w:val="0006778F"/>
  </w:style>
  <w:style w:type="character" w:customStyle="1" w:styleId="searchtermshighlighted">
    <w:name w:val="searchtermshighlighted"/>
    <w:basedOn w:val="DefaultParagraphFont"/>
    <w:rsid w:val="0006778F"/>
  </w:style>
  <w:style w:type="character" w:customStyle="1" w:styleId="contributornametrigger">
    <w:name w:val="contributornametrigger"/>
    <w:basedOn w:val="DefaultParagraphFont"/>
    <w:rsid w:val="0006778F"/>
  </w:style>
  <w:style w:type="character" w:customStyle="1" w:styleId="bylinepipe">
    <w:name w:val="bylinepipe"/>
    <w:basedOn w:val="DefaultParagraphFont"/>
    <w:rsid w:val="0006778F"/>
  </w:style>
  <w:style w:type="character" w:customStyle="1" w:styleId="lucenesearchresulturlb">
    <w:name w:val="lucene_search_result_url_b"/>
    <w:basedOn w:val="DefaultParagraphFont"/>
    <w:rsid w:val="0006778F"/>
  </w:style>
  <w:style w:type="character" w:customStyle="1" w:styleId="faculty-title">
    <w:name w:val="faculty-title"/>
    <w:basedOn w:val="DefaultParagraphFont"/>
    <w:rsid w:val="0006778F"/>
  </w:style>
  <w:style w:type="character" w:customStyle="1" w:styleId="count">
    <w:name w:val="count"/>
    <w:basedOn w:val="DefaultParagraphFont"/>
    <w:rsid w:val="0006778F"/>
  </w:style>
  <w:style w:type="character" w:customStyle="1" w:styleId="volume">
    <w:name w:val="volume"/>
    <w:basedOn w:val="DefaultParagraphFont"/>
    <w:rsid w:val="0006778F"/>
  </w:style>
  <w:style w:type="character" w:customStyle="1" w:styleId="issue">
    <w:name w:val="issue"/>
    <w:basedOn w:val="DefaultParagraphFont"/>
    <w:rsid w:val="0006778F"/>
  </w:style>
  <w:style w:type="character" w:customStyle="1" w:styleId="pages">
    <w:name w:val="pages"/>
    <w:basedOn w:val="DefaultParagraphFont"/>
    <w:rsid w:val="0006778F"/>
  </w:style>
  <w:style w:type="character" w:customStyle="1" w:styleId="person">
    <w:name w:val="person"/>
    <w:basedOn w:val="DefaultParagraphFont"/>
    <w:rsid w:val="0006778F"/>
  </w:style>
  <w:style w:type="character" w:customStyle="1" w:styleId="corresponding">
    <w:name w:val="corresponding"/>
    <w:basedOn w:val="DefaultParagraphFont"/>
    <w:rsid w:val="0006778F"/>
  </w:style>
  <w:style w:type="paragraph" w:customStyle="1" w:styleId="entry-meta">
    <w:name w:val="entry-meta"/>
    <w:basedOn w:val="Normal"/>
    <w:rsid w:val="0006778F"/>
    <w:pPr>
      <w:spacing w:before="100" w:beforeAutospacing="1" w:after="100" w:afterAutospacing="1"/>
    </w:pPr>
    <w:rPr>
      <w:rFonts w:ascii="Times" w:hAnsi="Times"/>
      <w:sz w:val="20"/>
      <w:szCs w:val="20"/>
    </w:rPr>
  </w:style>
  <w:style w:type="character" w:customStyle="1" w:styleId="post-time">
    <w:name w:val="post-time"/>
    <w:basedOn w:val="DefaultParagraphFont"/>
    <w:rsid w:val="0006778F"/>
  </w:style>
  <w:style w:type="character" w:customStyle="1" w:styleId="post-category">
    <w:name w:val="post-category"/>
    <w:basedOn w:val="DefaultParagraphFont"/>
    <w:rsid w:val="0006778F"/>
  </w:style>
  <w:style w:type="character" w:customStyle="1" w:styleId="post-author">
    <w:name w:val="post-author"/>
    <w:basedOn w:val="DefaultParagraphFont"/>
    <w:rsid w:val="0006778F"/>
  </w:style>
  <w:style w:type="character" w:customStyle="1" w:styleId="A10">
    <w:name w:val="A10"/>
    <w:rsid w:val="0006778F"/>
    <w:rPr>
      <w:rFonts w:cs="Trebuchet MS"/>
      <w:color w:val="000000"/>
      <w:sz w:val="11"/>
      <w:szCs w:val="11"/>
    </w:rPr>
  </w:style>
  <w:style w:type="paragraph" w:customStyle="1" w:styleId="Pa10">
    <w:name w:val="Pa10"/>
    <w:basedOn w:val="Default"/>
    <w:next w:val="Default"/>
    <w:uiPriority w:val="99"/>
    <w:qFormat/>
    <w:rsid w:val="0006778F"/>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06778F"/>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06778F"/>
  </w:style>
  <w:style w:type="paragraph" w:customStyle="1" w:styleId="aff">
    <w:name w:val="aff"/>
    <w:basedOn w:val="Normal"/>
    <w:rsid w:val="0006778F"/>
    <w:pPr>
      <w:spacing w:before="100" w:beforeAutospacing="1" w:after="100" w:afterAutospacing="1"/>
    </w:pPr>
    <w:rPr>
      <w:rFonts w:ascii="Times" w:hAnsi="Times"/>
      <w:sz w:val="20"/>
      <w:szCs w:val="20"/>
    </w:rPr>
  </w:style>
  <w:style w:type="character" w:customStyle="1" w:styleId="entry-author">
    <w:name w:val="entry-author"/>
    <w:basedOn w:val="DefaultParagraphFont"/>
    <w:rsid w:val="0006778F"/>
  </w:style>
  <w:style w:type="character" w:customStyle="1" w:styleId="entry-author-name">
    <w:name w:val="entry-author-name"/>
    <w:basedOn w:val="DefaultParagraphFont"/>
    <w:rsid w:val="0006778F"/>
  </w:style>
  <w:style w:type="character" w:customStyle="1" w:styleId="contrib-degrees">
    <w:name w:val="contrib-degrees"/>
    <w:basedOn w:val="DefaultParagraphFont"/>
    <w:rsid w:val="0006778F"/>
  </w:style>
  <w:style w:type="character" w:customStyle="1" w:styleId="contrib-on-behalf-of">
    <w:name w:val="contrib-on-behalf-of"/>
    <w:basedOn w:val="DefaultParagraphFont"/>
    <w:rsid w:val="0006778F"/>
  </w:style>
  <w:style w:type="character" w:customStyle="1" w:styleId="pubtime">
    <w:name w:val="pubtime"/>
    <w:basedOn w:val="DefaultParagraphFont"/>
    <w:rsid w:val="0006778F"/>
  </w:style>
  <w:style w:type="character" w:customStyle="1" w:styleId="fbcommentscount">
    <w:name w:val="fb_comments_count"/>
    <w:basedOn w:val="DefaultParagraphFont"/>
    <w:rsid w:val="0006778F"/>
  </w:style>
  <w:style w:type="character" w:customStyle="1" w:styleId="stsharethiscustom">
    <w:name w:val="st_sharethis_custom"/>
    <w:basedOn w:val="DefaultParagraphFont"/>
    <w:rsid w:val="0006778F"/>
  </w:style>
  <w:style w:type="paragraph" w:customStyle="1" w:styleId="permalinkable">
    <w:name w:val="permalinkable"/>
    <w:basedOn w:val="Normal"/>
    <w:rsid w:val="0006778F"/>
    <w:pPr>
      <w:spacing w:before="100" w:beforeAutospacing="1" w:after="100" w:afterAutospacing="1"/>
    </w:pPr>
    <w:rPr>
      <w:rFonts w:ascii="Times" w:hAnsi="Times"/>
      <w:sz w:val="20"/>
      <w:szCs w:val="20"/>
    </w:rPr>
  </w:style>
  <w:style w:type="character" w:customStyle="1" w:styleId="post-date">
    <w:name w:val="post-date"/>
    <w:basedOn w:val="DefaultParagraphFont"/>
    <w:rsid w:val="0006778F"/>
  </w:style>
  <w:style w:type="character" w:customStyle="1" w:styleId="link-external">
    <w:name w:val="link-external"/>
    <w:basedOn w:val="DefaultParagraphFont"/>
    <w:rsid w:val="0006778F"/>
  </w:style>
  <w:style w:type="character" w:customStyle="1" w:styleId="articleauthor0">
    <w:name w:val="article_author"/>
    <w:basedOn w:val="DefaultParagraphFont"/>
    <w:rsid w:val="0006778F"/>
  </w:style>
  <w:style w:type="character" w:customStyle="1" w:styleId="articleissue">
    <w:name w:val="article_issue"/>
    <w:basedOn w:val="DefaultParagraphFont"/>
    <w:rsid w:val="0006778F"/>
  </w:style>
  <w:style w:type="character" w:customStyle="1" w:styleId="a-size-large">
    <w:name w:val="a-size-large"/>
    <w:basedOn w:val="DefaultParagraphFont"/>
    <w:rsid w:val="0006778F"/>
  </w:style>
  <w:style w:type="character" w:customStyle="1" w:styleId="a-size-medium">
    <w:name w:val="a-size-medium"/>
    <w:basedOn w:val="DefaultParagraphFont"/>
    <w:rsid w:val="0006778F"/>
  </w:style>
  <w:style w:type="character" w:customStyle="1" w:styleId="contribution">
    <w:name w:val="contribution"/>
    <w:basedOn w:val="DefaultParagraphFont"/>
    <w:rsid w:val="0006778F"/>
  </w:style>
  <w:style w:type="character" w:customStyle="1" w:styleId="a-color-secondary">
    <w:name w:val="a-color-secondary"/>
    <w:basedOn w:val="DefaultParagraphFont"/>
    <w:rsid w:val="0006778F"/>
  </w:style>
  <w:style w:type="paragraph" w:customStyle="1" w:styleId="sbyline">
    <w:name w:val="sbyline"/>
    <w:basedOn w:val="Normal"/>
    <w:rsid w:val="0006778F"/>
    <w:pPr>
      <w:spacing w:before="100" w:beforeAutospacing="1" w:after="100" w:afterAutospacing="1"/>
    </w:pPr>
    <w:rPr>
      <w:rFonts w:ascii="Times" w:hAnsi="Times"/>
      <w:sz w:val="20"/>
      <w:szCs w:val="20"/>
    </w:rPr>
  </w:style>
  <w:style w:type="character" w:customStyle="1" w:styleId="ui-author">
    <w:name w:val="ui-author"/>
    <w:basedOn w:val="DefaultParagraphFont"/>
    <w:rsid w:val="0006778F"/>
  </w:style>
  <w:style w:type="character" w:customStyle="1" w:styleId="ui-staffline">
    <w:name w:val="ui-staffline"/>
    <w:basedOn w:val="DefaultParagraphFont"/>
    <w:rsid w:val="0006778F"/>
  </w:style>
  <w:style w:type="paragraph" w:customStyle="1" w:styleId="promotion-tag-p">
    <w:name w:val="promotion-tag-p"/>
    <w:basedOn w:val="Normal"/>
    <w:rsid w:val="0006778F"/>
    <w:pPr>
      <w:spacing w:before="100" w:beforeAutospacing="1" w:after="100" w:afterAutospacing="1"/>
    </w:pPr>
    <w:rPr>
      <w:rFonts w:ascii="Times" w:hAnsi="Times"/>
      <w:sz w:val="20"/>
      <w:szCs w:val="20"/>
    </w:rPr>
  </w:style>
  <w:style w:type="paragraph" w:customStyle="1" w:styleId="heading">
    <w:name w:val="heading"/>
    <w:basedOn w:val="Normal"/>
    <w:qFormat/>
    <w:rsid w:val="0006778F"/>
    <w:pPr>
      <w:spacing w:before="100" w:beforeAutospacing="1" w:after="100" w:afterAutospacing="1"/>
    </w:pPr>
    <w:rPr>
      <w:rFonts w:ascii="Times" w:hAnsi="Times"/>
      <w:sz w:val="20"/>
      <w:szCs w:val="20"/>
    </w:rPr>
  </w:style>
  <w:style w:type="character" w:customStyle="1" w:styleId="value">
    <w:name w:val="value"/>
    <w:basedOn w:val="DefaultParagraphFont"/>
    <w:rsid w:val="0006778F"/>
  </w:style>
  <w:style w:type="character" w:customStyle="1" w:styleId="specialissuelabel">
    <w:name w:val="specialissuelabel"/>
    <w:basedOn w:val="DefaultParagraphFont"/>
    <w:rsid w:val="0006778F"/>
  </w:style>
  <w:style w:type="character" w:customStyle="1" w:styleId="referencediv">
    <w:name w:val="referencediv"/>
    <w:basedOn w:val="DefaultParagraphFont"/>
    <w:rsid w:val="0006778F"/>
  </w:style>
  <w:style w:type="character" w:customStyle="1" w:styleId="wp-smiley">
    <w:name w:val="wp-smiley"/>
    <w:basedOn w:val="DefaultParagraphFont"/>
    <w:rsid w:val="0006778F"/>
  </w:style>
  <w:style w:type="character" w:customStyle="1" w:styleId="artjournal">
    <w:name w:val="art_journal"/>
    <w:basedOn w:val="DefaultParagraphFont"/>
    <w:rsid w:val="0006778F"/>
  </w:style>
  <w:style w:type="character" w:customStyle="1" w:styleId="artdatevolumeissuepart">
    <w:name w:val="art_datevolumeissuepart"/>
    <w:basedOn w:val="DefaultParagraphFont"/>
    <w:rsid w:val="0006778F"/>
  </w:style>
  <w:style w:type="character" w:customStyle="1" w:styleId="artpages">
    <w:name w:val="art_pages"/>
    <w:basedOn w:val="DefaultParagraphFont"/>
    <w:rsid w:val="0006778F"/>
  </w:style>
  <w:style w:type="character" w:customStyle="1" w:styleId="singlehighlightclass">
    <w:name w:val="single_highlight_class"/>
    <w:basedOn w:val="DefaultParagraphFont"/>
    <w:rsid w:val="0006778F"/>
  </w:style>
  <w:style w:type="character" w:customStyle="1" w:styleId="degree">
    <w:name w:val="degree"/>
    <w:basedOn w:val="DefaultParagraphFont"/>
    <w:rsid w:val="0006778F"/>
  </w:style>
  <w:style w:type="character" w:customStyle="1" w:styleId="major">
    <w:name w:val="major"/>
    <w:basedOn w:val="DefaultParagraphFont"/>
    <w:rsid w:val="0006778F"/>
  </w:style>
  <w:style w:type="character" w:customStyle="1" w:styleId="authors">
    <w:name w:val="authors"/>
    <w:basedOn w:val="DefaultParagraphFont"/>
    <w:rsid w:val="0006778F"/>
  </w:style>
  <w:style w:type="character" w:customStyle="1" w:styleId="views">
    <w:name w:val="views"/>
    <w:basedOn w:val="DefaultParagraphFont"/>
    <w:rsid w:val="0006778F"/>
  </w:style>
  <w:style w:type="character" w:customStyle="1" w:styleId="stmainservices">
    <w:name w:val="stmainservices"/>
    <w:basedOn w:val="DefaultParagraphFont"/>
    <w:rsid w:val="0006778F"/>
  </w:style>
  <w:style w:type="character" w:customStyle="1" w:styleId="stbubblehcount">
    <w:name w:val="stbubble_hcount"/>
    <w:basedOn w:val="DefaultParagraphFont"/>
    <w:rsid w:val="0006778F"/>
  </w:style>
  <w:style w:type="paragraph" w:customStyle="1" w:styleId="Document">
    <w:name w:val="_Document"/>
    <w:basedOn w:val="Default"/>
    <w:next w:val="Default"/>
    <w:uiPriority w:val="99"/>
    <w:rsid w:val="0006778F"/>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06778F"/>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06778F"/>
    <w:pPr>
      <w:widowControl w:val="0"/>
    </w:pPr>
    <w:rPr>
      <w:rFonts w:ascii="New Baskerville" w:eastAsiaTheme="minorEastAsia" w:hAnsi="New Baskerville"/>
      <w:color w:val="auto"/>
      <w:szCs w:val="22"/>
    </w:rPr>
  </w:style>
  <w:style w:type="paragraph" w:customStyle="1" w:styleId="collapsed-hide">
    <w:name w:val="collapsed-hide"/>
    <w:basedOn w:val="Normal"/>
    <w:rsid w:val="0006778F"/>
    <w:pPr>
      <w:spacing w:before="100" w:beforeAutospacing="1" w:after="100" w:afterAutospacing="1"/>
    </w:pPr>
    <w:rPr>
      <w:rFonts w:ascii="Times" w:hAnsi="Times"/>
      <w:sz w:val="20"/>
      <w:szCs w:val="20"/>
    </w:rPr>
  </w:style>
  <w:style w:type="paragraph" w:customStyle="1" w:styleId="Pa7">
    <w:name w:val="Pa7"/>
    <w:basedOn w:val="Default"/>
    <w:next w:val="Default"/>
    <w:qFormat/>
    <w:rsid w:val="0006778F"/>
    <w:pPr>
      <w:widowControl w:val="0"/>
      <w:spacing w:line="211" w:lineRule="atLeast"/>
    </w:pPr>
    <w:rPr>
      <w:rFonts w:ascii="Mokka" w:eastAsiaTheme="minorEastAsia" w:hAnsi="Mokka"/>
      <w:color w:val="auto"/>
      <w:szCs w:val="22"/>
    </w:rPr>
  </w:style>
  <w:style w:type="paragraph" w:customStyle="1" w:styleId="odd">
    <w:name w:val="odd"/>
    <w:basedOn w:val="Normal"/>
    <w:rsid w:val="0006778F"/>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06778F"/>
  </w:style>
  <w:style w:type="character" w:customStyle="1" w:styleId="tolocaltime">
    <w:name w:val="tolocaltime"/>
    <w:basedOn w:val="DefaultParagraphFont"/>
    <w:rsid w:val="0006778F"/>
  </w:style>
  <w:style w:type="character" w:customStyle="1" w:styleId="pb-byline">
    <w:name w:val="pb-byline"/>
    <w:basedOn w:val="DefaultParagraphFont"/>
    <w:rsid w:val="0006778F"/>
  </w:style>
  <w:style w:type="character" w:customStyle="1" w:styleId="pb-timestamp">
    <w:name w:val="pb-timestamp"/>
    <w:basedOn w:val="DefaultParagraphFont"/>
    <w:rsid w:val="0006778F"/>
  </w:style>
  <w:style w:type="character" w:customStyle="1" w:styleId="posted-on">
    <w:name w:val="posted-on"/>
    <w:basedOn w:val="DefaultParagraphFont"/>
    <w:rsid w:val="0006778F"/>
  </w:style>
  <w:style w:type="character" w:customStyle="1" w:styleId="even">
    <w:name w:val="even"/>
    <w:basedOn w:val="DefaultParagraphFont"/>
    <w:rsid w:val="0006778F"/>
  </w:style>
  <w:style w:type="character" w:customStyle="1" w:styleId="foreground">
    <w:name w:val="foreground"/>
    <w:basedOn w:val="DefaultParagraphFont"/>
    <w:rsid w:val="0006778F"/>
  </w:style>
  <w:style w:type="paragraph" w:customStyle="1" w:styleId="volissue">
    <w:name w:val="volissue"/>
    <w:basedOn w:val="Normal"/>
    <w:rsid w:val="0006778F"/>
    <w:pPr>
      <w:spacing w:before="100" w:beforeAutospacing="1" w:after="100" w:afterAutospacing="1"/>
    </w:pPr>
    <w:rPr>
      <w:rFonts w:ascii="Times" w:hAnsi="Times"/>
      <w:sz w:val="20"/>
      <w:szCs w:val="20"/>
    </w:rPr>
  </w:style>
  <w:style w:type="character" w:customStyle="1" w:styleId="cat-date-line4">
    <w:name w:val="cat-date-line4"/>
    <w:basedOn w:val="DefaultParagraphFont"/>
    <w:rsid w:val="0006778F"/>
  </w:style>
  <w:style w:type="character" w:customStyle="1" w:styleId="articledate">
    <w:name w:val="articledate"/>
    <w:basedOn w:val="DefaultParagraphFont"/>
    <w:rsid w:val="0006778F"/>
  </w:style>
  <w:style w:type="character" w:customStyle="1" w:styleId="post-byline">
    <w:name w:val="post-byline"/>
    <w:basedOn w:val="DefaultParagraphFont"/>
    <w:rsid w:val="0006778F"/>
  </w:style>
  <w:style w:type="character" w:customStyle="1" w:styleId="upper">
    <w:name w:val="upper"/>
    <w:basedOn w:val="DefaultParagraphFont"/>
    <w:rsid w:val="0006778F"/>
  </w:style>
  <w:style w:type="character" w:customStyle="1" w:styleId="metadate">
    <w:name w:val="meta_date"/>
    <w:basedOn w:val="DefaultParagraphFont"/>
    <w:rsid w:val="0006778F"/>
  </w:style>
  <w:style w:type="character" w:customStyle="1" w:styleId="fa">
    <w:name w:val="fa"/>
    <w:basedOn w:val="DefaultParagraphFont"/>
    <w:rsid w:val="0006778F"/>
  </w:style>
  <w:style w:type="character" w:customStyle="1" w:styleId="longname">
    <w:name w:val="longname"/>
    <w:basedOn w:val="DefaultParagraphFont"/>
    <w:rsid w:val="0006778F"/>
  </w:style>
  <w:style w:type="character" w:customStyle="1" w:styleId="echocontainer">
    <w:name w:val="echo_container"/>
    <w:basedOn w:val="DefaultParagraphFont"/>
    <w:rsid w:val="0006778F"/>
  </w:style>
  <w:style w:type="character" w:customStyle="1" w:styleId="comment-display">
    <w:name w:val="comment-display"/>
    <w:basedOn w:val="DefaultParagraphFont"/>
    <w:rsid w:val="0006778F"/>
  </w:style>
  <w:style w:type="paragraph" w:customStyle="1" w:styleId="comment-count-label">
    <w:name w:val="comment-count-label"/>
    <w:basedOn w:val="Normal"/>
    <w:rsid w:val="0006778F"/>
    <w:pPr>
      <w:spacing w:before="100" w:beforeAutospacing="1" w:after="100" w:afterAutospacing="1"/>
    </w:pPr>
    <w:rPr>
      <w:rFonts w:ascii="Times" w:hAnsi="Times"/>
      <w:sz w:val="20"/>
      <w:szCs w:val="20"/>
    </w:rPr>
  </w:style>
  <w:style w:type="character" w:customStyle="1" w:styleId="echo-counter">
    <w:name w:val="echo-counter"/>
    <w:basedOn w:val="DefaultParagraphFont"/>
    <w:rsid w:val="0006778F"/>
  </w:style>
  <w:style w:type="character" w:customStyle="1" w:styleId="discussion-policy">
    <w:name w:val="discussion-policy"/>
    <w:basedOn w:val="DefaultParagraphFont"/>
    <w:rsid w:val="0006778F"/>
  </w:style>
  <w:style w:type="character" w:customStyle="1" w:styleId="echo-apps-conversations-streamcaption">
    <w:name w:val="echo-apps-conversations-streamcaption"/>
    <w:basedOn w:val="DefaultParagraphFont"/>
    <w:rsid w:val="0006778F"/>
  </w:style>
  <w:style w:type="character" w:customStyle="1" w:styleId="echo-streamserver-controls-stream-item-text">
    <w:name w:val="echo-streamserver-controls-stream-item-text"/>
    <w:basedOn w:val="DefaultParagraphFont"/>
    <w:rsid w:val="0006778F"/>
  </w:style>
  <w:style w:type="character" w:customStyle="1" w:styleId="echo-streamserver-controls-facepile-more">
    <w:name w:val="echo-streamserver-controls-facepile-more"/>
    <w:basedOn w:val="DefaultParagraphFont"/>
    <w:rsid w:val="0006778F"/>
  </w:style>
  <w:style w:type="character" w:customStyle="1" w:styleId="echo-primaryfont">
    <w:name w:val="echo-primaryfont"/>
    <w:basedOn w:val="DefaultParagraphFont"/>
    <w:rsid w:val="0006778F"/>
  </w:style>
  <w:style w:type="character" w:customStyle="1" w:styleId="section">
    <w:name w:val="section"/>
    <w:basedOn w:val="DefaultParagraphFont"/>
    <w:rsid w:val="0006778F"/>
  </w:style>
  <w:style w:type="character" w:customStyle="1" w:styleId="wpsr-txt-headline">
    <w:name w:val="wpsr-txt-headline"/>
    <w:basedOn w:val="DefaultParagraphFont"/>
    <w:rsid w:val="0006778F"/>
  </w:style>
  <w:style w:type="character" w:customStyle="1" w:styleId="asset-metabar-author">
    <w:name w:val="asset-metabar-author"/>
    <w:basedOn w:val="DefaultParagraphFont"/>
    <w:rsid w:val="0006778F"/>
  </w:style>
  <w:style w:type="character" w:customStyle="1" w:styleId="asset-metabar-time">
    <w:name w:val="asset-metabar-time"/>
    <w:basedOn w:val="DefaultParagraphFont"/>
    <w:rsid w:val="0006778F"/>
  </w:style>
  <w:style w:type="character" w:customStyle="1" w:styleId="eza-dateline">
    <w:name w:val="eza-dateline"/>
    <w:basedOn w:val="DefaultParagraphFont"/>
    <w:rsid w:val="0006778F"/>
  </w:style>
  <w:style w:type="character" w:customStyle="1" w:styleId="eza-authors">
    <w:name w:val="eza-authors"/>
    <w:basedOn w:val="DefaultParagraphFont"/>
    <w:rsid w:val="0006778F"/>
  </w:style>
  <w:style w:type="character" w:customStyle="1" w:styleId="csmstaff">
    <w:name w:val="csm_staff"/>
    <w:basedOn w:val="DefaultParagraphFont"/>
    <w:rsid w:val="0006778F"/>
  </w:style>
  <w:style w:type="paragraph" w:customStyle="1" w:styleId="mol-para-with-font">
    <w:name w:val="mol-para-with-font"/>
    <w:basedOn w:val="Normal"/>
    <w:rsid w:val="0006778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06778F"/>
  </w:style>
  <w:style w:type="character" w:customStyle="1" w:styleId="byline-text">
    <w:name w:val="byline-text"/>
    <w:basedOn w:val="DefaultParagraphFont"/>
    <w:rsid w:val="0006778F"/>
  </w:style>
  <w:style w:type="character" w:customStyle="1" w:styleId="itemauthor">
    <w:name w:val="itemauthor"/>
    <w:basedOn w:val="DefaultParagraphFont"/>
    <w:rsid w:val="0006778F"/>
  </w:style>
  <w:style w:type="character" w:customStyle="1" w:styleId="itemdatecreated">
    <w:name w:val="itemdatecreated"/>
    <w:basedOn w:val="DefaultParagraphFont"/>
    <w:rsid w:val="0006778F"/>
  </w:style>
  <w:style w:type="character" w:customStyle="1" w:styleId="slug-metadata-note">
    <w:name w:val="slug-metadata-note"/>
    <w:basedOn w:val="DefaultParagraphFont"/>
    <w:rsid w:val="0006778F"/>
  </w:style>
  <w:style w:type="character" w:customStyle="1" w:styleId="drop-capped">
    <w:name w:val="drop-capped"/>
    <w:basedOn w:val="DefaultParagraphFont"/>
    <w:rsid w:val="0006778F"/>
  </w:style>
  <w:style w:type="character" w:customStyle="1" w:styleId="published">
    <w:name w:val="published"/>
    <w:basedOn w:val="DefaultParagraphFont"/>
    <w:rsid w:val="0006778F"/>
  </w:style>
  <w:style w:type="paragraph" w:customStyle="1" w:styleId="articleopinion-standfirst">
    <w:name w:val="articleopinion-standfirst"/>
    <w:basedOn w:val="Normal"/>
    <w:rsid w:val="0006778F"/>
    <w:pPr>
      <w:spacing w:before="100" w:beforeAutospacing="1" w:after="100" w:afterAutospacing="1"/>
    </w:pPr>
    <w:rPr>
      <w:rFonts w:ascii="Times" w:hAnsi="Times"/>
      <w:sz w:val="20"/>
      <w:szCs w:val="20"/>
    </w:rPr>
  </w:style>
  <w:style w:type="paragraph" w:customStyle="1" w:styleId="snippet">
    <w:name w:val="snippet"/>
    <w:basedOn w:val="Normal"/>
    <w:rsid w:val="0006778F"/>
    <w:pPr>
      <w:spacing w:before="100" w:beforeAutospacing="1" w:after="100" w:afterAutospacing="1"/>
    </w:pPr>
    <w:rPr>
      <w:rFonts w:ascii="Times" w:hAnsi="Times"/>
      <w:sz w:val="20"/>
      <w:szCs w:val="20"/>
    </w:rPr>
  </w:style>
  <w:style w:type="character" w:customStyle="1" w:styleId="thetitle">
    <w:name w:val="the_title"/>
    <w:basedOn w:val="DefaultParagraphFont"/>
    <w:rsid w:val="0006778F"/>
  </w:style>
  <w:style w:type="character" w:customStyle="1" w:styleId="view-count">
    <w:name w:val="view-count"/>
    <w:basedOn w:val="DefaultParagraphFont"/>
    <w:rsid w:val="0006778F"/>
  </w:style>
  <w:style w:type="character" w:customStyle="1" w:styleId="rupee">
    <w:name w:val="rupee"/>
    <w:basedOn w:val="DefaultParagraphFont"/>
    <w:rsid w:val="0006778F"/>
  </w:style>
  <w:style w:type="character" w:customStyle="1" w:styleId="grey1">
    <w:name w:val="grey1"/>
    <w:basedOn w:val="DefaultParagraphFont"/>
    <w:rsid w:val="0006778F"/>
  </w:style>
  <w:style w:type="paragraph" w:customStyle="1" w:styleId="Pa13">
    <w:name w:val="Pa13"/>
    <w:basedOn w:val="Default"/>
    <w:next w:val="Default"/>
    <w:uiPriority w:val="99"/>
    <w:rsid w:val="0006778F"/>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06778F"/>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06778F"/>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06778F"/>
  </w:style>
  <w:style w:type="character" w:customStyle="1" w:styleId="reporttitle">
    <w:name w:val="report_title"/>
    <w:basedOn w:val="DefaultParagraphFont"/>
    <w:rsid w:val="0006778F"/>
  </w:style>
  <w:style w:type="character" w:customStyle="1" w:styleId="documenttype-longreleases">
    <w:name w:val="document_type_-_long_releases"/>
    <w:basedOn w:val="DefaultParagraphFont"/>
    <w:rsid w:val="0006778F"/>
  </w:style>
  <w:style w:type="character" w:customStyle="1" w:styleId="alt-date">
    <w:name w:val="alt-date"/>
    <w:basedOn w:val="DefaultParagraphFont"/>
    <w:rsid w:val="0006778F"/>
  </w:style>
  <w:style w:type="character" w:customStyle="1" w:styleId="entry-byline">
    <w:name w:val="entry-byline"/>
    <w:basedOn w:val="DefaultParagraphFont"/>
    <w:rsid w:val="0006778F"/>
  </w:style>
  <w:style w:type="character" w:customStyle="1" w:styleId="taglinecontrib">
    <w:name w:val="tagline_contrib"/>
    <w:basedOn w:val="DefaultParagraphFont"/>
    <w:rsid w:val="0006778F"/>
  </w:style>
  <w:style w:type="character" w:customStyle="1" w:styleId="articledate0">
    <w:name w:val="article_date"/>
    <w:basedOn w:val="DefaultParagraphFont"/>
    <w:rsid w:val="0006778F"/>
  </w:style>
  <w:style w:type="paragraph" w:customStyle="1" w:styleId="hg-daily">
    <w:name w:val="hg-daily"/>
    <w:basedOn w:val="Normal"/>
    <w:rsid w:val="0006778F"/>
    <w:pPr>
      <w:spacing w:before="100" w:beforeAutospacing="1" w:after="100" w:afterAutospacing="1"/>
    </w:pPr>
    <w:rPr>
      <w:rFonts w:ascii="Times" w:hAnsi="Times"/>
      <w:sz w:val="20"/>
      <w:szCs w:val="20"/>
    </w:rPr>
  </w:style>
  <w:style w:type="character" w:customStyle="1" w:styleId="cit">
    <w:name w:val="cit"/>
    <w:basedOn w:val="DefaultParagraphFont"/>
    <w:rsid w:val="0006778F"/>
  </w:style>
  <w:style w:type="paragraph" w:customStyle="1" w:styleId="buttonheading">
    <w:name w:val="buttonheading"/>
    <w:basedOn w:val="Normal"/>
    <w:rsid w:val="0006778F"/>
    <w:pPr>
      <w:spacing w:before="100" w:beforeAutospacing="1" w:after="100" w:afterAutospacing="1"/>
    </w:pPr>
    <w:rPr>
      <w:rFonts w:ascii="Times" w:hAnsi="Times"/>
      <w:sz w:val="20"/>
      <w:szCs w:val="20"/>
    </w:rPr>
  </w:style>
  <w:style w:type="character" w:customStyle="1" w:styleId="createdate">
    <w:name w:val="createdate"/>
    <w:basedOn w:val="DefaultParagraphFont"/>
    <w:rsid w:val="0006778F"/>
  </w:style>
  <w:style w:type="paragraph" w:customStyle="1" w:styleId="p">
    <w:name w:val="p"/>
    <w:basedOn w:val="Normal"/>
    <w:rsid w:val="0006778F"/>
    <w:pPr>
      <w:spacing w:before="100" w:beforeAutospacing="1" w:after="100" w:afterAutospacing="1"/>
    </w:pPr>
    <w:rPr>
      <w:rFonts w:ascii="Times" w:hAnsi="Times"/>
      <w:sz w:val="20"/>
      <w:szCs w:val="20"/>
    </w:rPr>
  </w:style>
  <w:style w:type="character" w:customStyle="1" w:styleId="text-label">
    <w:name w:val="text-label"/>
    <w:basedOn w:val="DefaultParagraphFont"/>
    <w:rsid w:val="0006778F"/>
  </w:style>
  <w:style w:type="paragraph" w:customStyle="1" w:styleId="TOC3Char">
    <w:name w:val="TOC 3 Char"/>
    <w:basedOn w:val="Normal"/>
    <w:next w:val="Normal"/>
    <w:rsid w:val="0006778F"/>
    <w:rPr>
      <w:szCs w:val="20"/>
    </w:rPr>
  </w:style>
  <w:style w:type="paragraph" w:customStyle="1" w:styleId="TOC1Char">
    <w:name w:val="TOC 1 Char"/>
    <w:basedOn w:val="Normal"/>
    <w:next w:val="Normal"/>
    <w:rsid w:val="0006778F"/>
    <w:rPr>
      <w:b/>
      <w:szCs w:val="20"/>
    </w:rPr>
  </w:style>
  <w:style w:type="character" w:customStyle="1" w:styleId="StyleCardtextChar10pt">
    <w:name w:val="Style Card text Char + 10 pt"/>
    <w:rsid w:val="0006778F"/>
    <w:rPr>
      <w:rFonts w:ascii="Georgia" w:eastAsia="Calibri" w:hAnsi="Georgia"/>
      <w:sz w:val="20"/>
      <w:u w:val="single"/>
      <w:lang w:bidi="ar-SA"/>
    </w:rPr>
  </w:style>
  <w:style w:type="paragraph" w:customStyle="1" w:styleId="ColorfulList-Accent11">
    <w:name w:val="Colorful List - Accent 11"/>
    <w:basedOn w:val="Normal"/>
    <w:uiPriority w:val="99"/>
    <w:qFormat/>
    <w:rsid w:val="0006778F"/>
    <w:pPr>
      <w:ind w:left="720"/>
      <w:contextualSpacing/>
      <w:jc w:val="both"/>
    </w:pPr>
    <w:rPr>
      <w:sz w:val="20"/>
      <w:szCs w:val="20"/>
    </w:rPr>
  </w:style>
  <w:style w:type="paragraph" w:customStyle="1" w:styleId="NoteLevel11">
    <w:name w:val="Note Level 11"/>
    <w:basedOn w:val="Normal"/>
    <w:uiPriority w:val="99"/>
    <w:rsid w:val="0006778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06778F"/>
    <w:pPr>
      <w:keepNext/>
      <w:tabs>
        <w:tab w:val="num" w:pos="1440"/>
      </w:tabs>
      <w:ind w:left="1800" w:hanging="360"/>
      <w:outlineLvl w:val="2"/>
    </w:pPr>
    <w:rPr>
      <w:rFonts w:eastAsia="MS Gothic"/>
    </w:rPr>
  </w:style>
  <w:style w:type="paragraph" w:customStyle="1" w:styleId="NoteLevel41">
    <w:name w:val="Note Level 41"/>
    <w:basedOn w:val="Normal"/>
    <w:rsid w:val="0006778F"/>
    <w:pPr>
      <w:keepNext/>
      <w:tabs>
        <w:tab w:val="num" w:pos="2160"/>
      </w:tabs>
      <w:ind w:left="2520" w:hanging="360"/>
      <w:outlineLvl w:val="3"/>
    </w:pPr>
    <w:rPr>
      <w:rFonts w:eastAsia="MS Gothic"/>
    </w:rPr>
  </w:style>
  <w:style w:type="paragraph" w:customStyle="1" w:styleId="NoteLevel51">
    <w:name w:val="Note Level 51"/>
    <w:basedOn w:val="Normal"/>
    <w:rsid w:val="0006778F"/>
    <w:pPr>
      <w:keepNext/>
      <w:tabs>
        <w:tab w:val="num" w:pos="2880"/>
      </w:tabs>
      <w:ind w:left="3240" w:hanging="360"/>
      <w:outlineLvl w:val="4"/>
    </w:pPr>
    <w:rPr>
      <w:rFonts w:eastAsia="MS Gothic"/>
    </w:rPr>
  </w:style>
  <w:style w:type="paragraph" w:customStyle="1" w:styleId="NoteLevel61">
    <w:name w:val="Note Level 61"/>
    <w:basedOn w:val="Normal"/>
    <w:rsid w:val="0006778F"/>
    <w:pPr>
      <w:keepNext/>
      <w:tabs>
        <w:tab w:val="num" w:pos="3600"/>
      </w:tabs>
      <w:ind w:left="3960" w:hanging="360"/>
      <w:outlineLvl w:val="5"/>
    </w:pPr>
    <w:rPr>
      <w:rFonts w:eastAsia="MS Gothic"/>
    </w:rPr>
  </w:style>
  <w:style w:type="paragraph" w:customStyle="1" w:styleId="NoteLevel71">
    <w:name w:val="Note Level 71"/>
    <w:basedOn w:val="Normal"/>
    <w:rsid w:val="0006778F"/>
    <w:pPr>
      <w:keepNext/>
      <w:tabs>
        <w:tab w:val="num" w:pos="4320"/>
      </w:tabs>
      <w:ind w:left="4680" w:hanging="360"/>
      <w:outlineLvl w:val="6"/>
    </w:pPr>
    <w:rPr>
      <w:rFonts w:eastAsia="MS Gothic"/>
    </w:rPr>
  </w:style>
  <w:style w:type="paragraph" w:customStyle="1" w:styleId="NoteLevel81">
    <w:name w:val="Note Level 81"/>
    <w:basedOn w:val="Normal"/>
    <w:rsid w:val="0006778F"/>
    <w:pPr>
      <w:keepNext/>
      <w:tabs>
        <w:tab w:val="num" w:pos="5040"/>
      </w:tabs>
      <w:ind w:left="5400" w:hanging="360"/>
      <w:outlineLvl w:val="7"/>
    </w:pPr>
    <w:rPr>
      <w:rFonts w:eastAsia="MS Gothic"/>
    </w:rPr>
  </w:style>
  <w:style w:type="paragraph" w:customStyle="1" w:styleId="NoteLevel91">
    <w:name w:val="Note Level 91"/>
    <w:basedOn w:val="Normal"/>
    <w:rsid w:val="0006778F"/>
    <w:pPr>
      <w:keepNext/>
      <w:tabs>
        <w:tab w:val="num" w:pos="5760"/>
      </w:tabs>
      <w:ind w:left="6120" w:hanging="360"/>
      <w:outlineLvl w:val="8"/>
    </w:pPr>
    <w:rPr>
      <w:rFonts w:eastAsia="MS Gothic"/>
    </w:rPr>
  </w:style>
  <w:style w:type="paragraph" w:styleId="Index2">
    <w:name w:val="index 2"/>
    <w:basedOn w:val="Normal"/>
    <w:next w:val="Normal"/>
    <w:autoRedefine/>
    <w:rsid w:val="0006778F"/>
    <w:pPr>
      <w:spacing w:after="200" w:line="276" w:lineRule="auto"/>
      <w:ind w:left="400" w:hanging="200"/>
    </w:pPr>
    <w:rPr>
      <w:rFonts w:ascii="Garamond" w:hAnsi="Garamond"/>
      <w:bCs/>
    </w:rPr>
  </w:style>
  <w:style w:type="paragraph" w:styleId="Index3">
    <w:name w:val="index 3"/>
    <w:basedOn w:val="Normal"/>
    <w:next w:val="Normal"/>
    <w:autoRedefine/>
    <w:rsid w:val="0006778F"/>
    <w:pPr>
      <w:spacing w:after="200" w:line="276" w:lineRule="auto"/>
      <w:ind w:left="600" w:hanging="200"/>
    </w:pPr>
    <w:rPr>
      <w:rFonts w:ascii="Garamond" w:hAnsi="Garamond"/>
      <w:bCs/>
    </w:rPr>
  </w:style>
  <w:style w:type="paragraph" w:styleId="Index4">
    <w:name w:val="index 4"/>
    <w:basedOn w:val="Normal"/>
    <w:next w:val="Normal"/>
    <w:autoRedefine/>
    <w:rsid w:val="0006778F"/>
    <w:pPr>
      <w:spacing w:after="200" w:line="276" w:lineRule="auto"/>
      <w:ind w:left="800" w:hanging="200"/>
    </w:pPr>
    <w:rPr>
      <w:rFonts w:ascii="Garamond" w:hAnsi="Garamond"/>
      <w:bCs/>
    </w:rPr>
  </w:style>
  <w:style w:type="paragraph" w:styleId="Index5">
    <w:name w:val="index 5"/>
    <w:basedOn w:val="Normal"/>
    <w:next w:val="Normal"/>
    <w:autoRedefine/>
    <w:rsid w:val="0006778F"/>
    <w:pPr>
      <w:spacing w:after="200" w:line="276" w:lineRule="auto"/>
      <w:ind w:left="1000" w:hanging="200"/>
    </w:pPr>
    <w:rPr>
      <w:rFonts w:ascii="Garamond" w:hAnsi="Garamond"/>
      <w:bCs/>
    </w:rPr>
  </w:style>
  <w:style w:type="paragraph" w:styleId="Index6">
    <w:name w:val="index 6"/>
    <w:basedOn w:val="Normal"/>
    <w:next w:val="Normal"/>
    <w:autoRedefine/>
    <w:rsid w:val="0006778F"/>
    <w:pPr>
      <w:spacing w:after="200" w:line="276" w:lineRule="auto"/>
      <w:ind w:left="1200" w:hanging="200"/>
    </w:pPr>
    <w:rPr>
      <w:rFonts w:ascii="Garamond" w:hAnsi="Garamond"/>
      <w:bCs/>
    </w:rPr>
  </w:style>
  <w:style w:type="paragraph" w:styleId="Index7">
    <w:name w:val="index 7"/>
    <w:basedOn w:val="Normal"/>
    <w:next w:val="Normal"/>
    <w:autoRedefine/>
    <w:rsid w:val="0006778F"/>
    <w:pPr>
      <w:spacing w:after="200" w:line="276" w:lineRule="auto"/>
      <w:ind w:left="1400" w:hanging="200"/>
    </w:pPr>
    <w:rPr>
      <w:rFonts w:ascii="Garamond" w:hAnsi="Garamond"/>
      <w:bCs/>
    </w:rPr>
  </w:style>
  <w:style w:type="paragraph" w:styleId="Index8">
    <w:name w:val="index 8"/>
    <w:basedOn w:val="Normal"/>
    <w:next w:val="Normal"/>
    <w:autoRedefine/>
    <w:rsid w:val="0006778F"/>
    <w:pPr>
      <w:spacing w:after="200" w:line="276" w:lineRule="auto"/>
      <w:ind w:left="1600" w:hanging="200"/>
    </w:pPr>
    <w:rPr>
      <w:rFonts w:ascii="Garamond" w:hAnsi="Garamond"/>
      <w:bCs/>
    </w:rPr>
  </w:style>
  <w:style w:type="paragraph" w:styleId="Index9">
    <w:name w:val="index 9"/>
    <w:basedOn w:val="Normal"/>
    <w:next w:val="Normal"/>
    <w:autoRedefine/>
    <w:rsid w:val="0006778F"/>
    <w:pPr>
      <w:spacing w:after="200" w:line="276" w:lineRule="auto"/>
      <w:ind w:left="1800" w:hanging="200"/>
    </w:pPr>
    <w:rPr>
      <w:rFonts w:ascii="Garamond" w:hAnsi="Garamond"/>
      <w:bCs/>
    </w:rPr>
  </w:style>
  <w:style w:type="paragraph" w:styleId="IndexHeading">
    <w:name w:val="index heading"/>
    <w:basedOn w:val="Normal"/>
    <w:next w:val="Index1"/>
    <w:rsid w:val="0006778F"/>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06778F"/>
    <w:pPr>
      <w:jc w:val="both"/>
    </w:pPr>
    <w:rPr>
      <w:i/>
      <w:iCs/>
      <w:color w:val="000000"/>
      <w:sz w:val="20"/>
    </w:rPr>
  </w:style>
  <w:style w:type="character" w:customStyle="1" w:styleId="MediumGrid11">
    <w:name w:val="Medium Grid 11"/>
    <w:uiPriority w:val="99"/>
    <w:rsid w:val="0006778F"/>
    <w:rPr>
      <w:color w:val="808080"/>
    </w:rPr>
  </w:style>
  <w:style w:type="numbering" w:customStyle="1" w:styleId="NoList8">
    <w:name w:val="No List8"/>
    <w:next w:val="NoList"/>
    <w:semiHidden/>
    <w:unhideWhenUsed/>
    <w:rsid w:val="0006778F"/>
  </w:style>
  <w:style w:type="numbering" w:customStyle="1" w:styleId="NoList9">
    <w:name w:val="No List9"/>
    <w:next w:val="NoList"/>
    <w:semiHidden/>
    <w:unhideWhenUsed/>
    <w:rsid w:val="0006778F"/>
  </w:style>
  <w:style w:type="numbering" w:customStyle="1" w:styleId="NoList10">
    <w:name w:val="No List10"/>
    <w:next w:val="NoList"/>
    <w:semiHidden/>
    <w:unhideWhenUsed/>
    <w:rsid w:val="0006778F"/>
  </w:style>
  <w:style w:type="numbering" w:customStyle="1" w:styleId="NoList12">
    <w:name w:val="No List12"/>
    <w:next w:val="NoList"/>
    <w:semiHidden/>
    <w:unhideWhenUsed/>
    <w:rsid w:val="0006778F"/>
  </w:style>
  <w:style w:type="numbering" w:customStyle="1" w:styleId="NoList13">
    <w:name w:val="No List13"/>
    <w:next w:val="NoList"/>
    <w:semiHidden/>
    <w:unhideWhenUsed/>
    <w:rsid w:val="0006778F"/>
  </w:style>
  <w:style w:type="numbering" w:customStyle="1" w:styleId="NoList14">
    <w:name w:val="No List14"/>
    <w:next w:val="NoList"/>
    <w:semiHidden/>
    <w:unhideWhenUsed/>
    <w:rsid w:val="0006778F"/>
  </w:style>
  <w:style w:type="numbering" w:customStyle="1" w:styleId="NoList15">
    <w:name w:val="No List15"/>
    <w:next w:val="NoList"/>
    <w:uiPriority w:val="99"/>
    <w:semiHidden/>
    <w:unhideWhenUsed/>
    <w:rsid w:val="0006778F"/>
  </w:style>
  <w:style w:type="numbering" w:customStyle="1" w:styleId="NoList16">
    <w:name w:val="No List16"/>
    <w:next w:val="NoList"/>
    <w:uiPriority w:val="99"/>
    <w:semiHidden/>
    <w:unhideWhenUsed/>
    <w:rsid w:val="0006778F"/>
  </w:style>
  <w:style w:type="numbering" w:customStyle="1" w:styleId="NoList17">
    <w:name w:val="No List17"/>
    <w:next w:val="NoList"/>
    <w:semiHidden/>
    <w:unhideWhenUsed/>
    <w:rsid w:val="0006778F"/>
  </w:style>
  <w:style w:type="numbering" w:customStyle="1" w:styleId="NoList18">
    <w:name w:val="No List18"/>
    <w:next w:val="NoList"/>
    <w:uiPriority w:val="99"/>
    <w:semiHidden/>
    <w:unhideWhenUsed/>
    <w:rsid w:val="0006778F"/>
  </w:style>
  <w:style w:type="numbering" w:customStyle="1" w:styleId="NoList19">
    <w:name w:val="No List19"/>
    <w:next w:val="NoList"/>
    <w:uiPriority w:val="99"/>
    <w:semiHidden/>
    <w:unhideWhenUsed/>
    <w:rsid w:val="0006778F"/>
  </w:style>
  <w:style w:type="numbering" w:customStyle="1" w:styleId="NoList20">
    <w:name w:val="No List20"/>
    <w:next w:val="NoList"/>
    <w:semiHidden/>
    <w:unhideWhenUsed/>
    <w:rsid w:val="0006778F"/>
  </w:style>
  <w:style w:type="numbering" w:customStyle="1" w:styleId="NoList21">
    <w:name w:val="No List21"/>
    <w:next w:val="NoList"/>
    <w:uiPriority w:val="99"/>
    <w:semiHidden/>
    <w:unhideWhenUsed/>
    <w:rsid w:val="0006778F"/>
  </w:style>
  <w:style w:type="paragraph" w:customStyle="1" w:styleId="PlaceholderText2">
    <w:name w:val="Placeholder Text2"/>
    <w:basedOn w:val="Normal"/>
    <w:uiPriority w:val="99"/>
    <w:rsid w:val="0006778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06778F"/>
    <w:pPr>
      <w:keepNext/>
      <w:tabs>
        <w:tab w:val="num" w:pos="1440"/>
      </w:tabs>
      <w:ind w:left="1800" w:hanging="360"/>
      <w:outlineLvl w:val="2"/>
    </w:pPr>
    <w:rPr>
      <w:rFonts w:eastAsia="MS Gothic"/>
    </w:rPr>
  </w:style>
  <w:style w:type="paragraph" w:customStyle="1" w:styleId="LightList1">
    <w:name w:val="Light List1"/>
    <w:basedOn w:val="Normal"/>
    <w:rsid w:val="0006778F"/>
    <w:pPr>
      <w:keepNext/>
      <w:tabs>
        <w:tab w:val="num" w:pos="2160"/>
      </w:tabs>
      <w:ind w:left="2520" w:hanging="360"/>
      <w:outlineLvl w:val="3"/>
    </w:pPr>
    <w:rPr>
      <w:rFonts w:eastAsia="MS Gothic"/>
    </w:rPr>
  </w:style>
  <w:style w:type="paragraph" w:customStyle="1" w:styleId="LightGrid1">
    <w:name w:val="Light Grid1"/>
    <w:basedOn w:val="Normal"/>
    <w:rsid w:val="0006778F"/>
    <w:pPr>
      <w:keepNext/>
      <w:tabs>
        <w:tab w:val="num" w:pos="2880"/>
      </w:tabs>
      <w:ind w:left="3240" w:hanging="360"/>
      <w:outlineLvl w:val="4"/>
    </w:pPr>
    <w:rPr>
      <w:rFonts w:eastAsia="MS Gothic"/>
    </w:rPr>
  </w:style>
  <w:style w:type="paragraph" w:customStyle="1" w:styleId="MediumShading11">
    <w:name w:val="Medium Shading 11"/>
    <w:basedOn w:val="Normal"/>
    <w:rsid w:val="0006778F"/>
    <w:pPr>
      <w:keepNext/>
      <w:tabs>
        <w:tab w:val="num" w:pos="3600"/>
      </w:tabs>
      <w:ind w:left="3960" w:hanging="360"/>
      <w:outlineLvl w:val="5"/>
    </w:pPr>
    <w:rPr>
      <w:rFonts w:eastAsia="MS Gothic"/>
    </w:rPr>
  </w:style>
  <w:style w:type="paragraph" w:customStyle="1" w:styleId="MediumShading21">
    <w:name w:val="Medium Shading 21"/>
    <w:basedOn w:val="Normal"/>
    <w:rsid w:val="0006778F"/>
    <w:pPr>
      <w:keepNext/>
      <w:tabs>
        <w:tab w:val="num" w:pos="4320"/>
      </w:tabs>
      <w:ind w:left="4680" w:hanging="360"/>
      <w:outlineLvl w:val="6"/>
    </w:pPr>
    <w:rPr>
      <w:rFonts w:eastAsia="MS Gothic"/>
    </w:rPr>
  </w:style>
  <w:style w:type="paragraph" w:customStyle="1" w:styleId="MediumList11">
    <w:name w:val="Medium List 11"/>
    <w:basedOn w:val="Normal"/>
    <w:rsid w:val="0006778F"/>
    <w:pPr>
      <w:keepNext/>
      <w:tabs>
        <w:tab w:val="num" w:pos="5040"/>
      </w:tabs>
      <w:ind w:left="5400" w:hanging="360"/>
      <w:outlineLvl w:val="7"/>
    </w:pPr>
    <w:rPr>
      <w:rFonts w:eastAsia="MS Gothic"/>
    </w:rPr>
  </w:style>
  <w:style w:type="paragraph" w:customStyle="1" w:styleId="MediumList21">
    <w:name w:val="Medium List 21"/>
    <w:basedOn w:val="Normal"/>
    <w:rsid w:val="0006778F"/>
    <w:pPr>
      <w:keepNext/>
      <w:tabs>
        <w:tab w:val="num" w:pos="5760"/>
      </w:tabs>
      <w:ind w:left="6120" w:hanging="360"/>
      <w:outlineLvl w:val="8"/>
    </w:pPr>
    <w:rPr>
      <w:rFonts w:eastAsia="MS Gothic"/>
    </w:rPr>
  </w:style>
  <w:style w:type="character" w:customStyle="1" w:styleId="SmallCharChar0">
    <w:name w:val="Small Char Char"/>
    <w:basedOn w:val="DefaultParagraphFont"/>
    <w:rsid w:val="0006778F"/>
    <w:rPr>
      <w:sz w:val="17"/>
      <w:szCs w:val="24"/>
      <w:lang w:val="en-US" w:eastAsia="en-US" w:bidi="ar-SA"/>
    </w:rPr>
  </w:style>
  <w:style w:type="paragraph" w:customStyle="1" w:styleId="TagsFutura">
    <w:name w:val="TagsFutura"/>
    <w:basedOn w:val="Normal"/>
    <w:next w:val="Cites"/>
    <w:rsid w:val="0006778F"/>
    <w:rPr>
      <w:rFonts w:ascii="Futura" w:eastAsia="Times" w:hAnsi="Futura"/>
      <w:b/>
      <w:caps/>
      <w:sz w:val="18"/>
      <w:szCs w:val="20"/>
    </w:rPr>
  </w:style>
  <w:style w:type="character" w:customStyle="1" w:styleId="m-3583723223135346788gmail-style13ptbold">
    <w:name w:val="m_-3583723223135346788gmail-style13ptbold"/>
    <w:basedOn w:val="DefaultParagraphFont"/>
    <w:rsid w:val="0006778F"/>
  </w:style>
  <w:style w:type="character" w:customStyle="1" w:styleId="m-3583723223135346788gmail-styleunderline">
    <w:name w:val="m_-3583723223135346788gmail-styleunderline"/>
    <w:basedOn w:val="DefaultParagraphFont"/>
    <w:rsid w:val="0006778F"/>
  </w:style>
  <w:style w:type="character" w:customStyle="1" w:styleId="10garamond">
    <w:name w:val="10 garamond"/>
    <w:rsid w:val="0006778F"/>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06778F"/>
  </w:style>
  <w:style w:type="paragraph" w:customStyle="1" w:styleId="BreakTag">
    <w:name w:val="Break Tag"/>
    <w:basedOn w:val="Normal"/>
    <w:autoRedefine/>
    <w:uiPriority w:val="4"/>
    <w:qFormat/>
    <w:rsid w:val="0006778F"/>
    <w:pPr>
      <w:spacing w:before="240"/>
    </w:pPr>
    <w:rPr>
      <w:rFonts w:cs="Arial"/>
      <w:b/>
      <w:sz w:val="26"/>
    </w:rPr>
  </w:style>
  <w:style w:type="paragraph" w:customStyle="1" w:styleId="BreakBlock">
    <w:name w:val="Break Block"/>
    <w:basedOn w:val="Normal"/>
    <w:link w:val="BreakBlockChar"/>
    <w:autoRedefine/>
    <w:qFormat/>
    <w:rsid w:val="0006778F"/>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06778F"/>
    <w:rPr>
      <w:rFonts w:ascii="Arial Bold" w:eastAsia="Times New Roman" w:hAnsi="Arial Bold" w:cs="Arial"/>
      <w:b/>
      <w:caps/>
      <w:sz w:val="32"/>
      <w:u w:val="single"/>
    </w:rPr>
  </w:style>
  <w:style w:type="character" w:customStyle="1" w:styleId="CiteCharChar">
    <w:name w:val="Cite Char Char"/>
    <w:basedOn w:val="DefaultParagraphFont"/>
    <w:rsid w:val="0006778F"/>
    <w:rPr>
      <w:rFonts w:ascii="Cambria" w:hAnsi="Cambria" w:cs="Times New Roman"/>
      <w:b/>
      <w:bCs/>
      <w:sz w:val="26"/>
      <w:szCs w:val="26"/>
    </w:rPr>
  </w:style>
  <w:style w:type="character" w:customStyle="1" w:styleId="CardCharChar1">
    <w:name w:val="Card Char Char1"/>
    <w:basedOn w:val="DefaultParagraphFont"/>
    <w:rsid w:val="0006778F"/>
    <w:rPr>
      <w:rFonts w:cs="Times New Roman"/>
      <w:b/>
      <w:bCs/>
      <w:sz w:val="28"/>
      <w:szCs w:val="28"/>
    </w:rPr>
  </w:style>
  <w:style w:type="character" w:customStyle="1" w:styleId="hit1">
    <w:name w:val="hit1"/>
    <w:basedOn w:val="DefaultParagraphFont"/>
    <w:rsid w:val="0006778F"/>
    <w:rPr>
      <w:b/>
      <w:bCs/>
      <w:color w:val="CC0033"/>
    </w:rPr>
  </w:style>
  <w:style w:type="character" w:customStyle="1" w:styleId="Boxing">
    <w:name w:val="Boxing"/>
    <w:basedOn w:val="DefaultParagraphFont"/>
    <w:rsid w:val="0006778F"/>
    <w:rPr>
      <w:rFonts w:ascii="Arial Narrow" w:hAnsi="Arial Narrow"/>
      <w:dstrike w:val="0"/>
      <w:sz w:val="20"/>
      <w:bdr w:val="single" w:sz="2" w:space="0" w:color="auto"/>
      <w:vertAlign w:val="baseline"/>
    </w:rPr>
  </w:style>
  <w:style w:type="character" w:customStyle="1" w:styleId="style65">
    <w:name w:val="style65"/>
    <w:basedOn w:val="DefaultParagraphFont"/>
    <w:rsid w:val="0006778F"/>
    <w:rPr>
      <w:rFonts w:cs="Times New Roman"/>
    </w:rPr>
  </w:style>
  <w:style w:type="character" w:customStyle="1" w:styleId="newscontent">
    <w:name w:val="newscontent"/>
    <w:rsid w:val="0006778F"/>
  </w:style>
  <w:style w:type="paragraph" w:customStyle="1" w:styleId="Cardstyle0">
    <w:name w:val="Cardstyle"/>
    <w:basedOn w:val="Normal"/>
    <w:next w:val="Normal"/>
    <w:qFormat/>
    <w:rsid w:val="0006778F"/>
    <w:rPr>
      <w:rFonts w:cs="Arial"/>
    </w:rPr>
  </w:style>
  <w:style w:type="character" w:customStyle="1" w:styleId="StyleEmphasisArial12ptBoldNotItalic">
    <w:name w:val="Style Emphasis + Arial 12 pt Bold Not Italic"/>
    <w:basedOn w:val="Emphasis"/>
    <w:rsid w:val="0006778F"/>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06778F"/>
    <w:pPr>
      <w:ind w:left="360"/>
    </w:pPr>
    <w:rPr>
      <w:rFonts w:asciiTheme="minorHAnsi" w:eastAsia="SimSun" w:hAnsiTheme="minorHAnsi" w:cstheme="minorBidi"/>
      <w:sz w:val="15"/>
      <w:lang w:eastAsia="zh-CN"/>
    </w:rPr>
  </w:style>
  <w:style w:type="character" w:customStyle="1" w:styleId="navy13bd">
    <w:name w:val="navy13bd"/>
    <w:basedOn w:val="DefaultParagraphFont"/>
    <w:rsid w:val="0006778F"/>
  </w:style>
  <w:style w:type="paragraph" w:customStyle="1" w:styleId="UnderlineBoldIndent">
    <w:name w:val="Underline + Bold Indent"/>
    <w:basedOn w:val="Normal"/>
    <w:link w:val="UnderlineBoldIndentCharChar"/>
    <w:qFormat/>
    <w:rsid w:val="0006778F"/>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06778F"/>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06778F"/>
    <w:rPr>
      <w:u w:val="single"/>
    </w:rPr>
  </w:style>
  <w:style w:type="character" w:customStyle="1" w:styleId="StyleUnderlineBoldIndent11ptChar">
    <w:name w:val="Style Underline + Bold Indent + 11 pt Char"/>
    <w:link w:val="StyleUnderlineBoldIndent11pt"/>
    <w:rsid w:val="0006778F"/>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06778F"/>
    <w:rPr>
      <w:b/>
      <w:bCs/>
      <w:u w:val="single"/>
    </w:rPr>
  </w:style>
  <w:style w:type="character" w:customStyle="1" w:styleId="StyleUnderlineBoldIndent11ptBoldChar">
    <w:name w:val="Style Underline + Bold Indent + 11 pt Bold Char"/>
    <w:link w:val="StyleUnderlineBoldIndent11ptBold"/>
    <w:rsid w:val="0006778F"/>
    <w:rPr>
      <w:rFonts w:ascii="Arial" w:eastAsia="Times New Roman" w:hAnsi="Arial" w:cs="Arial"/>
      <w:b/>
      <w:bCs/>
      <w:szCs w:val="20"/>
      <w:u w:val="single"/>
    </w:rPr>
  </w:style>
  <w:style w:type="paragraph" w:customStyle="1" w:styleId="Normal20pt">
    <w:name w:val="Normal  + 20 pt"/>
    <w:basedOn w:val="Normal"/>
    <w:uiPriority w:val="6"/>
    <w:qFormat/>
    <w:rsid w:val="0006778F"/>
    <w:rPr>
      <w:rFonts w:cs="Arial"/>
      <w:bCs/>
      <w:u w:val="single"/>
    </w:rPr>
  </w:style>
  <w:style w:type="character" w:customStyle="1" w:styleId="StyleStyle4CharTimesNewRoman11ptItalic">
    <w:name w:val="Style Style4 Char + Times New Roman 11 pt Italic"/>
    <w:basedOn w:val="DefaultParagraphFont"/>
    <w:rsid w:val="0006778F"/>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6778F"/>
    <w:rPr>
      <w:rFonts w:cs="Arial"/>
      <w:b/>
    </w:rPr>
  </w:style>
  <w:style w:type="character" w:customStyle="1" w:styleId="Style6Char">
    <w:name w:val="Style6 Char"/>
    <w:basedOn w:val="DefaultParagraphFont"/>
    <w:link w:val="Style6"/>
    <w:uiPriority w:val="99"/>
    <w:rsid w:val="0006778F"/>
    <w:rPr>
      <w:rFonts w:ascii="Arial" w:eastAsia="Times New Roman" w:hAnsi="Arial" w:cs="Arial"/>
      <w:b/>
    </w:rPr>
  </w:style>
  <w:style w:type="paragraph" w:customStyle="1" w:styleId="Style11">
    <w:name w:val="Style11"/>
    <w:basedOn w:val="Normal"/>
    <w:link w:val="Style11Char"/>
    <w:qFormat/>
    <w:rsid w:val="0006778F"/>
    <w:rPr>
      <w:rFonts w:asciiTheme="minorHAnsi" w:eastAsiaTheme="minorEastAsia" w:hAnsiTheme="minorHAnsi" w:cstheme="minorBidi"/>
      <w:b/>
      <w:u w:val="thick"/>
    </w:rPr>
  </w:style>
  <w:style w:type="paragraph" w:customStyle="1" w:styleId="Style12">
    <w:name w:val="Style12"/>
    <w:basedOn w:val="Normal"/>
    <w:link w:val="Style12Char"/>
    <w:qFormat/>
    <w:rsid w:val="0006778F"/>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06778F"/>
    <w:rPr>
      <w:b w:val="0"/>
      <w:bCs w:val="0"/>
      <w:sz w:val="22"/>
      <w:u w:val="single"/>
      <w:bdr w:val="none" w:sz="0" w:space="0" w:color="auto"/>
    </w:rPr>
  </w:style>
  <w:style w:type="character" w:customStyle="1" w:styleId="UnderlineCard">
    <w:name w:val="Underline Card"/>
    <w:uiPriority w:val="6"/>
    <w:qFormat/>
    <w:rsid w:val="0006778F"/>
    <w:rPr>
      <w:rFonts w:ascii="Arial" w:hAnsi="Arial"/>
      <w:b w:val="0"/>
      <w:bCs/>
      <w:sz w:val="20"/>
      <w:u w:val="single"/>
    </w:rPr>
  </w:style>
  <w:style w:type="character" w:customStyle="1" w:styleId="story-author">
    <w:name w:val="story-author"/>
    <w:basedOn w:val="DefaultParagraphFont"/>
    <w:rsid w:val="0006778F"/>
  </w:style>
  <w:style w:type="paragraph" w:customStyle="1" w:styleId="type">
    <w:name w:val="type"/>
    <w:basedOn w:val="Normal"/>
    <w:qFormat/>
    <w:rsid w:val="0006778F"/>
    <w:pPr>
      <w:spacing w:before="100" w:beforeAutospacing="1" w:after="100" w:afterAutospacing="1"/>
    </w:pPr>
    <w:rPr>
      <w:rFonts w:cs="Arial"/>
    </w:rPr>
  </w:style>
  <w:style w:type="character" w:customStyle="1" w:styleId="abodyblack3">
    <w:name w:val="abodyblack3"/>
    <w:basedOn w:val="DefaultParagraphFont"/>
    <w:rsid w:val="0006778F"/>
  </w:style>
  <w:style w:type="character" w:customStyle="1" w:styleId="FontStyle177">
    <w:name w:val="Font Style177"/>
    <w:basedOn w:val="DefaultParagraphFont"/>
    <w:uiPriority w:val="99"/>
    <w:rsid w:val="0006778F"/>
    <w:rPr>
      <w:rFonts w:ascii="Times New Roman" w:hAnsi="Times New Roman" w:cs="Times New Roman"/>
      <w:sz w:val="20"/>
      <w:szCs w:val="20"/>
    </w:rPr>
  </w:style>
  <w:style w:type="character" w:customStyle="1" w:styleId="FontStyle173">
    <w:name w:val="Font Style173"/>
    <w:basedOn w:val="DefaultParagraphFont"/>
    <w:uiPriority w:val="99"/>
    <w:rsid w:val="0006778F"/>
    <w:rPr>
      <w:rFonts w:ascii="Times New Roman" w:hAnsi="Times New Roman" w:cs="Times New Roman"/>
      <w:sz w:val="14"/>
      <w:szCs w:val="14"/>
    </w:rPr>
  </w:style>
  <w:style w:type="character" w:customStyle="1" w:styleId="FontStyle151">
    <w:name w:val="Font Style151"/>
    <w:basedOn w:val="DefaultParagraphFont"/>
    <w:uiPriority w:val="99"/>
    <w:rsid w:val="0006778F"/>
    <w:rPr>
      <w:rFonts w:ascii="Arial Narrow" w:hAnsi="Arial Narrow" w:cs="Arial Narrow"/>
      <w:b/>
      <w:bCs/>
      <w:sz w:val="12"/>
      <w:szCs w:val="12"/>
    </w:rPr>
  </w:style>
  <w:style w:type="character" w:customStyle="1" w:styleId="FontStyle156">
    <w:name w:val="Font Style156"/>
    <w:basedOn w:val="DefaultParagraphFont"/>
    <w:uiPriority w:val="99"/>
    <w:rsid w:val="0006778F"/>
    <w:rPr>
      <w:rFonts w:ascii="Arial Narrow" w:hAnsi="Arial Narrow" w:cs="Arial Narrow"/>
      <w:sz w:val="8"/>
      <w:szCs w:val="8"/>
    </w:rPr>
  </w:style>
  <w:style w:type="character" w:customStyle="1" w:styleId="FontStyle160">
    <w:name w:val="Font Style160"/>
    <w:basedOn w:val="DefaultParagraphFont"/>
    <w:uiPriority w:val="99"/>
    <w:rsid w:val="0006778F"/>
    <w:rPr>
      <w:rFonts w:ascii="Times New Roman" w:hAnsi="Times New Roman" w:cs="Times New Roman"/>
      <w:b/>
      <w:bCs/>
      <w:sz w:val="20"/>
      <w:szCs w:val="20"/>
    </w:rPr>
  </w:style>
  <w:style w:type="character" w:customStyle="1" w:styleId="FontStyle178">
    <w:name w:val="Font Style178"/>
    <w:basedOn w:val="DefaultParagraphFont"/>
    <w:uiPriority w:val="99"/>
    <w:rsid w:val="0006778F"/>
    <w:rPr>
      <w:rFonts w:ascii="Times New Roman" w:hAnsi="Times New Roman" w:cs="Times New Roman"/>
      <w:sz w:val="18"/>
      <w:szCs w:val="18"/>
    </w:rPr>
  </w:style>
  <w:style w:type="paragraph" w:customStyle="1" w:styleId="Style14">
    <w:name w:val="Style14"/>
    <w:basedOn w:val="Normal"/>
    <w:uiPriority w:val="99"/>
    <w:qFormat/>
    <w:rsid w:val="0006778F"/>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06778F"/>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06778F"/>
    <w:rPr>
      <w:rFonts w:ascii="Times New Roman" w:hAnsi="Times New Roman" w:cs="Times New Roman"/>
      <w:sz w:val="12"/>
      <w:szCs w:val="12"/>
    </w:rPr>
  </w:style>
  <w:style w:type="paragraph" w:customStyle="1" w:styleId="Style9">
    <w:name w:val="Style9"/>
    <w:basedOn w:val="Normal"/>
    <w:uiPriority w:val="99"/>
    <w:qFormat/>
    <w:rsid w:val="0006778F"/>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06778F"/>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06778F"/>
    <w:rPr>
      <w:rFonts w:ascii="Times New Roman" w:hAnsi="Times New Roman" w:cs="Times New Roman"/>
      <w:sz w:val="16"/>
      <w:szCs w:val="16"/>
    </w:rPr>
  </w:style>
  <w:style w:type="character" w:customStyle="1" w:styleId="FontStyle172">
    <w:name w:val="Font Style172"/>
    <w:basedOn w:val="DefaultParagraphFont"/>
    <w:uiPriority w:val="99"/>
    <w:rsid w:val="0006778F"/>
    <w:rPr>
      <w:rFonts w:ascii="Times New Roman" w:hAnsi="Times New Roman" w:cs="Times New Roman"/>
      <w:b/>
      <w:bCs/>
      <w:sz w:val="16"/>
      <w:szCs w:val="16"/>
    </w:rPr>
  </w:style>
  <w:style w:type="paragraph" w:customStyle="1" w:styleId="Style18">
    <w:name w:val="Style18"/>
    <w:basedOn w:val="Normal"/>
    <w:uiPriority w:val="99"/>
    <w:qFormat/>
    <w:rsid w:val="0006778F"/>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06778F"/>
    <w:rPr>
      <w:rFonts w:ascii="Times New Roman" w:hAnsi="Times New Roman" w:cs="Times New Roman"/>
      <w:i/>
      <w:iCs/>
      <w:sz w:val="16"/>
      <w:szCs w:val="16"/>
    </w:rPr>
  </w:style>
  <w:style w:type="character" w:customStyle="1" w:styleId="FontStyle162">
    <w:name w:val="Font Style162"/>
    <w:basedOn w:val="DefaultParagraphFont"/>
    <w:uiPriority w:val="99"/>
    <w:rsid w:val="0006778F"/>
    <w:rPr>
      <w:rFonts w:ascii="Times New Roman" w:hAnsi="Times New Roman" w:cs="Times New Roman"/>
      <w:b/>
      <w:bCs/>
      <w:sz w:val="18"/>
      <w:szCs w:val="18"/>
    </w:rPr>
  </w:style>
  <w:style w:type="character" w:customStyle="1" w:styleId="FontStyle167">
    <w:name w:val="Font Style167"/>
    <w:basedOn w:val="DefaultParagraphFont"/>
    <w:uiPriority w:val="99"/>
    <w:rsid w:val="0006778F"/>
    <w:rPr>
      <w:rFonts w:ascii="Times New Roman" w:hAnsi="Times New Roman" w:cs="Times New Roman"/>
      <w:sz w:val="10"/>
      <w:szCs w:val="10"/>
    </w:rPr>
  </w:style>
  <w:style w:type="character" w:customStyle="1" w:styleId="FontStyle174">
    <w:name w:val="Font Style174"/>
    <w:basedOn w:val="DefaultParagraphFont"/>
    <w:uiPriority w:val="99"/>
    <w:rsid w:val="0006778F"/>
    <w:rPr>
      <w:rFonts w:ascii="Arial Narrow" w:hAnsi="Arial Narrow" w:cs="Arial Narrow"/>
      <w:b/>
      <w:bCs/>
      <w:sz w:val="18"/>
      <w:szCs w:val="18"/>
    </w:rPr>
  </w:style>
  <w:style w:type="paragraph" w:customStyle="1" w:styleId="Style47">
    <w:name w:val="Style47"/>
    <w:basedOn w:val="Normal"/>
    <w:uiPriority w:val="99"/>
    <w:qFormat/>
    <w:rsid w:val="0006778F"/>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06778F"/>
    <w:rPr>
      <w:rFonts w:ascii="Times New Roman" w:hAnsi="Times New Roman" w:cs="Times New Roman"/>
      <w:sz w:val="12"/>
      <w:szCs w:val="12"/>
    </w:rPr>
  </w:style>
  <w:style w:type="paragraph" w:customStyle="1" w:styleId="Style24">
    <w:name w:val="Style24"/>
    <w:basedOn w:val="Normal"/>
    <w:uiPriority w:val="99"/>
    <w:qFormat/>
    <w:rsid w:val="0006778F"/>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06778F"/>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06778F"/>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06778F"/>
    <w:rPr>
      <w:rFonts w:ascii="Times New Roman" w:hAnsi="Times New Roman" w:cs="Times New Roman"/>
      <w:b/>
      <w:bCs/>
      <w:sz w:val="18"/>
      <w:szCs w:val="18"/>
    </w:rPr>
  </w:style>
  <w:style w:type="paragraph" w:customStyle="1" w:styleId="Style500">
    <w:name w:val="Style50"/>
    <w:basedOn w:val="Normal"/>
    <w:uiPriority w:val="99"/>
    <w:qFormat/>
    <w:rsid w:val="0006778F"/>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06778F"/>
  </w:style>
  <w:style w:type="paragraph" w:customStyle="1" w:styleId="TableParagraph">
    <w:name w:val="Table Paragraph"/>
    <w:basedOn w:val="Normal"/>
    <w:uiPriority w:val="1"/>
    <w:qFormat/>
    <w:rsid w:val="0006778F"/>
    <w:pPr>
      <w:widowControl w:val="0"/>
    </w:pPr>
    <w:rPr>
      <w:rFonts w:cs="Arial"/>
    </w:rPr>
  </w:style>
  <w:style w:type="character" w:customStyle="1" w:styleId="UnderlineChar5">
    <w:name w:val="UnderlineChar"/>
    <w:rsid w:val="0006778F"/>
    <w:rPr>
      <w:sz w:val="24"/>
      <w:u w:val="single"/>
      <w:shd w:val="clear" w:color="auto" w:fill="auto"/>
    </w:rPr>
  </w:style>
  <w:style w:type="paragraph" w:customStyle="1" w:styleId="StyleCircled11pt">
    <w:name w:val="Style Circled + 11 pt"/>
    <w:basedOn w:val="Normal"/>
    <w:link w:val="StyleCircled11ptChar"/>
    <w:qFormat/>
    <w:rsid w:val="0006778F"/>
    <w:rPr>
      <w:rFonts w:cs="Arial"/>
      <w:b/>
      <w:bCs/>
      <w:sz w:val="20"/>
      <w:u w:val="single"/>
    </w:rPr>
  </w:style>
  <w:style w:type="character" w:customStyle="1" w:styleId="StyleCircled11ptChar">
    <w:name w:val="Style Circled + 11 pt Char"/>
    <w:link w:val="StyleCircled11pt"/>
    <w:rsid w:val="0006778F"/>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06778F"/>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06778F"/>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06778F"/>
    <w:rPr>
      <w:sz w:val="20"/>
      <w:bdr w:val="single" w:sz="4" w:space="0" w:color="auto" w:frame="1"/>
    </w:rPr>
  </w:style>
  <w:style w:type="character" w:customStyle="1" w:styleId="StyleUnderlineChar9ptBorderSinglesolidlineAuto0">
    <w:name w:val="Style Underline Char + 9 pt Border: : (Single solid line Auto  0..."/>
    <w:rsid w:val="0006778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6778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6778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6778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6778F"/>
    <w:rPr>
      <w:sz w:val="20"/>
      <w:szCs w:val="24"/>
      <w:u w:val="single"/>
      <w:bdr w:val="single" w:sz="4" w:space="0" w:color="auto"/>
      <w:lang w:val="en-US" w:eastAsia="en-US" w:bidi="ar-SA"/>
    </w:rPr>
  </w:style>
  <w:style w:type="character" w:customStyle="1" w:styleId="StyleLatinGaramondUnderline">
    <w:name w:val="Style (Latin) Garamond Underline"/>
    <w:rsid w:val="0006778F"/>
    <w:rPr>
      <w:rFonts w:ascii="Times New Roman" w:hAnsi="Times New Roman"/>
      <w:sz w:val="20"/>
      <w:u w:val="single"/>
    </w:rPr>
  </w:style>
  <w:style w:type="character" w:customStyle="1" w:styleId="StyleLatinGaramond">
    <w:name w:val="Style (Latin) Garamond"/>
    <w:rsid w:val="0006778F"/>
    <w:rPr>
      <w:rFonts w:ascii="Times New Roman" w:hAnsi="Times New Roman"/>
      <w:sz w:val="20"/>
    </w:rPr>
  </w:style>
  <w:style w:type="character" w:customStyle="1" w:styleId="styletimesnewroman12ptbold0">
    <w:name w:val="styletimesnewroman12ptbold"/>
    <w:basedOn w:val="DefaultParagraphFont"/>
    <w:rsid w:val="0006778F"/>
  </w:style>
  <w:style w:type="paragraph" w:customStyle="1" w:styleId="BoldandUnderlineChar2CharChar">
    <w:name w:val="Bold and Underline Char2 Char Char"/>
    <w:basedOn w:val="Normal"/>
    <w:link w:val="BoldandUnderlineChar2CharCharChar"/>
    <w:qFormat/>
    <w:rsid w:val="0006778F"/>
    <w:rPr>
      <w:rFonts w:cs="Arial"/>
      <w:b/>
      <w:u w:val="single"/>
    </w:rPr>
  </w:style>
  <w:style w:type="character" w:customStyle="1" w:styleId="BoldandUnderlineChar2CharCharChar">
    <w:name w:val="Bold and Underline Char2 Char Char Char"/>
    <w:basedOn w:val="DefaultParagraphFont"/>
    <w:link w:val="BoldandUnderlineChar2CharChar"/>
    <w:rsid w:val="0006778F"/>
    <w:rPr>
      <w:rFonts w:ascii="Arial" w:eastAsia="Times New Roman" w:hAnsi="Arial" w:cs="Arial"/>
      <w:b/>
      <w:u w:val="single"/>
    </w:rPr>
  </w:style>
  <w:style w:type="character" w:customStyle="1" w:styleId="StyleUnderlineChar9ptChar">
    <w:name w:val="Style Underline Char + 9 pt Char"/>
    <w:basedOn w:val="UnderlineCharChar"/>
    <w:rsid w:val="0006778F"/>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6778F"/>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6778F"/>
    <w:rPr>
      <w:sz w:val="16"/>
    </w:rPr>
  </w:style>
  <w:style w:type="paragraph" w:customStyle="1" w:styleId="Reduce8pt">
    <w:name w:val="Reduce 8pt"/>
    <w:basedOn w:val="Normal"/>
    <w:link w:val="Reduce8ptCharChar"/>
    <w:qFormat/>
    <w:rsid w:val="0006778F"/>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06778F"/>
    <w:rPr>
      <w:rFonts w:ascii="Arial" w:eastAsia="Times New Roman" w:hAnsi="Arial" w:cs="Times New Roman"/>
      <w:b/>
      <w:color w:val="000000"/>
      <w:u w:val="thick" w:color="000000"/>
    </w:rPr>
  </w:style>
  <w:style w:type="paragraph" w:customStyle="1" w:styleId="Style70">
    <w:name w:val="Style7"/>
    <w:basedOn w:val="Normal"/>
    <w:uiPriority w:val="99"/>
    <w:qFormat/>
    <w:rsid w:val="0006778F"/>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06778F"/>
  </w:style>
  <w:style w:type="paragraph" w:customStyle="1" w:styleId="Footnote2">
    <w:name w:val="Footnote2"/>
    <w:basedOn w:val="Normal"/>
    <w:next w:val="Normal"/>
    <w:link w:val="Footnote2Char"/>
    <w:autoRedefine/>
    <w:qFormat/>
    <w:rsid w:val="0006778F"/>
    <w:pPr>
      <w:spacing w:after="120" w:line="480" w:lineRule="auto"/>
    </w:pPr>
    <w:rPr>
      <w:rFonts w:asciiTheme="minorHAnsi" w:eastAsiaTheme="minorEastAsia" w:hAnsiTheme="minorHAnsi" w:cstheme="minorBidi"/>
    </w:rPr>
  </w:style>
  <w:style w:type="paragraph" w:customStyle="1" w:styleId="indent">
    <w:name w:val="indent"/>
    <w:basedOn w:val="Normal"/>
    <w:qFormat/>
    <w:rsid w:val="0006778F"/>
    <w:pPr>
      <w:spacing w:before="100" w:beforeAutospacing="1" w:after="100" w:afterAutospacing="1"/>
    </w:pPr>
    <w:rPr>
      <w:rFonts w:cs="Arial"/>
    </w:rPr>
  </w:style>
  <w:style w:type="character" w:customStyle="1" w:styleId="FontStyle14">
    <w:name w:val="Font Style14"/>
    <w:basedOn w:val="DefaultParagraphFont"/>
    <w:uiPriority w:val="99"/>
    <w:rsid w:val="0006778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6778F"/>
    <w:rPr>
      <w:rFonts w:ascii="Arial Narrow" w:hAnsi="Arial Narrow" w:cs="Arial Narrow" w:hint="default"/>
      <w:b/>
      <w:bCs/>
      <w:sz w:val="10"/>
      <w:szCs w:val="10"/>
    </w:rPr>
  </w:style>
  <w:style w:type="character" w:customStyle="1" w:styleId="red">
    <w:name w:val="red"/>
    <w:basedOn w:val="DefaultParagraphFont"/>
    <w:rsid w:val="0006778F"/>
  </w:style>
  <w:style w:type="character" w:customStyle="1" w:styleId="Mention11">
    <w:name w:val="Mention11"/>
    <w:basedOn w:val="DefaultParagraphFont"/>
    <w:uiPriority w:val="99"/>
    <w:semiHidden/>
    <w:unhideWhenUsed/>
    <w:rsid w:val="0006778F"/>
    <w:rPr>
      <w:color w:val="2B579A"/>
      <w:shd w:val="clear" w:color="auto" w:fill="E6E6E6"/>
    </w:rPr>
  </w:style>
  <w:style w:type="character" w:customStyle="1" w:styleId="m6370699461968006786gmail-styleunderline">
    <w:name w:val="m_6370699461968006786gmail-styleunderline"/>
    <w:basedOn w:val="DefaultParagraphFont"/>
    <w:rsid w:val="0006778F"/>
  </w:style>
  <w:style w:type="character" w:customStyle="1" w:styleId="Heading3Char2">
    <w:name w:val="Heading 3 Char2"/>
    <w:aliases w:val="Heading 3 Char Char Char4, Char Char1, Char Char Char4"/>
    <w:basedOn w:val="DefaultParagraphFont"/>
    <w:rsid w:val="0006778F"/>
    <w:rPr>
      <w:rFonts w:cs="Arial"/>
      <w:bCs/>
      <w:szCs w:val="26"/>
      <w:u w:val="single"/>
      <w:lang w:val="en-US" w:eastAsia="en-US" w:bidi="ar-SA"/>
    </w:rPr>
  </w:style>
  <w:style w:type="character" w:customStyle="1" w:styleId="Mention2">
    <w:name w:val="Mention2"/>
    <w:basedOn w:val="DefaultParagraphFont"/>
    <w:uiPriority w:val="99"/>
    <w:semiHidden/>
    <w:unhideWhenUsed/>
    <w:rsid w:val="0006778F"/>
    <w:rPr>
      <w:color w:val="2B579A"/>
      <w:shd w:val="clear" w:color="auto" w:fill="E6E6E6"/>
    </w:rPr>
  </w:style>
  <w:style w:type="paragraph" w:customStyle="1" w:styleId="FlashTag">
    <w:name w:val="FlashTag"/>
    <w:basedOn w:val="Normal"/>
    <w:link w:val="FlashTagChar"/>
    <w:autoRedefine/>
    <w:uiPriority w:val="4"/>
    <w:qFormat/>
    <w:rsid w:val="0006778F"/>
    <w:rPr>
      <w:rFonts w:asciiTheme="majorHAnsi" w:hAnsiTheme="majorHAnsi" w:cs="Arial"/>
      <w:b/>
      <w:sz w:val="28"/>
    </w:rPr>
  </w:style>
  <w:style w:type="character" w:customStyle="1" w:styleId="FlashTagChar">
    <w:name w:val="FlashTag Char"/>
    <w:basedOn w:val="DefaultParagraphFont"/>
    <w:link w:val="FlashTag"/>
    <w:uiPriority w:val="4"/>
    <w:rsid w:val="0006778F"/>
    <w:rPr>
      <w:rFonts w:asciiTheme="majorHAnsi" w:eastAsia="Times New Roman" w:hAnsiTheme="majorHAnsi" w:cs="Arial"/>
      <w:b/>
      <w:sz w:val="28"/>
    </w:rPr>
  </w:style>
  <w:style w:type="paragraph" w:customStyle="1" w:styleId="Warrant">
    <w:name w:val="Warrant"/>
    <w:autoRedefine/>
    <w:uiPriority w:val="4"/>
    <w:qFormat/>
    <w:rsid w:val="0006778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6778F"/>
  </w:style>
  <w:style w:type="character" w:customStyle="1" w:styleId="m3965771245576658108gmail-styleunderline">
    <w:name w:val="m_3965771245576658108gmail-styleunderline"/>
    <w:basedOn w:val="DefaultParagraphFont"/>
    <w:rsid w:val="0006778F"/>
  </w:style>
  <w:style w:type="character" w:customStyle="1" w:styleId="FontStyle220">
    <w:name w:val="Font Style220"/>
    <w:basedOn w:val="DefaultParagraphFont"/>
    <w:uiPriority w:val="99"/>
    <w:rsid w:val="0006778F"/>
    <w:rPr>
      <w:rFonts w:ascii="Candara" w:hAnsi="Candara" w:cs="Candara" w:hint="default"/>
      <w:i/>
      <w:iCs/>
      <w:sz w:val="18"/>
      <w:szCs w:val="18"/>
    </w:rPr>
  </w:style>
  <w:style w:type="character" w:customStyle="1" w:styleId="FontStyle290">
    <w:name w:val="Font Style290"/>
    <w:basedOn w:val="DefaultParagraphFont"/>
    <w:uiPriority w:val="99"/>
    <w:rsid w:val="0006778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6778F"/>
    <w:rPr>
      <w:rFonts w:ascii="Arial" w:hAnsi="Arial" w:cs="Arial"/>
      <w:b/>
      <w:bCs/>
      <w:sz w:val="16"/>
      <w:szCs w:val="16"/>
    </w:rPr>
  </w:style>
  <w:style w:type="character" w:customStyle="1" w:styleId="m-5498913268213319940gmail-styleunderline">
    <w:name w:val="m_-5498913268213319940gmail-styleunderline"/>
    <w:basedOn w:val="DefaultParagraphFont"/>
    <w:rsid w:val="0006778F"/>
  </w:style>
  <w:style w:type="paragraph" w:customStyle="1" w:styleId="speakable">
    <w:name w:val="speakable"/>
    <w:basedOn w:val="Normal"/>
    <w:uiPriority w:val="99"/>
    <w:qFormat/>
    <w:rsid w:val="0006778F"/>
    <w:pPr>
      <w:spacing w:before="100" w:beforeAutospacing="1" w:after="100" w:afterAutospacing="1"/>
    </w:pPr>
    <w:rPr>
      <w:rFonts w:ascii="Times New Roman" w:hAnsi="Times New Roman"/>
    </w:rPr>
  </w:style>
  <w:style w:type="character" w:customStyle="1" w:styleId="overlay">
    <w:name w:val="overlay"/>
    <w:basedOn w:val="DefaultParagraphFont"/>
    <w:rsid w:val="0006778F"/>
  </w:style>
  <w:style w:type="character" w:customStyle="1" w:styleId="TagCharCharCharChar">
    <w:name w:val="Tag Char Char Char Char"/>
    <w:basedOn w:val="DefaultParagraphFont"/>
    <w:rsid w:val="0006778F"/>
    <w:rPr>
      <w:rFonts w:ascii="Calibri" w:hAnsi="Calibri" w:cs="Calibri"/>
      <w:b/>
      <w:sz w:val="24"/>
    </w:rPr>
  </w:style>
  <w:style w:type="paragraph" w:customStyle="1" w:styleId="g-body">
    <w:name w:val="g-body"/>
    <w:basedOn w:val="Normal"/>
    <w:uiPriority w:val="99"/>
    <w:qFormat/>
    <w:rsid w:val="0006778F"/>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06778F"/>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06778F"/>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06778F"/>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06778F"/>
    <w:pPr>
      <w:spacing w:before="100" w:beforeAutospacing="1" w:after="100" w:afterAutospacing="1"/>
    </w:pPr>
    <w:rPr>
      <w:rFonts w:cs="Arial"/>
    </w:rPr>
  </w:style>
  <w:style w:type="paragraph" w:customStyle="1" w:styleId="style41">
    <w:name w:val="style4"/>
    <w:basedOn w:val="Normal"/>
    <w:uiPriority w:val="99"/>
    <w:qFormat/>
    <w:rsid w:val="0006778F"/>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06778F"/>
    <w:pPr>
      <w:spacing w:before="100" w:beforeAutospacing="1" w:after="100" w:afterAutospacing="1"/>
    </w:pPr>
    <w:rPr>
      <w:rFonts w:ascii="Times New Roman" w:hAnsi="Times New Roman" w:cs="Arial"/>
    </w:rPr>
  </w:style>
  <w:style w:type="character" w:customStyle="1" w:styleId="adtext">
    <w:name w:val="adtext"/>
    <w:basedOn w:val="DefaultParagraphFont"/>
    <w:rsid w:val="0006778F"/>
  </w:style>
  <w:style w:type="character" w:customStyle="1" w:styleId="UL-Bold">
    <w:name w:val="UL-Bold"/>
    <w:basedOn w:val="DefaultParagraphFont"/>
    <w:rsid w:val="0006778F"/>
    <w:rPr>
      <w:u w:val="thick"/>
    </w:rPr>
  </w:style>
  <w:style w:type="character" w:customStyle="1" w:styleId="UL-None">
    <w:name w:val="UL-None"/>
    <w:basedOn w:val="DefaultParagraphFont"/>
    <w:rsid w:val="0006778F"/>
    <w:rPr>
      <w:strike w:val="0"/>
      <w:dstrike w:val="0"/>
      <w:u w:val="none"/>
      <w:effect w:val="none"/>
    </w:rPr>
  </w:style>
  <w:style w:type="character" w:customStyle="1" w:styleId="qu730rj69h">
    <w:name w:val="qu730rj69h"/>
    <w:basedOn w:val="DefaultParagraphFont"/>
    <w:rsid w:val="0006778F"/>
  </w:style>
  <w:style w:type="paragraph" w:customStyle="1" w:styleId="optext">
    <w:name w:val="optext"/>
    <w:basedOn w:val="Normal"/>
    <w:uiPriority w:val="99"/>
    <w:qFormat/>
    <w:rsid w:val="0006778F"/>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06778F"/>
  </w:style>
  <w:style w:type="character" w:customStyle="1" w:styleId="icr880">
    <w:name w:val="icr880"/>
    <w:basedOn w:val="DefaultParagraphFont"/>
    <w:rsid w:val="0006778F"/>
  </w:style>
  <w:style w:type="character" w:customStyle="1" w:styleId="hx23q54">
    <w:name w:val="hx23q54"/>
    <w:basedOn w:val="DefaultParagraphFont"/>
    <w:rsid w:val="0006778F"/>
  </w:style>
  <w:style w:type="character" w:customStyle="1" w:styleId="m-5348258726587825636gmail-style13ptbold">
    <w:name w:val="m_-5348258726587825636gmail-style13ptbold"/>
    <w:basedOn w:val="DefaultParagraphFont"/>
    <w:rsid w:val="0006778F"/>
  </w:style>
  <w:style w:type="character" w:customStyle="1" w:styleId="m-5348258726587825636gmail-styleunderline">
    <w:name w:val="m_-5348258726587825636gmail-styleunderline"/>
    <w:basedOn w:val="DefaultParagraphFont"/>
    <w:rsid w:val="0006778F"/>
  </w:style>
  <w:style w:type="paragraph" w:customStyle="1" w:styleId="NoteLevel2">
    <w:name w:val="Note Level 2"/>
    <w:basedOn w:val="Normal"/>
    <w:next w:val="Normal"/>
    <w:uiPriority w:val="99"/>
    <w:qFormat/>
    <w:rsid w:val="0006778F"/>
    <w:pPr>
      <w:keepNext/>
      <w:ind w:left="288" w:right="288"/>
    </w:pPr>
    <w:rPr>
      <w:rFonts w:eastAsia="MS Gothic"/>
      <w:szCs w:val="20"/>
    </w:rPr>
  </w:style>
  <w:style w:type="paragraph" w:customStyle="1" w:styleId="useless">
    <w:name w:val="useless"/>
    <w:basedOn w:val="Normal"/>
    <w:uiPriority w:val="99"/>
    <w:qFormat/>
    <w:rsid w:val="0006778F"/>
    <w:rPr>
      <w:rFonts w:ascii="Times New Roman" w:hAnsi="Times New Roman" w:cs="Arial"/>
      <w:sz w:val="12"/>
    </w:rPr>
  </w:style>
  <w:style w:type="character" w:customStyle="1" w:styleId="DDIUnderline">
    <w:name w:val="DDI Underline"/>
    <w:qFormat/>
    <w:rsid w:val="0006778F"/>
    <w:rPr>
      <w:rFonts w:ascii="Times New Roman" w:hAnsi="Times New Roman"/>
      <w:sz w:val="24"/>
      <w:u w:val="single"/>
    </w:rPr>
  </w:style>
  <w:style w:type="paragraph" w:customStyle="1" w:styleId="ALLCAPS">
    <w:name w:val="ALL CAPS"/>
    <w:basedOn w:val="Normal"/>
    <w:link w:val="ALLCAPSChar"/>
    <w:qFormat/>
    <w:rsid w:val="0006778F"/>
    <w:rPr>
      <w:rFonts w:ascii="Times New Roman" w:hAnsi="Times New Roman" w:cs="Arial"/>
      <w:b/>
      <w:caps/>
    </w:rPr>
  </w:style>
  <w:style w:type="character" w:customStyle="1" w:styleId="ALLCAPSChar">
    <w:name w:val="ALL CAPS Char"/>
    <w:basedOn w:val="DefaultParagraphFont"/>
    <w:link w:val="ALLCAPS"/>
    <w:rsid w:val="0006778F"/>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06778F"/>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06778F"/>
    <w:rPr>
      <w:rFonts w:ascii="Times New Roman" w:eastAsia="Times New Roman" w:hAnsi="Times New Roman" w:cs="Arial"/>
      <w:b/>
    </w:rPr>
  </w:style>
  <w:style w:type="character" w:customStyle="1" w:styleId="Cites-AuthorDate">
    <w:name w:val="Cites-Author/Date"/>
    <w:qFormat/>
    <w:rsid w:val="0006778F"/>
    <w:rPr>
      <w:rFonts w:ascii="Helvetica" w:hAnsi="Helvetica"/>
      <w:b/>
      <w:sz w:val="22"/>
      <w:szCs w:val="24"/>
      <w:u w:val="thick"/>
    </w:rPr>
  </w:style>
  <w:style w:type="paragraph" w:customStyle="1" w:styleId="CiteTag">
    <w:name w:val="Cite/Tag"/>
    <w:basedOn w:val="Normal"/>
    <w:qFormat/>
    <w:rsid w:val="0006778F"/>
    <w:rPr>
      <w:rFonts w:ascii="Times New Roman" w:eastAsia="Cambria" w:hAnsi="Times New Roman" w:cs="Arial"/>
      <w:b/>
    </w:rPr>
  </w:style>
  <w:style w:type="character" w:customStyle="1" w:styleId="m489902567989944824gmail-style13ptbold">
    <w:name w:val="m_489902567989944824gmail-style13ptbold"/>
    <w:basedOn w:val="DefaultParagraphFont"/>
    <w:rsid w:val="0006778F"/>
  </w:style>
  <w:style w:type="character" w:customStyle="1" w:styleId="m489902567989944824gmail-styleunderline">
    <w:name w:val="m_489902567989944824gmail-styleunderline"/>
    <w:basedOn w:val="DefaultParagraphFont"/>
    <w:rsid w:val="0006778F"/>
  </w:style>
  <w:style w:type="character" w:customStyle="1" w:styleId="UnderlineCharChar3">
    <w:name w:val="Underline Char Char3"/>
    <w:rsid w:val="0006778F"/>
    <w:rPr>
      <w:szCs w:val="24"/>
      <w:u w:val="single"/>
      <w:lang w:val="en-US" w:eastAsia="en-US" w:bidi="ar-SA"/>
    </w:rPr>
  </w:style>
  <w:style w:type="character" w:customStyle="1" w:styleId="Mention3">
    <w:name w:val="Mention3"/>
    <w:basedOn w:val="DefaultParagraphFont"/>
    <w:uiPriority w:val="99"/>
    <w:semiHidden/>
    <w:unhideWhenUsed/>
    <w:rsid w:val="0006778F"/>
    <w:rPr>
      <w:color w:val="2B579A"/>
      <w:shd w:val="clear" w:color="auto" w:fill="E6E6E6"/>
    </w:rPr>
  </w:style>
  <w:style w:type="character" w:customStyle="1" w:styleId="m-5251091010484660064gmail-style13ptbold">
    <w:name w:val="m_-5251091010484660064gmail-style13ptbold"/>
    <w:basedOn w:val="DefaultParagraphFont"/>
    <w:rsid w:val="0006778F"/>
  </w:style>
  <w:style w:type="character" w:customStyle="1" w:styleId="m-5251091010484660064gmail-styleunderline">
    <w:name w:val="m_-5251091010484660064gmail-styleunderline"/>
    <w:basedOn w:val="DefaultParagraphFont"/>
    <w:rsid w:val="0006778F"/>
  </w:style>
  <w:style w:type="character" w:customStyle="1" w:styleId="tablecaption">
    <w:name w:val="tablecaption"/>
    <w:basedOn w:val="DefaultParagraphFont"/>
    <w:rsid w:val="0006778F"/>
  </w:style>
  <w:style w:type="character" w:customStyle="1" w:styleId="StyleLatinHelvetica105ptBlack">
    <w:name w:val="Style (Latin) Helvetica 10.5 pt Black"/>
    <w:basedOn w:val="DefaultParagraphFont"/>
    <w:rsid w:val="0006778F"/>
    <w:rPr>
      <w:rFonts w:ascii="Times New Roman" w:hAnsi="Times New Roman"/>
      <w:color w:val="000000"/>
      <w:sz w:val="21"/>
    </w:rPr>
  </w:style>
  <w:style w:type="character" w:customStyle="1" w:styleId="m-413333960618644972gmail-style13ptbold">
    <w:name w:val="m_-413333960618644972gmail-style13ptbold"/>
    <w:basedOn w:val="DefaultParagraphFont"/>
    <w:rsid w:val="0006778F"/>
  </w:style>
  <w:style w:type="character" w:customStyle="1" w:styleId="m-413333960618644972gmail-styleunderline">
    <w:name w:val="m_-413333960618644972gmail-styleunderline"/>
    <w:basedOn w:val="DefaultParagraphFont"/>
    <w:rsid w:val="0006778F"/>
  </w:style>
  <w:style w:type="character" w:customStyle="1" w:styleId="m8314098763611656848gmail-stylestylebold12pt">
    <w:name w:val="m_8314098763611656848gmail-stylestylebold12pt"/>
    <w:basedOn w:val="DefaultParagraphFont"/>
    <w:rsid w:val="0006778F"/>
  </w:style>
  <w:style w:type="character" w:customStyle="1" w:styleId="m8314098763611656848gmail-styleboldunderline">
    <w:name w:val="m_8314098763611656848gmail-styleboldunderline"/>
    <w:basedOn w:val="DefaultParagraphFont"/>
    <w:rsid w:val="0006778F"/>
  </w:style>
  <w:style w:type="paragraph" w:customStyle="1" w:styleId="Spacer">
    <w:name w:val="Spacer"/>
    <w:basedOn w:val="Heading1"/>
    <w:link w:val="SpacerChar"/>
    <w:autoRedefine/>
    <w:uiPriority w:val="4"/>
    <w:qFormat/>
    <w:rsid w:val="0006778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06778F"/>
    <w:rPr>
      <w:rFonts w:ascii="Arial" w:eastAsiaTheme="majorEastAsia" w:hAnsi="Arial" w:cstheme="majorBidi"/>
      <w:b/>
      <w:bCs/>
      <w:szCs w:val="32"/>
    </w:rPr>
  </w:style>
  <w:style w:type="paragraph" w:customStyle="1" w:styleId="msonormal0">
    <w:name w:val="msonormal"/>
    <w:basedOn w:val="Normal"/>
    <w:rsid w:val="0006778F"/>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06778F"/>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06778F"/>
    <w:rPr>
      <w:rFonts w:ascii="Georgia" w:eastAsia="Times New Roman" w:hAnsi="Georgia" w:cs="Arial" w:hint="default"/>
      <w:b/>
      <w:bCs/>
      <w:kern w:val="32"/>
      <w:sz w:val="28"/>
      <w:szCs w:val="32"/>
    </w:rPr>
  </w:style>
  <w:style w:type="character" w:customStyle="1" w:styleId="CiteReal0">
    <w:name w:val="CiteReal"/>
    <w:uiPriority w:val="1"/>
    <w:qFormat/>
    <w:rsid w:val="0006778F"/>
    <w:rPr>
      <w:rFonts w:ascii="Arial" w:hAnsi="Arial"/>
      <w:b/>
      <w:sz w:val="24"/>
      <w:u w:val="single"/>
    </w:rPr>
  </w:style>
  <w:style w:type="character" w:customStyle="1" w:styleId="dropcap1">
    <w:name w:val="dropcap1"/>
    <w:rsid w:val="0006778F"/>
  </w:style>
  <w:style w:type="paragraph" w:customStyle="1" w:styleId="Style42">
    <w:name w:val="Style42"/>
    <w:basedOn w:val="Normal"/>
    <w:uiPriority w:val="99"/>
    <w:rsid w:val="0006778F"/>
    <w:pPr>
      <w:spacing w:line="202" w:lineRule="exact"/>
      <w:jc w:val="both"/>
    </w:pPr>
    <w:rPr>
      <w:rFonts w:ascii="Palatino Linotype" w:hAnsi="Palatino Linotype" w:cs="Palatino Linotype"/>
    </w:rPr>
  </w:style>
  <w:style w:type="character" w:customStyle="1" w:styleId="FontStyle72">
    <w:name w:val="Font Style72"/>
    <w:uiPriority w:val="99"/>
    <w:rsid w:val="0006778F"/>
    <w:rPr>
      <w:rFonts w:ascii="Cambria" w:hAnsi="Cambria" w:cs="Cambria" w:hint="default"/>
      <w:sz w:val="16"/>
      <w:szCs w:val="16"/>
    </w:rPr>
  </w:style>
  <w:style w:type="character" w:customStyle="1" w:styleId="FontStyle73">
    <w:name w:val="Font Style73"/>
    <w:uiPriority w:val="99"/>
    <w:rsid w:val="0006778F"/>
    <w:rPr>
      <w:rFonts w:ascii="Cambria" w:hAnsi="Cambria" w:cs="Cambria" w:hint="default"/>
      <w:i/>
      <w:iCs/>
      <w:sz w:val="16"/>
      <w:szCs w:val="16"/>
    </w:rPr>
  </w:style>
  <w:style w:type="character" w:customStyle="1" w:styleId="UnderlinestyleChar20">
    <w:name w:val="Underline style Char2"/>
    <w:rsid w:val="0006778F"/>
    <w:rPr>
      <w:sz w:val="22"/>
      <w:szCs w:val="24"/>
      <w:u w:val="single"/>
      <w:lang w:val="en-US" w:eastAsia="en-US" w:bidi="ar-SA"/>
    </w:rPr>
  </w:style>
  <w:style w:type="character" w:customStyle="1" w:styleId="FontStyle49">
    <w:name w:val="Font Style49"/>
    <w:uiPriority w:val="99"/>
    <w:rsid w:val="0006778F"/>
    <w:rPr>
      <w:rFonts w:ascii="Cambria" w:hAnsi="Cambria" w:cs="Cambria"/>
      <w:sz w:val="20"/>
      <w:szCs w:val="20"/>
    </w:rPr>
  </w:style>
  <w:style w:type="character" w:customStyle="1" w:styleId="FontStyle50">
    <w:name w:val="Font Style50"/>
    <w:uiPriority w:val="99"/>
    <w:rsid w:val="0006778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6778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6778F"/>
    <w:rPr>
      <w:rFonts w:ascii="Cambria" w:eastAsia="Cambria" w:hAnsi="Cambria" w:cs="Cambria"/>
      <w:spacing w:val="-3"/>
      <w:szCs w:val="20"/>
    </w:rPr>
  </w:style>
  <w:style w:type="character" w:customStyle="1" w:styleId="kn">
    <w:name w:val="kn"/>
    <w:basedOn w:val="DefaultParagraphFont"/>
    <w:rsid w:val="0006778F"/>
  </w:style>
  <w:style w:type="character" w:customStyle="1" w:styleId="StyleStyleUnderlineUnderlineStyleBoldUnderlineIntenseEmphas">
    <w:name w:val="Style Style UnderlineUnderlineStyle Bold UnderlineIntense Emphas..."/>
    <w:basedOn w:val="DefaultParagraphFont"/>
    <w:rsid w:val="0006778F"/>
    <w:rPr>
      <w:b/>
      <w:bCs/>
      <w:sz w:val="26"/>
      <w:u w:val="single"/>
    </w:rPr>
  </w:style>
  <w:style w:type="character" w:customStyle="1" w:styleId="articoloinside">
    <w:name w:val="articolo_inside"/>
    <w:rsid w:val="0006778F"/>
  </w:style>
  <w:style w:type="paragraph" w:customStyle="1" w:styleId="pagetools">
    <w:name w:val="pagetools"/>
    <w:basedOn w:val="Normal"/>
    <w:uiPriority w:val="99"/>
    <w:qFormat/>
    <w:rsid w:val="0006778F"/>
    <w:pPr>
      <w:spacing w:before="100" w:beforeAutospacing="1" w:after="100" w:afterAutospacing="1"/>
    </w:pPr>
    <w:rPr>
      <w:rFonts w:ascii="Cambria" w:eastAsia="Cambria" w:hAnsi="Cambria"/>
    </w:rPr>
  </w:style>
  <w:style w:type="character" w:customStyle="1" w:styleId="job">
    <w:name w:val="job"/>
    <w:basedOn w:val="DefaultParagraphFont"/>
    <w:rsid w:val="0006778F"/>
  </w:style>
  <w:style w:type="character" w:customStyle="1" w:styleId="publisher">
    <w:name w:val="publisher"/>
    <w:basedOn w:val="DefaultParagraphFont"/>
    <w:rsid w:val="0006778F"/>
  </w:style>
  <w:style w:type="character" w:customStyle="1" w:styleId="pubyear">
    <w:name w:val="pubyear"/>
    <w:basedOn w:val="DefaultParagraphFont"/>
    <w:rsid w:val="0006778F"/>
  </w:style>
  <w:style w:type="character" w:customStyle="1" w:styleId="pubcity">
    <w:name w:val="pubcity"/>
    <w:basedOn w:val="DefaultParagraphFont"/>
    <w:rsid w:val="0006778F"/>
  </w:style>
  <w:style w:type="paragraph" w:customStyle="1" w:styleId="C-Text">
    <w:name w:val="C-Text"/>
    <w:basedOn w:val="Normal"/>
    <w:uiPriority w:val="99"/>
    <w:qFormat/>
    <w:rsid w:val="0006778F"/>
    <w:pPr>
      <w:tabs>
        <w:tab w:val="num" w:pos="720"/>
      </w:tabs>
      <w:ind w:left="720" w:hanging="360"/>
    </w:pPr>
    <w:rPr>
      <w:rFonts w:ascii="Book Antiqua" w:hAnsi="Book Antiqua"/>
    </w:rPr>
  </w:style>
  <w:style w:type="character" w:customStyle="1" w:styleId="ecdate">
    <w:name w:val="ec_date"/>
    <w:basedOn w:val="DefaultParagraphFont"/>
    <w:rsid w:val="0006778F"/>
    <w:rPr>
      <w:rFonts w:ascii="Symbol" w:hAnsi="Symbol" w:hint="default"/>
      <w:sz w:val="20"/>
      <w:szCs w:val="20"/>
      <w:shd w:val="clear" w:color="auto" w:fill="FFFFFF"/>
    </w:rPr>
  </w:style>
  <w:style w:type="paragraph" w:customStyle="1" w:styleId="ecmsonormal">
    <w:name w:val="ec_msonormal"/>
    <w:basedOn w:val="Normal"/>
    <w:uiPriority w:val="99"/>
    <w:qFormat/>
    <w:rsid w:val="0006778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6778F"/>
  </w:style>
  <w:style w:type="character" w:customStyle="1" w:styleId="articleheadline">
    <w:name w:val="articleheadline"/>
    <w:basedOn w:val="DefaultParagraphFont"/>
    <w:rsid w:val="0006778F"/>
  </w:style>
  <w:style w:type="paragraph" w:customStyle="1" w:styleId="u-intro">
    <w:name w:val="u-intro"/>
    <w:basedOn w:val="Normal"/>
    <w:uiPriority w:val="99"/>
    <w:qFormat/>
    <w:rsid w:val="0006778F"/>
    <w:pPr>
      <w:spacing w:before="100" w:beforeAutospacing="1" w:after="100" w:afterAutospacing="1"/>
    </w:pPr>
  </w:style>
  <w:style w:type="character" w:customStyle="1" w:styleId="u-byline">
    <w:name w:val="u-byline"/>
    <w:basedOn w:val="DefaultParagraphFont"/>
    <w:rsid w:val="0006778F"/>
  </w:style>
  <w:style w:type="character" w:customStyle="1" w:styleId="articlebya">
    <w:name w:val="articleby_a"/>
    <w:basedOn w:val="DefaultParagraphFont"/>
    <w:rsid w:val="0006778F"/>
  </w:style>
  <w:style w:type="character" w:customStyle="1" w:styleId="popupwinby">
    <w:name w:val="popupwinby"/>
    <w:basedOn w:val="DefaultParagraphFont"/>
    <w:rsid w:val="0006778F"/>
  </w:style>
  <w:style w:type="character" w:customStyle="1" w:styleId="storyheader">
    <w:name w:val="storyheader"/>
    <w:basedOn w:val="DefaultParagraphFont"/>
    <w:rsid w:val="0006778F"/>
  </w:style>
  <w:style w:type="character" w:customStyle="1" w:styleId="marron">
    <w:name w:val="marron"/>
    <w:basedOn w:val="DefaultParagraphFont"/>
    <w:rsid w:val="0006778F"/>
  </w:style>
  <w:style w:type="paragraph" w:customStyle="1" w:styleId="StyleNormalWeb10pt">
    <w:name w:val="Style Normal (Web) + 10 pt"/>
    <w:basedOn w:val="NormalWeb"/>
    <w:next w:val="Normal"/>
    <w:uiPriority w:val="99"/>
    <w:qFormat/>
    <w:rsid w:val="0006778F"/>
    <w:rPr>
      <w:rFonts w:ascii="Bookman Old Style" w:eastAsiaTheme="minorHAnsi" w:hAnsi="Bookman Old Style"/>
      <w:sz w:val="20"/>
      <w:szCs w:val="22"/>
    </w:rPr>
  </w:style>
  <w:style w:type="character" w:customStyle="1" w:styleId="StyleNormalWeb10ptChar">
    <w:name w:val="Style Normal (Web) + 10 pt Char"/>
    <w:basedOn w:val="DefaultParagraphFont"/>
    <w:rsid w:val="0006778F"/>
    <w:rPr>
      <w:szCs w:val="24"/>
      <w:lang w:val="en-US" w:eastAsia="en-US" w:bidi="ar-SA"/>
    </w:rPr>
  </w:style>
  <w:style w:type="paragraph" w:customStyle="1" w:styleId="TagCiteShells">
    <w:name w:val="Tag/Cite/Shells"/>
    <w:basedOn w:val="Normal"/>
    <w:uiPriority w:val="99"/>
    <w:qFormat/>
    <w:rsid w:val="0006778F"/>
    <w:rPr>
      <w:b/>
    </w:rPr>
  </w:style>
  <w:style w:type="paragraph" w:customStyle="1" w:styleId="DefinitionTerm">
    <w:name w:val="Definition Term"/>
    <w:basedOn w:val="Normal"/>
    <w:next w:val="Normal"/>
    <w:uiPriority w:val="99"/>
    <w:qFormat/>
    <w:rsid w:val="0006778F"/>
    <w:rPr>
      <w:snapToGrid w:val="0"/>
    </w:rPr>
  </w:style>
  <w:style w:type="character" w:customStyle="1" w:styleId="Style3CharChar">
    <w:name w:val="Style3 Char Char"/>
    <w:basedOn w:val="DefaultParagraphFont"/>
    <w:rsid w:val="0006778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6778F"/>
    <w:pPr>
      <w:spacing w:after="60"/>
    </w:pPr>
    <w:rPr>
      <w:rFonts w:eastAsia="Segoe UI" w:cs="Cambria"/>
      <w:caps/>
      <w:sz w:val="20"/>
      <w:lang w:eastAsia="zh-CN"/>
    </w:rPr>
  </w:style>
  <w:style w:type="character" w:customStyle="1" w:styleId="NormalChar0">
    <w:name w:val="Normal Char"/>
    <w:basedOn w:val="DefaultParagraphFont"/>
    <w:rsid w:val="0006778F"/>
    <w:rPr>
      <w:lang w:eastAsia="en-US"/>
    </w:rPr>
  </w:style>
  <w:style w:type="character" w:customStyle="1" w:styleId="BoldUnderlineChar2">
    <w:name w:val="Bold + Underline Char"/>
    <w:basedOn w:val="DefaultParagraphFont"/>
    <w:rsid w:val="0006778F"/>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06778F"/>
  </w:style>
  <w:style w:type="character" w:customStyle="1" w:styleId="CharacterStyle7">
    <w:name w:val="Character Style 7"/>
    <w:rsid w:val="0006778F"/>
    <w:rPr>
      <w:rFonts w:ascii="Trebuchet MS" w:hAnsi="Trebuchet MS" w:cs="Trebuchet MS"/>
      <w:sz w:val="20"/>
      <w:szCs w:val="20"/>
      <w:u w:val="single"/>
    </w:rPr>
  </w:style>
  <w:style w:type="character" w:customStyle="1" w:styleId="StyleStyle4Char">
    <w:name w:val="Style Style4 + Char"/>
    <w:basedOn w:val="DefaultParagraphFont"/>
    <w:rsid w:val="0006778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6778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6778F"/>
    <w:rPr>
      <w:rFonts w:ascii="Symbol" w:hAnsi="Symbol"/>
      <w:sz w:val="21"/>
      <w:szCs w:val="21"/>
      <w:u w:val="thick"/>
    </w:rPr>
  </w:style>
  <w:style w:type="character" w:styleId="PlaceholderText">
    <w:name w:val="Placeholder Text"/>
    <w:basedOn w:val="DefaultParagraphFont"/>
    <w:uiPriority w:val="99"/>
    <w:rsid w:val="0006778F"/>
    <w:rPr>
      <w:color w:val="808080"/>
    </w:rPr>
  </w:style>
  <w:style w:type="paragraph" w:customStyle="1" w:styleId="Cite8">
    <w:name w:val="Cite8"/>
    <w:basedOn w:val="Normal"/>
    <w:autoRedefine/>
    <w:uiPriority w:val="99"/>
    <w:qFormat/>
    <w:rsid w:val="0006778F"/>
    <w:rPr>
      <w:rFonts w:ascii="Trebuchet MS" w:eastAsia="Verdana" w:hAnsi="Trebuchet MS" w:cs="Cambria"/>
      <w:sz w:val="16"/>
    </w:rPr>
  </w:style>
  <w:style w:type="paragraph" w:customStyle="1" w:styleId="8font">
    <w:name w:val="8font"/>
    <w:basedOn w:val="Normal"/>
    <w:next w:val="Normal"/>
    <w:autoRedefine/>
    <w:uiPriority w:val="99"/>
    <w:qFormat/>
    <w:rsid w:val="0006778F"/>
    <w:rPr>
      <w:rFonts w:eastAsia="Cambria Math" w:cs="Cambria"/>
      <w:sz w:val="16"/>
      <w:szCs w:val="16"/>
    </w:rPr>
  </w:style>
  <w:style w:type="paragraph" w:customStyle="1" w:styleId="BoldUnderlineChar20">
    <w:name w:val="BoldUnderline Char2"/>
    <w:link w:val="BoldUnderlineChar2Char"/>
    <w:rsid w:val="0006778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6778F"/>
    <w:rPr>
      <w:rFonts w:ascii="Times New Roman" w:eastAsia="Times New Roman" w:hAnsi="Times New Roman" w:cs="Times New Roman"/>
      <w:b/>
      <w:sz w:val="20"/>
      <w:u w:val="single"/>
    </w:rPr>
  </w:style>
  <w:style w:type="character" w:customStyle="1" w:styleId="UnderlineCharChar4">
    <w:name w:val="Underline Char Char4"/>
    <w:rsid w:val="0006778F"/>
    <w:rPr>
      <w:szCs w:val="24"/>
      <w:u w:val="single"/>
      <w:lang w:val="en-US" w:eastAsia="en-US" w:bidi="ar-SA"/>
    </w:rPr>
  </w:style>
  <w:style w:type="character" w:customStyle="1" w:styleId="BoldUnderlineCharChar3">
    <w:name w:val="BoldUnderline Char Char3"/>
    <w:rsid w:val="0006778F"/>
    <w:rPr>
      <w:b/>
      <w:szCs w:val="24"/>
      <w:u w:val="single"/>
      <w:lang w:val="en-US" w:eastAsia="en-US" w:bidi="ar-SA"/>
    </w:rPr>
  </w:style>
  <w:style w:type="character" w:customStyle="1" w:styleId="BoldUnderlineCharChar2">
    <w:name w:val="BoldUnderline Char Char2"/>
    <w:rsid w:val="0006778F"/>
    <w:rPr>
      <w:b/>
      <w:szCs w:val="24"/>
      <w:u w:val="single"/>
      <w:lang w:val="en-US" w:eastAsia="en-US" w:bidi="ar-SA"/>
    </w:rPr>
  </w:style>
  <w:style w:type="paragraph" w:customStyle="1" w:styleId="UnderlineCard0">
    <w:name w:val="UnderlineCard"/>
    <w:basedOn w:val="Heading3"/>
    <w:link w:val="UnderlineCardChar0"/>
    <w:qFormat/>
    <w:rsid w:val="0006778F"/>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06778F"/>
    <w:rPr>
      <w:rFonts w:ascii="Arial" w:eastAsia="Calibri" w:hAnsi="Arial" w:cs="Times New Roman"/>
      <w:sz w:val="20"/>
      <w:szCs w:val="20"/>
      <w:u w:val="single"/>
      <w:lang w:val="x-none" w:eastAsia="x-none"/>
    </w:rPr>
  </w:style>
  <w:style w:type="character" w:customStyle="1" w:styleId="5Notunderlined">
    <w:name w:val="5 Not underlined"/>
    <w:rsid w:val="0006778F"/>
    <w:rPr>
      <w:rFonts w:ascii="Times New Roman" w:hAnsi="Times New Roman"/>
      <w:sz w:val="16"/>
    </w:rPr>
  </w:style>
  <w:style w:type="character" w:customStyle="1" w:styleId="volume-issue">
    <w:name w:val="volume-issue"/>
    <w:rsid w:val="0006778F"/>
    <w:rPr>
      <w:rFonts w:cs="Times New Roman"/>
    </w:rPr>
  </w:style>
  <w:style w:type="character" w:customStyle="1" w:styleId="storytext">
    <w:name w:val="storytext"/>
    <w:basedOn w:val="DefaultParagraphFont"/>
    <w:rsid w:val="0006778F"/>
  </w:style>
  <w:style w:type="character" w:customStyle="1" w:styleId="boldness1">
    <w:name w:val="boldness1"/>
    <w:rsid w:val="0006778F"/>
  </w:style>
  <w:style w:type="paragraph" w:customStyle="1" w:styleId="Cardd">
    <w:name w:val="Cardd"/>
    <w:basedOn w:val="Normal"/>
    <w:uiPriority w:val="4"/>
    <w:qFormat/>
    <w:rsid w:val="0006778F"/>
    <w:pPr>
      <w:ind w:left="288" w:right="288"/>
    </w:pPr>
  </w:style>
  <w:style w:type="paragraph" w:customStyle="1" w:styleId="document0">
    <w:name w:val="document"/>
    <w:basedOn w:val="Normal"/>
    <w:rsid w:val="0006778F"/>
    <w:pPr>
      <w:spacing w:before="100" w:beforeAutospacing="1" w:after="100" w:afterAutospacing="1"/>
    </w:pPr>
  </w:style>
  <w:style w:type="character" w:customStyle="1" w:styleId="current-selection">
    <w:name w:val="current-selection"/>
    <w:basedOn w:val="DefaultParagraphFont"/>
    <w:rsid w:val="0006778F"/>
  </w:style>
  <w:style w:type="character" w:customStyle="1" w:styleId="aa">
    <w:name w:val="_"/>
    <w:basedOn w:val="DefaultParagraphFont"/>
    <w:rsid w:val="0006778F"/>
  </w:style>
  <w:style w:type="character" w:customStyle="1" w:styleId="messagecontent">
    <w:name w:val="message_content"/>
    <w:rsid w:val="0006778F"/>
  </w:style>
  <w:style w:type="paragraph" w:customStyle="1" w:styleId="BriefTitleWorks">
    <w:name w:val="Brief Title Works"/>
    <w:basedOn w:val="Heading1"/>
    <w:link w:val="BriefTitleWorksChar"/>
    <w:rsid w:val="0006778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06778F"/>
    <w:rPr>
      <w:rFonts w:ascii="Arial" w:eastAsia="Times New Roman" w:hAnsi="Arial" w:cs="Arial"/>
      <w:b/>
      <w:bCs/>
      <w:kern w:val="32"/>
      <w:szCs w:val="32"/>
      <w:u w:val="single"/>
    </w:rPr>
  </w:style>
  <w:style w:type="character" w:customStyle="1" w:styleId="twelptblackblack1">
    <w:name w:val="twelptblackblack1"/>
    <w:basedOn w:val="DefaultParagraphFont"/>
    <w:rsid w:val="0006778F"/>
    <w:rPr>
      <w:rFonts w:ascii="Verdana" w:hAnsi="Verdana" w:hint="default"/>
      <w:color w:val="000000"/>
      <w:sz w:val="16"/>
      <w:szCs w:val="16"/>
    </w:rPr>
  </w:style>
  <w:style w:type="character" w:customStyle="1" w:styleId="Heading3CharCharCharChar1">
    <w:name w:val="Heading 3 Char Char Char Char1"/>
    <w:rsid w:val="0006778F"/>
    <w:rPr>
      <w:rFonts w:cs="Arial"/>
      <w:bCs/>
      <w:szCs w:val="26"/>
      <w:u w:val="single"/>
      <w:lang w:val="en-US" w:eastAsia="en-US" w:bidi="ar-SA"/>
    </w:rPr>
  </w:style>
  <w:style w:type="paragraph" w:customStyle="1" w:styleId="conintrotext">
    <w:name w:val="conintrotext"/>
    <w:basedOn w:val="Normal"/>
    <w:uiPriority w:val="99"/>
    <w:rsid w:val="0006778F"/>
    <w:pPr>
      <w:spacing w:before="100" w:beforeAutospacing="1" w:after="100" w:afterAutospacing="1"/>
    </w:pPr>
  </w:style>
  <w:style w:type="character" w:customStyle="1" w:styleId="comment-body">
    <w:name w:val="comment-body"/>
    <w:rsid w:val="0006778F"/>
  </w:style>
  <w:style w:type="character" w:customStyle="1" w:styleId="UnderlineCharCharChar1">
    <w:name w:val="Underline Char Char Char1"/>
    <w:rsid w:val="0006778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6778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6778F"/>
    <w:rPr>
      <w:rFonts w:asciiTheme="minorHAnsi" w:eastAsia="MS Mincho" w:hAnsiTheme="minorHAnsi" w:cstheme="minorBidi"/>
      <w:b/>
      <w:u w:val="single"/>
    </w:rPr>
  </w:style>
  <w:style w:type="character" w:customStyle="1" w:styleId="mw-headline">
    <w:name w:val="mw-headline"/>
    <w:rsid w:val="0006778F"/>
  </w:style>
  <w:style w:type="character" w:customStyle="1" w:styleId="flagicon">
    <w:name w:val="flagicon"/>
    <w:rsid w:val="0006778F"/>
  </w:style>
  <w:style w:type="paragraph" w:customStyle="1" w:styleId="assert">
    <w:name w:val="assert"/>
    <w:basedOn w:val="Normal"/>
    <w:uiPriority w:val="99"/>
    <w:rsid w:val="0006778F"/>
    <w:pPr>
      <w:spacing w:before="100" w:beforeAutospacing="1" w:after="100" w:afterAutospacing="1"/>
    </w:pPr>
  </w:style>
  <w:style w:type="character" w:customStyle="1" w:styleId="apturelink">
    <w:name w:val="apturelink"/>
    <w:rsid w:val="0006778F"/>
  </w:style>
  <w:style w:type="character" w:customStyle="1" w:styleId="apturelinkicon">
    <w:name w:val="apturelinkicon"/>
    <w:rsid w:val="0006778F"/>
  </w:style>
  <w:style w:type="paragraph" w:customStyle="1" w:styleId="Default1">
    <w:name w:val="Default1"/>
    <w:basedOn w:val="Default"/>
    <w:next w:val="Default"/>
    <w:uiPriority w:val="99"/>
    <w:qFormat/>
    <w:rsid w:val="0006778F"/>
    <w:rPr>
      <w:color w:val="auto"/>
      <w:szCs w:val="22"/>
    </w:rPr>
  </w:style>
  <w:style w:type="paragraph" w:customStyle="1" w:styleId="center">
    <w:name w:val="center"/>
    <w:basedOn w:val="Normal"/>
    <w:uiPriority w:val="99"/>
    <w:rsid w:val="0006778F"/>
    <w:pPr>
      <w:spacing w:before="100" w:beforeAutospacing="1" w:after="100" w:afterAutospacing="1"/>
    </w:pPr>
  </w:style>
  <w:style w:type="character" w:customStyle="1" w:styleId="LittleChar">
    <w:name w:val="Little Char"/>
    <w:link w:val="Little"/>
    <w:rsid w:val="0006778F"/>
    <w:rPr>
      <w:rFonts w:ascii="Garamond" w:eastAsia="Times New Roman" w:hAnsi="Garamond" w:cs="Times New Roman"/>
      <w:sz w:val="16"/>
    </w:rPr>
  </w:style>
  <w:style w:type="character" w:customStyle="1" w:styleId="UnderlineChar1Char">
    <w:name w:val="Underline Char1 Char"/>
    <w:rsid w:val="0006778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6778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6778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6778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6778F"/>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6778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6778F"/>
    <w:rPr>
      <w:rFonts w:asciiTheme="minorHAnsi" w:eastAsia="MS Mincho" w:hAnsiTheme="minorHAnsi" w:cstheme="minorBidi"/>
      <w:b/>
      <w:u w:val="single"/>
    </w:rPr>
  </w:style>
  <w:style w:type="character" w:customStyle="1" w:styleId="ptitleinside">
    <w:name w:val="p_title_inside"/>
    <w:rsid w:val="0006778F"/>
  </w:style>
  <w:style w:type="paragraph" w:customStyle="1" w:styleId="StyleBoldandUnderlineChar11ptBorderSinglesolidline">
    <w:name w:val="Style Bold and Underline Char + 11 pt Border: : (Single solid line..."/>
    <w:link w:val="StyleBoldandUnderlineChar11ptBorderSinglesolidlineChar"/>
    <w:rsid w:val="0006778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6778F"/>
    <w:rPr>
      <w:rFonts w:eastAsia="Times New Roman"/>
      <w:b/>
      <w:bCs/>
      <w:sz w:val="22"/>
      <w:szCs w:val="20"/>
      <w:u w:val="single"/>
      <w:bdr w:val="single" w:sz="4" w:space="0" w:color="auto"/>
    </w:rPr>
  </w:style>
  <w:style w:type="paragraph" w:customStyle="1" w:styleId="Indentation">
    <w:name w:val="Indentation"/>
    <w:basedOn w:val="Normal"/>
    <w:qFormat/>
    <w:rsid w:val="0006778F"/>
    <w:pPr>
      <w:ind w:left="288" w:right="288"/>
    </w:pPr>
  </w:style>
  <w:style w:type="character" w:customStyle="1" w:styleId="StyleUnderlineCharChar9ptBold">
    <w:name w:val="Style Underline Char Char + 9 pt Bold"/>
    <w:rsid w:val="0006778F"/>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6778F"/>
    <w:rPr>
      <w:rFonts w:ascii="Times New Roman" w:hAnsi="Times New Roman"/>
      <w:b/>
      <w:bCs/>
      <w:noProof w:val="0"/>
      <w:sz w:val="20"/>
      <w:u w:val="single"/>
    </w:rPr>
  </w:style>
  <w:style w:type="character" w:customStyle="1" w:styleId="StyleUnderlineCharChar19pt">
    <w:name w:val="Style Underline Char Char1 + 9 pt"/>
    <w:rsid w:val="0006778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6778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6778F"/>
    <w:rPr>
      <w:rFonts w:ascii="Georgia" w:eastAsia="Times New Roman" w:hAnsi="Georgia"/>
      <w:b/>
      <w:smallCaps/>
      <w:sz w:val="24"/>
      <w:szCs w:val="24"/>
      <w:u w:val="single"/>
    </w:rPr>
  </w:style>
  <w:style w:type="character" w:customStyle="1" w:styleId="CardTextCharChar">
    <w:name w:val="Card Text Char Char"/>
    <w:rsid w:val="0006778F"/>
    <w:rPr>
      <w:rFonts w:ascii="Times New Roman" w:eastAsia="Times New Roman" w:hAnsi="Times New Roman" w:cs="Times New Roman"/>
      <w:sz w:val="20"/>
      <w:szCs w:val="20"/>
    </w:rPr>
  </w:style>
  <w:style w:type="character" w:customStyle="1" w:styleId="Underline-Highlighted-WFU">
    <w:name w:val="Underline-Highlighted-WFU"/>
    <w:uiPriority w:val="1"/>
    <w:qFormat/>
    <w:rsid w:val="0006778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6778F"/>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06778F"/>
    <w:rPr>
      <w:rFonts w:ascii="Times New Roman" w:hAnsi="Times New Roman"/>
      <w:sz w:val="24"/>
      <w:u w:val="single"/>
      <w:bdr w:val="none" w:sz="0" w:space="0" w:color="auto"/>
      <w:shd w:val="clear" w:color="auto" w:fill="auto"/>
    </w:rPr>
  </w:style>
  <w:style w:type="character" w:customStyle="1" w:styleId="FifthChar">
    <w:name w:val="Fifth Char"/>
    <w:link w:val="Fifth"/>
    <w:rsid w:val="0006778F"/>
    <w:rPr>
      <w:rFonts w:ascii="Arial" w:eastAsia="Calibri" w:hAnsi="Arial" w:cs="Times New Roman"/>
    </w:rPr>
  </w:style>
  <w:style w:type="paragraph" w:customStyle="1" w:styleId="Third">
    <w:name w:val="Third"/>
    <w:basedOn w:val="Normal"/>
    <w:link w:val="ThirdChar"/>
    <w:rsid w:val="0006778F"/>
    <w:rPr>
      <w:b/>
      <w:u w:val="single"/>
      <w:lang w:val="x-none" w:eastAsia="x-none"/>
    </w:rPr>
  </w:style>
  <w:style w:type="character" w:customStyle="1" w:styleId="ThirdChar">
    <w:name w:val="Third Char"/>
    <w:link w:val="Third"/>
    <w:rsid w:val="0006778F"/>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6778F"/>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06778F"/>
  </w:style>
  <w:style w:type="paragraph" w:customStyle="1" w:styleId="DebateUnderlineBoldChar">
    <w:name w:val="Debate Underline Bold Char"/>
    <w:basedOn w:val="Normal"/>
    <w:link w:val="DebateUnderlineBoldCharChar"/>
    <w:rsid w:val="0006778F"/>
    <w:pPr>
      <w:jc w:val="both"/>
    </w:pPr>
    <w:rPr>
      <w:b/>
      <w:u w:val="thick"/>
    </w:rPr>
  </w:style>
  <w:style w:type="character" w:customStyle="1" w:styleId="DebateUnderlineBoldCharChar">
    <w:name w:val="Debate Underline Bold Char Char"/>
    <w:link w:val="DebateUnderlineBoldChar"/>
    <w:rsid w:val="0006778F"/>
    <w:rPr>
      <w:rFonts w:ascii="Arial" w:eastAsia="Times New Roman" w:hAnsi="Arial" w:cs="Times New Roman"/>
      <w:b/>
      <w:u w:val="thick"/>
    </w:rPr>
  </w:style>
  <w:style w:type="character" w:customStyle="1" w:styleId="resultbodyblack">
    <w:name w:val="resultbodyblack"/>
    <w:rsid w:val="0006778F"/>
    <w:rPr>
      <w:rFonts w:cs="Times New Roman"/>
    </w:rPr>
  </w:style>
  <w:style w:type="character" w:customStyle="1" w:styleId="bloctitlesChar">
    <w:name w:val="bloc titles Char"/>
    <w:link w:val="bloctitles"/>
    <w:rsid w:val="0006778F"/>
    <w:rPr>
      <w:rFonts w:ascii="Arial" w:eastAsia="Malgun Gothic" w:hAnsi="Arial" w:cs="Arial"/>
      <w:b/>
      <w:kern w:val="32"/>
      <w:sz w:val="32"/>
      <w:szCs w:val="32"/>
      <w:u w:val="single"/>
    </w:rPr>
  </w:style>
  <w:style w:type="paragraph" w:customStyle="1" w:styleId="CiteSmallText">
    <w:name w:val="Cite Small Text"/>
    <w:basedOn w:val="Normal"/>
    <w:uiPriority w:val="99"/>
    <w:rsid w:val="0006778F"/>
    <w:pPr>
      <w:widowControl w:val="0"/>
      <w:spacing w:after="200"/>
    </w:pPr>
    <w:rPr>
      <w:rFonts w:ascii="Helvetica Neue" w:hAnsi="Helvetica Neue"/>
      <w:b/>
      <w:sz w:val="18"/>
    </w:rPr>
  </w:style>
  <w:style w:type="character" w:customStyle="1" w:styleId="3TagCite">
    <w:name w:val="3 Tag/Cite"/>
    <w:rsid w:val="0006778F"/>
    <w:rPr>
      <w:rFonts w:ascii="Times New Roman" w:hAnsi="Times New Roman"/>
      <w:b/>
    </w:rPr>
  </w:style>
  <w:style w:type="character" w:customStyle="1" w:styleId="4Qualifications">
    <w:name w:val="4 Qualifications"/>
    <w:rsid w:val="0006778F"/>
    <w:rPr>
      <w:rFonts w:ascii="Times New Roman" w:hAnsi="Times New Roman"/>
      <w:sz w:val="19"/>
    </w:rPr>
  </w:style>
  <w:style w:type="character" w:customStyle="1" w:styleId="6Underlined">
    <w:name w:val="6 Underlined"/>
    <w:rsid w:val="0006778F"/>
    <w:rPr>
      <w:rFonts w:ascii="Times New Roman" w:hAnsi="Times New Roman"/>
      <w:b/>
      <w:sz w:val="21"/>
      <w:u w:val="single"/>
    </w:rPr>
  </w:style>
  <w:style w:type="paragraph" w:customStyle="1" w:styleId="Cards1CharChar">
    <w:name w:val="Cards1 Char Char"/>
    <w:basedOn w:val="Normal"/>
    <w:link w:val="Cards1CharCharChar"/>
    <w:rsid w:val="0006778F"/>
    <w:pPr>
      <w:autoSpaceDE w:val="0"/>
      <w:autoSpaceDN w:val="0"/>
      <w:adjustRightInd w:val="0"/>
      <w:ind w:left="432" w:right="432"/>
      <w:jc w:val="both"/>
    </w:pPr>
    <w:rPr>
      <w:lang w:val="x-none"/>
    </w:rPr>
  </w:style>
  <w:style w:type="character" w:customStyle="1" w:styleId="Cards1CharCharChar">
    <w:name w:val="Cards1 Char Char Char"/>
    <w:link w:val="Cards1CharChar"/>
    <w:rsid w:val="0006778F"/>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06778F"/>
    <w:rPr>
      <w:rFonts w:asciiTheme="minorHAnsi" w:eastAsiaTheme="minorEastAsia" w:hAnsiTheme="minorHAnsi" w:cstheme="minorBidi"/>
      <w:u w:val="single"/>
    </w:rPr>
  </w:style>
  <w:style w:type="character" w:customStyle="1" w:styleId="CitesCharCharChar">
    <w:name w:val="Cites Char Char Char"/>
    <w:rsid w:val="0006778F"/>
    <w:rPr>
      <w:rFonts w:ascii="Times New Roman" w:eastAsia="Times New Roman" w:hAnsi="Times New Roman" w:cs="Times New Roman"/>
      <w:sz w:val="20"/>
    </w:rPr>
  </w:style>
  <w:style w:type="character" w:customStyle="1" w:styleId="nohighlighting">
    <w:name w:val="no highlighting"/>
    <w:rsid w:val="0006778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6778F"/>
    <w:rPr>
      <w:rFonts w:ascii="Cambria" w:hAnsi="Cambria" w:hint="default"/>
      <w:sz w:val="21"/>
      <w:u w:val="single"/>
    </w:rPr>
  </w:style>
  <w:style w:type="paragraph" w:customStyle="1" w:styleId="Swag">
    <w:name w:val="Swag"/>
    <w:basedOn w:val="Normal"/>
    <w:link w:val="SwagChar"/>
    <w:qFormat/>
    <w:rsid w:val="0006778F"/>
    <w:rPr>
      <w:color w:val="0000FF"/>
      <w:sz w:val="12"/>
      <w:u w:val="single"/>
    </w:rPr>
  </w:style>
  <w:style w:type="character" w:customStyle="1" w:styleId="SwagChar">
    <w:name w:val="Swag Char"/>
    <w:link w:val="Swag"/>
    <w:rsid w:val="0006778F"/>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06778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6778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6778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6778F"/>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06778F"/>
    <w:rPr>
      <w:rFonts w:ascii="Garamond" w:eastAsia="MS Mincho" w:hAnsi="Garamond"/>
    </w:rPr>
  </w:style>
  <w:style w:type="character" w:customStyle="1" w:styleId="StyleStyleCardTextLeft-075Right0Char">
    <w:name w:val="Style Style Card Text + Left:  -0.75&quot; + Right:  0&quot; Char"/>
    <w:link w:val="StyleStyleCardTextLeft-075Right0"/>
    <w:rsid w:val="0006778F"/>
    <w:rPr>
      <w:rFonts w:ascii="Garamond" w:eastAsia="MS Mincho" w:hAnsi="Garamond" w:cs="Times New Roman"/>
    </w:rPr>
  </w:style>
  <w:style w:type="character" w:customStyle="1" w:styleId="CharChar61">
    <w:name w:val="Char Char61"/>
    <w:rsid w:val="0006778F"/>
    <w:rPr>
      <w:rFonts w:cs="Arial"/>
      <w:bCs/>
      <w:sz w:val="16"/>
      <w:szCs w:val="26"/>
      <w:lang w:val="en-US" w:eastAsia="en-US" w:bidi="ar-SA"/>
    </w:rPr>
  </w:style>
  <w:style w:type="character" w:customStyle="1" w:styleId="ListBulletChar">
    <w:name w:val="List Bullet Char"/>
    <w:link w:val="ListBullet"/>
    <w:rsid w:val="0006778F"/>
    <w:rPr>
      <w:rFonts w:ascii="Arial" w:eastAsia="Calibri" w:hAnsi="Arial" w:cs="Times New Roman"/>
    </w:rPr>
  </w:style>
  <w:style w:type="paragraph" w:customStyle="1" w:styleId="subhead10">
    <w:name w:val="subhead1"/>
    <w:basedOn w:val="Normal"/>
    <w:uiPriority w:val="99"/>
    <w:rsid w:val="0006778F"/>
    <w:pPr>
      <w:spacing w:before="100" w:beforeAutospacing="1" w:after="100" w:afterAutospacing="1"/>
    </w:pPr>
  </w:style>
  <w:style w:type="character" w:customStyle="1" w:styleId="styledate">
    <w:name w:val="styledate"/>
    <w:rsid w:val="0006778F"/>
  </w:style>
  <w:style w:type="character" w:customStyle="1" w:styleId="BoldandUnderlineChar1">
    <w:name w:val="Bold and Underline Char1"/>
    <w:rsid w:val="0006778F"/>
    <w:rPr>
      <w:b/>
      <w:szCs w:val="24"/>
      <w:u w:val="single"/>
      <w:lang w:val="en-US" w:eastAsia="en-US" w:bidi="ar-SA"/>
    </w:rPr>
  </w:style>
  <w:style w:type="character" w:customStyle="1" w:styleId="BoldandUnderlineChar1Char2">
    <w:name w:val="Bold and Underline Char1 Char2"/>
    <w:rsid w:val="0006778F"/>
    <w:rPr>
      <w:b/>
      <w:szCs w:val="24"/>
      <w:u w:val="single"/>
      <w:lang w:val="en-US" w:eastAsia="en-US" w:bidi="ar-SA"/>
    </w:rPr>
  </w:style>
  <w:style w:type="character" w:customStyle="1" w:styleId="BoldandUnderlineCharChar1">
    <w:name w:val="Bold and Underline Char Char1"/>
    <w:rsid w:val="0006778F"/>
    <w:rPr>
      <w:b/>
      <w:szCs w:val="24"/>
      <w:u w:val="single"/>
      <w:lang w:val="en-US" w:eastAsia="en-US" w:bidi="ar-SA"/>
    </w:rPr>
  </w:style>
  <w:style w:type="character" w:customStyle="1" w:styleId="BoldandUnderlineChar6">
    <w:name w:val="Bold and Underline Char6"/>
    <w:rsid w:val="0006778F"/>
    <w:rPr>
      <w:b/>
      <w:szCs w:val="24"/>
      <w:u w:val="single"/>
      <w:lang w:val="en-US" w:eastAsia="en-US" w:bidi="ar-SA"/>
    </w:rPr>
  </w:style>
  <w:style w:type="paragraph" w:customStyle="1" w:styleId="abstract">
    <w:name w:val="abstract"/>
    <w:basedOn w:val="Normal"/>
    <w:uiPriority w:val="99"/>
    <w:rsid w:val="0006778F"/>
    <w:pPr>
      <w:spacing w:before="100" w:beforeAutospacing="1" w:after="100" w:afterAutospacing="1"/>
    </w:pPr>
  </w:style>
  <w:style w:type="paragraph" w:customStyle="1" w:styleId="StyleUnderlineChar11ptBold2">
    <w:name w:val="Style Underline Char + 11 pt Bold2"/>
    <w:basedOn w:val="Normal"/>
    <w:link w:val="StyleUnderlineChar11ptBold2Char"/>
    <w:rsid w:val="0006778F"/>
    <w:rPr>
      <w:b/>
      <w:bCs/>
      <w:u w:val="single"/>
    </w:rPr>
  </w:style>
  <w:style w:type="character" w:customStyle="1" w:styleId="StyleUnderlineChar11ptBold2Char">
    <w:name w:val="Style Underline Char + 11 pt Bold2 Char"/>
    <w:link w:val="StyleUnderlineChar11ptBold2"/>
    <w:rsid w:val="0006778F"/>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06778F"/>
    <w:rPr>
      <w:u w:val="single"/>
    </w:rPr>
  </w:style>
  <w:style w:type="character" w:customStyle="1" w:styleId="StyleStyleUnderlineTimesNewRoman11ptChar">
    <w:name w:val="Style Style Underline + Times New Roman + 11 pt Char"/>
    <w:link w:val="StyleStyleUnderlineTimesNewRoman11pt"/>
    <w:rsid w:val="0006778F"/>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6778F"/>
    <w:rPr>
      <w:u w:val="single"/>
    </w:rPr>
  </w:style>
  <w:style w:type="character" w:customStyle="1" w:styleId="StyleStyleUnderlineTimesNewRomanBold11ptNotBoldChar">
    <w:name w:val="Style Style Underline + Times New Roman Bold + 11 pt Not Bold Char"/>
    <w:link w:val="StyleStyleUnderlineTimesNewRomanBold11ptNotBold"/>
    <w:rsid w:val="0006778F"/>
    <w:rPr>
      <w:rFonts w:ascii="Arial" w:eastAsia="Times New Roman" w:hAnsi="Arial" w:cs="Times New Roman"/>
      <w:u w:val="single"/>
    </w:rPr>
  </w:style>
  <w:style w:type="character" w:customStyle="1" w:styleId="style13">
    <w:name w:val="style1"/>
    <w:rsid w:val="0006778F"/>
  </w:style>
  <w:style w:type="character" w:customStyle="1" w:styleId="pmtermsel">
    <w:name w:val="pmtermsel"/>
    <w:rsid w:val="0006778F"/>
  </w:style>
  <w:style w:type="character" w:customStyle="1" w:styleId="showipapr">
    <w:name w:val="show_ipapr"/>
    <w:rsid w:val="0006778F"/>
  </w:style>
  <w:style w:type="character" w:customStyle="1" w:styleId="dnindex">
    <w:name w:val="dnindex"/>
    <w:rsid w:val="0006778F"/>
  </w:style>
  <w:style w:type="character" w:customStyle="1" w:styleId="23">
    <w:name w:val="23"/>
    <w:rsid w:val="0006778F"/>
    <w:rPr>
      <w:rFonts w:ascii="Times New Roman" w:hAnsi="Times New Roman" w:cs="Arial"/>
      <w:bCs/>
      <w:sz w:val="20"/>
      <w:u w:val="single"/>
      <w:lang w:val="en-US" w:eastAsia="en-US" w:bidi="ar-SA"/>
    </w:rPr>
  </w:style>
  <w:style w:type="character" w:customStyle="1" w:styleId="33">
    <w:name w:val="33"/>
    <w:rsid w:val="0006778F"/>
    <w:rPr>
      <w:rFonts w:ascii="Times New Roman" w:hAnsi="Times New Roman" w:cs="Arial"/>
      <w:b/>
      <w:bCs/>
      <w:sz w:val="20"/>
      <w:u w:val="single"/>
      <w:lang w:val="en-US" w:eastAsia="en-US" w:bidi="ar-SA"/>
    </w:rPr>
  </w:style>
  <w:style w:type="character" w:customStyle="1" w:styleId="55">
    <w:name w:val="55"/>
    <w:rsid w:val="0006778F"/>
    <w:rPr>
      <w:rFonts w:cs="Arial"/>
      <w:bCs/>
      <w:sz w:val="20"/>
      <w:u w:val="single"/>
      <w:lang w:val="en-US" w:eastAsia="en-US" w:bidi="ar-SA"/>
    </w:rPr>
  </w:style>
  <w:style w:type="character" w:customStyle="1" w:styleId="authoraffil">
    <w:name w:val="authoraffil"/>
    <w:rsid w:val="0006778F"/>
  </w:style>
  <w:style w:type="character" w:customStyle="1" w:styleId="CharChar8">
    <w:name w:val="Char Char8"/>
    <w:rsid w:val="0006778F"/>
    <w:rPr>
      <w:rFonts w:ascii="Georgia" w:eastAsia="Times New Roman" w:hAnsi="Georgia"/>
      <w:b/>
      <w:bCs/>
      <w:sz w:val="30"/>
      <w:szCs w:val="28"/>
      <w:u w:val="single"/>
    </w:rPr>
  </w:style>
  <w:style w:type="character" w:customStyle="1" w:styleId="FontStyle13">
    <w:name w:val="Font Style13"/>
    <w:uiPriority w:val="99"/>
    <w:rsid w:val="0006778F"/>
    <w:rPr>
      <w:rFonts w:ascii="Constantia" w:hAnsi="Constantia" w:cs="Constantia"/>
      <w:sz w:val="18"/>
      <w:szCs w:val="18"/>
    </w:rPr>
  </w:style>
  <w:style w:type="character" w:customStyle="1" w:styleId="TagsCharCharCharChar">
    <w:name w:val="Tags Char Char Char Char"/>
    <w:rsid w:val="0006778F"/>
    <w:rPr>
      <w:rFonts w:ascii="Times New Roman" w:eastAsia="Times New Roman" w:hAnsi="Times New Roman" w:cs="Times New Roman"/>
      <w:b/>
      <w:sz w:val="24"/>
      <w:szCs w:val="24"/>
    </w:rPr>
  </w:style>
  <w:style w:type="character" w:customStyle="1" w:styleId="Citation1Char">
    <w:name w:val="Citation1 Char"/>
    <w:link w:val="Citation10"/>
    <w:locked/>
    <w:rsid w:val="0006778F"/>
    <w:rPr>
      <w:rFonts w:ascii="Georgia" w:hAnsi="Georgia"/>
      <w:b/>
      <w:u w:val="single"/>
    </w:rPr>
  </w:style>
  <w:style w:type="paragraph" w:customStyle="1" w:styleId="Citation10">
    <w:name w:val="Citation1"/>
    <w:basedOn w:val="Normal"/>
    <w:link w:val="Citation1Char"/>
    <w:qFormat/>
    <w:rsid w:val="0006778F"/>
    <w:rPr>
      <w:rFonts w:ascii="Georgia" w:eastAsiaTheme="minorEastAsia" w:hAnsi="Georgia" w:cstheme="minorBidi"/>
      <w:b/>
      <w:u w:val="single"/>
    </w:rPr>
  </w:style>
  <w:style w:type="character" w:customStyle="1" w:styleId="TaglineChar">
    <w:name w:val="Tagline Char"/>
    <w:link w:val="Tagline1"/>
    <w:locked/>
    <w:rsid w:val="0006778F"/>
    <w:rPr>
      <w:rFonts w:ascii="Georgia" w:hAnsi="Georgia"/>
      <w:b/>
    </w:rPr>
  </w:style>
  <w:style w:type="paragraph" w:customStyle="1" w:styleId="Tagline1">
    <w:name w:val="Tagline"/>
    <w:basedOn w:val="Normal"/>
    <w:link w:val="TaglineChar"/>
    <w:qFormat/>
    <w:rsid w:val="0006778F"/>
    <w:rPr>
      <w:rFonts w:ascii="Georgia" w:eastAsiaTheme="minorEastAsia" w:hAnsi="Georgia" w:cstheme="minorBidi"/>
      <w:b/>
    </w:rPr>
  </w:style>
  <w:style w:type="paragraph" w:customStyle="1" w:styleId="StyleLeft021">
    <w:name w:val="Style Left:  0.2&quot;1"/>
    <w:basedOn w:val="Normal"/>
    <w:uiPriority w:val="99"/>
    <w:rsid w:val="0006778F"/>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6778F"/>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6778F"/>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6778F"/>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6778F"/>
    <w:rPr>
      <w:rFonts w:ascii="Arial" w:eastAsia="Times New Roman" w:hAnsi="Arial" w:cs="Times New Roman"/>
      <w:u w:val="single"/>
      <w:bdr w:val="single" w:sz="4" w:space="0" w:color="auto"/>
    </w:rPr>
  </w:style>
  <w:style w:type="character" w:customStyle="1" w:styleId="boldcitationChar">
    <w:name w:val="bold citation Char"/>
    <w:rsid w:val="0006778F"/>
    <w:rPr>
      <w:rFonts w:ascii="Arial" w:hAnsi="Arial"/>
      <w:b/>
      <w:sz w:val="28"/>
      <w:szCs w:val="24"/>
      <w:u w:val="thick"/>
      <w:lang w:val="en-US" w:eastAsia="en-US" w:bidi="ar-SA"/>
    </w:rPr>
  </w:style>
  <w:style w:type="paragraph" w:customStyle="1" w:styleId="BlockTitle20">
    <w:name w:val="Block Title #2"/>
    <w:basedOn w:val="Normal"/>
    <w:uiPriority w:val="99"/>
    <w:rsid w:val="0006778F"/>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06778F"/>
    <w:rPr>
      <w:b/>
    </w:rPr>
  </w:style>
  <w:style w:type="character" w:customStyle="1" w:styleId="BoldunderlineChar3">
    <w:name w:val="Bold/underline Char"/>
    <w:rsid w:val="0006778F"/>
    <w:rPr>
      <w:rFonts w:eastAsia="SimSun"/>
      <w:b/>
      <w:noProof w:val="0"/>
      <w:sz w:val="24"/>
      <w:szCs w:val="24"/>
      <w:u w:val="single"/>
      <w:lang w:val="en-US" w:eastAsia="zh-CN" w:bidi="ar-SA"/>
    </w:rPr>
  </w:style>
  <w:style w:type="character" w:customStyle="1" w:styleId="underlinetextchar0">
    <w:name w:val="underlinetextchar"/>
    <w:rsid w:val="0006778F"/>
  </w:style>
  <w:style w:type="character" w:customStyle="1" w:styleId="boldciteChar1">
    <w:name w:val="bold cite Char1"/>
    <w:rsid w:val="0006778F"/>
    <w:rPr>
      <w:b/>
      <w:sz w:val="28"/>
      <w:u w:val="thick" w:color="000000"/>
    </w:rPr>
  </w:style>
  <w:style w:type="character" w:customStyle="1" w:styleId="tagCharCharChar1">
    <w:name w:val="tag Char Char Char1"/>
    <w:rsid w:val="0006778F"/>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06778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6778F"/>
    <w:rPr>
      <w:rFonts w:ascii="Times New Roman" w:hAnsi="Times New Roman" w:cs="Times New Roman"/>
      <w:sz w:val="18"/>
      <w:szCs w:val="18"/>
    </w:rPr>
  </w:style>
  <w:style w:type="character" w:customStyle="1" w:styleId="bylines">
    <w:name w:val="bylines"/>
    <w:basedOn w:val="DefaultParagraphFont"/>
    <w:rsid w:val="0006778F"/>
  </w:style>
  <w:style w:type="character" w:customStyle="1" w:styleId="StyleStyleBoldUnderlineUnderlineIntenseEmphasis1apple-style-2">
    <w:name w:val="Style Style Bold UnderlineUnderlineIntense Emphasis1apple-style-...2"/>
    <w:basedOn w:val="DefaultParagraphFont"/>
    <w:rsid w:val="0006778F"/>
    <w:rPr>
      <w:b w:val="0"/>
      <w:bCs/>
      <w:sz w:val="22"/>
      <w:u w:val="single"/>
    </w:rPr>
  </w:style>
  <w:style w:type="character" w:customStyle="1" w:styleId="FontStyle57">
    <w:name w:val="Font Style57"/>
    <w:rsid w:val="0006778F"/>
    <w:rPr>
      <w:rFonts w:ascii="Georgia" w:hAnsi="Georgia" w:cs="Georgia"/>
      <w:b/>
      <w:bCs/>
      <w:sz w:val="14"/>
      <w:szCs w:val="14"/>
    </w:rPr>
  </w:style>
  <w:style w:type="character" w:customStyle="1" w:styleId="FontStyle89">
    <w:name w:val="Font Style89"/>
    <w:rsid w:val="0006778F"/>
    <w:rPr>
      <w:rFonts w:ascii="Times New Roman" w:hAnsi="Times New Roman" w:cs="Times New Roman"/>
      <w:b/>
      <w:bCs/>
      <w:smallCaps/>
      <w:spacing w:val="40"/>
      <w:sz w:val="16"/>
      <w:szCs w:val="16"/>
    </w:rPr>
  </w:style>
  <w:style w:type="character" w:customStyle="1" w:styleId="style3Char0">
    <w:name w:val="style 3 Char"/>
    <w:rsid w:val="0006778F"/>
    <w:rPr>
      <w:sz w:val="18"/>
      <w:szCs w:val="24"/>
      <w:lang w:val="en-US" w:eastAsia="en-US" w:bidi="ar-SA"/>
    </w:rPr>
  </w:style>
  <w:style w:type="paragraph" w:customStyle="1" w:styleId="003Cite">
    <w:name w:val="003Cite"/>
    <w:basedOn w:val="Normal"/>
    <w:qFormat/>
    <w:rsid w:val="0006778F"/>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06778F"/>
    <w:pPr>
      <w:jc w:val="both"/>
    </w:pPr>
    <w:rPr>
      <w:b/>
      <w:color w:val="000000"/>
      <w:u w:val="single"/>
    </w:rPr>
  </w:style>
  <w:style w:type="character" w:customStyle="1" w:styleId="NormalBoldChar">
    <w:name w:val="Normal + Bold Char"/>
    <w:aliases w:val="Double Underline Char"/>
    <w:basedOn w:val="DefaultParagraphFont"/>
    <w:link w:val="NormalBold"/>
    <w:rsid w:val="0006778F"/>
    <w:rPr>
      <w:rFonts w:ascii="Arial" w:eastAsia="Times New Roman" w:hAnsi="Arial" w:cs="Times New Roman"/>
      <w:b/>
      <w:color w:val="000000"/>
      <w:u w:val="single"/>
    </w:rPr>
  </w:style>
  <w:style w:type="character" w:customStyle="1" w:styleId="BlockHeadingsChar1">
    <w:name w:val="Block Headings Char1"/>
    <w:rsid w:val="0006778F"/>
    <w:rPr>
      <w:b/>
      <w:caps/>
    </w:rPr>
  </w:style>
  <w:style w:type="character" w:customStyle="1" w:styleId="FontStyle170">
    <w:name w:val="Font Style170"/>
    <w:uiPriority w:val="99"/>
    <w:rsid w:val="0006778F"/>
    <w:rPr>
      <w:rFonts w:ascii="Bookman Old Style" w:hAnsi="Bookman Old Style" w:cs="Bookman Old Style"/>
      <w:sz w:val="16"/>
      <w:szCs w:val="16"/>
    </w:rPr>
  </w:style>
  <w:style w:type="character" w:customStyle="1" w:styleId="FontStyle17">
    <w:name w:val="Font Style17"/>
    <w:uiPriority w:val="99"/>
    <w:rsid w:val="0006778F"/>
    <w:rPr>
      <w:rFonts w:ascii="Book Antiqua" w:hAnsi="Book Antiqua" w:cs="Book Antiqua"/>
      <w:i/>
      <w:iCs/>
      <w:spacing w:val="10"/>
      <w:sz w:val="22"/>
      <w:szCs w:val="22"/>
    </w:rPr>
  </w:style>
  <w:style w:type="paragraph" w:customStyle="1" w:styleId="Genealogy">
    <w:name w:val="Genealogy"/>
    <w:basedOn w:val="Heading4"/>
    <w:autoRedefine/>
    <w:qFormat/>
    <w:rsid w:val="0006778F"/>
    <w:rPr>
      <w:rFonts w:cs="Calibri"/>
    </w:rPr>
  </w:style>
  <w:style w:type="paragraph" w:customStyle="1" w:styleId="Tag1">
    <w:name w:val="Tag1"/>
    <w:basedOn w:val="Normal"/>
    <w:next w:val="Normal"/>
    <w:uiPriority w:val="4"/>
    <w:qFormat/>
    <w:rsid w:val="0006778F"/>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06778F"/>
  </w:style>
  <w:style w:type="paragraph" w:customStyle="1" w:styleId="m5562427531322223799gmail-msolistparagraph">
    <w:name w:val="m_5562427531322223799gmail-msolistparagraph"/>
    <w:basedOn w:val="Normal"/>
    <w:rsid w:val="0006778F"/>
    <w:pPr>
      <w:spacing w:before="100" w:beforeAutospacing="1" w:after="100" w:afterAutospacing="1"/>
    </w:pPr>
  </w:style>
  <w:style w:type="character" w:customStyle="1" w:styleId="CardsFont12ptCharChar">
    <w:name w:val="Cards + Font: 12 pt Char Char"/>
    <w:basedOn w:val="DefaultParagraphFont"/>
    <w:rsid w:val="0006778F"/>
    <w:rPr>
      <w:sz w:val="24"/>
      <w:szCs w:val="24"/>
      <w:u w:val="thick"/>
      <w:lang w:val="en-US" w:eastAsia="en-US" w:bidi="ar-SA"/>
    </w:rPr>
  </w:style>
  <w:style w:type="character" w:customStyle="1" w:styleId="Heading1CharChar1">
    <w:name w:val="Heading 1 Char Char1"/>
    <w:rsid w:val="0006778F"/>
    <w:rPr>
      <w:rFonts w:cs="Arial"/>
      <w:b/>
      <w:bCs/>
      <w:szCs w:val="32"/>
      <w:lang w:val="en-US" w:eastAsia="en-US" w:bidi="ar-SA"/>
    </w:rPr>
  </w:style>
  <w:style w:type="paragraph" w:customStyle="1" w:styleId="DateTime">
    <w:name w:val="DateTime"/>
    <w:basedOn w:val="Normal"/>
    <w:link w:val="DateTimeChar"/>
    <w:autoRedefine/>
    <w:uiPriority w:val="4"/>
    <w:qFormat/>
    <w:rsid w:val="0006778F"/>
    <w:rPr>
      <w:rFonts w:eastAsiaTheme="minorHAnsi"/>
      <w:szCs w:val="22"/>
    </w:rPr>
  </w:style>
  <w:style w:type="character" w:customStyle="1" w:styleId="DateTimeChar">
    <w:name w:val="DateTime Char"/>
    <w:basedOn w:val="DefaultParagraphFont"/>
    <w:link w:val="DateTime"/>
    <w:uiPriority w:val="4"/>
    <w:rsid w:val="0006778F"/>
    <w:rPr>
      <w:rFonts w:ascii="Arial" w:eastAsiaTheme="minorHAnsi" w:hAnsi="Arial" w:cs="Times New Roman"/>
      <w:szCs w:val="22"/>
    </w:rPr>
  </w:style>
  <w:style w:type="paragraph" w:customStyle="1" w:styleId="Lecture">
    <w:name w:val="Lecture"/>
    <w:next w:val="BodyText"/>
    <w:link w:val="LectureChar"/>
    <w:autoRedefine/>
    <w:uiPriority w:val="4"/>
    <w:qFormat/>
    <w:rsid w:val="0006778F"/>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06778F"/>
    <w:rPr>
      <w:rFonts w:ascii="Arial" w:eastAsiaTheme="minorHAnsi" w:hAnsi="Arial" w:cs="Arial"/>
      <w:spacing w:val="-10"/>
      <w:sz w:val="22"/>
      <w:szCs w:val="22"/>
    </w:rPr>
  </w:style>
  <w:style w:type="character" w:customStyle="1" w:styleId="c-messagebody">
    <w:name w:val="c-message__body"/>
    <w:basedOn w:val="DefaultParagraphFont"/>
    <w:rsid w:val="0006778F"/>
  </w:style>
  <w:style w:type="character" w:customStyle="1" w:styleId="textexposedshow">
    <w:name w:val="text_exposed_show"/>
    <w:basedOn w:val="DefaultParagraphFont"/>
    <w:rsid w:val="0006778F"/>
  </w:style>
  <w:style w:type="character" w:customStyle="1" w:styleId="m6996517068433683380gmail-style13ptbold">
    <w:name w:val="m_6996517068433683380gmail-style13ptbold"/>
    <w:basedOn w:val="DefaultParagraphFont"/>
    <w:rsid w:val="0006778F"/>
  </w:style>
  <w:style w:type="character" w:customStyle="1" w:styleId="m6996517068433683380gmail-styleunderline">
    <w:name w:val="m_6996517068433683380gmail-styleunderline"/>
    <w:basedOn w:val="DefaultParagraphFont"/>
    <w:rsid w:val="0006778F"/>
  </w:style>
  <w:style w:type="paragraph" w:customStyle="1" w:styleId="analytics0">
    <w:name w:val="analytics"/>
    <w:basedOn w:val="Normal"/>
    <w:link w:val="analyticsChar0"/>
    <w:uiPriority w:val="4"/>
    <w:qFormat/>
    <w:rsid w:val="0006778F"/>
    <w:rPr>
      <w:rFonts w:eastAsiaTheme="minorHAnsi"/>
      <w:b/>
      <w:color w:val="C00000"/>
      <w:sz w:val="26"/>
      <w:szCs w:val="22"/>
    </w:rPr>
  </w:style>
  <w:style w:type="character" w:customStyle="1" w:styleId="analyticsChar0">
    <w:name w:val="analytics Char"/>
    <w:basedOn w:val="DefaultParagraphFont"/>
    <w:link w:val="analytics0"/>
    <w:uiPriority w:val="4"/>
    <w:rsid w:val="0006778F"/>
    <w:rPr>
      <w:rFonts w:ascii="Arial" w:eastAsiaTheme="minorHAnsi" w:hAnsi="Arial" w:cs="Times New Roman"/>
      <w:b/>
      <w:color w:val="C00000"/>
      <w:sz w:val="26"/>
      <w:szCs w:val="22"/>
    </w:rPr>
  </w:style>
  <w:style w:type="character" w:customStyle="1" w:styleId="m-295881671861464791gmail-style13ptbold">
    <w:name w:val="m_-295881671861464791gmail-style13ptbold"/>
    <w:basedOn w:val="DefaultParagraphFont"/>
    <w:rsid w:val="0006778F"/>
  </w:style>
  <w:style w:type="character" w:customStyle="1" w:styleId="m-6800285380327296172gmail-style13ptbold">
    <w:name w:val="m_-6800285380327296172gmail-style13ptbold"/>
    <w:basedOn w:val="DefaultParagraphFont"/>
    <w:rsid w:val="0006778F"/>
  </w:style>
  <w:style w:type="character" w:customStyle="1" w:styleId="m-6800285380327296172gmail-styleunderline">
    <w:name w:val="m_-6800285380327296172gmail-styleunderline"/>
    <w:basedOn w:val="DefaultParagraphFont"/>
    <w:rsid w:val="0006778F"/>
  </w:style>
  <w:style w:type="character" w:customStyle="1" w:styleId="m-8497948306993107372gmail-style13ptbold">
    <w:name w:val="m_-8497948306993107372gmail-style13ptbold"/>
    <w:basedOn w:val="DefaultParagraphFont"/>
    <w:rsid w:val="0006778F"/>
  </w:style>
  <w:style w:type="character" w:customStyle="1" w:styleId="gmail-style13ptbold">
    <w:name w:val="gmail-style13ptbold"/>
    <w:basedOn w:val="DefaultParagraphFont"/>
    <w:rsid w:val="0006778F"/>
  </w:style>
  <w:style w:type="character" w:customStyle="1" w:styleId="gmail-styleunderline">
    <w:name w:val="gmail-styleunderline"/>
    <w:basedOn w:val="DefaultParagraphFont"/>
    <w:rsid w:val="0006778F"/>
  </w:style>
  <w:style w:type="character" w:customStyle="1" w:styleId="m-5156237671796814033gmail-styleunderline">
    <w:name w:val="m_-5156237671796814033gmail-styleunderline"/>
    <w:basedOn w:val="DefaultParagraphFont"/>
    <w:rsid w:val="0006778F"/>
  </w:style>
  <w:style w:type="character" w:customStyle="1" w:styleId="cardChar2">
    <w:name w:val="%card Char"/>
    <w:link w:val="card0"/>
    <w:locked/>
    <w:rsid w:val="0006778F"/>
    <w:rPr>
      <w:rFonts w:ascii="Arial" w:eastAsia="Times New Roman" w:hAnsi="Arial" w:cs="Times New Roman"/>
      <w:bCs/>
    </w:rPr>
  </w:style>
  <w:style w:type="character" w:customStyle="1" w:styleId="m-8899101075591056128gmail-msohyperlink">
    <w:name w:val="m_-8899101075591056128gmail-msohyperlink"/>
    <w:basedOn w:val="DefaultParagraphFont"/>
    <w:rsid w:val="0006778F"/>
  </w:style>
  <w:style w:type="character" w:customStyle="1" w:styleId="m-8899101075591056128gmail-styleunderline">
    <w:name w:val="m_-8899101075591056128gmail-styleunderline"/>
    <w:basedOn w:val="DefaultParagraphFont"/>
    <w:rsid w:val="0006778F"/>
  </w:style>
  <w:style w:type="paragraph" w:customStyle="1" w:styleId="endmarkenabled">
    <w:name w:val="endmarkenabled"/>
    <w:basedOn w:val="Normal"/>
    <w:rsid w:val="0006778F"/>
    <w:pPr>
      <w:spacing w:before="100" w:beforeAutospacing="1" w:after="100" w:afterAutospacing="1"/>
    </w:pPr>
  </w:style>
  <w:style w:type="character" w:customStyle="1" w:styleId="c-messagelistunreaddividerlabel">
    <w:name w:val="c-message_list__unread_divider__label"/>
    <w:basedOn w:val="DefaultParagraphFont"/>
    <w:rsid w:val="0006778F"/>
  </w:style>
  <w:style w:type="character" w:customStyle="1" w:styleId="c-messageeditedlabel">
    <w:name w:val="c-message__edited_label"/>
    <w:basedOn w:val="DefaultParagraphFont"/>
    <w:rsid w:val="0006778F"/>
  </w:style>
  <w:style w:type="paragraph" w:customStyle="1" w:styleId="DebateCitation">
    <w:name w:val="Debate Citation"/>
    <w:basedOn w:val="Normal"/>
    <w:autoRedefine/>
    <w:rsid w:val="0006778F"/>
    <w:rPr>
      <w:szCs w:val="16"/>
    </w:rPr>
  </w:style>
  <w:style w:type="paragraph" w:customStyle="1" w:styleId="paragraph">
    <w:name w:val="paragraph"/>
    <w:basedOn w:val="Normal"/>
    <w:rsid w:val="0006778F"/>
    <w:pPr>
      <w:spacing w:before="100" w:beforeAutospacing="1" w:after="100" w:afterAutospacing="1"/>
    </w:pPr>
    <w:rPr>
      <w:rFonts w:ascii="Times New Roman" w:hAnsi="Times New Roman"/>
    </w:rPr>
  </w:style>
  <w:style w:type="character" w:customStyle="1" w:styleId="normaltextrun">
    <w:name w:val="normaltextrun"/>
    <w:basedOn w:val="DefaultParagraphFont"/>
    <w:rsid w:val="0006778F"/>
  </w:style>
  <w:style w:type="character" w:customStyle="1" w:styleId="spellingerror">
    <w:name w:val="spellingerror"/>
    <w:basedOn w:val="DefaultParagraphFont"/>
    <w:rsid w:val="0006778F"/>
  </w:style>
  <w:style w:type="character" w:customStyle="1" w:styleId="eop">
    <w:name w:val="eop"/>
    <w:basedOn w:val="DefaultParagraphFont"/>
    <w:rsid w:val="0006778F"/>
  </w:style>
  <w:style w:type="character" w:customStyle="1" w:styleId="c-messagekitfilemetatext">
    <w:name w:val="c-message_kit__file__meta__text"/>
    <w:basedOn w:val="DefaultParagraphFont"/>
    <w:rsid w:val="0006778F"/>
  </w:style>
  <w:style w:type="character" w:customStyle="1" w:styleId="c-pillowfiletitle">
    <w:name w:val="c-pillow_file__title"/>
    <w:basedOn w:val="DefaultParagraphFont"/>
    <w:rsid w:val="0006778F"/>
  </w:style>
  <w:style w:type="character" w:customStyle="1" w:styleId="Headerorfooter">
    <w:name w:val="Header or footer_"/>
    <w:basedOn w:val="DefaultParagraphFont"/>
    <w:link w:val="Headerorfooter0"/>
    <w:uiPriority w:val="99"/>
    <w:rsid w:val="0006778F"/>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6778F"/>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06778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6778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6778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6778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6778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6778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6778F"/>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6778F"/>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6778F"/>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06778F"/>
  </w:style>
  <w:style w:type="paragraph" w:customStyle="1" w:styleId="footnotedescription">
    <w:name w:val="footnote description"/>
    <w:next w:val="Normal"/>
    <w:link w:val="footnotedescriptionChar"/>
    <w:hidden/>
    <w:rsid w:val="0006778F"/>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06778F"/>
    <w:rPr>
      <w:rFonts w:ascii="Times New Roman" w:eastAsia="Times New Roman" w:hAnsi="Times New Roman" w:cs="Times New Roman"/>
      <w:color w:val="000000"/>
      <w:sz w:val="16"/>
      <w:szCs w:val="22"/>
    </w:rPr>
  </w:style>
  <w:style w:type="character" w:customStyle="1" w:styleId="footnotemark">
    <w:name w:val="footnote mark"/>
    <w:hidden/>
    <w:rsid w:val="0006778F"/>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06778F"/>
    <w:rPr>
      <w:rFonts w:cs="Times New Roman"/>
      <w:color w:val="FF0000"/>
      <w:sz w:val="32"/>
      <w:szCs w:val="32"/>
    </w:rPr>
  </w:style>
  <w:style w:type="character" w:customStyle="1" w:styleId="article-aside-txt">
    <w:name w:val="article-aside-txt"/>
    <w:basedOn w:val="DefaultParagraphFont"/>
    <w:rsid w:val="0006778F"/>
  </w:style>
  <w:style w:type="character" w:customStyle="1" w:styleId="footnote-num">
    <w:name w:val="footnote-num"/>
    <w:basedOn w:val="DefaultParagraphFont"/>
    <w:rsid w:val="0006778F"/>
  </w:style>
  <w:style w:type="character" w:customStyle="1" w:styleId="small-caps">
    <w:name w:val="small-caps"/>
    <w:basedOn w:val="DefaultParagraphFont"/>
    <w:rsid w:val="0006778F"/>
  </w:style>
  <w:style w:type="paragraph" w:customStyle="1" w:styleId="p3">
    <w:name w:val="p3"/>
    <w:basedOn w:val="Normal"/>
    <w:rsid w:val="0006778F"/>
    <w:pPr>
      <w:spacing w:before="100" w:beforeAutospacing="1" w:after="100" w:afterAutospacing="1"/>
    </w:pPr>
  </w:style>
  <w:style w:type="character" w:customStyle="1" w:styleId="s1">
    <w:name w:val="s1"/>
    <w:basedOn w:val="DefaultParagraphFont"/>
    <w:rsid w:val="0006778F"/>
  </w:style>
  <w:style w:type="paragraph" w:customStyle="1" w:styleId="p1">
    <w:name w:val="p1"/>
    <w:basedOn w:val="Normal"/>
    <w:qFormat/>
    <w:rsid w:val="0006778F"/>
    <w:pPr>
      <w:spacing w:before="100" w:beforeAutospacing="1" w:after="100" w:afterAutospacing="1"/>
    </w:pPr>
  </w:style>
  <w:style w:type="paragraph" w:customStyle="1" w:styleId="Analytik">
    <w:name w:val="Analytik"/>
    <w:basedOn w:val="Normal"/>
    <w:link w:val="AnalytikChar"/>
    <w:autoRedefine/>
    <w:uiPriority w:val="4"/>
    <w:qFormat/>
    <w:rsid w:val="0006778F"/>
    <w:rPr>
      <w:b/>
      <w14:ligatures w14:val="standard"/>
    </w:rPr>
  </w:style>
  <w:style w:type="character" w:customStyle="1" w:styleId="AnalytikChar">
    <w:name w:val="Analytik Char"/>
    <w:basedOn w:val="DefaultParagraphFont"/>
    <w:link w:val="Analytik"/>
    <w:uiPriority w:val="4"/>
    <w:rsid w:val="0006778F"/>
    <w:rPr>
      <w:rFonts w:ascii="Arial" w:eastAsia="Times New Roman" w:hAnsi="Arial" w:cs="Times New Roman"/>
      <w:b/>
      <w14:ligatures w14:val="standard"/>
    </w:rPr>
  </w:style>
  <w:style w:type="paragraph" w:customStyle="1" w:styleId="first-paragraph">
    <w:name w:val="first-paragraph"/>
    <w:basedOn w:val="Normal"/>
    <w:rsid w:val="0006778F"/>
    <w:pPr>
      <w:spacing w:before="100" w:beforeAutospacing="1" w:after="100" w:afterAutospacing="1"/>
    </w:pPr>
  </w:style>
  <w:style w:type="paragraph" w:customStyle="1" w:styleId="resp-tab-item">
    <w:name w:val="resp-tab-item"/>
    <w:basedOn w:val="Normal"/>
    <w:rsid w:val="0006778F"/>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06778F"/>
  </w:style>
  <w:style w:type="character" w:customStyle="1" w:styleId="longbio">
    <w:name w:val="long_bio"/>
    <w:basedOn w:val="DefaultParagraphFont"/>
    <w:rsid w:val="0006778F"/>
  </w:style>
  <w:style w:type="character" w:customStyle="1" w:styleId="hyperlink0">
    <w:name w:val="hyperlink0"/>
    <w:basedOn w:val="DefaultParagraphFont"/>
    <w:rsid w:val="0006778F"/>
  </w:style>
  <w:style w:type="character" w:customStyle="1" w:styleId="link">
    <w:name w:val="link"/>
    <w:basedOn w:val="DefaultParagraphFont"/>
    <w:rsid w:val="0006778F"/>
  </w:style>
  <w:style w:type="character" w:customStyle="1" w:styleId="add-country">
    <w:name w:val="add-country"/>
    <w:basedOn w:val="DefaultParagraphFont"/>
    <w:rsid w:val="0006778F"/>
  </w:style>
  <w:style w:type="character" w:customStyle="1" w:styleId="rte-quote">
    <w:name w:val="rte-quote"/>
    <w:basedOn w:val="DefaultParagraphFont"/>
    <w:rsid w:val="0006778F"/>
  </w:style>
  <w:style w:type="character" w:customStyle="1" w:styleId="company-name-type">
    <w:name w:val="company-name-type"/>
    <w:basedOn w:val="DefaultParagraphFont"/>
    <w:rsid w:val="0006778F"/>
  </w:style>
  <w:style w:type="paragraph" w:customStyle="1" w:styleId="flfc">
    <w:name w:val="flfc"/>
    <w:basedOn w:val="Normal"/>
    <w:rsid w:val="0006778F"/>
    <w:pPr>
      <w:spacing w:before="100" w:beforeAutospacing="1" w:after="100" w:afterAutospacing="1"/>
    </w:pPr>
    <w:rPr>
      <w:rFonts w:ascii="Times New Roman" w:hAnsi="Times New Roman"/>
    </w:rPr>
  </w:style>
  <w:style w:type="character" w:customStyle="1" w:styleId="b">
    <w:name w:val="b"/>
    <w:basedOn w:val="DefaultParagraphFont"/>
    <w:rsid w:val="0006778F"/>
  </w:style>
  <w:style w:type="character" w:customStyle="1" w:styleId="m6540463018285843025gmail-heading4char">
    <w:name w:val="m_6540463018285843025gmail-heading4char"/>
    <w:basedOn w:val="DefaultParagraphFont"/>
    <w:rsid w:val="0006778F"/>
  </w:style>
  <w:style w:type="character" w:customStyle="1" w:styleId="m6540463018285843025gmail-styleunderline">
    <w:name w:val="m_6540463018285843025gmail-styleunderline"/>
    <w:basedOn w:val="DefaultParagraphFont"/>
    <w:rsid w:val="0006778F"/>
  </w:style>
  <w:style w:type="character" w:customStyle="1" w:styleId="postsubtitle">
    <w:name w:val="post_subtitle"/>
    <w:basedOn w:val="DefaultParagraphFont"/>
    <w:rsid w:val="0006778F"/>
  </w:style>
  <w:style w:type="character" w:customStyle="1" w:styleId="dispurl">
    <w:name w:val="dispurl"/>
    <w:basedOn w:val="DefaultParagraphFont"/>
    <w:rsid w:val="0006778F"/>
  </w:style>
  <w:style w:type="character" w:customStyle="1" w:styleId="StyleUnderline11ptChar">
    <w:name w:val="Style Underline + 11 pt Char"/>
    <w:link w:val="StyleUnderline11pt0"/>
    <w:locked/>
    <w:rsid w:val="0006778F"/>
    <w:rPr>
      <w:rFonts w:ascii="Georgia" w:hAnsi="Georgia"/>
      <w:u w:val="single"/>
    </w:rPr>
  </w:style>
  <w:style w:type="paragraph" w:customStyle="1" w:styleId="StyleUnderline11pt0">
    <w:name w:val="Style Underline + 11 pt"/>
    <w:basedOn w:val="Normal"/>
    <w:link w:val="StyleUnderline11ptChar"/>
    <w:rsid w:val="0006778F"/>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06778F"/>
    <w:rPr>
      <w:rFonts w:ascii="Georgia" w:hAnsi="Georgia"/>
      <w:b/>
      <w:bCs/>
      <w:u w:val="single"/>
    </w:rPr>
  </w:style>
  <w:style w:type="paragraph" w:customStyle="1" w:styleId="StyleBoldUnderline11pt">
    <w:name w:val="Style BoldUnderline + 11 pt"/>
    <w:basedOn w:val="Normal"/>
    <w:link w:val="StyleBoldUnderline11ptChar"/>
    <w:rsid w:val="0006778F"/>
    <w:rPr>
      <w:rFonts w:ascii="Georgia" w:eastAsiaTheme="minorEastAsia" w:hAnsi="Georgia" w:cstheme="minorBidi"/>
      <w:b/>
      <w:bCs/>
      <w:u w:val="single"/>
    </w:rPr>
  </w:style>
  <w:style w:type="paragraph" w:customStyle="1" w:styleId="m2799300251894249257gmail-citespacing">
    <w:name w:val="m_2799300251894249257gmail-citespacing"/>
    <w:basedOn w:val="Normal"/>
    <w:rsid w:val="0006778F"/>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06778F"/>
  </w:style>
  <w:style w:type="character" w:customStyle="1" w:styleId="m2799300251894249257gmail-styleunderline">
    <w:name w:val="m_2799300251894249257gmail-styleunderline"/>
    <w:basedOn w:val="DefaultParagraphFont"/>
    <w:rsid w:val="0006778F"/>
  </w:style>
  <w:style w:type="character" w:customStyle="1" w:styleId="SmallFont5pt">
    <w:name w:val="Small Font (5 pt)"/>
    <w:basedOn w:val="DefaultParagraphFont"/>
    <w:rsid w:val="0006778F"/>
    <w:rPr>
      <w:sz w:val="10"/>
    </w:rPr>
  </w:style>
  <w:style w:type="character" w:customStyle="1" w:styleId="m-2739995430265037942gmail-style13ptbold">
    <w:name w:val="m_-2739995430265037942gmail-style13ptbold"/>
    <w:basedOn w:val="DefaultParagraphFont"/>
    <w:rsid w:val="0006778F"/>
  </w:style>
  <w:style w:type="character" w:customStyle="1" w:styleId="m-2739995430265037942gmail-styleunderline">
    <w:name w:val="m_-2739995430265037942gmail-styleunderline"/>
    <w:basedOn w:val="DefaultParagraphFont"/>
    <w:rsid w:val="0006778F"/>
  </w:style>
  <w:style w:type="character" w:customStyle="1" w:styleId="Mention4">
    <w:name w:val="Mention4"/>
    <w:basedOn w:val="DefaultParagraphFont"/>
    <w:uiPriority w:val="99"/>
    <w:semiHidden/>
    <w:unhideWhenUsed/>
    <w:rsid w:val="0006778F"/>
    <w:rPr>
      <w:color w:val="2B579A"/>
      <w:shd w:val="clear" w:color="auto" w:fill="E6E6E6"/>
    </w:rPr>
  </w:style>
  <w:style w:type="character" w:customStyle="1" w:styleId="m-895152127622952443gmail-style13ptbold">
    <w:name w:val="m_-895152127622952443gmail-style13ptbold"/>
    <w:basedOn w:val="DefaultParagraphFont"/>
    <w:rsid w:val="0006778F"/>
  </w:style>
  <w:style w:type="character" w:customStyle="1" w:styleId="m4133802843404377303gmail-style13ptbold">
    <w:name w:val="m_4133802843404377303gmail-style13ptbold"/>
    <w:basedOn w:val="DefaultParagraphFont"/>
    <w:rsid w:val="0006778F"/>
  </w:style>
  <w:style w:type="character" w:customStyle="1" w:styleId="m4133802843404377303gmail-styleunderline">
    <w:name w:val="m_4133802843404377303gmail-styleunderline"/>
    <w:basedOn w:val="DefaultParagraphFont"/>
    <w:rsid w:val="0006778F"/>
  </w:style>
  <w:style w:type="character" w:customStyle="1" w:styleId="m1864609289044096952gmail-style13ptbold">
    <w:name w:val="m_1864609289044096952gmail-style13ptbold"/>
    <w:basedOn w:val="DefaultParagraphFont"/>
    <w:rsid w:val="0006778F"/>
  </w:style>
  <w:style w:type="character" w:customStyle="1" w:styleId="m-2434640214339110092gmail-style13ptbold">
    <w:name w:val="m_-2434640214339110092gmail-style13ptbold"/>
    <w:basedOn w:val="DefaultParagraphFont"/>
    <w:rsid w:val="0006778F"/>
  </w:style>
  <w:style w:type="character" w:customStyle="1" w:styleId="m-2434640214339110092gmail-styleunderline">
    <w:name w:val="m_-2434640214339110092gmail-styleunderline"/>
    <w:basedOn w:val="DefaultParagraphFont"/>
    <w:rsid w:val="0006778F"/>
  </w:style>
  <w:style w:type="character" w:customStyle="1" w:styleId="articlepage-articlebody-firstletter">
    <w:name w:val="articlepage-articlebody-firstletter"/>
    <w:basedOn w:val="DefaultParagraphFont"/>
    <w:rsid w:val="0006778F"/>
  </w:style>
  <w:style w:type="character" w:customStyle="1" w:styleId="UnresolvedMention32">
    <w:name w:val="Unresolved Mention32"/>
    <w:basedOn w:val="DefaultParagraphFont"/>
    <w:uiPriority w:val="99"/>
    <w:semiHidden/>
    <w:unhideWhenUsed/>
    <w:rsid w:val="0006778F"/>
    <w:rPr>
      <w:color w:val="605E5C"/>
      <w:shd w:val="clear" w:color="auto" w:fill="E1DFDD"/>
    </w:rPr>
  </w:style>
  <w:style w:type="character" w:customStyle="1" w:styleId="m-268162420547309261gmail-stylestylebold12pt">
    <w:name w:val="m_-268162420547309261gmail-stylestylebold12pt"/>
    <w:basedOn w:val="DefaultParagraphFont"/>
    <w:rsid w:val="0006778F"/>
  </w:style>
  <w:style w:type="character" w:customStyle="1" w:styleId="m-268162420547309261gmail-styleboldunderline">
    <w:name w:val="m_-268162420547309261gmail-styleboldunderline"/>
    <w:basedOn w:val="DefaultParagraphFont"/>
    <w:rsid w:val="0006778F"/>
  </w:style>
  <w:style w:type="character" w:customStyle="1" w:styleId="hvr">
    <w:name w:val="hvr"/>
    <w:basedOn w:val="DefaultParagraphFont"/>
    <w:rsid w:val="0006778F"/>
  </w:style>
  <w:style w:type="character" w:customStyle="1" w:styleId="m-3350902899047358468gmail-styleunderline">
    <w:name w:val="m_-3350902899047358468gmail-styleunderline"/>
    <w:basedOn w:val="DefaultParagraphFont"/>
    <w:rsid w:val="0006778F"/>
  </w:style>
  <w:style w:type="paragraph" w:customStyle="1" w:styleId="Style5pt">
    <w:name w:val="Style 5 pt"/>
    <w:basedOn w:val="Normal"/>
    <w:link w:val="Style5ptChar"/>
    <w:rsid w:val="0006778F"/>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06778F"/>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06778F"/>
  </w:style>
  <w:style w:type="paragraph" w:customStyle="1" w:styleId="m462447500549623171gmail-msonormal">
    <w:name w:val="m_462447500549623171gmail-msonormal"/>
    <w:basedOn w:val="Normal"/>
    <w:uiPriority w:val="99"/>
    <w:rsid w:val="0006778F"/>
    <w:pPr>
      <w:spacing w:before="100" w:beforeAutospacing="1" w:after="100" w:afterAutospacing="1"/>
    </w:pPr>
  </w:style>
  <w:style w:type="character" w:customStyle="1" w:styleId="m462447500549623171gmail-styleunderline">
    <w:name w:val="m_462447500549623171gmail-styleunderline"/>
    <w:basedOn w:val="DefaultParagraphFont"/>
    <w:rsid w:val="0006778F"/>
  </w:style>
  <w:style w:type="character" w:customStyle="1" w:styleId="SmallerReal">
    <w:name w:val="SmallerReal"/>
    <w:basedOn w:val="DefaultParagraphFont"/>
    <w:uiPriority w:val="1"/>
    <w:qFormat/>
    <w:rsid w:val="0006778F"/>
    <w:rPr>
      <w:rFonts w:ascii="Garamond" w:hAnsi="Garamond" w:hint="default"/>
      <w:sz w:val="16"/>
    </w:rPr>
  </w:style>
  <w:style w:type="paragraph" w:customStyle="1" w:styleId="dek">
    <w:name w:val="dek"/>
    <w:basedOn w:val="Normal"/>
    <w:uiPriority w:val="99"/>
    <w:rsid w:val="0006778F"/>
    <w:pPr>
      <w:spacing w:before="100" w:beforeAutospacing="1" w:after="100" w:afterAutospacing="1"/>
    </w:pPr>
  </w:style>
  <w:style w:type="character" w:customStyle="1" w:styleId="arttitle">
    <w:name w:val="art_title"/>
    <w:basedOn w:val="DefaultParagraphFont"/>
    <w:rsid w:val="0006778F"/>
  </w:style>
  <w:style w:type="character" w:customStyle="1" w:styleId="serialtitle">
    <w:name w:val="serial_title"/>
    <w:basedOn w:val="DefaultParagraphFont"/>
    <w:rsid w:val="0006778F"/>
  </w:style>
  <w:style w:type="character" w:customStyle="1" w:styleId="volumeissue">
    <w:name w:val="volume_issue"/>
    <w:basedOn w:val="DefaultParagraphFont"/>
    <w:rsid w:val="0006778F"/>
  </w:style>
  <w:style w:type="character" w:customStyle="1" w:styleId="pagerange">
    <w:name w:val="page_range"/>
    <w:basedOn w:val="DefaultParagraphFont"/>
    <w:rsid w:val="0006778F"/>
  </w:style>
  <w:style w:type="character" w:customStyle="1" w:styleId="doilink">
    <w:name w:val="doi_link"/>
    <w:basedOn w:val="DefaultParagraphFont"/>
    <w:rsid w:val="0006778F"/>
  </w:style>
  <w:style w:type="character" w:customStyle="1" w:styleId="headingnumber">
    <w:name w:val="headingnumber"/>
    <w:basedOn w:val="DefaultParagraphFont"/>
    <w:rsid w:val="0006778F"/>
  </w:style>
  <w:style w:type="character" w:customStyle="1" w:styleId="internalref">
    <w:name w:val="internalref"/>
    <w:basedOn w:val="DefaultParagraphFont"/>
    <w:rsid w:val="0006778F"/>
  </w:style>
  <w:style w:type="paragraph" w:customStyle="1" w:styleId="Analyitc">
    <w:name w:val="Analyitc"/>
    <w:basedOn w:val="Normal"/>
    <w:uiPriority w:val="4"/>
    <w:qFormat/>
    <w:rsid w:val="0006778F"/>
    <w:rPr>
      <w:b/>
      <w:color w:val="0070C0"/>
      <w:sz w:val="28"/>
    </w:rPr>
  </w:style>
  <w:style w:type="character" w:customStyle="1" w:styleId="l7">
    <w:name w:val="l7"/>
    <w:basedOn w:val="DefaultParagraphFont"/>
    <w:rsid w:val="0006778F"/>
  </w:style>
  <w:style w:type="character" w:customStyle="1" w:styleId="l6">
    <w:name w:val="l6"/>
    <w:basedOn w:val="DefaultParagraphFont"/>
    <w:rsid w:val="0006778F"/>
  </w:style>
  <w:style w:type="character" w:customStyle="1" w:styleId="l8">
    <w:name w:val="l8"/>
    <w:basedOn w:val="DefaultParagraphFont"/>
    <w:rsid w:val="0006778F"/>
  </w:style>
  <w:style w:type="character" w:customStyle="1" w:styleId="l9">
    <w:name w:val="l9"/>
    <w:basedOn w:val="DefaultParagraphFont"/>
    <w:rsid w:val="0006778F"/>
  </w:style>
  <w:style w:type="character" w:customStyle="1" w:styleId="m-134349766280542120gmail-style13ptbold">
    <w:name w:val="m_-134349766280542120gmail-style13ptbold"/>
    <w:basedOn w:val="DefaultParagraphFont"/>
    <w:rsid w:val="0006778F"/>
  </w:style>
  <w:style w:type="character" w:customStyle="1" w:styleId="m-134349766280542120gmail-msohyperlink">
    <w:name w:val="m_-134349766280542120gmail-msohyperlink"/>
    <w:basedOn w:val="DefaultParagraphFont"/>
    <w:rsid w:val="0006778F"/>
  </w:style>
  <w:style w:type="character" w:customStyle="1" w:styleId="m-134349766280542120gmail-styleunderline">
    <w:name w:val="m_-134349766280542120gmail-styleunderline"/>
    <w:basedOn w:val="DefaultParagraphFont"/>
    <w:rsid w:val="0006778F"/>
  </w:style>
  <w:style w:type="character" w:customStyle="1" w:styleId="m-134349766280542120gmail-cite">
    <w:name w:val="m_-134349766280542120gmail-cite"/>
    <w:basedOn w:val="DefaultParagraphFont"/>
    <w:rsid w:val="0006778F"/>
  </w:style>
  <w:style w:type="character" w:customStyle="1" w:styleId="m-134349766280542120gmail-underline">
    <w:name w:val="m_-134349766280542120gmail-underline"/>
    <w:basedOn w:val="DefaultParagraphFont"/>
    <w:rsid w:val="0006778F"/>
  </w:style>
  <w:style w:type="character" w:customStyle="1" w:styleId="m-134349766280542120gmail-underline0">
    <w:name w:val="m_-134349766280542120gmail-underline0"/>
    <w:basedOn w:val="DefaultParagraphFont"/>
    <w:rsid w:val="0006778F"/>
  </w:style>
  <w:style w:type="paragraph" w:customStyle="1" w:styleId="element">
    <w:name w:val="element"/>
    <w:basedOn w:val="Normal"/>
    <w:rsid w:val="0006778F"/>
    <w:pPr>
      <w:spacing w:before="100" w:beforeAutospacing="1" w:after="100" w:afterAutospacing="1"/>
    </w:pPr>
    <w:rPr>
      <w:lang w:eastAsia="zh-CN"/>
    </w:rPr>
  </w:style>
  <w:style w:type="paragraph" w:customStyle="1" w:styleId="p5">
    <w:name w:val="p5"/>
    <w:basedOn w:val="Normal"/>
    <w:rsid w:val="0006778F"/>
    <w:pPr>
      <w:spacing w:before="100" w:beforeAutospacing="1" w:after="100" w:afterAutospacing="1"/>
    </w:pPr>
    <w:rPr>
      <w:lang w:eastAsia="zh-CN"/>
    </w:rPr>
  </w:style>
  <w:style w:type="paragraph" w:customStyle="1" w:styleId="p7">
    <w:name w:val="p7"/>
    <w:basedOn w:val="Normal"/>
    <w:rsid w:val="0006778F"/>
    <w:pPr>
      <w:spacing w:before="100" w:beforeAutospacing="1" w:after="100" w:afterAutospacing="1"/>
    </w:pPr>
    <w:rPr>
      <w:lang w:eastAsia="zh-CN"/>
    </w:rPr>
  </w:style>
  <w:style w:type="paragraph" w:customStyle="1" w:styleId="p9">
    <w:name w:val="p9"/>
    <w:basedOn w:val="Normal"/>
    <w:rsid w:val="0006778F"/>
    <w:pPr>
      <w:spacing w:before="100" w:beforeAutospacing="1" w:after="100" w:afterAutospacing="1"/>
    </w:pPr>
    <w:rPr>
      <w:lang w:eastAsia="zh-CN"/>
    </w:rPr>
  </w:style>
  <w:style w:type="paragraph" w:customStyle="1" w:styleId="p11">
    <w:name w:val="p11"/>
    <w:basedOn w:val="Normal"/>
    <w:rsid w:val="0006778F"/>
    <w:pPr>
      <w:spacing w:before="100" w:beforeAutospacing="1" w:after="100" w:afterAutospacing="1"/>
    </w:pPr>
    <w:rPr>
      <w:lang w:eastAsia="zh-CN"/>
    </w:rPr>
  </w:style>
  <w:style w:type="paragraph" w:customStyle="1" w:styleId="p2">
    <w:name w:val="p2"/>
    <w:basedOn w:val="Normal"/>
    <w:rsid w:val="0006778F"/>
    <w:pPr>
      <w:spacing w:before="100" w:beforeAutospacing="1" w:after="100" w:afterAutospacing="1"/>
    </w:pPr>
    <w:rPr>
      <w:lang w:eastAsia="zh-CN"/>
    </w:rPr>
  </w:style>
  <w:style w:type="paragraph" w:customStyle="1" w:styleId="p4">
    <w:name w:val="p4"/>
    <w:basedOn w:val="Normal"/>
    <w:rsid w:val="0006778F"/>
    <w:pPr>
      <w:spacing w:before="100" w:beforeAutospacing="1" w:after="100" w:afterAutospacing="1"/>
    </w:pPr>
    <w:rPr>
      <w:lang w:eastAsia="zh-CN"/>
    </w:rPr>
  </w:style>
  <w:style w:type="paragraph" w:customStyle="1" w:styleId="p6">
    <w:name w:val="p6"/>
    <w:basedOn w:val="Normal"/>
    <w:rsid w:val="0006778F"/>
    <w:pPr>
      <w:spacing w:before="100" w:beforeAutospacing="1" w:after="100" w:afterAutospacing="1"/>
    </w:pPr>
    <w:rPr>
      <w:lang w:eastAsia="zh-CN"/>
    </w:rPr>
  </w:style>
  <w:style w:type="paragraph" w:customStyle="1" w:styleId="p8">
    <w:name w:val="p8"/>
    <w:basedOn w:val="Normal"/>
    <w:rsid w:val="0006778F"/>
    <w:pPr>
      <w:spacing w:before="100" w:beforeAutospacing="1" w:after="100" w:afterAutospacing="1"/>
    </w:pPr>
    <w:rPr>
      <w:lang w:eastAsia="zh-CN"/>
    </w:rPr>
  </w:style>
  <w:style w:type="paragraph" w:customStyle="1" w:styleId="p10">
    <w:name w:val="p10"/>
    <w:basedOn w:val="Normal"/>
    <w:rsid w:val="0006778F"/>
    <w:pPr>
      <w:spacing w:before="100" w:beforeAutospacing="1" w:after="100" w:afterAutospacing="1"/>
    </w:pPr>
    <w:rPr>
      <w:lang w:eastAsia="zh-CN"/>
    </w:rPr>
  </w:style>
  <w:style w:type="paragraph" w:customStyle="1" w:styleId="p12">
    <w:name w:val="p12"/>
    <w:basedOn w:val="Normal"/>
    <w:rsid w:val="0006778F"/>
    <w:pPr>
      <w:spacing w:before="100" w:beforeAutospacing="1" w:after="100" w:afterAutospacing="1"/>
    </w:pPr>
    <w:rPr>
      <w:lang w:eastAsia="zh-CN"/>
    </w:rPr>
  </w:style>
  <w:style w:type="paragraph" w:customStyle="1" w:styleId="p14">
    <w:name w:val="p14"/>
    <w:basedOn w:val="Normal"/>
    <w:rsid w:val="0006778F"/>
    <w:pPr>
      <w:spacing w:before="100" w:beforeAutospacing="1" w:after="100" w:afterAutospacing="1"/>
    </w:pPr>
    <w:rPr>
      <w:lang w:eastAsia="zh-CN"/>
    </w:rPr>
  </w:style>
  <w:style w:type="character" w:customStyle="1" w:styleId="wsj-article-caption-content">
    <w:name w:val="wsj-article-caption-content"/>
    <w:basedOn w:val="DefaultParagraphFont"/>
    <w:rsid w:val="0006778F"/>
  </w:style>
  <w:style w:type="character" w:customStyle="1" w:styleId="wsj-article-credit">
    <w:name w:val="wsj-article-credit"/>
    <w:basedOn w:val="DefaultParagraphFont"/>
    <w:rsid w:val="0006778F"/>
  </w:style>
  <w:style w:type="character" w:customStyle="1" w:styleId="wsj-article-credit-tag">
    <w:name w:val="wsj-article-credit-tag"/>
    <w:basedOn w:val="DefaultParagraphFont"/>
    <w:rsid w:val="0006778F"/>
  </w:style>
  <w:style w:type="paragraph" w:customStyle="1" w:styleId="initial">
    <w:name w:val="initial"/>
    <w:basedOn w:val="Normal"/>
    <w:rsid w:val="0006778F"/>
    <w:pPr>
      <w:spacing w:before="100" w:beforeAutospacing="1" w:after="100" w:afterAutospacing="1"/>
    </w:pPr>
    <w:rPr>
      <w:lang w:eastAsia="zh-CN"/>
    </w:rPr>
  </w:style>
  <w:style w:type="paragraph" w:customStyle="1" w:styleId="speakable-paragraph">
    <w:name w:val="speakable-paragraph"/>
    <w:basedOn w:val="Normal"/>
    <w:rsid w:val="0006778F"/>
    <w:pPr>
      <w:spacing w:before="100" w:beforeAutospacing="1" w:after="100" w:afterAutospacing="1"/>
    </w:pPr>
    <w:rPr>
      <w:lang w:eastAsia="zh-CN"/>
    </w:rPr>
  </w:style>
  <w:style w:type="character" w:customStyle="1" w:styleId="CardUnderlinedCharChar0">
    <w:name w:val="Card Underlined Char Char"/>
    <w:rsid w:val="0006778F"/>
    <w:rPr>
      <w:rFonts w:ascii="Arial Narrow" w:hAnsi="Arial Narrow"/>
      <w:sz w:val="22"/>
      <w:szCs w:val="24"/>
      <w:u w:val="single"/>
      <w:lang w:val="en-US" w:eastAsia="en-US" w:bidi="ar-SA"/>
    </w:rPr>
  </w:style>
  <w:style w:type="paragraph" w:customStyle="1" w:styleId="detailsub">
    <w:name w:val="detail__sub"/>
    <w:basedOn w:val="Normal"/>
    <w:rsid w:val="0006778F"/>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06778F"/>
  </w:style>
  <w:style w:type="character" w:customStyle="1" w:styleId="m-299895914748161361gmail-styleunderline">
    <w:name w:val="m_-299895914748161361gmail-styleunderline"/>
    <w:basedOn w:val="DefaultParagraphFont"/>
    <w:rsid w:val="0006778F"/>
  </w:style>
  <w:style w:type="paragraph" w:customStyle="1" w:styleId="counter-paragraph">
    <w:name w:val="counter-paragraph"/>
    <w:basedOn w:val="Normal"/>
    <w:rsid w:val="0006778F"/>
    <w:pPr>
      <w:spacing w:before="100" w:beforeAutospacing="1" w:after="100" w:afterAutospacing="1"/>
    </w:pPr>
    <w:rPr>
      <w:lang w:eastAsia="zh-CN"/>
    </w:rPr>
  </w:style>
  <w:style w:type="paragraph" w:customStyle="1" w:styleId="m-266642551691440061gmail-cites">
    <w:name w:val="m_-266642551691440061gmail-cites"/>
    <w:basedOn w:val="Normal"/>
    <w:rsid w:val="0006778F"/>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06778F"/>
  </w:style>
  <w:style w:type="paragraph" w:customStyle="1" w:styleId="m-266642551691440061gmail-cards">
    <w:name w:val="m_-266642551691440061gmail-cards"/>
    <w:basedOn w:val="Normal"/>
    <w:rsid w:val="0006778F"/>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06778F"/>
  </w:style>
  <w:style w:type="paragraph" w:customStyle="1" w:styleId="listingexcerpt">
    <w:name w:val="listing__excerpt"/>
    <w:basedOn w:val="Normal"/>
    <w:rsid w:val="0006778F"/>
    <w:pPr>
      <w:spacing w:before="100" w:beforeAutospacing="1" w:after="100" w:afterAutospacing="1"/>
    </w:pPr>
    <w:rPr>
      <w:lang w:eastAsia="zh-CN"/>
    </w:rPr>
  </w:style>
  <w:style w:type="character" w:customStyle="1" w:styleId="listingauthor">
    <w:name w:val="listing__author"/>
    <w:basedOn w:val="DefaultParagraphFont"/>
    <w:rsid w:val="0006778F"/>
  </w:style>
  <w:style w:type="paragraph" w:customStyle="1" w:styleId="specialbutton">
    <w:name w:val="special__button"/>
    <w:basedOn w:val="Normal"/>
    <w:rsid w:val="0006778F"/>
    <w:pPr>
      <w:spacing w:before="100" w:beforeAutospacing="1" w:after="100" w:afterAutospacing="1"/>
    </w:pPr>
    <w:rPr>
      <w:lang w:eastAsia="zh-CN"/>
    </w:rPr>
  </w:style>
  <w:style w:type="character" w:customStyle="1" w:styleId="rollover-people">
    <w:name w:val="rollover-people"/>
    <w:basedOn w:val="DefaultParagraphFont"/>
    <w:rsid w:val="0006778F"/>
  </w:style>
  <w:style w:type="character" w:customStyle="1" w:styleId="StyleUnderliningChar9ptBold">
    <w:name w:val="Style Underlining Char + 9 pt Bold"/>
    <w:rsid w:val="0006778F"/>
    <w:rPr>
      <w:rFonts w:ascii="Times New Roman" w:hAnsi="Times New Roman"/>
      <w:b/>
      <w:bCs/>
      <w:sz w:val="20"/>
      <w:szCs w:val="24"/>
      <w:u w:val="single"/>
    </w:rPr>
  </w:style>
  <w:style w:type="character" w:customStyle="1" w:styleId="StyleUnderliningChar9pt">
    <w:name w:val="Style Underlining Char + 9 pt"/>
    <w:rsid w:val="0006778F"/>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06778F"/>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6778F"/>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6778F"/>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6778F"/>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6778F"/>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6778F"/>
    <w:rPr>
      <w:rFonts w:ascii="Bell MT" w:eastAsia="Calibri" w:hAnsi="Bell MT" w:cs="Times New Roman"/>
      <w:sz w:val="22"/>
      <w:szCs w:val="26"/>
      <w:u w:val="single"/>
    </w:rPr>
  </w:style>
  <w:style w:type="character" w:customStyle="1" w:styleId="n-util-visually-hidden">
    <w:name w:val="n-util-visually-hidden"/>
    <w:basedOn w:val="DefaultParagraphFont"/>
    <w:rsid w:val="0006778F"/>
  </w:style>
  <w:style w:type="paragraph" w:customStyle="1" w:styleId="suggested-readssubheading">
    <w:name w:val="suggested-reads__subheading"/>
    <w:basedOn w:val="Normal"/>
    <w:rsid w:val="0006778F"/>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06778F"/>
  </w:style>
  <w:style w:type="paragraph" w:customStyle="1" w:styleId="suggested-readslist-itemsubheading">
    <w:name w:val="suggested-reads__list-item__subheading"/>
    <w:basedOn w:val="Normal"/>
    <w:rsid w:val="0006778F"/>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06778F"/>
  </w:style>
  <w:style w:type="character" w:customStyle="1" w:styleId="AnalyticTagChar">
    <w:name w:val="Analytic Tag Char"/>
    <w:basedOn w:val="DefaultParagraphFont"/>
    <w:link w:val="AnalyticTag"/>
    <w:uiPriority w:val="4"/>
    <w:rsid w:val="0006778F"/>
    <w:rPr>
      <w:rFonts w:ascii="Arial" w:eastAsiaTheme="majorEastAsia" w:hAnsi="Arial" w:cstheme="majorBidi"/>
      <w:b/>
      <w:bCs/>
      <w:sz w:val="26"/>
      <w:szCs w:val="26"/>
    </w:rPr>
  </w:style>
  <w:style w:type="character" w:customStyle="1" w:styleId="DebateUnderlined">
    <w:name w:val="Debate Underlined"/>
    <w:basedOn w:val="DefaultParagraphFont"/>
    <w:rsid w:val="0006778F"/>
    <w:rPr>
      <w:rFonts w:ascii="Tahoma" w:hAnsi="Tahoma"/>
      <w:b/>
      <w:sz w:val="22"/>
      <w:u w:val="single"/>
    </w:rPr>
  </w:style>
  <w:style w:type="paragraph" w:customStyle="1" w:styleId="CiteBold">
    <w:name w:val="Cite Bold"/>
    <w:basedOn w:val="Normal"/>
    <w:link w:val="CiteBoldChar"/>
    <w:qFormat/>
    <w:rsid w:val="0006778F"/>
    <w:pPr>
      <w:widowControl w:val="0"/>
      <w:autoSpaceDE w:val="0"/>
      <w:autoSpaceDN w:val="0"/>
      <w:adjustRightInd w:val="0"/>
      <w:ind w:left="720"/>
    </w:pPr>
    <w:rPr>
      <w:b/>
      <w:caps/>
    </w:rPr>
  </w:style>
  <w:style w:type="character" w:customStyle="1" w:styleId="CiteBoldChar">
    <w:name w:val="Cite Bold Char"/>
    <w:basedOn w:val="DefaultParagraphFont"/>
    <w:link w:val="CiteBold"/>
    <w:rsid w:val="0006778F"/>
    <w:rPr>
      <w:rFonts w:ascii="Arial" w:eastAsia="Times New Roman" w:hAnsi="Arial" w:cs="Times New Roman"/>
      <w:b/>
      <w:caps/>
    </w:rPr>
  </w:style>
  <w:style w:type="paragraph" w:customStyle="1" w:styleId="StyleJustifiedCharChar">
    <w:name w:val="Style Justified Char Char"/>
    <w:basedOn w:val="Normal"/>
    <w:link w:val="StyleJustifiedCharCharChar"/>
    <w:rsid w:val="0006778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6778F"/>
    <w:rPr>
      <w:rFonts w:ascii="Times New Roman" w:eastAsia="Batang" w:hAnsi="Times New Roman" w:cs="Times New Roman"/>
      <w:sz w:val="20"/>
      <w:szCs w:val="20"/>
    </w:rPr>
  </w:style>
  <w:style w:type="paragraph" w:customStyle="1" w:styleId="Heading3New">
    <w:name w:val="Heading 3 New"/>
    <w:basedOn w:val="Heading3"/>
    <w:next w:val="Normal"/>
    <w:qFormat/>
    <w:rsid w:val="0006778F"/>
    <w:rPr>
      <w:rFonts w:eastAsia="Times New Roman" w:cs="Times New Roman"/>
    </w:rPr>
  </w:style>
  <w:style w:type="character" w:customStyle="1" w:styleId="m8370952637483410863gmail-styleunderline">
    <w:name w:val="m_8370952637483410863gmail-styleunderline"/>
    <w:basedOn w:val="DefaultParagraphFont"/>
    <w:rsid w:val="0006778F"/>
  </w:style>
  <w:style w:type="character" w:customStyle="1" w:styleId="m400377485754071043gmail-style13ptbold">
    <w:name w:val="m_400377485754071043gmail-style13ptbold"/>
    <w:basedOn w:val="DefaultParagraphFont"/>
    <w:rsid w:val="0006778F"/>
  </w:style>
  <w:style w:type="character" w:customStyle="1" w:styleId="m-4799866747027741266gmail-style13ptbold">
    <w:name w:val="m_-4799866747027741266gmail-style13ptbold"/>
    <w:basedOn w:val="DefaultParagraphFont"/>
    <w:rsid w:val="0006778F"/>
  </w:style>
  <w:style w:type="character" w:customStyle="1" w:styleId="m-4799866747027741266gmail-apple-converted-space">
    <w:name w:val="m_-4799866747027741266gmail-apple-converted-space"/>
    <w:basedOn w:val="DefaultParagraphFont"/>
    <w:rsid w:val="0006778F"/>
  </w:style>
  <w:style w:type="character" w:customStyle="1" w:styleId="m-4799866747027741266gmail-m3965771245576658108gmail-styleunderline">
    <w:name w:val="m_-4799866747027741266gmail-m3965771245576658108gmail-styleunderline"/>
    <w:basedOn w:val="DefaultParagraphFont"/>
    <w:rsid w:val="0006778F"/>
  </w:style>
  <w:style w:type="character" w:customStyle="1" w:styleId="StyleStyleUnderlineUnderlineStyleBoldUnderlineIntenseEmphas1">
    <w:name w:val="Style Style UnderlineUnderlineStyle Bold UnderlineIntense Emphas...1"/>
    <w:basedOn w:val="DefaultParagraphFont"/>
    <w:rsid w:val="0006778F"/>
    <w:rPr>
      <w:b w:val="0"/>
      <w:bCs w:val="0"/>
      <w:sz w:val="24"/>
      <w:u w:val="single"/>
      <w:bdr w:val="none" w:sz="0" w:space="0" w:color="auto" w:frame="1"/>
    </w:rPr>
  </w:style>
  <w:style w:type="paragraph" w:customStyle="1" w:styleId="CiteChar2">
    <w:name w:val="Cite Char"/>
    <w:basedOn w:val="Normal"/>
    <w:qFormat/>
    <w:rsid w:val="0006778F"/>
    <w:pPr>
      <w:ind w:left="-1080"/>
    </w:pPr>
    <w:rPr>
      <w:rFonts w:ascii="Arial Narrow" w:eastAsia="SimSun" w:hAnsi="Arial Narrow"/>
      <w:b/>
      <w:szCs w:val="20"/>
      <w:lang w:eastAsia="zh-CN"/>
    </w:rPr>
  </w:style>
  <w:style w:type="paragraph" w:customStyle="1" w:styleId="CiteLittle">
    <w:name w:val="Cite Little"/>
    <w:next w:val="Normal"/>
    <w:qFormat/>
    <w:rsid w:val="0006778F"/>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6778F"/>
    <w:pPr>
      <w:ind w:left="-1080" w:right="1728"/>
    </w:pPr>
    <w:rPr>
      <w:rFonts w:ascii="Arial Narrow" w:hAnsi="Arial Narrow"/>
      <w:sz w:val="18"/>
      <w:szCs w:val="20"/>
    </w:rPr>
  </w:style>
  <w:style w:type="character" w:customStyle="1" w:styleId="UnderlinedTextChar">
    <w:name w:val="Underlined Text Char"/>
    <w:link w:val="UnderlinedText"/>
    <w:uiPriority w:val="99"/>
    <w:rsid w:val="0006778F"/>
    <w:rPr>
      <w:rFonts w:eastAsiaTheme="minorHAnsi"/>
      <w:sz w:val="22"/>
      <w:szCs w:val="22"/>
      <w:u w:val="single"/>
    </w:rPr>
  </w:style>
  <w:style w:type="character" w:customStyle="1" w:styleId="StyleAsianMSMinchoBold">
    <w:name w:val="Style (Asian) MS Mincho Bold"/>
    <w:rsid w:val="0006778F"/>
    <w:rPr>
      <w:rFonts w:ascii="Times New Roman" w:eastAsia="MS Mincho" w:hAnsi="Times New Roman"/>
      <w:b/>
      <w:bCs/>
      <w:u w:val="thick"/>
    </w:rPr>
  </w:style>
  <w:style w:type="character" w:customStyle="1" w:styleId="StyleAsianMSMincho">
    <w:name w:val="Style (Asian) MS Mincho"/>
    <w:rsid w:val="0006778F"/>
    <w:rPr>
      <w:rFonts w:ascii="Times New Roman" w:eastAsia="MS Mincho" w:hAnsi="Times New Roman"/>
      <w:u w:val="thick"/>
    </w:rPr>
  </w:style>
  <w:style w:type="paragraph" w:customStyle="1" w:styleId="docheader">
    <w:name w:val="doc header"/>
    <w:autoRedefine/>
    <w:qFormat/>
    <w:rsid w:val="0006778F"/>
    <w:rPr>
      <w:rFonts w:ascii="Times New Roman" w:eastAsia="Malgun Gothic" w:hAnsi="Times New Roman" w:cs="Times New Roman"/>
      <w:b/>
      <w:sz w:val="20"/>
    </w:rPr>
  </w:style>
  <w:style w:type="paragraph" w:customStyle="1" w:styleId="docfooter">
    <w:name w:val="doc footer"/>
    <w:autoRedefine/>
    <w:qFormat/>
    <w:rsid w:val="0006778F"/>
    <w:pPr>
      <w:jc w:val="right"/>
    </w:pPr>
    <w:rPr>
      <w:rFonts w:ascii="Times New Roman" w:eastAsia="Malgun Gothic" w:hAnsi="Times New Roman" w:cs="Times New Roman"/>
      <w:b/>
      <w:sz w:val="22"/>
    </w:rPr>
  </w:style>
  <w:style w:type="character" w:customStyle="1" w:styleId="crosslinkpopup">
    <w:name w:val="crosslinkpopup"/>
    <w:rsid w:val="0006778F"/>
  </w:style>
  <w:style w:type="paragraph" w:customStyle="1" w:styleId="blocorganizer">
    <w:name w:val="bloc organizer"/>
    <w:basedOn w:val="Heading1"/>
    <w:next w:val="bloctitles"/>
    <w:link w:val="blocorganizerChar"/>
    <w:autoRedefine/>
    <w:qFormat/>
    <w:rsid w:val="0006778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6778F"/>
    <w:rPr>
      <w:rFonts w:ascii="Times New Roman" w:eastAsia="Times New Roman" w:hAnsi="Times New Roman" w:cs="Times New Roman"/>
      <w:b/>
      <w:bCs/>
      <w:sz w:val="4"/>
      <w:szCs w:val="32"/>
      <w:u w:val="single"/>
    </w:rPr>
  </w:style>
  <w:style w:type="character" w:customStyle="1" w:styleId="UnderlineBoldChar">
    <w:name w:val="Underline Bold Char"/>
    <w:locked/>
    <w:rsid w:val="0006778F"/>
    <w:rPr>
      <w:rFonts w:ascii="Times New Roman" w:eastAsia="Times New Roman" w:hAnsi="Times New Roman"/>
      <w:b/>
      <w:szCs w:val="20"/>
      <w:u w:val="single"/>
    </w:rPr>
  </w:style>
  <w:style w:type="character" w:customStyle="1" w:styleId="tagChar">
    <w:name w:val="%tag Char"/>
    <w:link w:val="tag"/>
    <w:rsid w:val="0006778F"/>
    <w:rPr>
      <w:rFonts w:ascii="Garamond" w:eastAsia="Calibri" w:hAnsi="Garamond" w:cs="Times New Roman"/>
      <w:bCs/>
      <w:sz w:val="18"/>
    </w:rPr>
  </w:style>
  <w:style w:type="character" w:customStyle="1" w:styleId="AAAcardChar">
    <w:name w:val="AAAcard Char"/>
    <w:link w:val="AAAcard"/>
    <w:rsid w:val="0006778F"/>
    <w:rPr>
      <w:rFonts w:ascii="Arial" w:eastAsia="Times New Roman" w:hAnsi="Arial" w:cs="Times New Roman"/>
    </w:rPr>
  </w:style>
  <w:style w:type="character" w:customStyle="1" w:styleId="underlineCharChar2">
    <w:name w:val="underline Char Char"/>
    <w:rsid w:val="0006778F"/>
    <w:rPr>
      <w:rFonts w:ascii="Arial Narrow" w:eastAsia="Times New Roman" w:hAnsi="Arial Narrow"/>
      <w:szCs w:val="24"/>
      <w:u w:val="single"/>
    </w:rPr>
  </w:style>
  <w:style w:type="paragraph" w:customStyle="1" w:styleId="tagstyle1">
    <w:name w:val="tagstyle"/>
    <w:basedOn w:val="Normal"/>
    <w:qFormat/>
    <w:rsid w:val="0006778F"/>
    <w:pPr>
      <w:spacing w:before="100" w:beforeAutospacing="1" w:after="100" w:afterAutospacing="1"/>
    </w:pPr>
    <w:rPr>
      <w:rFonts w:ascii="Times New Roman" w:hAnsi="Times New Roman"/>
    </w:rPr>
  </w:style>
  <w:style w:type="character" w:customStyle="1" w:styleId="newsstorytitle">
    <w:name w:val="news_story_title"/>
    <w:rsid w:val="0006778F"/>
  </w:style>
  <w:style w:type="paragraph" w:customStyle="1" w:styleId="CardDownx15">
    <w:name w:val="CardDown x1.5"/>
    <w:basedOn w:val="Header"/>
    <w:qFormat/>
    <w:rsid w:val="0006778F"/>
    <w:pPr>
      <w:tabs>
        <w:tab w:val="clear" w:pos="4680"/>
        <w:tab w:val="clear" w:pos="9360"/>
      </w:tabs>
    </w:pPr>
    <w:rPr>
      <w:rFonts w:eastAsiaTheme="minorEastAsia"/>
    </w:rPr>
  </w:style>
  <w:style w:type="character" w:customStyle="1" w:styleId="yqlink">
    <w:name w:val="yqlink"/>
    <w:rsid w:val="0006778F"/>
  </w:style>
  <w:style w:type="character" w:customStyle="1" w:styleId="clbody">
    <w:name w:val="clbody"/>
    <w:rsid w:val="0006778F"/>
  </w:style>
  <w:style w:type="character" w:customStyle="1" w:styleId="boldandunderlinecharcharcharcharcharcharcharcharcharcharcharcharcharcharcharchar0">
    <w:name w:val="boldandunderlinecharcharcharcharcharcharcharcharcharcharcharcharcharcharcharchar"/>
    <w:rsid w:val="0006778F"/>
  </w:style>
  <w:style w:type="character" w:customStyle="1" w:styleId="underlinecharcharcharcharcharcharcharcharcharcharcharcharcharchar0">
    <w:name w:val="underlinecharcharcharcharcharcharcharcharcharcharcharcharcharchar"/>
    <w:rsid w:val="0006778F"/>
  </w:style>
  <w:style w:type="character" w:customStyle="1" w:styleId="CharCharCharCharCharChar1Char">
    <w:name w:val="Char Char Char Char Char Char1 Char"/>
    <w:rsid w:val="0006778F"/>
    <w:rPr>
      <w:rFonts w:ascii="Times New Roman" w:eastAsia="Times New Roman" w:hAnsi="Times New Roman" w:cs="Times New Roman"/>
      <w:b/>
      <w:sz w:val="24"/>
      <w:szCs w:val="24"/>
    </w:rPr>
  </w:style>
  <w:style w:type="character" w:customStyle="1" w:styleId="emphasis22">
    <w:name w:val="emphasis2"/>
    <w:rsid w:val="0006778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6778F"/>
    <w:rPr>
      <w:sz w:val="24"/>
      <w:szCs w:val="24"/>
      <w:lang w:val="en-US" w:eastAsia="en-US" w:bidi="ar-SA"/>
    </w:rPr>
  </w:style>
  <w:style w:type="character" w:customStyle="1" w:styleId="NewTag">
    <w:name w:val="NewTag"/>
    <w:uiPriority w:val="1"/>
    <w:qFormat/>
    <w:rsid w:val="0006778F"/>
    <w:rPr>
      <w:rFonts w:ascii="Georgia" w:hAnsi="Georgia"/>
      <w:b/>
      <w:sz w:val="24"/>
    </w:rPr>
  </w:style>
  <w:style w:type="character" w:customStyle="1" w:styleId="searchtools-record-title">
    <w:name w:val="searchtools-record-title"/>
    <w:basedOn w:val="DefaultParagraphFont"/>
    <w:rsid w:val="0006778F"/>
  </w:style>
  <w:style w:type="character" w:customStyle="1" w:styleId="apple">
    <w:name w:val="apple"/>
    <w:rsid w:val="0006778F"/>
  </w:style>
  <w:style w:type="character" w:customStyle="1" w:styleId="rightside">
    <w:name w:val="rightside"/>
    <w:rsid w:val="0006778F"/>
  </w:style>
  <w:style w:type="character" w:customStyle="1" w:styleId="flourish">
    <w:name w:val="flourish"/>
    <w:rsid w:val="0006778F"/>
  </w:style>
  <w:style w:type="character" w:customStyle="1" w:styleId="style150">
    <w:name w:val="style150"/>
    <w:rsid w:val="0006778F"/>
  </w:style>
  <w:style w:type="character" w:customStyle="1" w:styleId="commentstext0">
    <w:name w:val="commentstext"/>
    <w:rsid w:val="0006778F"/>
  </w:style>
  <w:style w:type="character" w:customStyle="1" w:styleId="marrontitulobig">
    <w:name w:val="marron_titulo_big"/>
    <w:rsid w:val="0006778F"/>
  </w:style>
  <w:style w:type="character" w:styleId="HTMLAcronym">
    <w:name w:val="HTML Acronym"/>
    <w:uiPriority w:val="99"/>
    <w:semiHidden/>
    <w:unhideWhenUsed/>
    <w:rsid w:val="0006778F"/>
  </w:style>
  <w:style w:type="character" w:customStyle="1" w:styleId="titletxt">
    <w:name w:val="titletxt"/>
    <w:rsid w:val="0006778F"/>
  </w:style>
  <w:style w:type="character" w:customStyle="1" w:styleId="colbcopy">
    <w:name w:val="colbcopy"/>
    <w:rsid w:val="0006778F"/>
  </w:style>
  <w:style w:type="character" w:customStyle="1" w:styleId="hcard">
    <w:name w:val="hcard"/>
    <w:rsid w:val="0006778F"/>
  </w:style>
  <w:style w:type="table" w:styleId="MediumGrid2">
    <w:name w:val="Medium Grid 2"/>
    <w:basedOn w:val="TableNormal"/>
    <w:uiPriority w:val="68"/>
    <w:rsid w:val="0006778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06778F"/>
    <w:pPr>
      <w:widowControl/>
      <w:autoSpaceDE/>
      <w:autoSpaceDN/>
      <w:adjustRightInd/>
    </w:pPr>
    <w:rPr>
      <w:rFonts w:ascii="Courier" w:eastAsia="Cambria" w:hAnsi="Courier"/>
      <w:sz w:val="21"/>
      <w:szCs w:val="21"/>
    </w:rPr>
  </w:style>
  <w:style w:type="paragraph" w:customStyle="1" w:styleId="hotroute2">
    <w:name w:val="hotroute"/>
    <w:basedOn w:val="Normal"/>
    <w:qFormat/>
    <w:rsid w:val="0006778F"/>
    <w:pPr>
      <w:ind w:left="288"/>
    </w:pPr>
  </w:style>
  <w:style w:type="paragraph" w:customStyle="1" w:styleId="DeleteAnalytics">
    <w:name w:val="Delete Analytics"/>
    <w:basedOn w:val="Heading4"/>
    <w:qFormat/>
    <w:rsid w:val="0006778F"/>
    <w:rPr>
      <w:color w:val="800000"/>
    </w:rPr>
  </w:style>
  <w:style w:type="paragraph" w:customStyle="1" w:styleId="ReallyFuckingSmall0">
    <w:name w:val="Really Fucking Small"/>
    <w:basedOn w:val="Normal"/>
    <w:link w:val="ReallyFuckingSmallChar0"/>
    <w:qFormat/>
    <w:rsid w:val="0006778F"/>
    <w:pPr>
      <w:ind w:left="144"/>
    </w:pPr>
    <w:rPr>
      <w:rFonts w:ascii="Times New Roman" w:hAnsi="Times New Roman"/>
      <w:sz w:val="12"/>
    </w:rPr>
  </w:style>
  <w:style w:type="character" w:customStyle="1" w:styleId="ReallyFuckingSmallChar0">
    <w:name w:val="Really Fucking Small Char"/>
    <w:link w:val="ReallyFuckingSmall0"/>
    <w:rsid w:val="0006778F"/>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06778F"/>
    <w:rPr>
      <w:rFonts w:asciiTheme="minorHAnsi" w:eastAsiaTheme="minorEastAsia" w:hAnsiTheme="minorHAnsi" w:cstheme="minorBidi"/>
      <w:sz w:val="10"/>
    </w:rPr>
  </w:style>
  <w:style w:type="paragraph" w:customStyle="1" w:styleId="SmalltextCharCharChar0">
    <w:name w:val="Small text Char Char Char"/>
    <w:basedOn w:val="Normal"/>
    <w:link w:val="SmalltextCharCharCharChar0"/>
    <w:qFormat/>
    <w:rsid w:val="0006778F"/>
    <w:rPr>
      <w:rFonts w:asciiTheme="minorHAnsi" w:eastAsiaTheme="minorEastAsia" w:hAnsiTheme="minorHAnsi" w:cstheme="minorBidi"/>
      <w:sz w:val="16"/>
    </w:rPr>
  </w:style>
  <w:style w:type="paragraph" w:customStyle="1" w:styleId="Boxempahsis">
    <w:name w:val="Box empahsis"/>
    <w:basedOn w:val="Normal"/>
    <w:link w:val="BoxempahsisChar"/>
    <w:qFormat/>
    <w:rsid w:val="0006778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6778F"/>
    <w:rPr>
      <w:rFonts w:ascii="Franklin Gothic Heavy" w:eastAsia="Times New Roman" w:hAnsi="Franklin Gothic Heavy" w:cs="Times New Roman"/>
      <w:u w:val="single"/>
      <w:bdr w:val="single" w:sz="4" w:space="0" w:color="auto"/>
    </w:rPr>
  </w:style>
  <w:style w:type="character" w:customStyle="1" w:styleId="Qualified">
    <w:name w:val="Qualified"/>
    <w:rsid w:val="0006778F"/>
    <w:rPr>
      <w:rFonts w:asciiTheme="majorHAnsi" w:hAnsiTheme="majorHAnsi"/>
      <w:b/>
      <w:bCs/>
      <w:sz w:val="16"/>
    </w:rPr>
  </w:style>
  <w:style w:type="character" w:customStyle="1" w:styleId="BlockTitleChar0">
    <w:name w:val="%Block Title Char"/>
    <w:rsid w:val="0006778F"/>
    <w:rPr>
      <w:rFonts w:ascii="Arial" w:eastAsia="Times New Roman" w:hAnsi="Arial" w:cs="Arial"/>
      <w:b/>
      <w:bCs/>
      <w:kern w:val="32"/>
      <w:sz w:val="28"/>
      <w:szCs w:val="32"/>
    </w:rPr>
  </w:style>
  <w:style w:type="character" w:customStyle="1" w:styleId="columntexthead">
    <w:name w:val="columntexthead"/>
    <w:rsid w:val="0006778F"/>
  </w:style>
  <w:style w:type="character" w:customStyle="1" w:styleId="instruction">
    <w:name w:val="instruction"/>
    <w:rsid w:val="0006778F"/>
  </w:style>
  <w:style w:type="character" w:customStyle="1" w:styleId="yahoobuzzbadge-form">
    <w:name w:val="yahoobuzzbadge-form"/>
    <w:rsid w:val="0006778F"/>
  </w:style>
  <w:style w:type="character" w:customStyle="1" w:styleId="listpipe">
    <w:name w:val="listpipe"/>
    <w:rsid w:val="0006778F"/>
  </w:style>
  <w:style w:type="character" w:customStyle="1" w:styleId="imagelink">
    <w:name w:val="imagelink"/>
    <w:rsid w:val="0006778F"/>
  </w:style>
  <w:style w:type="character" w:customStyle="1" w:styleId="leadin">
    <w:name w:val="leadin"/>
    <w:rsid w:val="0006778F"/>
  </w:style>
  <w:style w:type="character" w:customStyle="1" w:styleId="noticiabyline">
    <w:name w:val="noticia_byline"/>
    <w:rsid w:val="0006778F"/>
  </w:style>
  <w:style w:type="character" w:customStyle="1" w:styleId="rightnowyahoo">
    <w:name w:val="right_now_yahoo"/>
    <w:rsid w:val="0006778F"/>
  </w:style>
  <w:style w:type="character" w:customStyle="1" w:styleId="submittedmeta">
    <w:name w:val="submitted meta"/>
    <w:rsid w:val="0006778F"/>
  </w:style>
  <w:style w:type="character" w:customStyle="1" w:styleId="A11">
    <w:name w:val="A11"/>
    <w:rsid w:val="0006778F"/>
    <w:rPr>
      <w:color w:val="000000"/>
      <w:sz w:val="12"/>
      <w:szCs w:val="12"/>
    </w:rPr>
  </w:style>
  <w:style w:type="character" w:customStyle="1" w:styleId="AAAunderline">
    <w:name w:val="AAAunderline"/>
    <w:qFormat/>
    <w:rsid w:val="0006778F"/>
    <w:rPr>
      <w:b/>
      <w:u w:val="single"/>
    </w:rPr>
  </w:style>
  <w:style w:type="paragraph" w:customStyle="1" w:styleId="IndexHeader">
    <w:name w:val="Index Header"/>
    <w:basedOn w:val="Normal"/>
    <w:qFormat/>
    <w:rsid w:val="0006778F"/>
    <w:pPr>
      <w:ind w:left="-720"/>
      <w:outlineLvl w:val="0"/>
    </w:pPr>
    <w:rPr>
      <w:rFonts w:ascii="Times New Roman" w:hAnsi="Times New Roman"/>
      <w:b/>
      <w:bCs/>
      <w:sz w:val="36"/>
      <w:szCs w:val="20"/>
    </w:rPr>
  </w:style>
  <w:style w:type="character" w:customStyle="1" w:styleId="IndexHeaderChar">
    <w:name w:val="Index Header Char"/>
    <w:rsid w:val="0006778F"/>
    <w:rPr>
      <w:rFonts w:ascii="Times New Roman" w:eastAsia="Times New Roman" w:hAnsi="Times New Roman"/>
      <w:b/>
      <w:bCs/>
      <w:sz w:val="36"/>
    </w:rPr>
  </w:style>
  <w:style w:type="paragraph" w:customStyle="1" w:styleId="CardRead">
    <w:name w:val="Card_Read"/>
    <w:basedOn w:val="Normal"/>
    <w:qFormat/>
    <w:rsid w:val="0006778F"/>
    <w:rPr>
      <w:rFonts w:ascii="Times" w:eastAsia="Times" w:hAnsi="Times"/>
      <w:szCs w:val="20"/>
    </w:rPr>
  </w:style>
  <w:style w:type="paragraph" w:customStyle="1" w:styleId="CardNU">
    <w:name w:val="CardNU"/>
    <w:basedOn w:val="Normal"/>
    <w:qFormat/>
    <w:rsid w:val="0006778F"/>
    <w:rPr>
      <w:rFonts w:ascii="Times" w:eastAsia="Times" w:hAnsi="Times"/>
      <w:sz w:val="14"/>
      <w:szCs w:val="20"/>
    </w:rPr>
  </w:style>
  <w:style w:type="paragraph" w:customStyle="1" w:styleId="StyleHeading310pt">
    <w:name w:val="Style Heading 3 + 10 pt"/>
    <w:basedOn w:val="Heading3"/>
    <w:qFormat/>
    <w:rsid w:val="0006778F"/>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06778F"/>
    <w:rPr>
      <w:rFonts w:ascii="Times New Roman" w:eastAsia="Times New Roman" w:hAnsi="Times New Roman" w:cs="Arial"/>
      <w:b/>
      <w:bCs/>
      <w:sz w:val="26"/>
      <w:szCs w:val="26"/>
    </w:rPr>
  </w:style>
  <w:style w:type="paragraph" w:customStyle="1" w:styleId="Style32">
    <w:name w:val="Style 3"/>
    <w:basedOn w:val="Normal"/>
    <w:qFormat/>
    <w:rsid w:val="0006778F"/>
    <w:pPr>
      <w:autoSpaceDE w:val="0"/>
      <w:autoSpaceDN w:val="0"/>
      <w:spacing w:line="326" w:lineRule="auto"/>
      <w:ind w:firstLine="216"/>
      <w:jc w:val="both"/>
    </w:pPr>
    <w:rPr>
      <w:sz w:val="6"/>
      <w:szCs w:val="6"/>
    </w:rPr>
  </w:style>
  <w:style w:type="character" w:customStyle="1" w:styleId="CiteCardCharChar">
    <w:name w:val="Cite_Card Char Char"/>
    <w:rsid w:val="0006778F"/>
    <w:rPr>
      <w:rFonts w:cs="Arial"/>
      <w:bCs/>
      <w:lang w:val="en-US" w:eastAsia="en-US" w:bidi="ar-SA"/>
    </w:rPr>
  </w:style>
  <w:style w:type="paragraph" w:customStyle="1" w:styleId="CardText-NotUnderlined">
    <w:name w:val="Card Text - Not Underlined"/>
    <w:basedOn w:val="Normal"/>
    <w:qFormat/>
    <w:rsid w:val="0006778F"/>
    <w:pPr>
      <w:spacing w:after="60"/>
    </w:pPr>
    <w:rPr>
      <w:rFonts w:ascii="Times New Roman" w:hAnsi="Times New Roman"/>
      <w:sz w:val="18"/>
    </w:rPr>
  </w:style>
  <w:style w:type="paragraph" w:customStyle="1" w:styleId="OmniPage8">
    <w:name w:val="OmniPage #8"/>
    <w:basedOn w:val="Normal"/>
    <w:qFormat/>
    <w:rsid w:val="0006778F"/>
    <w:rPr>
      <w:rFonts w:ascii="Times New Roman" w:hAnsi="Times New Roman"/>
      <w:color w:val="000000"/>
      <w:sz w:val="20"/>
      <w:szCs w:val="20"/>
    </w:rPr>
  </w:style>
  <w:style w:type="paragraph" w:customStyle="1" w:styleId="OmniPage2">
    <w:name w:val="OmniPage #2"/>
    <w:basedOn w:val="Normal"/>
    <w:qFormat/>
    <w:rsid w:val="0006778F"/>
    <w:rPr>
      <w:rFonts w:ascii="Times New Roman" w:hAnsi="Times New Roman"/>
      <w:color w:val="000000"/>
      <w:sz w:val="20"/>
      <w:szCs w:val="20"/>
    </w:rPr>
  </w:style>
  <w:style w:type="paragraph" w:customStyle="1" w:styleId="OmniPage6">
    <w:name w:val="OmniPage #6"/>
    <w:basedOn w:val="Normal"/>
    <w:qFormat/>
    <w:rsid w:val="0006778F"/>
    <w:rPr>
      <w:rFonts w:ascii="Times New Roman" w:hAnsi="Times New Roman"/>
      <w:color w:val="000000"/>
      <w:sz w:val="20"/>
      <w:szCs w:val="20"/>
    </w:rPr>
  </w:style>
  <w:style w:type="paragraph" w:customStyle="1" w:styleId="OmniPage7">
    <w:name w:val="OmniPage #7"/>
    <w:basedOn w:val="Normal"/>
    <w:qFormat/>
    <w:rsid w:val="0006778F"/>
    <w:rPr>
      <w:rFonts w:ascii="Times New Roman" w:hAnsi="Times New Roman"/>
      <w:color w:val="000000"/>
      <w:sz w:val="20"/>
      <w:szCs w:val="20"/>
    </w:rPr>
  </w:style>
  <w:style w:type="paragraph" w:customStyle="1" w:styleId="OmniPage11">
    <w:name w:val="OmniPage #11"/>
    <w:basedOn w:val="Normal"/>
    <w:qFormat/>
    <w:rsid w:val="0006778F"/>
    <w:rPr>
      <w:rFonts w:ascii="Times New Roman" w:hAnsi="Times New Roman"/>
      <w:color w:val="000000"/>
      <w:sz w:val="20"/>
      <w:szCs w:val="20"/>
    </w:rPr>
  </w:style>
  <w:style w:type="paragraph" w:customStyle="1" w:styleId="OmniPage12">
    <w:name w:val="OmniPage #12"/>
    <w:basedOn w:val="Normal"/>
    <w:qFormat/>
    <w:rsid w:val="0006778F"/>
    <w:rPr>
      <w:rFonts w:ascii="Times New Roman" w:hAnsi="Times New Roman"/>
      <w:color w:val="000000"/>
      <w:sz w:val="20"/>
      <w:szCs w:val="20"/>
    </w:rPr>
  </w:style>
  <w:style w:type="paragraph" w:customStyle="1" w:styleId="OmniPage10">
    <w:name w:val="OmniPage #10"/>
    <w:basedOn w:val="Normal"/>
    <w:qFormat/>
    <w:rsid w:val="0006778F"/>
    <w:rPr>
      <w:rFonts w:ascii="Times New Roman" w:hAnsi="Times New Roman"/>
      <w:color w:val="000000"/>
      <w:sz w:val="20"/>
      <w:szCs w:val="20"/>
    </w:rPr>
  </w:style>
  <w:style w:type="paragraph" w:customStyle="1" w:styleId="OmniPage13">
    <w:name w:val="OmniPage #13"/>
    <w:basedOn w:val="Normal"/>
    <w:qFormat/>
    <w:rsid w:val="0006778F"/>
    <w:rPr>
      <w:rFonts w:ascii="Times New Roman" w:hAnsi="Times New Roman"/>
      <w:color w:val="000000"/>
      <w:sz w:val="20"/>
      <w:szCs w:val="20"/>
    </w:rPr>
  </w:style>
  <w:style w:type="paragraph" w:customStyle="1" w:styleId="OmniPage14">
    <w:name w:val="OmniPage #14"/>
    <w:basedOn w:val="Normal"/>
    <w:qFormat/>
    <w:rsid w:val="0006778F"/>
    <w:rPr>
      <w:rFonts w:ascii="Times New Roman" w:hAnsi="Times New Roman"/>
      <w:color w:val="000000"/>
      <w:sz w:val="20"/>
      <w:szCs w:val="20"/>
    </w:rPr>
  </w:style>
  <w:style w:type="paragraph" w:customStyle="1" w:styleId="OmniPage15">
    <w:name w:val="OmniPage #15"/>
    <w:basedOn w:val="Normal"/>
    <w:qFormat/>
    <w:rsid w:val="0006778F"/>
    <w:rPr>
      <w:rFonts w:ascii="Times New Roman" w:hAnsi="Times New Roman"/>
      <w:color w:val="000000"/>
      <w:sz w:val="20"/>
      <w:szCs w:val="20"/>
    </w:rPr>
  </w:style>
  <w:style w:type="paragraph" w:customStyle="1" w:styleId="OmniPage17">
    <w:name w:val="OmniPage #17"/>
    <w:basedOn w:val="Normal"/>
    <w:qFormat/>
    <w:rsid w:val="0006778F"/>
    <w:rPr>
      <w:rFonts w:ascii="Times New Roman" w:hAnsi="Times New Roman"/>
      <w:color w:val="000000"/>
      <w:sz w:val="20"/>
      <w:szCs w:val="20"/>
    </w:rPr>
  </w:style>
  <w:style w:type="paragraph" w:customStyle="1" w:styleId="OmniPage19">
    <w:name w:val="OmniPage #19"/>
    <w:basedOn w:val="Normal"/>
    <w:qFormat/>
    <w:rsid w:val="0006778F"/>
    <w:rPr>
      <w:rFonts w:ascii="Times New Roman" w:hAnsi="Times New Roman"/>
      <w:color w:val="000000"/>
      <w:sz w:val="20"/>
      <w:szCs w:val="20"/>
    </w:rPr>
  </w:style>
  <w:style w:type="paragraph" w:customStyle="1" w:styleId="OmniPage20">
    <w:name w:val="OmniPage #20"/>
    <w:basedOn w:val="Normal"/>
    <w:qFormat/>
    <w:rsid w:val="0006778F"/>
    <w:rPr>
      <w:rFonts w:ascii="Times New Roman" w:hAnsi="Times New Roman"/>
      <w:color w:val="000000"/>
      <w:sz w:val="20"/>
      <w:szCs w:val="20"/>
    </w:rPr>
  </w:style>
  <w:style w:type="paragraph" w:customStyle="1" w:styleId="OmniPage21">
    <w:name w:val="OmniPage #21"/>
    <w:basedOn w:val="Normal"/>
    <w:qFormat/>
    <w:rsid w:val="0006778F"/>
    <w:rPr>
      <w:rFonts w:ascii="Times New Roman" w:hAnsi="Times New Roman"/>
      <w:color w:val="000000"/>
      <w:sz w:val="20"/>
      <w:szCs w:val="20"/>
    </w:rPr>
  </w:style>
  <w:style w:type="paragraph" w:customStyle="1" w:styleId="OmniPage22">
    <w:name w:val="OmniPage #22"/>
    <w:basedOn w:val="Normal"/>
    <w:qFormat/>
    <w:rsid w:val="0006778F"/>
    <w:rPr>
      <w:rFonts w:ascii="Times New Roman" w:hAnsi="Times New Roman"/>
      <w:color w:val="000000"/>
      <w:sz w:val="20"/>
      <w:szCs w:val="20"/>
    </w:rPr>
  </w:style>
  <w:style w:type="paragraph" w:customStyle="1" w:styleId="OmniPage25">
    <w:name w:val="OmniPage #25"/>
    <w:basedOn w:val="Normal"/>
    <w:qFormat/>
    <w:rsid w:val="0006778F"/>
    <w:rPr>
      <w:rFonts w:ascii="Times New Roman" w:hAnsi="Times New Roman"/>
      <w:color w:val="000000"/>
      <w:sz w:val="20"/>
      <w:szCs w:val="20"/>
    </w:rPr>
  </w:style>
  <w:style w:type="paragraph" w:customStyle="1" w:styleId="OmniPage18">
    <w:name w:val="OmniPage #18"/>
    <w:basedOn w:val="Normal"/>
    <w:qFormat/>
    <w:rsid w:val="0006778F"/>
    <w:rPr>
      <w:rFonts w:ascii="Times New Roman" w:hAnsi="Times New Roman"/>
      <w:color w:val="000000"/>
      <w:sz w:val="20"/>
      <w:szCs w:val="20"/>
    </w:rPr>
  </w:style>
  <w:style w:type="paragraph" w:customStyle="1" w:styleId="OmniPage26">
    <w:name w:val="OmniPage #26"/>
    <w:basedOn w:val="Normal"/>
    <w:qFormat/>
    <w:rsid w:val="0006778F"/>
    <w:rPr>
      <w:rFonts w:ascii="Times New Roman" w:hAnsi="Times New Roman"/>
      <w:color w:val="000000"/>
      <w:sz w:val="20"/>
      <w:szCs w:val="20"/>
    </w:rPr>
  </w:style>
  <w:style w:type="character" w:customStyle="1" w:styleId="iagsheaderlarge">
    <w:name w:val="iags_header_large"/>
    <w:rsid w:val="0006778F"/>
  </w:style>
  <w:style w:type="paragraph" w:customStyle="1" w:styleId="OmniPage9">
    <w:name w:val="OmniPage #9"/>
    <w:basedOn w:val="Normal"/>
    <w:qFormat/>
    <w:rsid w:val="0006778F"/>
    <w:rPr>
      <w:rFonts w:ascii="Times New Roman" w:hAnsi="Times New Roman"/>
      <w:color w:val="000000"/>
      <w:sz w:val="20"/>
      <w:szCs w:val="20"/>
    </w:rPr>
  </w:style>
  <w:style w:type="paragraph" w:customStyle="1" w:styleId="OmniPage5">
    <w:name w:val="OmniPage #5"/>
    <w:basedOn w:val="Normal"/>
    <w:qFormat/>
    <w:rsid w:val="0006778F"/>
    <w:rPr>
      <w:rFonts w:ascii="Times New Roman" w:hAnsi="Times New Roman"/>
      <w:color w:val="000000"/>
      <w:sz w:val="20"/>
      <w:szCs w:val="20"/>
    </w:rPr>
  </w:style>
  <w:style w:type="character" w:customStyle="1" w:styleId="style12char0">
    <w:name w:val="style12char"/>
    <w:rsid w:val="0006778F"/>
  </w:style>
  <w:style w:type="character" w:customStyle="1" w:styleId="charchar2">
    <w:name w:val="charchar2"/>
    <w:rsid w:val="0006778F"/>
  </w:style>
  <w:style w:type="character" w:customStyle="1" w:styleId="style11char0">
    <w:name w:val="style11char"/>
    <w:rsid w:val="0006778F"/>
  </w:style>
  <w:style w:type="paragraph" w:customStyle="1" w:styleId="CitesandCardText">
    <w:name w:val="Cites and Card Text"/>
    <w:basedOn w:val="Normal"/>
    <w:qFormat/>
    <w:rsid w:val="0006778F"/>
    <w:rPr>
      <w:rFonts w:ascii="Times New Roman" w:hAnsi="Times New Roman"/>
      <w:sz w:val="20"/>
    </w:rPr>
  </w:style>
  <w:style w:type="paragraph" w:styleId="List2">
    <w:name w:val="List 2"/>
    <w:basedOn w:val="Default"/>
    <w:next w:val="Default"/>
    <w:rsid w:val="0006778F"/>
    <w:pPr>
      <w:widowControl w:val="0"/>
    </w:pPr>
    <w:rPr>
      <w:color w:val="auto"/>
      <w:sz w:val="22"/>
    </w:rPr>
  </w:style>
  <w:style w:type="character" w:customStyle="1" w:styleId="Heading51">
    <w:name w:val="Heading 51"/>
    <w:aliases w:val="Heading 5 Char Char Char"/>
    <w:rsid w:val="0006778F"/>
    <w:rPr>
      <w:b/>
      <w:bCs/>
      <w:iCs/>
      <w:szCs w:val="26"/>
      <w:lang w:val="en-US" w:eastAsia="en-US" w:bidi="ar-SA"/>
    </w:rPr>
  </w:style>
  <w:style w:type="paragraph" w:customStyle="1" w:styleId="Style160">
    <w:name w:val="Style 16"/>
    <w:basedOn w:val="Normal"/>
    <w:qFormat/>
    <w:rsid w:val="0006778F"/>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06778F"/>
    <w:rPr>
      <w:rFonts w:ascii="Times New Roman" w:hAnsi="Times New Roman"/>
    </w:rPr>
  </w:style>
  <w:style w:type="character" w:customStyle="1" w:styleId="smalltextChar0">
    <w:name w:val="smalltext Char"/>
    <w:link w:val="smalltext2"/>
    <w:rsid w:val="0006778F"/>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06778F"/>
    <w:pPr>
      <w:widowControl w:val="0"/>
      <w:spacing w:after="120"/>
    </w:pPr>
    <w:rPr>
      <w:color w:val="auto"/>
      <w:sz w:val="22"/>
    </w:rPr>
  </w:style>
  <w:style w:type="paragraph" w:customStyle="1" w:styleId="headingChar">
    <w:name w:val="heading Char"/>
    <w:basedOn w:val="Normal"/>
    <w:qFormat/>
    <w:rsid w:val="0006778F"/>
    <w:pPr>
      <w:jc w:val="center"/>
    </w:pPr>
    <w:rPr>
      <w:rFonts w:ascii="Arial Black" w:hAnsi="Arial Black"/>
      <w:b/>
      <w:sz w:val="36"/>
      <w:u w:val="single"/>
    </w:rPr>
  </w:style>
  <w:style w:type="character" w:customStyle="1" w:styleId="boldunderlineCharChar0">
    <w:name w:val="boldunderline Char Char"/>
    <w:rsid w:val="0006778F"/>
    <w:rPr>
      <w:b/>
      <w:sz w:val="22"/>
      <w:szCs w:val="24"/>
      <w:u w:val="single"/>
      <w:lang w:val="en-US" w:eastAsia="en-US" w:bidi="ar-SA"/>
    </w:rPr>
  </w:style>
  <w:style w:type="paragraph" w:customStyle="1" w:styleId="Bullets-squares">
    <w:name w:val="Bullets - squares"/>
    <w:basedOn w:val="Normal"/>
    <w:next w:val="Normal"/>
    <w:qFormat/>
    <w:rsid w:val="0006778F"/>
    <w:pPr>
      <w:numPr>
        <w:numId w:val="32"/>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06778F"/>
    <w:rPr>
      <w:rFonts w:ascii="Times New Roman" w:eastAsia="Times New Roman" w:hAnsi="Times New Roman" w:cs="Times New Roman"/>
      <w:sz w:val="16"/>
      <w:szCs w:val="22"/>
    </w:rPr>
  </w:style>
  <w:style w:type="character" w:customStyle="1" w:styleId="MediumGrid2Char">
    <w:name w:val="Medium Grid 2 Char"/>
    <w:rsid w:val="0006778F"/>
    <w:rPr>
      <w:sz w:val="24"/>
      <w:szCs w:val="22"/>
      <w:lang w:val="en-US" w:eastAsia="en-US" w:bidi="ar-SA"/>
    </w:rPr>
  </w:style>
  <w:style w:type="character" w:customStyle="1" w:styleId="Size8Char">
    <w:name w:val="Size 8 Char"/>
    <w:link w:val="Size8"/>
    <w:rsid w:val="0006778F"/>
    <w:rPr>
      <w:rFonts w:ascii="Times New Roman" w:eastAsia="Times New Roman" w:hAnsi="Times New Roman" w:cs="Times New Roman"/>
      <w:sz w:val="16"/>
      <w:szCs w:val="22"/>
    </w:rPr>
  </w:style>
  <w:style w:type="paragraph" w:customStyle="1" w:styleId="RegularCite">
    <w:name w:val="Regular Cite"/>
    <w:qFormat/>
    <w:rsid w:val="0006778F"/>
    <w:rPr>
      <w:rFonts w:ascii="Times New Roman" w:eastAsia="Times New Roman" w:hAnsi="Times New Roman" w:cs="Times New Roman"/>
      <w:sz w:val="20"/>
      <w:szCs w:val="22"/>
    </w:rPr>
  </w:style>
  <w:style w:type="character" w:customStyle="1" w:styleId="eudoraheader">
    <w:name w:val="eudoraheader"/>
    <w:rsid w:val="0006778F"/>
  </w:style>
  <w:style w:type="character" w:customStyle="1" w:styleId="emailstyle26">
    <w:name w:val="emailstyle26"/>
    <w:rsid w:val="0006778F"/>
  </w:style>
  <w:style w:type="paragraph" w:customStyle="1" w:styleId="context">
    <w:name w:val="context"/>
    <w:basedOn w:val="Normal"/>
    <w:qFormat/>
    <w:rsid w:val="0006778F"/>
    <w:pPr>
      <w:spacing w:before="100" w:beforeAutospacing="1" w:after="100" w:afterAutospacing="1"/>
    </w:pPr>
    <w:rPr>
      <w:rFonts w:ascii="Times New Roman" w:hAnsi="Times New Roman"/>
    </w:rPr>
  </w:style>
  <w:style w:type="character" w:customStyle="1" w:styleId="sendtofriend">
    <w:name w:val="sendtofriend"/>
    <w:rsid w:val="0006778F"/>
  </w:style>
  <w:style w:type="character" w:customStyle="1" w:styleId="pagetype">
    <w:name w:val="pagetype"/>
    <w:rsid w:val="0006778F"/>
  </w:style>
  <w:style w:type="character" w:customStyle="1" w:styleId="byl">
    <w:name w:val="byl"/>
    <w:rsid w:val="0006778F"/>
  </w:style>
  <w:style w:type="paragraph" w:customStyle="1" w:styleId="Size6">
    <w:name w:val="Size 6"/>
    <w:link w:val="Size6Char"/>
    <w:qFormat/>
    <w:rsid w:val="0006778F"/>
    <w:rPr>
      <w:rFonts w:ascii="Times New Roman" w:eastAsia="Times New Roman" w:hAnsi="Times New Roman" w:cs="Times New Roman"/>
      <w:sz w:val="16"/>
      <w:szCs w:val="22"/>
    </w:rPr>
  </w:style>
  <w:style w:type="character" w:customStyle="1" w:styleId="Size6Char">
    <w:name w:val="Size 6 Char"/>
    <w:link w:val="Size6"/>
    <w:rsid w:val="0006778F"/>
    <w:rPr>
      <w:rFonts w:ascii="Times New Roman" w:eastAsia="Times New Roman" w:hAnsi="Times New Roman" w:cs="Times New Roman"/>
      <w:sz w:val="16"/>
      <w:szCs w:val="22"/>
    </w:rPr>
  </w:style>
  <w:style w:type="character" w:customStyle="1" w:styleId="heading2char0">
    <w:name w:val="heading2char"/>
    <w:rsid w:val="0006778F"/>
  </w:style>
  <w:style w:type="character" w:customStyle="1" w:styleId="underliningchar3">
    <w:name w:val="underliningchar"/>
    <w:rsid w:val="0006778F"/>
  </w:style>
  <w:style w:type="paragraph" w:customStyle="1" w:styleId="TxBrp11">
    <w:name w:val="TxBr_p11"/>
    <w:basedOn w:val="Normal"/>
    <w:qFormat/>
    <w:rsid w:val="0006778F"/>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06778F"/>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06778F"/>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06778F"/>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06778F"/>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06778F"/>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06778F"/>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06778F"/>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06778F"/>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06778F"/>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06778F"/>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06778F"/>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06778F"/>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06778F"/>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06778F"/>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06778F"/>
    <w:rPr>
      <w:vanish w:val="0"/>
      <w:webHidden w:val="0"/>
      <w:color w:val="999999"/>
      <w:sz w:val="12"/>
      <w:szCs w:val="12"/>
      <w:specVanish/>
    </w:rPr>
  </w:style>
  <w:style w:type="paragraph" w:customStyle="1" w:styleId="CardsFont8pt">
    <w:name w:val="Cards + Font: 8 pt"/>
    <w:basedOn w:val="Normal"/>
    <w:qFormat/>
    <w:rsid w:val="0006778F"/>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06778F"/>
    <w:rPr>
      <w:sz w:val="16"/>
    </w:rPr>
  </w:style>
  <w:style w:type="character" w:customStyle="1" w:styleId="TagLineCharChar">
    <w:name w:val="Tag Line Char Char"/>
    <w:rsid w:val="0006778F"/>
    <w:rPr>
      <w:rFonts w:cs="Arial"/>
      <w:b/>
      <w:bCs/>
      <w:iCs/>
      <w:sz w:val="24"/>
      <w:szCs w:val="28"/>
      <w:lang w:val="en-US" w:eastAsia="en-US" w:bidi="ar-SA"/>
    </w:rPr>
  </w:style>
  <w:style w:type="character" w:customStyle="1" w:styleId="articlecommentcount">
    <w:name w:val="article_comment_count"/>
    <w:rsid w:val="0006778F"/>
  </w:style>
  <w:style w:type="character" w:customStyle="1" w:styleId="articlerecommendcount">
    <w:name w:val="article_recommend_count"/>
    <w:rsid w:val="0006778F"/>
  </w:style>
  <w:style w:type="character" w:customStyle="1" w:styleId="normaltext1">
    <w:name w:val="normal_text"/>
    <w:rsid w:val="0006778F"/>
  </w:style>
  <w:style w:type="paragraph" w:customStyle="1" w:styleId="storytimestamp">
    <w:name w:val="storytimestamp"/>
    <w:basedOn w:val="Normal"/>
    <w:qFormat/>
    <w:rsid w:val="0006778F"/>
    <w:pPr>
      <w:spacing w:before="100" w:beforeAutospacing="1" w:after="100" w:afterAutospacing="1"/>
    </w:pPr>
    <w:rPr>
      <w:rFonts w:ascii="Times New Roman" w:hAnsi="Times New Roman"/>
    </w:rPr>
  </w:style>
  <w:style w:type="character" w:customStyle="1" w:styleId="story-byline">
    <w:name w:val="story-byline"/>
    <w:rsid w:val="0006778F"/>
  </w:style>
  <w:style w:type="character" w:customStyle="1" w:styleId="story-titleline">
    <w:name w:val="story-titleline"/>
    <w:rsid w:val="0006778F"/>
  </w:style>
  <w:style w:type="paragraph" w:customStyle="1" w:styleId="Card10f2">
    <w:name w:val="Card.10.f2"/>
    <w:basedOn w:val="Normal"/>
    <w:autoRedefine/>
    <w:qFormat/>
    <w:rsid w:val="0006778F"/>
    <w:rPr>
      <w:rFonts w:ascii="Times New Roman" w:eastAsia="Calibri" w:hAnsi="Times New Roman"/>
      <w:sz w:val="20"/>
      <w:szCs w:val="20"/>
    </w:rPr>
  </w:style>
  <w:style w:type="character" w:customStyle="1" w:styleId="Card10f2Char">
    <w:name w:val="Card.10.f2 Char"/>
    <w:rsid w:val="0006778F"/>
    <w:rPr>
      <w:rFonts w:eastAsia="Calibri"/>
    </w:rPr>
  </w:style>
  <w:style w:type="paragraph" w:styleId="ListBullet2">
    <w:name w:val="List Bullet 2"/>
    <w:basedOn w:val="Normal"/>
    <w:rsid w:val="0006778F"/>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06778F"/>
    <w:rPr>
      <w:rFonts w:ascii="Times New Roman" w:hAnsi="Times New Roman"/>
      <w:color w:val="000000"/>
      <w:sz w:val="10"/>
    </w:rPr>
  </w:style>
  <w:style w:type="character" w:customStyle="1" w:styleId="UnderlineCardChar1">
    <w:name w:val="Underline Card Char"/>
    <w:rsid w:val="0006778F"/>
    <w:rPr>
      <w:sz w:val="22"/>
      <w:szCs w:val="24"/>
      <w:u w:val="single"/>
      <w:lang w:val="en-US" w:eastAsia="en-US" w:bidi="ar-SA"/>
    </w:rPr>
  </w:style>
  <w:style w:type="character" w:customStyle="1" w:styleId="SourcesCharChar1">
    <w:name w:val="Sources Char Char1"/>
    <w:rsid w:val="0006778F"/>
    <w:rPr>
      <w:rFonts w:cs="Arial"/>
      <w:b/>
      <w:bCs/>
      <w:iCs/>
      <w:sz w:val="24"/>
      <w:szCs w:val="28"/>
      <w:lang w:val="en-US" w:eastAsia="en-US" w:bidi="ar-SA"/>
    </w:rPr>
  </w:style>
  <w:style w:type="paragraph" w:customStyle="1" w:styleId="OmniPage3">
    <w:name w:val="OmniPage #3"/>
    <w:basedOn w:val="Normal"/>
    <w:qFormat/>
    <w:rsid w:val="0006778F"/>
    <w:rPr>
      <w:rFonts w:ascii="Times New Roman" w:hAnsi="Times New Roman"/>
      <w:color w:val="000000"/>
      <w:sz w:val="20"/>
      <w:szCs w:val="20"/>
    </w:rPr>
  </w:style>
  <w:style w:type="paragraph" w:customStyle="1" w:styleId="OmniPage4">
    <w:name w:val="OmniPage #4"/>
    <w:basedOn w:val="Normal"/>
    <w:qFormat/>
    <w:rsid w:val="0006778F"/>
    <w:rPr>
      <w:rFonts w:ascii="Times New Roman" w:hAnsi="Times New Roman"/>
      <w:color w:val="000000"/>
      <w:sz w:val="20"/>
      <w:szCs w:val="20"/>
    </w:rPr>
  </w:style>
  <w:style w:type="paragraph" w:customStyle="1" w:styleId="OmniPage16">
    <w:name w:val="OmniPage #16"/>
    <w:basedOn w:val="Normal"/>
    <w:qFormat/>
    <w:rsid w:val="0006778F"/>
    <w:rPr>
      <w:rFonts w:ascii="Times New Roman" w:hAnsi="Times New Roman"/>
      <w:color w:val="000000"/>
      <w:sz w:val="20"/>
      <w:szCs w:val="20"/>
    </w:rPr>
  </w:style>
  <w:style w:type="paragraph" w:customStyle="1" w:styleId="OmniPage23">
    <w:name w:val="OmniPage #23"/>
    <w:basedOn w:val="Normal"/>
    <w:qFormat/>
    <w:rsid w:val="0006778F"/>
    <w:rPr>
      <w:rFonts w:ascii="Times New Roman" w:hAnsi="Times New Roman"/>
      <w:color w:val="000000"/>
      <w:sz w:val="20"/>
      <w:szCs w:val="20"/>
    </w:rPr>
  </w:style>
  <w:style w:type="paragraph" w:customStyle="1" w:styleId="OmniPage24">
    <w:name w:val="OmniPage #24"/>
    <w:basedOn w:val="Normal"/>
    <w:qFormat/>
    <w:rsid w:val="0006778F"/>
    <w:rPr>
      <w:rFonts w:ascii="Times New Roman" w:hAnsi="Times New Roman"/>
      <w:color w:val="000000"/>
      <w:sz w:val="20"/>
      <w:szCs w:val="20"/>
    </w:rPr>
  </w:style>
  <w:style w:type="paragraph" w:customStyle="1" w:styleId="OmniPage27">
    <w:name w:val="OmniPage #27"/>
    <w:basedOn w:val="Normal"/>
    <w:qFormat/>
    <w:rsid w:val="0006778F"/>
    <w:rPr>
      <w:rFonts w:ascii="Times New Roman" w:hAnsi="Times New Roman"/>
      <w:color w:val="000000"/>
      <w:sz w:val="20"/>
      <w:szCs w:val="20"/>
    </w:rPr>
  </w:style>
  <w:style w:type="paragraph" w:customStyle="1" w:styleId="OmniPage28">
    <w:name w:val="OmniPage #28"/>
    <w:basedOn w:val="Normal"/>
    <w:qFormat/>
    <w:rsid w:val="0006778F"/>
    <w:rPr>
      <w:rFonts w:ascii="Times New Roman" w:hAnsi="Times New Roman"/>
      <w:color w:val="000000"/>
      <w:sz w:val="20"/>
      <w:szCs w:val="20"/>
    </w:rPr>
  </w:style>
  <w:style w:type="paragraph" w:customStyle="1" w:styleId="OmniPage29">
    <w:name w:val="OmniPage #29"/>
    <w:basedOn w:val="Normal"/>
    <w:qFormat/>
    <w:rsid w:val="0006778F"/>
    <w:rPr>
      <w:rFonts w:ascii="Times New Roman" w:hAnsi="Times New Roman"/>
      <w:color w:val="000000"/>
      <w:sz w:val="20"/>
      <w:szCs w:val="20"/>
    </w:rPr>
  </w:style>
  <w:style w:type="paragraph" w:customStyle="1" w:styleId="OmniPage30">
    <w:name w:val="OmniPage #30"/>
    <w:basedOn w:val="Normal"/>
    <w:qFormat/>
    <w:rsid w:val="0006778F"/>
    <w:rPr>
      <w:rFonts w:ascii="Times New Roman" w:hAnsi="Times New Roman"/>
      <w:color w:val="000000"/>
      <w:sz w:val="20"/>
      <w:szCs w:val="20"/>
    </w:rPr>
  </w:style>
  <w:style w:type="paragraph" w:customStyle="1" w:styleId="OmniPage31">
    <w:name w:val="OmniPage #31"/>
    <w:basedOn w:val="Normal"/>
    <w:qFormat/>
    <w:rsid w:val="0006778F"/>
    <w:rPr>
      <w:rFonts w:ascii="Times New Roman" w:hAnsi="Times New Roman"/>
      <w:color w:val="000000"/>
      <w:sz w:val="20"/>
      <w:szCs w:val="20"/>
    </w:rPr>
  </w:style>
  <w:style w:type="paragraph" w:customStyle="1" w:styleId="OmniPage32">
    <w:name w:val="OmniPage #32"/>
    <w:basedOn w:val="Normal"/>
    <w:qFormat/>
    <w:rsid w:val="0006778F"/>
    <w:rPr>
      <w:rFonts w:ascii="Times New Roman" w:hAnsi="Times New Roman"/>
      <w:color w:val="000000"/>
      <w:sz w:val="20"/>
      <w:szCs w:val="20"/>
    </w:rPr>
  </w:style>
  <w:style w:type="paragraph" w:customStyle="1" w:styleId="OmniPage33">
    <w:name w:val="OmniPage #33"/>
    <w:basedOn w:val="Normal"/>
    <w:qFormat/>
    <w:rsid w:val="0006778F"/>
    <w:rPr>
      <w:rFonts w:ascii="Times New Roman" w:hAnsi="Times New Roman"/>
      <w:color w:val="000000"/>
      <w:sz w:val="20"/>
      <w:szCs w:val="20"/>
    </w:rPr>
  </w:style>
  <w:style w:type="paragraph" w:customStyle="1" w:styleId="OmniPage34">
    <w:name w:val="OmniPage #34"/>
    <w:basedOn w:val="Normal"/>
    <w:qFormat/>
    <w:rsid w:val="0006778F"/>
    <w:rPr>
      <w:rFonts w:ascii="Times New Roman" w:hAnsi="Times New Roman"/>
      <w:color w:val="000000"/>
      <w:sz w:val="20"/>
      <w:szCs w:val="20"/>
    </w:rPr>
  </w:style>
  <w:style w:type="paragraph" w:customStyle="1" w:styleId="OmniPage35">
    <w:name w:val="OmniPage #35"/>
    <w:basedOn w:val="Normal"/>
    <w:qFormat/>
    <w:rsid w:val="0006778F"/>
    <w:rPr>
      <w:rFonts w:ascii="Times New Roman" w:hAnsi="Times New Roman"/>
      <w:color w:val="000000"/>
      <w:sz w:val="20"/>
      <w:szCs w:val="20"/>
    </w:rPr>
  </w:style>
  <w:style w:type="paragraph" w:customStyle="1" w:styleId="OmniPage36">
    <w:name w:val="OmniPage #36"/>
    <w:basedOn w:val="Normal"/>
    <w:qFormat/>
    <w:rsid w:val="0006778F"/>
    <w:rPr>
      <w:rFonts w:ascii="Times New Roman" w:hAnsi="Times New Roman"/>
      <w:color w:val="000000"/>
      <w:sz w:val="20"/>
      <w:szCs w:val="20"/>
    </w:rPr>
  </w:style>
  <w:style w:type="paragraph" w:customStyle="1" w:styleId="OmniPage37">
    <w:name w:val="OmniPage #37"/>
    <w:basedOn w:val="Normal"/>
    <w:qFormat/>
    <w:rsid w:val="0006778F"/>
    <w:rPr>
      <w:rFonts w:ascii="Times New Roman" w:hAnsi="Times New Roman"/>
      <w:color w:val="000000"/>
      <w:sz w:val="20"/>
      <w:szCs w:val="20"/>
    </w:rPr>
  </w:style>
  <w:style w:type="paragraph" w:customStyle="1" w:styleId="OmniPage38">
    <w:name w:val="OmniPage #38"/>
    <w:basedOn w:val="Normal"/>
    <w:qFormat/>
    <w:rsid w:val="0006778F"/>
    <w:rPr>
      <w:rFonts w:ascii="Times New Roman" w:hAnsi="Times New Roman"/>
      <w:color w:val="000000"/>
      <w:sz w:val="20"/>
      <w:szCs w:val="20"/>
    </w:rPr>
  </w:style>
  <w:style w:type="paragraph" w:customStyle="1" w:styleId="OmniPage39">
    <w:name w:val="OmniPage #39"/>
    <w:basedOn w:val="Normal"/>
    <w:qFormat/>
    <w:rsid w:val="0006778F"/>
    <w:rPr>
      <w:rFonts w:ascii="Times New Roman" w:hAnsi="Times New Roman"/>
      <w:color w:val="000000"/>
      <w:sz w:val="20"/>
      <w:szCs w:val="20"/>
    </w:rPr>
  </w:style>
  <w:style w:type="paragraph" w:customStyle="1" w:styleId="OmniPage40">
    <w:name w:val="OmniPage #40"/>
    <w:basedOn w:val="Normal"/>
    <w:qFormat/>
    <w:rsid w:val="0006778F"/>
    <w:rPr>
      <w:rFonts w:ascii="Times New Roman" w:hAnsi="Times New Roman"/>
      <w:color w:val="000000"/>
      <w:sz w:val="20"/>
      <w:szCs w:val="20"/>
    </w:rPr>
  </w:style>
  <w:style w:type="paragraph" w:customStyle="1" w:styleId="OmniPage41">
    <w:name w:val="OmniPage #41"/>
    <w:basedOn w:val="Normal"/>
    <w:qFormat/>
    <w:rsid w:val="0006778F"/>
    <w:rPr>
      <w:rFonts w:ascii="Times New Roman" w:hAnsi="Times New Roman"/>
      <w:color w:val="000000"/>
      <w:sz w:val="20"/>
      <w:szCs w:val="20"/>
    </w:rPr>
  </w:style>
  <w:style w:type="paragraph" w:customStyle="1" w:styleId="OmniPage42">
    <w:name w:val="OmniPage #42"/>
    <w:basedOn w:val="Normal"/>
    <w:qFormat/>
    <w:rsid w:val="0006778F"/>
    <w:rPr>
      <w:rFonts w:ascii="Times New Roman" w:hAnsi="Times New Roman"/>
      <w:color w:val="000000"/>
      <w:sz w:val="20"/>
      <w:szCs w:val="20"/>
    </w:rPr>
  </w:style>
  <w:style w:type="paragraph" w:customStyle="1" w:styleId="OmniPage43">
    <w:name w:val="OmniPage #43"/>
    <w:basedOn w:val="Normal"/>
    <w:qFormat/>
    <w:rsid w:val="0006778F"/>
    <w:rPr>
      <w:rFonts w:ascii="Times New Roman" w:hAnsi="Times New Roman"/>
      <w:color w:val="000000"/>
      <w:sz w:val="20"/>
      <w:szCs w:val="20"/>
    </w:rPr>
  </w:style>
  <w:style w:type="paragraph" w:customStyle="1" w:styleId="OmniPage44">
    <w:name w:val="OmniPage #44"/>
    <w:basedOn w:val="Normal"/>
    <w:qFormat/>
    <w:rsid w:val="0006778F"/>
    <w:rPr>
      <w:rFonts w:ascii="Times New Roman" w:hAnsi="Times New Roman"/>
      <w:color w:val="000000"/>
      <w:sz w:val="20"/>
      <w:szCs w:val="20"/>
    </w:rPr>
  </w:style>
  <w:style w:type="paragraph" w:customStyle="1" w:styleId="OmniPage45">
    <w:name w:val="OmniPage #45"/>
    <w:basedOn w:val="Normal"/>
    <w:qFormat/>
    <w:rsid w:val="0006778F"/>
    <w:rPr>
      <w:rFonts w:ascii="Times New Roman" w:hAnsi="Times New Roman"/>
      <w:color w:val="000000"/>
      <w:sz w:val="20"/>
      <w:szCs w:val="20"/>
    </w:rPr>
  </w:style>
  <w:style w:type="paragraph" w:customStyle="1" w:styleId="OmniPage46">
    <w:name w:val="OmniPage #46"/>
    <w:basedOn w:val="Normal"/>
    <w:qFormat/>
    <w:rsid w:val="0006778F"/>
    <w:rPr>
      <w:rFonts w:ascii="Times New Roman" w:hAnsi="Times New Roman"/>
      <w:color w:val="000000"/>
      <w:sz w:val="20"/>
      <w:szCs w:val="20"/>
    </w:rPr>
  </w:style>
  <w:style w:type="paragraph" w:customStyle="1" w:styleId="OmniPage47">
    <w:name w:val="OmniPage #47"/>
    <w:basedOn w:val="Normal"/>
    <w:qFormat/>
    <w:rsid w:val="0006778F"/>
    <w:rPr>
      <w:rFonts w:ascii="Times New Roman" w:hAnsi="Times New Roman"/>
      <w:color w:val="000000"/>
      <w:sz w:val="20"/>
      <w:szCs w:val="20"/>
    </w:rPr>
  </w:style>
  <w:style w:type="paragraph" w:customStyle="1" w:styleId="OmniPage48">
    <w:name w:val="OmniPage #48"/>
    <w:basedOn w:val="Normal"/>
    <w:qFormat/>
    <w:rsid w:val="0006778F"/>
    <w:rPr>
      <w:rFonts w:ascii="Times New Roman" w:hAnsi="Times New Roman"/>
      <w:color w:val="000000"/>
      <w:sz w:val="20"/>
      <w:szCs w:val="20"/>
    </w:rPr>
  </w:style>
  <w:style w:type="paragraph" w:customStyle="1" w:styleId="OmniPage49">
    <w:name w:val="OmniPage #49"/>
    <w:basedOn w:val="Normal"/>
    <w:qFormat/>
    <w:rsid w:val="0006778F"/>
    <w:rPr>
      <w:rFonts w:ascii="Times New Roman" w:hAnsi="Times New Roman"/>
      <w:color w:val="000000"/>
      <w:sz w:val="20"/>
      <w:szCs w:val="20"/>
    </w:rPr>
  </w:style>
  <w:style w:type="paragraph" w:customStyle="1" w:styleId="OmniPage50">
    <w:name w:val="OmniPage #50"/>
    <w:basedOn w:val="Normal"/>
    <w:qFormat/>
    <w:rsid w:val="0006778F"/>
    <w:rPr>
      <w:rFonts w:ascii="Times New Roman" w:hAnsi="Times New Roman"/>
      <w:color w:val="000000"/>
      <w:sz w:val="20"/>
      <w:szCs w:val="20"/>
    </w:rPr>
  </w:style>
  <w:style w:type="paragraph" w:customStyle="1" w:styleId="OmniPage51">
    <w:name w:val="OmniPage #51"/>
    <w:basedOn w:val="Normal"/>
    <w:qFormat/>
    <w:rsid w:val="0006778F"/>
    <w:rPr>
      <w:rFonts w:ascii="Times New Roman" w:hAnsi="Times New Roman"/>
      <w:color w:val="000000"/>
      <w:sz w:val="20"/>
      <w:szCs w:val="20"/>
    </w:rPr>
  </w:style>
  <w:style w:type="paragraph" w:customStyle="1" w:styleId="OmniPage52">
    <w:name w:val="OmniPage #52"/>
    <w:basedOn w:val="Normal"/>
    <w:qFormat/>
    <w:rsid w:val="0006778F"/>
    <w:rPr>
      <w:rFonts w:ascii="Times New Roman" w:hAnsi="Times New Roman"/>
      <w:color w:val="000000"/>
      <w:sz w:val="20"/>
      <w:szCs w:val="20"/>
    </w:rPr>
  </w:style>
  <w:style w:type="paragraph" w:customStyle="1" w:styleId="OmniPage53">
    <w:name w:val="OmniPage #53"/>
    <w:basedOn w:val="Normal"/>
    <w:qFormat/>
    <w:rsid w:val="0006778F"/>
    <w:rPr>
      <w:rFonts w:ascii="Times New Roman" w:hAnsi="Times New Roman"/>
      <w:color w:val="000000"/>
      <w:sz w:val="20"/>
      <w:szCs w:val="20"/>
    </w:rPr>
  </w:style>
  <w:style w:type="paragraph" w:customStyle="1" w:styleId="OmniPage54">
    <w:name w:val="OmniPage #54"/>
    <w:basedOn w:val="Normal"/>
    <w:qFormat/>
    <w:rsid w:val="0006778F"/>
    <w:rPr>
      <w:rFonts w:ascii="Times New Roman" w:hAnsi="Times New Roman"/>
      <w:color w:val="000000"/>
      <w:sz w:val="20"/>
      <w:szCs w:val="20"/>
    </w:rPr>
  </w:style>
  <w:style w:type="paragraph" w:customStyle="1" w:styleId="OmniPage55">
    <w:name w:val="OmniPage #55"/>
    <w:basedOn w:val="Normal"/>
    <w:qFormat/>
    <w:rsid w:val="0006778F"/>
    <w:rPr>
      <w:rFonts w:ascii="Times New Roman" w:hAnsi="Times New Roman"/>
      <w:color w:val="000000"/>
      <w:sz w:val="20"/>
      <w:szCs w:val="20"/>
    </w:rPr>
  </w:style>
  <w:style w:type="paragraph" w:customStyle="1" w:styleId="OmniPage56">
    <w:name w:val="OmniPage #56"/>
    <w:basedOn w:val="Normal"/>
    <w:qFormat/>
    <w:rsid w:val="0006778F"/>
    <w:rPr>
      <w:rFonts w:ascii="Times New Roman" w:hAnsi="Times New Roman"/>
      <w:color w:val="000000"/>
      <w:sz w:val="20"/>
      <w:szCs w:val="20"/>
    </w:rPr>
  </w:style>
  <w:style w:type="paragraph" w:customStyle="1" w:styleId="OmniPage57">
    <w:name w:val="OmniPage #57"/>
    <w:basedOn w:val="Normal"/>
    <w:qFormat/>
    <w:rsid w:val="0006778F"/>
    <w:rPr>
      <w:rFonts w:ascii="Times New Roman" w:hAnsi="Times New Roman"/>
      <w:color w:val="000000"/>
      <w:sz w:val="20"/>
      <w:szCs w:val="20"/>
    </w:rPr>
  </w:style>
  <w:style w:type="paragraph" w:customStyle="1" w:styleId="OmniPage58">
    <w:name w:val="OmniPage #58"/>
    <w:basedOn w:val="Normal"/>
    <w:qFormat/>
    <w:rsid w:val="0006778F"/>
    <w:rPr>
      <w:rFonts w:ascii="Times New Roman" w:hAnsi="Times New Roman"/>
      <w:color w:val="000000"/>
      <w:sz w:val="20"/>
      <w:szCs w:val="20"/>
    </w:rPr>
  </w:style>
  <w:style w:type="paragraph" w:customStyle="1" w:styleId="OmniPage59">
    <w:name w:val="OmniPage #59"/>
    <w:basedOn w:val="Normal"/>
    <w:qFormat/>
    <w:rsid w:val="0006778F"/>
    <w:rPr>
      <w:rFonts w:ascii="Times New Roman" w:hAnsi="Times New Roman"/>
      <w:color w:val="000000"/>
      <w:sz w:val="20"/>
      <w:szCs w:val="20"/>
    </w:rPr>
  </w:style>
  <w:style w:type="paragraph" w:customStyle="1" w:styleId="OmniPage60">
    <w:name w:val="OmniPage #60"/>
    <w:basedOn w:val="Normal"/>
    <w:qFormat/>
    <w:rsid w:val="0006778F"/>
    <w:rPr>
      <w:rFonts w:ascii="Times New Roman" w:hAnsi="Times New Roman"/>
      <w:color w:val="000000"/>
      <w:sz w:val="20"/>
      <w:szCs w:val="20"/>
    </w:rPr>
  </w:style>
  <w:style w:type="paragraph" w:customStyle="1" w:styleId="OmniPage61">
    <w:name w:val="OmniPage #61"/>
    <w:basedOn w:val="Normal"/>
    <w:qFormat/>
    <w:rsid w:val="0006778F"/>
    <w:rPr>
      <w:rFonts w:ascii="Times New Roman" w:hAnsi="Times New Roman"/>
      <w:color w:val="000000"/>
      <w:sz w:val="20"/>
      <w:szCs w:val="20"/>
    </w:rPr>
  </w:style>
  <w:style w:type="paragraph" w:customStyle="1" w:styleId="OmniPage62">
    <w:name w:val="OmniPage #62"/>
    <w:basedOn w:val="Normal"/>
    <w:qFormat/>
    <w:rsid w:val="0006778F"/>
    <w:rPr>
      <w:rFonts w:ascii="Times New Roman" w:hAnsi="Times New Roman"/>
      <w:color w:val="000000"/>
      <w:sz w:val="20"/>
      <w:szCs w:val="20"/>
    </w:rPr>
  </w:style>
  <w:style w:type="paragraph" w:customStyle="1" w:styleId="OmniPage63">
    <w:name w:val="OmniPage #63"/>
    <w:basedOn w:val="Normal"/>
    <w:qFormat/>
    <w:rsid w:val="0006778F"/>
    <w:rPr>
      <w:rFonts w:ascii="Times New Roman" w:hAnsi="Times New Roman"/>
      <w:color w:val="000000"/>
      <w:sz w:val="20"/>
      <w:szCs w:val="20"/>
    </w:rPr>
  </w:style>
  <w:style w:type="paragraph" w:customStyle="1" w:styleId="OmniPage64">
    <w:name w:val="OmniPage #64"/>
    <w:basedOn w:val="Normal"/>
    <w:qFormat/>
    <w:rsid w:val="0006778F"/>
    <w:rPr>
      <w:rFonts w:ascii="Times New Roman" w:hAnsi="Times New Roman"/>
      <w:color w:val="000000"/>
      <w:sz w:val="20"/>
      <w:szCs w:val="20"/>
    </w:rPr>
  </w:style>
  <w:style w:type="paragraph" w:customStyle="1" w:styleId="OmniPage65">
    <w:name w:val="OmniPage #65"/>
    <w:basedOn w:val="Normal"/>
    <w:qFormat/>
    <w:rsid w:val="0006778F"/>
    <w:rPr>
      <w:rFonts w:ascii="Times New Roman" w:hAnsi="Times New Roman"/>
      <w:color w:val="000000"/>
      <w:sz w:val="20"/>
      <w:szCs w:val="20"/>
    </w:rPr>
  </w:style>
  <w:style w:type="paragraph" w:customStyle="1" w:styleId="OmniPage66">
    <w:name w:val="OmniPage #66"/>
    <w:basedOn w:val="Normal"/>
    <w:qFormat/>
    <w:rsid w:val="0006778F"/>
    <w:rPr>
      <w:rFonts w:ascii="Times New Roman" w:hAnsi="Times New Roman"/>
      <w:color w:val="000000"/>
      <w:sz w:val="20"/>
      <w:szCs w:val="20"/>
    </w:rPr>
  </w:style>
  <w:style w:type="paragraph" w:customStyle="1" w:styleId="OmniPage67">
    <w:name w:val="OmniPage #67"/>
    <w:basedOn w:val="Normal"/>
    <w:qFormat/>
    <w:rsid w:val="0006778F"/>
    <w:rPr>
      <w:rFonts w:ascii="Times New Roman" w:hAnsi="Times New Roman"/>
      <w:color w:val="000000"/>
      <w:sz w:val="20"/>
      <w:szCs w:val="20"/>
    </w:rPr>
  </w:style>
  <w:style w:type="paragraph" w:customStyle="1" w:styleId="OmniPage68">
    <w:name w:val="OmniPage #68"/>
    <w:basedOn w:val="Normal"/>
    <w:qFormat/>
    <w:rsid w:val="0006778F"/>
    <w:rPr>
      <w:rFonts w:ascii="Times New Roman" w:hAnsi="Times New Roman"/>
      <w:color w:val="000000"/>
      <w:sz w:val="20"/>
      <w:szCs w:val="20"/>
    </w:rPr>
  </w:style>
  <w:style w:type="paragraph" w:customStyle="1" w:styleId="OmniPage69">
    <w:name w:val="OmniPage #69"/>
    <w:basedOn w:val="Normal"/>
    <w:qFormat/>
    <w:rsid w:val="0006778F"/>
    <w:rPr>
      <w:rFonts w:ascii="Times New Roman" w:hAnsi="Times New Roman"/>
      <w:color w:val="000000"/>
      <w:sz w:val="20"/>
      <w:szCs w:val="20"/>
    </w:rPr>
  </w:style>
  <w:style w:type="paragraph" w:customStyle="1" w:styleId="OmniPage70">
    <w:name w:val="OmniPage #70"/>
    <w:basedOn w:val="Normal"/>
    <w:qFormat/>
    <w:rsid w:val="0006778F"/>
    <w:rPr>
      <w:rFonts w:ascii="Times New Roman" w:hAnsi="Times New Roman"/>
      <w:color w:val="000000"/>
      <w:sz w:val="20"/>
      <w:szCs w:val="20"/>
    </w:rPr>
  </w:style>
  <w:style w:type="paragraph" w:customStyle="1" w:styleId="OmniPage71">
    <w:name w:val="OmniPage #71"/>
    <w:basedOn w:val="Normal"/>
    <w:qFormat/>
    <w:rsid w:val="0006778F"/>
    <w:rPr>
      <w:rFonts w:ascii="Times New Roman" w:hAnsi="Times New Roman"/>
      <w:color w:val="000000"/>
      <w:sz w:val="20"/>
      <w:szCs w:val="20"/>
    </w:rPr>
  </w:style>
  <w:style w:type="table" w:customStyle="1" w:styleId="MediumGrid22">
    <w:name w:val="Medium Grid 22"/>
    <w:basedOn w:val="TableNormal"/>
    <w:uiPriority w:val="68"/>
    <w:rsid w:val="0006778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6778F"/>
    <w:rPr>
      <w:rFonts w:ascii="Times New Roman" w:hAnsi="Times New Roman"/>
      <w:szCs w:val="20"/>
    </w:rPr>
  </w:style>
  <w:style w:type="character" w:customStyle="1" w:styleId="infoChar">
    <w:name w:val="info Char"/>
    <w:link w:val="info"/>
    <w:locked/>
    <w:rsid w:val="0006778F"/>
    <w:rPr>
      <w:rFonts w:ascii="Times New Roman" w:eastAsia="Times New Roman" w:hAnsi="Times New Roman" w:cs="Times New Roman"/>
      <w:szCs w:val="20"/>
    </w:rPr>
  </w:style>
  <w:style w:type="character" w:customStyle="1" w:styleId="createby">
    <w:name w:val="createby"/>
    <w:rsid w:val="0006778F"/>
  </w:style>
  <w:style w:type="character" w:customStyle="1" w:styleId="quote-right">
    <w:name w:val="quote-right"/>
    <w:rsid w:val="0006778F"/>
  </w:style>
  <w:style w:type="character" w:customStyle="1" w:styleId="smallcase">
    <w:name w:val="smallcase"/>
    <w:rsid w:val="0006778F"/>
  </w:style>
  <w:style w:type="character" w:customStyle="1" w:styleId="ft0">
    <w:name w:val="ft0"/>
    <w:rsid w:val="0006778F"/>
  </w:style>
  <w:style w:type="character" w:customStyle="1" w:styleId="ft2">
    <w:name w:val="ft2"/>
    <w:rsid w:val="0006778F"/>
  </w:style>
  <w:style w:type="character" w:customStyle="1" w:styleId="ft3">
    <w:name w:val="ft3"/>
    <w:rsid w:val="0006778F"/>
  </w:style>
  <w:style w:type="character" w:customStyle="1" w:styleId="StyleTimesNewRoman12ptBold1">
    <w:name w:val="Style Times New Roman 12 pt Bold1"/>
    <w:rsid w:val="0006778F"/>
    <w:rPr>
      <w:b/>
      <w:bCs/>
      <w:sz w:val="24"/>
    </w:rPr>
  </w:style>
  <w:style w:type="paragraph" w:customStyle="1" w:styleId="Unhighlighted">
    <w:name w:val="Unhighlighted"/>
    <w:basedOn w:val="Normal"/>
    <w:link w:val="UnhighlightedChar"/>
    <w:autoRedefine/>
    <w:qFormat/>
    <w:rsid w:val="0006778F"/>
    <w:rPr>
      <w:rFonts w:ascii="Times New Roman" w:hAnsi="Times New Roman"/>
      <w:sz w:val="12"/>
    </w:rPr>
  </w:style>
  <w:style w:type="character" w:customStyle="1" w:styleId="UnhighlightedChar">
    <w:name w:val="Unhighlighted Char"/>
    <w:link w:val="Unhighlighted"/>
    <w:rsid w:val="0006778F"/>
    <w:rPr>
      <w:rFonts w:ascii="Times New Roman" w:eastAsia="Times New Roman" w:hAnsi="Times New Roman" w:cs="Times New Roman"/>
      <w:sz w:val="12"/>
    </w:rPr>
  </w:style>
  <w:style w:type="character" w:customStyle="1" w:styleId="CircledChar2">
    <w:name w:val="Circled Char2"/>
    <w:rsid w:val="0006778F"/>
    <w:rPr>
      <w:rFonts w:eastAsia="MS Mincho"/>
      <w:b/>
      <w:szCs w:val="24"/>
      <w:u w:val="single"/>
      <w:lang w:val="en-US" w:eastAsia="ja-JP" w:bidi="ar-SA"/>
    </w:rPr>
  </w:style>
  <w:style w:type="character" w:customStyle="1" w:styleId="SmallTextChar2">
    <w:name w:val="Small Text Char2"/>
    <w:rsid w:val="0006778F"/>
    <w:rPr>
      <w:rFonts w:eastAsia="MS Mincho"/>
      <w:sz w:val="15"/>
      <w:szCs w:val="24"/>
      <w:lang w:val="en-US" w:eastAsia="ja-JP" w:bidi="ar-SA"/>
    </w:rPr>
  </w:style>
  <w:style w:type="character" w:customStyle="1" w:styleId="BoldandUnderlineCharCharCharCharChar1">
    <w:name w:val="Bold and Underline Char Char Char Char Char1"/>
    <w:rsid w:val="0006778F"/>
    <w:rPr>
      <w:b/>
      <w:szCs w:val="24"/>
      <w:u w:val="single"/>
      <w:lang w:val="en-US" w:eastAsia="en-US" w:bidi="ar-SA"/>
    </w:rPr>
  </w:style>
  <w:style w:type="character" w:customStyle="1" w:styleId="SmallCardChar">
    <w:name w:val="Small Card Char"/>
    <w:rsid w:val="0006778F"/>
    <w:rPr>
      <w:rFonts w:ascii="Palatino Linotype" w:eastAsia="Times New Roman" w:hAnsi="Palatino Linotype"/>
      <w:sz w:val="12"/>
      <w:szCs w:val="24"/>
    </w:rPr>
  </w:style>
  <w:style w:type="character" w:customStyle="1" w:styleId="StyleBoldUnderline10ptBold">
    <w:name w:val="Style Bold Underline + 10 pt Bold"/>
    <w:rsid w:val="0006778F"/>
    <w:rPr>
      <w:b/>
      <w:bCs/>
      <w:sz w:val="20"/>
      <w:u w:val="thick"/>
    </w:rPr>
  </w:style>
  <w:style w:type="character" w:customStyle="1" w:styleId="PageHeaderChar">
    <w:name w:val="Page Header Char"/>
    <w:link w:val="PageHeader"/>
    <w:rsid w:val="0006778F"/>
    <w:rPr>
      <w:rFonts w:ascii="Arial" w:eastAsia="Times New Roman" w:hAnsi="Arial" w:cs="Times New Roman"/>
      <w:b/>
      <w:szCs w:val="18"/>
    </w:rPr>
  </w:style>
  <w:style w:type="paragraph" w:customStyle="1" w:styleId="NormalNoUnderline">
    <w:name w:val="Normal + No Underline"/>
    <w:basedOn w:val="Normal"/>
    <w:link w:val="NormalNoUnderlineChar"/>
    <w:qFormat/>
    <w:rsid w:val="0006778F"/>
    <w:pPr>
      <w:ind w:left="720"/>
    </w:pPr>
    <w:rPr>
      <w:rFonts w:ascii="Times New Roman" w:hAnsi="Times New Roman"/>
      <w:sz w:val="12"/>
    </w:rPr>
  </w:style>
  <w:style w:type="character" w:customStyle="1" w:styleId="NormalNoUnderlineChar">
    <w:name w:val="Normal + No Underline Char"/>
    <w:link w:val="NormalNoUnderline"/>
    <w:rsid w:val="0006778F"/>
    <w:rPr>
      <w:rFonts w:ascii="Times New Roman" w:eastAsia="Times New Roman" w:hAnsi="Times New Roman" w:cs="Times New Roman"/>
      <w:sz w:val="12"/>
    </w:rPr>
  </w:style>
  <w:style w:type="paragraph" w:customStyle="1" w:styleId="TagCite2">
    <w:name w:val="Tag Cite"/>
    <w:basedOn w:val="PageHeader"/>
    <w:link w:val="TagCiteChar4"/>
    <w:qFormat/>
    <w:rsid w:val="0006778F"/>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06778F"/>
    <w:rPr>
      <w:rFonts w:ascii="Arial Narrow" w:eastAsia="SimSun" w:hAnsi="Arial Narrow" w:cs="Times New Roman"/>
      <w:b/>
      <w:lang w:eastAsia="zh-CN"/>
    </w:rPr>
  </w:style>
  <w:style w:type="character" w:customStyle="1" w:styleId="smalllink">
    <w:name w:val="smalllink"/>
    <w:rsid w:val="0006778F"/>
  </w:style>
  <w:style w:type="character" w:customStyle="1" w:styleId="bighead1">
    <w:name w:val="bighead1"/>
    <w:rsid w:val="0006778F"/>
    <w:rPr>
      <w:rFonts w:ascii="Verdana" w:hAnsi="Verdana" w:hint="default"/>
      <w:b/>
      <w:bCs/>
      <w:sz w:val="27"/>
      <w:szCs w:val="27"/>
    </w:rPr>
  </w:style>
  <w:style w:type="paragraph" w:customStyle="1" w:styleId="Tiny-WFU">
    <w:name w:val="Tiny-WFU"/>
    <w:basedOn w:val="Normal"/>
    <w:qFormat/>
    <w:rsid w:val="0006778F"/>
    <w:rPr>
      <w:rFonts w:ascii="Cambria" w:eastAsia="Malgun Gothic" w:hAnsi="Cambria"/>
      <w:sz w:val="12"/>
      <w:lang w:eastAsia="ko-KR"/>
    </w:rPr>
  </w:style>
  <w:style w:type="character" w:customStyle="1" w:styleId="left-date1">
    <w:name w:val="left-date1"/>
    <w:rsid w:val="0006778F"/>
    <w:rPr>
      <w:rFonts w:ascii="Verdana" w:hAnsi="Verdana" w:hint="default"/>
      <w:color w:val="666666"/>
      <w:sz w:val="14"/>
      <w:szCs w:val="14"/>
    </w:rPr>
  </w:style>
  <w:style w:type="character" w:customStyle="1" w:styleId="Bodytext31">
    <w:name w:val="Body text (3)"/>
    <w:basedOn w:val="DefaultParagraphFont"/>
    <w:rsid w:val="0006778F"/>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6778F"/>
    <w:pPr>
      <w:spacing w:before="100" w:beforeAutospacing="1" w:after="100" w:afterAutospacing="1"/>
    </w:pPr>
    <w:rPr>
      <w:rFonts w:ascii="Times New Roman" w:hAnsi="Times New Roman"/>
    </w:rPr>
  </w:style>
  <w:style w:type="character" w:customStyle="1" w:styleId="Title2">
    <w:name w:val="Title2"/>
    <w:basedOn w:val="DefaultParagraphFont"/>
    <w:rsid w:val="0006778F"/>
  </w:style>
  <w:style w:type="character" w:customStyle="1" w:styleId="list-comma">
    <w:name w:val="list-comma"/>
    <w:basedOn w:val="DefaultParagraphFont"/>
    <w:rsid w:val="0006778F"/>
  </w:style>
  <w:style w:type="character" w:customStyle="1" w:styleId="livefyre-commentcount">
    <w:name w:val="livefyre-commentcount"/>
    <w:basedOn w:val="DefaultParagraphFont"/>
    <w:rsid w:val="0006778F"/>
  </w:style>
  <w:style w:type="character" w:customStyle="1" w:styleId="ata11y">
    <w:name w:val="at_a11y"/>
    <w:basedOn w:val="DefaultParagraphFont"/>
    <w:rsid w:val="0006778F"/>
  </w:style>
  <w:style w:type="character" w:customStyle="1" w:styleId="Picturecaption2">
    <w:name w:val="Picture caption (2)_"/>
    <w:basedOn w:val="DefaultParagraphFont"/>
    <w:link w:val="Picturecaption20"/>
    <w:rsid w:val="0006778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6778F"/>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06778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6778F"/>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06778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6778F"/>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6778F"/>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6778F"/>
  </w:style>
  <w:style w:type="character" w:customStyle="1" w:styleId="wsodqchgshow">
    <w:name w:val="wsodq_chgshow"/>
    <w:basedOn w:val="DefaultParagraphFont"/>
    <w:rsid w:val="0006778F"/>
  </w:style>
  <w:style w:type="character" w:customStyle="1" w:styleId="greenposchange">
    <w:name w:val="green_pos_change"/>
    <w:basedOn w:val="DefaultParagraphFont"/>
    <w:rsid w:val="0006778F"/>
  </w:style>
  <w:style w:type="character" w:customStyle="1" w:styleId="image-credit">
    <w:name w:val="image-credit"/>
    <w:basedOn w:val="DefaultParagraphFont"/>
    <w:rsid w:val="0006778F"/>
  </w:style>
  <w:style w:type="paragraph" w:customStyle="1" w:styleId="first">
    <w:name w:val="first"/>
    <w:basedOn w:val="Normal"/>
    <w:qFormat/>
    <w:rsid w:val="0006778F"/>
    <w:pPr>
      <w:spacing w:before="100" w:beforeAutospacing="1" w:after="100" w:afterAutospacing="1"/>
    </w:pPr>
    <w:rPr>
      <w:rFonts w:ascii="Times New Roman" w:hAnsi="Times New Roman"/>
    </w:rPr>
  </w:style>
  <w:style w:type="paragraph" w:customStyle="1" w:styleId="gascontcredit">
    <w:name w:val="gas_cont_credit"/>
    <w:basedOn w:val="Normal"/>
    <w:qFormat/>
    <w:rsid w:val="0006778F"/>
    <w:pPr>
      <w:spacing w:before="100" w:beforeAutospacing="1" w:after="100" w:afterAutospacing="1"/>
    </w:pPr>
    <w:rPr>
      <w:rFonts w:ascii="Times New Roman" w:hAnsi="Times New Roman"/>
    </w:rPr>
  </w:style>
  <w:style w:type="character" w:customStyle="1" w:styleId="sup1">
    <w:name w:val="sup1"/>
    <w:rsid w:val="0006778F"/>
    <w:rPr>
      <w:rFonts w:ascii="Times New Roman" w:hAnsi="Times New Roman" w:cs="Times New Roman" w:hint="default"/>
      <w:color w:val="000000"/>
      <w:shd w:val="clear" w:color="auto" w:fill="FEFFCF"/>
    </w:rPr>
  </w:style>
  <w:style w:type="character" w:customStyle="1" w:styleId="pgnum1">
    <w:name w:val="pgnum1"/>
    <w:rsid w:val="0006778F"/>
    <w:rPr>
      <w:rFonts w:ascii="Arial" w:hAnsi="Arial" w:cs="Arial" w:hint="default"/>
      <w:color w:val="FF0000"/>
      <w:sz w:val="22"/>
      <w:szCs w:val="22"/>
    </w:rPr>
  </w:style>
  <w:style w:type="paragraph" w:customStyle="1" w:styleId="TagsChar1Char">
    <w:name w:val="Tags Char1 Char"/>
    <w:basedOn w:val="Normal"/>
    <w:link w:val="TagsChar1CharChar"/>
    <w:qFormat/>
    <w:rsid w:val="0006778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6778F"/>
    <w:rPr>
      <w:rFonts w:ascii="Georgia" w:hAnsi="Georgia" w:cs="Calibri"/>
      <w:sz w:val="24"/>
      <w:u w:val="thick"/>
    </w:rPr>
  </w:style>
  <w:style w:type="character" w:customStyle="1" w:styleId="TagsChar1CharChar">
    <w:name w:val="Tags Char1 Char Char"/>
    <w:link w:val="TagsChar1Char"/>
    <w:rsid w:val="0006778F"/>
    <w:rPr>
      <w:rFonts w:ascii="Arial" w:eastAsia="Times New Roman" w:hAnsi="Arial" w:cs="Times New Roman"/>
      <w:b/>
    </w:rPr>
  </w:style>
  <w:style w:type="character" w:customStyle="1" w:styleId="CitesCharCharCharChar">
    <w:name w:val="Cites Char Char Char Char"/>
    <w:rsid w:val="0006778F"/>
    <w:rPr>
      <w:rFonts w:ascii="Calibri" w:eastAsiaTheme="minorEastAsia" w:hAnsi="Calibri"/>
      <w:b/>
      <w:bCs/>
      <w:szCs w:val="24"/>
    </w:rPr>
  </w:style>
  <w:style w:type="character" w:customStyle="1" w:styleId="CardsFont6ptCharCharChar">
    <w:name w:val="Cards + Font: 6 pt Char Char Char"/>
    <w:rsid w:val="0006778F"/>
    <w:rPr>
      <w:rFonts w:ascii="Calibri" w:eastAsiaTheme="minorEastAsia" w:hAnsi="Calibri"/>
      <w:sz w:val="12"/>
      <w:szCs w:val="24"/>
    </w:rPr>
  </w:style>
  <w:style w:type="character" w:customStyle="1" w:styleId="BlockHeadingsCharCharChar">
    <w:name w:val="Block Headings Char Char Char"/>
    <w:rsid w:val="0006778F"/>
    <w:rPr>
      <w:rFonts w:ascii="Times New Roman" w:hAnsi="Times New Roman"/>
      <w:b/>
      <w:caps/>
      <w:sz w:val="22"/>
      <w:szCs w:val="20"/>
    </w:rPr>
  </w:style>
  <w:style w:type="paragraph" w:customStyle="1" w:styleId="CardsUnderline">
    <w:name w:val="Cards + Underline"/>
    <w:basedOn w:val="Normal"/>
    <w:link w:val="CardsUnderlineChar"/>
    <w:qFormat/>
    <w:rsid w:val="0006778F"/>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06778F"/>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06778F"/>
    <w:pPr>
      <w:widowControl w:val="0"/>
      <w:spacing w:before="0" w:beforeAutospacing="0" w:after="0" w:afterAutospacing="0"/>
    </w:pPr>
    <w:rPr>
      <w:rFonts w:ascii="Georgia" w:hAnsi="Georgia"/>
      <w:color w:val="000000"/>
      <w:szCs w:val="20"/>
    </w:rPr>
  </w:style>
  <w:style w:type="paragraph" w:customStyle="1" w:styleId="Reference">
    <w:name w:val="Reference"/>
    <w:qFormat/>
    <w:rsid w:val="0006778F"/>
    <w:rPr>
      <w:rFonts w:ascii="Times New Roman" w:eastAsia="Times New Roman" w:hAnsi="Times New Roman" w:cs="Times New Roman"/>
      <w:b/>
      <w:bCs/>
      <w:szCs w:val="27"/>
      <w:u w:val="single"/>
    </w:rPr>
  </w:style>
  <w:style w:type="character" w:customStyle="1" w:styleId="inhoud">
    <w:name w:val="inhoud"/>
    <w:rsid w:val="0006778F"/>
  </w:style>
  <w:style w:type="paragraph" w:customStyle="1" w:styleId="StyleHeading2Heading2Char2CharHeading2Char1CharCharHead">
    <w:name w:val="Style Heading 2Heading 2 Char2 CharHeading 2 Char1 Char CharHead..."/>
    <w:basedOn w:val="Heading2"/>
    <w:qFormat/>
    <w:rsid w:val="0006778F"/>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06778F"/>
    <w:rPr>
      <w:rFonts w:ascii="Georgia" w:hAnsi="Georgia"/>
      <w:b w:val="0"/>
      <w:sz w:val="22"/>
      <w:u w:val="single"/>
      <w:bdr w:val="none" w:sz="0" w:space="0" w:color="auto"/>
      <w:shd w:val="clear" w:color="auto" w:fill="89FF94"/>
    </w:rPr>
  </w:style>
  <w:style w:type="character" w:customStyle="1" w:styleId="awtw">
    <w:name w:val="awtw"/>
    <w:rsid w:val="0006778F"/>
  </w:style>
  <w:style w:type="paragraph" w:customStyle="1" w:styleId="Style60">
    <w:name w:val="Style 6"/>
    <w:qFormat/>
    <w:rsid w:val="0006778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06778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6778F"/>
    <w:pPr>
      <w:keepNext/>
      <w:outlineLvl w:val="2"/>
    </w:pPr>
    <w:rPr>
      <w:b/>
      <w:bCs/>
      <w:szCs w:val="26"/>
      <w:u w:val="single"/>
    </w:rPr>
  </w:style>
  <w:style w:type="character" w:customStyle="1" w:styleId="DateCitesAuthorCharChar">
    <w:name w:val="DateCitesAuthor Char Char"/>
    <w:link w:val="DateCitesAuthorChar"/>
    <w:rsid w:val="0006778F"/>
    <w:rPr>
      <w:rFonts w:ascii="Arial" w:eastAsia="Times New Roman" w:hAnsi="Arial" w:cs="Times New Roman"/>
      <w:b/>
      <w:bCs/>
      <w:szCs w:val="26"/>
      <w:u w:val="single"/>
    </w:rPr>
  </w:style>
  <w:style w:type="paragraph" w:customStyle="1" w:styleId="articlebodynormaltext">
    <w:name w:val="articlebody_normaltext"/>
    <w:basedOn w:val="Normal"/>
    <w:qFormat/>
    <w:rsid w:val="0006778F"/>
    <w:pPr>
      <w:spacing w:before="100" w:beforeAutospacing="1" w:after="100" w:afterAutospacing="1"/>
    </w:pPr>
  </w:style>
  <w:style w:type="paragraph" w:customStyle="1" w:styleId="western">
    <w:name w:val="western"/>
    <w:basedOn w:val="Normal"/>
    <w:qFormat/>
    <w:rsid w:val="0006778F"/>
    <w:pPr>
      <w:spacing w:before="100" w:beforeAutospacing="1" w:after="100" w:afterAutospacing="1"/>
    </w:pPr>
    <w:rPr>
      <w:rFonts w:ascii="Times New Roman" w:hAnsi="Times New Roman"/>
    </w:rPr>
  </w:style>
  <w:style w:type="paragraph" w:customStyle="1" w:styleId="targetcaption">
    <w:name w:val="targetcaption"/>
    <w:basedOn w:val="Normal"/>
    <w:qFormat/>
    <w:rsid w:val="0006778F"/>
    <w:pPr>
      <w:spacing w:before="100" w:beforeAutospacing="1" w:after="100" w:afterAutospacing="1"/>
    </w:pPr>
    <w:rPr>
      <w:rFonts w:ascii="Times New Roman" w:hAnsi="Times New Roman"/>
    </w:rPr>
  </w:style>
  <w:style w:type="paragraph" w:customStyle="1" w:styleId="Index">
    <w:name w:val="Index"/>
    <w:basedOn w:val="Normal"/>
    <w:qFormat/>
    <w:rsid w:val="0006778F"/>
    <w:pPr>
      <w:suppressLineNumbers/>
      <w:suppressAutoHyphens/>
    </w:pPr>
    <w:rPr>
      <w:rFonts w:ascii="Century Gothic" w:hAnsi="Century Gothic" w:cs="Tahoma"/>
      <w:sz w:val="20"/>
      <w:szCs w:val="20"/>
    </w:rPr>
  </w:style>
  <w:style w:type="character" w:customStyle="1" w:styleId="externaledithide">
    <w:name w:val="external_edit_hide"/>
    <w:rsid w:val="0006778F"/>
  </w:style>
  <w:style w:type="character" w:customStyle="1" w:styleId="CharacterStyle20">
    <w:name w:val="Character Style 20"/>
    <w:rsid w:val="0006778F"/>
    <w:rPr>
      <w:sz w:val="21"/>
    </w:rPr>
  </w:style>
  <w:style w:type="character" w:customStyle="1" w:styleId="centerheadlines">
    <w:name w:val="centerheadlines"/>
    <w:rsid w:val="0006778F"/>
  </w:style>
  <w:style w:type="character" w:customStyle="1" w:styleId="datetime0">
    <w:name w:val="datetime"/>
    <w:rsid w:val="0006778F"/>
  </w:style>
  <w:style w:type="paragraph" w:customStyle="1" w:styleId="boldness">
    <w:name w:val="boldness"/>
    <w:basedOn w:val="Normal"/>
    <w:qFormat/>
    <w:rsid w:val="0006778F"/>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06778F"/>
    <w:pPr>
      <w:widowControl w:val="0"/>
    </w:pPr>
    <w:rPr>
      <w:rFonts w:eastAsiaTheme="minorHAnsi"/>
      <w:color w:val="auto"/>
      <w:sz w:val="22"/>
    </w:rPr>
  </w:style>
  <w:style w:type="paragraph" w:customStyle="1" w:styleId="Pa31">
    <w:name w:val="Pa3+1"/>
    <w:basedOn w:val="Default"/>
    <w:next w:val="Default"/>
    <w:uiPriority w:val="99"/>
    <w:qFormat/>
    <w:rsid w:val="0006778F"/>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6778F"/>
  </w:style>
  <w:style w:type="character" w:customStyle="1" w:styleId="citeschar10">
    <w:name w:val="citeschar1"/>
    <w:basedOn w:val="DefaultParagraphFont"/>
    <w:rsid w:val="0006778F"/>
  </w:style>
  <w:style w:type="character" w:customStyle="1" w:styleId="cardunderlinedchar1">
    <w:name w:val="cardunderlinedchar"/>
    <w:basedOn w:val="DefaultParagraphFont"/>
    <w:rsid w:val="0006778F"/>
  </w:style>
  <w:style w:type="character" w:customStyle="1" w:styleId="Style1CharCharChar">
    <w:name w:val="Style1 Char Char Char"/>
    <w:rsid w:val="0006778F"/>
    <w:rPr>
      <w:rFonts w:ascii="Times New Roman" w:eastAsia="Times New Roman" w:hAnsi="Times New Roman" w:cs="Arial"/>
      <w:bCs/>
      <w:caps/>
      <w:sz w:val="12"/>
      <w:szCs w:val="18"/>
    </w:rPr>
  </w:style>
  <w:style w:type="paragraph" w:customStyle="1" w:styleId="Textbody">
    <w:name w:val="Text body"/>
    <w:basedOn w:val="Standard"/>
    <w:qFormat/>
    <w:rsid w:val="0006778F"/>
    <w:pPr>
      <w:spacing w:after="120"/>
    </w:pPr>
    <w:rPr>
      <w:rFonts w:cs="Tahoma"/>
      <w:lang w:eastAsia="en-US" w:bidi="ar-SA"/>
    </w:rPr>
  </w:style>
  <w:style w:type="character" w:customStyle="1" w:styleId="provider">
    <w:name w:val="provider"/>
    <w:basedOn w:val="DefaultParagraphFont"/>
    <w:rsid w:val="0006778F"/>
  </w:style>
  <w:style w:type="character" w:customStyle="1" w:styleId="vitstorybyline">
    <w:name w:val="vitstorybyline"/>
    <w:rsid w:val="0006778F"/>
  </w:style>
  <w:style w:type="character" w:customStyle="1" w:styleId="tickerlinx">
    <w:name w:val="tickerlinx"/>
    <w:rsid w:val="0006778F"/>
  </w:style>
  <w:style w:type="paragraph" w:customStyle="1" w:styleId="NFAPWPheader">
    <w:name w:val="NFAP WP header"/>
    <w:basedOn w:val="Default"/>
    <w:next w:val="Default"/>
    <w:uiPriority w:val="99"/>
    <w:qFormat/>
    <w:rsid w:val="0006778F"/>
    <w:pPr>
      <w:widowControl w:val="0"/>
    </w:pPr>
    <w:rPr>
      <w:rFonts w:ascii="HNKAOE+Arial" w:eastAsia="Malgun Gothic" w:hAnsi="HNKAOE+Arial"/>
      <w:color w:val="auto"/>
      <w:sz w:val="20"/>
      <w:lang w:eastAsia="zh-CN"/>
    </w:rPr>
  </w:style>
  <w:style w:type="character" w:customStyle="1" w:styleId="post-timestamp">
    <w:name w:val="post-timestamp"/>
    <w:rsid w:val="0006778F"/>
  </w:style>
  <w:style w:type="character" w:styleId="BookTitle">
    <w:name w:val="Book Title"/>
    <w:qFormat/>
    <w:rsid w:val="0006778F"/>
    <w:rPr>
      <w:b/>
      <w:bCs/>
      <w:smallCaps/>
      <w:spacing w:val="5"/>
    </w:rPr>
  </w:style>
  <w:style w:type="character" w:customStyle="1" w:styleId="month">
    <w:name w:val="month"/>
    <w:rsid w:val="0006778F"/>
  </w:style>
  <w:style w:type="character" w:customStyle="1" w:styleId="CiteCharCharChar">
    <w:name w:val="Cite Char Char Char"/>
    <w:rsid w:val="0006778F"/>
    <w:rPr>
      <w:rFonts w:ascii="Garamond" w:hAnsi="Garamond" w:cs="Calibri"/>
      <w:b/>
      <w:sz w:val="20"/>
      <w:szCs w:val="20"/>
      <w:u w:val="thick"/>
    </w:rPr>
  </w:style>
  <w:style w:type="character" w:customStyle="1" w:styleId="texttitlebigred">
    <w:name w:val="texttitlebigred"/>
    <w:rsid w:val="0006778F"/>
  </w:style>
  <w:style w:type="character" w:customStyle="1" w:styleId="subtitles">
    <w:name w:val="subtitles"/>
    <w:rsid w:val="0006778F"/>
  </w:style>
  <w:style w:type="character" w:customStyle="1" w:styleId="CiteCardCharCharCharChar">
    <w:name w:val="Cite_Card Char Char Char Char"/>
    <w:link w:val="CiteCardCharCharChar"/>
    <w:rsid w:val="0006778F"/>
    <w:rPr>
      <w:rFonts w:cs="Arial"/>
      <w:bCs/>
    </w:rPr>
  </w:style>
  <w:style w:type="paragraph" w:customStyle="1" w:styleId="CiteCardCharCharChar">
    <w:name w:val="Cite_Card Char Char Char"/>
    <w:link w:val="CiteCardCharCharCharChar"/>
    <w:qFormat/>
    <w:rsid w:val="0006778F"/>
    <w:rPr>
      <w:rFonts w:cs="Arial"/>
      <w:bCs/>
    </w:rPr>
  </w:style>
  <w:style w:type="character" w:customStyle="1" w:styleId="CiteCardChar1">
    <w:name w:val="Cite_Card Char1"/>
    <w:rsid w:val="0006778F"/>
    <w:rPr>
      <w:rFonts w:cs="Arial"/>
      <w:bCs/>
      <w:lang w:val="en-US" w:eastAsia="en-US" w:bidi="ar-SA"/>
    </w:rPr>
  </w:style>
  <w:style w:type="character" w:customStyle="1" w:styleId="DebateHeaderChar">
    <w:name w:val="Debate Header Char"/>
    <w:link w:val="DebateHeader"/>
    <w:rsid w:val="0006778F"/>
    <w:rPr>
      <w:rFonts w:ascii="Arial" w:eastAsia="Times New Roman" w:hAnsi="Arial" w:cs="Times New Roman"/>
      <w:b/>
      <w:sz w:val="32"/>
      <w:szCs w:val="32"/>
      <w:u w:val="single"/>
    </w:rPr>
  </w:style>
  <w:style w:type="character" w:customStyle="1" w:styleId="paramv">
    <w:name w:val="paramv"/>
    <w:rsid w:val="0006778F"/>
  </w:style>
  <w:style w:type="character" w:customStyle="1" w:styleId="symbol">
    <w:name w:val="symbol"/>
    <w:rsid w:val="0006778F"/>
  </w:style>
  <w:style w:type="character" w:customStyle="1" w:styleId="data">
    <w:name w:val="data"/>
    <w:rsid w:val="0006778F"/>
  </w:style>
  <w:style w:type="character" w:customStyle="1" w:styleId="pub-date">
    <w:name w:val="pub-date"/>
    <w:rsid w:val="0006778F"/>
  </w:style>
  <w:style w:type="paragraph" w:customStyle="1" w:styleId="StylecardUnderline">
    <w:name w:val="Style card + Underline"/>
    <w:basedOn w:val="Normal"/>
    <w:link w:val="StylecardUnderlineChar"/>
    <w:qFormat/>
    <w:rsid w:val="0006778F"/>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06778F"/>
    <w:rPr>
      <w:rFonts w:ascii="Times New Roman" w:eastAsia="Times New Roman" w:hAnsi="Times New Roman" w:cs="Times New Roman"/>
      <w:sz w:val="20"/>
      <w:szCs w:val="20"/>
      <w:u w:val="thick"/>
    </w:rPr>
  </w:style>
  <w:style w:type="character" w:customStyle="1" w:styleId="AuthorDateF4">
    <w:name w:val="Author Date (F4)"/>
    <w:rsid w:val="0006778F"/>
    <w:rPr>
      <w:b/>
      <w:sz w:val="24"/>
      <w:u w:val="thick"/>
    </w:rPr>
  </w:style>
  <w:style w:type="character" w:customStyle="1" w:styleId="BoldUnderlineF6">
    <w:name w:val="Bold Underline (F6)"/>
    <w:rsid w:val="0006778F"/>
    <w:rPr>
      <w:u w:val="thick"/>
    </w:rPr>
  </w:style>
  <w:style w:type="paragraph" w:customStyle="1" w:styleId="TagF3">
    <w:name w:val="Tag (F3)"/>
    <w:qFormat/>
    <w:rsid w:val="0006778F"/>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6778F"/>
  </w:style>
  <w:style w:type="paragraph" w:customStyle="1" w:styleId="style140">
    <w:name w:val="style14"/>
    <w:basedOn w:val="Normal"/>
    <w:qFormat/>
    <w:rsid w:val="0006778F"/>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06778F"/>
    <w:rPr>
      <w:b/>
    </w:rPr>
  </w:style>
  <w:style w:type="character" w:customStyle="1" w:styleId="StyleArial12ptBoldItalic">
    <w:name w:val="Style Arial 12 pt Bold Italic"/>
    <w:rsid w:val="0006778F"/>
    <w:rPr>
      <w:rFonts w:ascii="Arial" w:hAnsi="Arial"/>
      <w:b/>
      <w:bCs/>
      <w:i/>
      <w:iCs/>
      <w:sz w:val="24"/>
    </w:rPr>
  </w:style>
  <w:style w:type="character" w:customStyle="1" w:styleId="verdana12grey1">
    <w:name w:val="verdana12grey1"/>
    <w:rsid w:val="0006778F"/>
  </w:style>
  <w:style w:type="character" w:customStyle="1" w:styleId="verdana9grey1a">
    <w:name w:val="verdana9grey1a"/>
    <w:rsid w:val="0006778F"/>
  </w:style>
  <w:style w:type="character" w:customStyle="1" w:styleId="nn-twttr-share-btn">
    <w:name w:val="nn-twttr-share-btn"/>
    <w:rsid w:val="0006778F"/>
  </w:style>
  <w:style w:type="character" w:customStyle="1" w:styleId="comment-count">
    <w:name w:val="comment-count"/>
    <w:rsid w:val="0006778F"/>
  </w:style>
  <w:style w:type="character" w:customStyle="1" w:styleId="comment-count-text">
    <w:name w:val="comment-count-text"/>
    <w:rsid w:val="0006778F"/>
  </w:style>
  <w:style w:type="paragraph" w:customStyle="1" w:styleId="articlebody">
    <w:name w:val="articlebody"/>
    <w:basedOn w:val="Normal"/>
    <w:qFormat/>
    <w:rsid w:val="0006778F"/>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06778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6778F"/>
    <w:rPr>
      <w:rFonts w:ascii="Times New Roman" w:eastAsia="Times New Roman" w:hAnsi="Times New Roman" w:cs="Times New Roman"/>
      <w:bCs/>
      <w:sz w:val="22"/>
      <w:szCs w:val="22"/>
      <w:lang w:eastAsia="zh-CN"/>
    </w:rPr>
  </w:style>
  <w:style w:type="paragraph" w:customStyle="1" w:styleId="foldie">
    <w:name w:val="foldie"/>
    <w:basedOn w:val="heading"/>
    <w:qFormat/>
    <w:rsid w:val="0006778F"/>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06778F"/>
    <w:rPr>
      <w:rFonts w:cs="Arial"/>
      <w:bCs/>
      <w:lang w:val="en-US" w:eastAsia="en-US" w:bidi="ar-SA"/>
    </w:rPr>
  </w:style>
  <w:style w:type="character" w:customStyle="1" w:styleId="CiteCardCharCharCharCharCharChar">
    <w:name w:val="Cite_Card Char Char Char Char Char Char"/>
    <w:rsid w:val="0006778F"/>
    <w:rPr>
      <w:rFonts w:cs="Arial"/>
      <w:bCs/>
      <w:lang w:val="en-US" w:eastAsia="en-US" w:bidi="ar-SA"/>
    </w:rPr>
  </w:style>
  <w:style w:type="paragraph" w:customStyle="1" w:styleId="billtextsection">
    <w:name w:val="bill_text_section"/>
    <w:basedOn w:val="Normal"/>
    <w:qFormat/>
    <w:rsid w:val="0006778F"/>
    <w:pPr>
      <w:spacing w:before="100" w:beforeAutospacing="1" w:after="100" w:afterAutospacing="1"/>
    </w:pPr>
    <w:rPr>
      <w:rFonts w:ascii="Times New Roman" w:hAnsi="Times New Roman"/>
    </w:rPr>
  </w:style>
  <w:style w:type="character" w:customStyle="1" w:styleId="yahoobuzzbadge">
    <w:name w:val="yahoobuzzbadge"/>
    <w:rsid w:val="0006778F"/>
  </w:style>
  <w:style w:type="paragraph" w:customStyle="1" w:styleId="CiteNormal">
    <w:name w:val="Cite Normal"/>
    <w:basedOn w:val="Normal"/>
    <w:link w:val="CiteNormalChar"/>
    <w:autoRedefine/>
    <w:qFormat/>
    <w:rsid w:val="0006778F"/>
    <w:rPr>
      <w:rFonts w:ascii="Times New Roman" w:hAnsi="Times New Roman"/>
    </w:rPr>
  </w:style>
  <w:style w:type="character" w:customStyle="1" w:styleId="CiteNormalChar">
    <w:name w:val="Cite Normal Char"/>
    <w:link w:val="CiteNormal"/>
    <w:rsid w:val="0006778F"/>
    <w:rPr>
      <w:rFonts w:ascii="Times New Roman" w:eastAsia="Times New Roman" w:hAnsi="Times New Roman" w:cs="Times New Roman"/>
    </w:rPr>
  </w:style>
  <w:style w:type="character" w:customStyle="1" w:styleId="StrongEmphasis">
    <w:name w:val="Strong Emphasis"/>
    <w:rsid w:val="0006778F"/>
    <w:rPr>
      <w:b/>
      <w:bCs/>
    </w:rPr>
  </w:style>
  <w:style w:type="paragraph" w:customStyle="1" w:styleId="Boldunderline1">
    <w:name w:val="Bold underline"/>
    <w:basedOn w:val="Normal"/>
    <w:link w:val="BoldunderlineChar4"/>
    <w:qFormat/>
    <w:rsid w:val="0006778F"/>
    <w:rPr>
      <w:rFonts w:ascii="Garamond" w:hAnsi="Garamond"/>
      <w:b/>
      <w:bCs/>
      <w:kern w:val="20"/>
      <w:sz w:val="20"/>
      <w:szCs w:val="32"/>
      <w:u w:val="single"/>
    </w:rPr>
  </w:style>
  <w:style w:type="character" w:customStyle="1" w:styleId="BoldunderlineChar4">
    <w:name w:val="Bold underline Char"/>
    <w:link w:val="Boldunderline1"/>
    <w:rsid w:val="0006778F"/>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06778F"/>
  </w:style>
  <w:style w:type="character" w:customStyle="1" w:styleId="pageheader0">
    <w:name w:val="pageheader"/>
    <w:basedOn w:val="DefaultParagraphFont"/>
    <w:rsid w:val="0006778F"/>
  </w:style>
  <w:style w:type="character" w:customStyle="1" w:styleId="AuthorCharChar">
    <w:name w:val="Author Char Char"/>
    <w:rsid w:val="0006778F"/>
    <w:rPr>
      <w:rFonts w:ascii="Times New Roman" w:hAnsi="Times New Roman"/>
      <w:b/>
      <w:sz w:val="22"/>
      <w:szCs w:val="22"/>
    </w:rPr>
  </w:style>
  <w:style w:type="character" w:customStyle="1" w:styleId="smallchar2">
    <w:name w:val="smallchar"/>
    <w:basedOn w:val="DefaultParagraphFont"/>
    <w:rsid w:val="0006778F"/>
  </w:style>
  <w:style w:type="character" w:customStyle="1" w:styleId="NormalizationChar">
    <w:name w:val="Normalization Char"/>
    <w:rsid w:val="0006778F"/>
    <w:rPr>
      <w:noProof w:val="0"/>
      <w:sz w:val="18"/>
      <w:szCs w:val="24"/>
      <w:lang w:val="en-US" w:eastAsia="en-US" w:bidi="ar-SA"/>
    </w:rPr>
  </w:style>
  <w:style w:type="character" w:customStyle="1" w:styleId="Shrinker">
    <w:name w:val="Shrinker"/>
    <w:rsid w:val="0006778F"/>
    <w:rPr>
      <w:rFonts w:ascii="Times New Roman" w:hAnsi="Times New Roman"/>
      <w:sz w:val="10"/>
      <w:szCs w:val="13"/>
    </w:rPr>
  </w:style>
  <w:style w:type="character" w:customStyle="1" w:styleId="heading3char1">
    <w:name w:val="heading3char1"/>
    <w:basedOn w:val="DefaultParagraphFont"/>
    <w:rsid w:val="0006778F"/>
  </w:style>
  <w:style w:type="character" w:customStyle="1" w:styleId="underlinea">
    <w:name w:val="underlinea"/>
    <w:basedOn w:val="DefaultParagraphFont"/>
    <w:rsid w:val="0006778F"/>
  </w:style>
  <w:style w:type="character" w:customStyle="1" w:styleId="StyleUnderlineChar9pt2">
    <w:name w:val="Style Underline Char + 9 pt2"/>
    <w:rsid w:val="0006778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6778F"/>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6778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6778F"/>
    <w:rPr>
      <w:rFonts w:ascii="Arial Narrow" w:eastAsia="Times New Roman" w:hAnsi="Arial Narrow" w:cs="Times New Roman"/>
      <w:sz w:val="18"/>
      <w:szCs w:val="20"/>
    </w:rPr>
  </w:style>
  <w:style w:type="paragraph" w:customStyle="1" w:styleId="ecxmsonormal">
    <w:name w:val="ecxmsonormal"/>
    <w:basedOn w:val="Normal"/>
    <w:qFormat/>
    <w:rsid w:val="0006778F"/>
    <w:pPr>
      <w:spacing w:before="100" w:beforeAutospacing="1" w:after="100" w:afterAutospacing="1"/>
    </w:pPr>
    <w:rPr>
      <w:rFonts w:ascii="Times New Roman" w:hAnsi="Times New Roman"/>
    </w:rPr>
  </w:style>
  <w:style w:type="character" w:customStyle="1" w:styleId="FontStyle232">
    <w:name w:val="Font Style232"/>
    <w:uiPriority w:val="99"/>
    <w:rsid w:val="0006778F"/>
    <w:rPr>
      <w:rFonts w:ascii="Times New Roman" w:hAnsi="Times New Roman" w:cs="Times New Roman" w:hint="default"/>
      <w:b/>
      <w:bCs/>
      <w:sz w:val="14"/>
      <w:szCs w:val="14"/>
    </w:rPr>
  </w:style>
  <w:style w:type="paragraph" w:customStyle="1" w:styleId="DebateUnderlineBold">
    <w:name w:val="Debate Underline Bold"/>
    <w:basedOn w:val="Nothing"/>
    <w:qFormat/>
    <w:rsid w:val="0006778F"/>
    <w:pPr>
      <w:widowControl w:val="0"/>
      <w:jc w:val="left"/>
    </w:pPr>
    <w:rPr>
      <w:rFonts w:eastAsia="Times New Roman" w:cs="Calibri"/>
      <w:b/>
      <w:szCs w:val="24"/>
      <w:u w:val="thick"/>
    </w:rPr>
  </w:style>
  <w:style w:type="character" w:customStyle="1" w:styleId="erasure">
    <w:name w:val="erasure"/>
    <w:rsid w:val="0006778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6778F"/>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06778F"/>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6778F"/>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6778F"/>
    <w:rPr>
      <w:rFonts w:ascii="Arial Narrow" w:eastAsia="Times New Roman" w:hAnsi="Arial Narrow" w:cs="Times New Roman"/>
      <w:szCs w:val="20"/>
      <w:u w:val="thick"/>
      <w:bdr w:val="single" w:sz="4" w:space="0" w:color="auto"/>
    </w:rPr>
  </w:style>
  <w:style w:type="character" w:customStyle="1" w:styleId="MicroTextCharChar">
    <w:name w:val="MicroText Char Char"/>
    <w:rsid w:val="0006778F"/>
    <w:rPr>
      <w:rFonts w:ascii="Arial Narrow" w:eastAsia="Times New Roman" w:hAnsi="Arial Narrow"/>
      <w:sz w:val="12"/>
      <w:szCs w:val="24"/>
    </w:rPr>
  </w:style>
  <w:style w:type="paragraph" w:customStyle="1" w:styleId="CiteCharCharCharChar">
    <w:name w:val="Cite Char Char Char Char"/>
    <w:basedOn w:val="Normal"/>
    <w:next w:val="Normal"/>
    <w:qFormat/>
    <w:rsid w:val="0006778F"/>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06778F"/>
    <w:rPr>
      <w:rFonts w:ascii="Arial Narrow" w:hAnsi="Arial Narrow"/>
      <w:sz w:val="20"/>
      <w:u w:val="thick"/>
    </w:rPr>
  </w:style>
  <w:style w:type="character" w:customStyle="1" w:styleId="UnderliningCharChar1CharCharChar">
    <w:name w:val="Underlining Char Char1 Char Char Char"/>
    <w:link w:val="UnderliningCharChar1CharChar"/>
    <w:rsid w:val="0006778F"/>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06778F"/>
    <w:pPr>
      <w:ind w:left="576"/>
    </w:pPr>
    <w:rPr>
      <w:rFonts w:asciiTheme="minorHAnsi" w:eastAsiaTheme="minorEastAsia" w:hAnsiTheme="minorHAnsi" w:cstheme="minorBidi"/>
      <w:b/>
      <w:sz w:val="22"/>
      <w:u w:val="single"/>
    </w:rPr>
  </w:style>
  <w:style w:type="character" w:customStyle="1" w:styleId="UnderliningCharCharChar">
    <w:name w:val="Underlining Char Char Char"/>
    <w:rsid w:val="0006778F"/>
    <w:rPr>
      <w:rFonts w:ascii="Arial Narrow" w:eastAsia="Times New Roman" w:hAnsi="Arial Narrow"/>
      <w:sz w:val="20"/>
      <w:szCs w:val="24"/>
      <w:u w:val="thick"/>
    </w:rPr>
  </w:style>
  <w:style w:type="paragraph" w:customStyle="1" w:styleId="Style120">
    <w:name w:val="Style 12"/>
    <w:qFormat/>
    <w:rsid w:val="0006778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06778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6778F"/>
  </w:style>
  <w:style w:type="paragraph" w:customStyle="1" w:styleId="Emphasis3">
    <w:name w:val="Emphasis3"/>
    <w:qFormat/>
    <w:rsid w:val="0006778F"/>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06778F"/>
    <w:rPr>
      <w:rFonts w:ascii="Arial Narrow" w:hAnsi="Arial Narrow"/>
      <w:strike/>
      <w:u w:val="single"/>
    </w:rPr>
  </w:style>
  <w:style w:type="character" w:customStyle="1" w:styleId="OffensiveLanguageChar">
    <w:name w:val="Offensive Language Char"/>
    <w:rsid w:val="0006778F"/>
    <w:rPr>
      <w:rFonts w:ascii="Arial Narrow" w:hAnsi="Arial Narrow"/>
      <w:strike/>
      <w:szCs w:val="24"/>
      <w:u w:val="single"/>
      <w:lang w:val="en-US" w:eastAsia="en-US" w:bidi="ar-SA"/>
    </w:rPr>
  </w:style>
  <w:style w:type="paragraph" w:customStyle="1" w:styleId="Style180">
    <w:name w:val="Style 18"/>
    <w:uiPriority w:val="99"/>
    <w:qFormat/>
    <w:rsid w:val="0006778F"/>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06778F"/>
  </w:style>
  <w:style w:type="character" w:customStyle="1" w:styleId="ipa">
    <w:name w:val="ipa"/>
    <w:basedOn w:val="DefaultParagraphFont"/>
    <w:rsid w:val="0006778F"/>
  </w:style>
  <w:style w:type="character" w:customStyle="1" w:styleId="regtext">
    <w:name w:val="regtext"/>
    <w:uiPriority w:val="99"/>
    <w:rsid w:val="0006778F"/>
  </w:style>
  <w:style w:type="paragraph" w:customStyle="1" w:styleId="endarticle">
    <w:name w:val="endarticle"/>
    <w:basedOn w:val="Normal"/>
    <w:uiPriority w:val="99"/>
    <w:qFormat/>
    <w:rsid w:val="0006778F"/>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06778F"/>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06778F"/>
    <w:pPr>
      <w:spacing w:before="100" w:beforeAutospacing="1" w:after="100" w:afterAutospacing="1"/>
    </w:pPr>
    <w:rPr>
      <w:rFonts w:ascii="Times New Roman" w:hAnsi="Times New Roman"/>
    </w:rPr>
  </w:style>
  <w:style w:type="character" w:customStyle="1" w:styleId="caption4">
    <w:name w:val="caption4"/>
    <w:basedOn w:val="DefaultParagraphFont"/>
    <w:rsid w:val="0006778F"/>
  </w:style>
  <w:style w:type="character" w:customStyle="1" w:styleId="honorific-prefix">
    <w:name w:val="honorific-prefix"/>
    <w:basedOn w:val="DefaultParagraphFont"/>
    <w:rsid w:val="0006778F"/>
  </w:style>
  <w:style w:type="character" w:customStyle="1" w:styleId="given-name">
    <w:name w:val="given-name"/>
    <w:basedOn w:val="DefaultParagraphFont"/>
    <w:rsid w:val="0006778F"/>
  </w:style>
  <w:style w:type="character" w:customStyle="1" w:styleId="family-name">
    <w:name w:val="family-name"/>
    <w:basedOn w:val="DefaultParagraphFont"/>
    <w:rsid w:val="0006778F"/>
  </w:style>
  <w:style w:type="character" w:customStyle="1" w:styleId="chead">
    <w:name w:val="chead"/>
    <w:basedOn w:val="DefaultParagraphFont"/>
    <w:rsid w:val="0006778F"/>
  </w:style>
  <w:style w:type="character" w:customStyle="1" w:styleId="obgcapsstart">
    <w:name w:val="obg_caps_start"/>
    <w:basedOn w:val="DefaultParagraphFont"/>
    <w:rsid w:val="0006778F"/>
  </w:style>
  <w:style w:type="character" w:customStyle="1" w:styleId="tpk">
    <w:name w:val="tpk"/>
    <w:basedOn w:val="DefaultParagraphFont"/>
    <w:rsid w:val="0006778F"/>
  </w:style>
  <w:style w:type="character" w:customStyle="1" w:styleId="althead">
    <w:name w:val="althead"/>
    <w:basedOn w:val="DefaultParagraphFont"/>
    <w:rsid w:val="0006778F"/>
  </w:style>
  <w:style w:type="character" w:customStyle="1" w:styleId="arbd1">
    <w:name w:val="arbd1"/>
    <w:basedOn w:val="DefaultParagraphFont"/>
    <w:rsid w:val="0006778F"/>
  </w:style>
  <w:style w:type="character" w:customStyle="1" w:styleId="unx">
    <w:name w:val="unx"/>
    <w:basedOn w:val="DefaultParagraphFont"/>
    <w:rsid w:val="0006778F"/>
  </w:style>
  <w:style w:type="character" w:customStyle="1" w:styleId="lrdctph">
    <w:name w:val="lr_dct_ph"/>
    <w:basedOn w:val="DefaultParagraphFont"/>
    <w:rsid w:val="0006778F"/>
  </w:style>
  <w:style w:type="character" w:customStyle="1" w:styleId="BoxX2">
    <w:name w:val="BoxX2"/>
    <w:qFormat/>
    <w:rsid w:val="0006778F"/>
    <w:rPr>
      <w:rFonts w:ascii="Times New Roman" w:hAnsi="Times New Roman"/>
      <w:b/>
      <w:sz w:val="22"/>
      <w:u w:val="single"/>
      <w:bdr w:val="single" w:sz="4" w:space="0" w:color="auto"/>
    </w:rPr>
  </w:style>
  <w:style w:type="character" w:customStyle="1" w:styleId="Styleunderline12pt">
    <w:name w:val="Style underline + 12 pt"/>
    <w:rsid w:val="0006778F"/>
    <w:rPr>
      <w:rFonts w:ascii="Times New Roman" w:hAnsi="Times New Roman"/>
      <w:bCs/>
      <w:sz w:val="20"/>
      <w:u w:val="single"/>
    </w:rPr>
  </w:style>
  <w:style w:type="character" w:customStyle="1" w:styleId="StyleUnderlineChar19pt">
    <w:name w:val="Style Underline Char1 + 9 pt"/>
    <w:basedOn w:val="UnderlineChar1"/>
    <w:rsid w:val="0006778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6778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6778F"/>
    <w:rPr>
      <w:rFonts w:ascii="Times New Roman" w:hAnsi="Times New Roman"/>
      <w:sz w:val="20"/>
      <w:u w:val="single"/>
      <w:lang w:val="en-US" w:eastAsia="en-US" w:bidi="ar-SA"/>
    </w:rPr>
  </w:style>
  <w:style w:type="paragraph" w:customStyle="1" w:styleId="StyleUnderline9pt10">
    <w:name w:val="Style Underline + 9 pt1"/>
    <w:qFormat/>
    <w:rsid w:val="0006778F"/>
    <w:rPr>
      <w:rFonts w:ascii="Times New Roman" w:eastAsia="SimSun" w:hAnsi="Times New Roman" w:cs="Times New Roman"/>
      <w:sz w:val="20"/>
      <w:szCs w:val="20"/>
      <w:u w:val="single"/>
    </w:rPr>
  </w:style>
  <w:style w:type="character" w:customStyle="1" w:styleId="Style9ptUnderline1">
    <w:name w:val="Style 9 pt Underline1"/>
    <w:rsid w:val="0006778F"/>
    <w:rPr>
      <w:sz w:val="20"/>
      <w:u w:val="single"/>
    </w:rPr>
  </w:style>
  <w:style w:type="character" w:customStyle="1" w:styleId="StyleUnderlineChar19pt2">
    <w:name w:val="Style Underline Char1 + 9 pt2"/>
    <w:basedOn w:val="UnderlineChar1"/>
    <w:rsid w:val="0006778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6778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6778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6778F"/>
    <w:rPr>
      <w:rFonts w:ascii="Times New Roman" w:hAnsi="Times New Roman"/>
      <w:b/>
      <w:bCs/>
      <w:sz w:val="20"/>
      <w:szCs w:val="24"/>
      <w:u w:val="single"/>
      <w:lang w:val="en-US" w:eastAsia="en-US" w:bidi="ar-SA"/>
    </w:rPr>
  </w:style>
  <w:style w:type="character" w:customStyle="1" w:styleId="content">
    <w:name w:val="content"/>
    <w:basedOn w:val="DefaultParagraphFont"/>
    <w:rsid w:val="0006778F"/>
  </w:style>
  <w:style w:type="paragraph" w:customStyle="1" w:styleId="StyleUnderline9pt2">
    <w:name w:val="Style Underline + 9 pt2"/>
    <w:link w:val="StyleUnderline9pt2Char"/>
    <w:qFormat/>
    <w:rsid w:val="0006778F"/>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6778F"/>
    <w:rPr>
      <w:rFonts w:ascii="Times New Roman" w:eastAsia="SimSun" w:hAnsi="Times New Roman" w:cs="Times New Roman"/>
      <w:sz w:val="20"/>
      <w:szCs w:val="20"/>
      <w:u w:val="single"/>
    </w:rPr>
  </w:style>
  <w:style w:type="character" w:customStyle="1" w:styleId="tagCharCharCharChar0">
    <w:name w:val="tag Char Char Char Char"/>
    <w:rsid w:val="0006778F"/>
    <w:rPr>
      <w:rFonts w:ascii="Georgia" w:eastAsia="Calibri" w:hAnsi="Georgia" w:cs="Calibri"/>
      <w:b/>
      <w:sz w:val="24"/>
    </w:rPr>
  </w:style>
  <w:style w:type="character" w:customStyle="1" w:styleId="3">
    <w:name w:val="3"/>
    <w:rsid w:val="0006778F"/>
    <w:rPr>
      <w:rFonts w:cs="Arial"/>
      <w:bCs/>
      <w:sz w:val="20"/>
      <w:u w:val="single"/>
      <w:lang w:val="en-US" w:eastAsia="en-US" w:bidi="ar-SA"/>
    </w:rPr>
  </w:style>
  <w:style w:type="paragraph" w:customStyle="1" w:styleId="EmphasisText">
    <w:name w:val="Emphasis Text"/>
    <w:basedOn w:val="UnderlinedText"/>
    <w:link w:val="EmphasisTextChar"/>
    <w:qFormat/>
    <w:rsid w:val="0006778F"/>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06778F"/>
    <w:rPr>
      <w:rFonts w:ascii="Times New Roman" w:eastAsia="SimSun" w:hAnsi="Times New Roman"/>
      <w:b/>
      <w:u w:val="single"/>
    </w:rPr>
  </w:style>
  <w:style w:type="character" w:customStyle="1" w:styleId="7">
    <w:name w:val="7"/>
    <w:rsid w:val="0006778F"/>
    <w:rPr>
      <w:rFonts w:cs="Arial"/>
      <w:bCs/>
      <w:sz w:val="20"/>
      <w:u w:val="single"/>
      <w:lang w:val="en-US" w:eastAsia="en-US" w:bidi="ar-SA"/>
    </w:rPr>
  </w:style>
  <w:style w:type="character" w:customStyle="1" w:styleId="StyleUnderlineChar19pt4">
    <w:name w:val="Style Underline Char1 + 9 pt4"/>
    <w:basedOn w:val="UnderlineChar1"/>
    <w:rsid w:val="0006778F"/>
    <w:rPr>
      <w:rFonts w:ascii="Times New Roman" w:hAnsi="Times New Roman"/>
      <w:sz w:val="20"/>
      <w:szCs w:val="24"/>
      <w:u w:val="single"/>
      <w:lang w:val="en-US" w:eastAsia="en-US" w:bidi="ar-SA"/>
    </w:rPr>
  </w:style>
  <w:style w:type="character" w:customStyle="1" w:styleId="StyleUnderlineChar19ptBold1">
    <w:name w:val="Style Underline Char1 + 9 pt Bold1"/>
    <w:rsid w:val="0006778F"/>
    <w:rPr>
      <w:rFonts w:ascii="Times New Roman" w:hAnsi="Times New Roman"/>
      <w:b/>
      <w:bCs/>
      <w:sz w:val="20"/>
      <w:szCs w:val="24"/>
      <w:u w:val="single"/>
      <w:lang w:val="en-US" w:eastAsia="en-US" w:bidi="ar-SA"/>
    </w:rPr>
  </w:style>
  <w:style w:type="character" w:customStyle="1" w:styleId="Style9ptUnderline3">
    <w:name w:val="Style 9 pt Underline3"/>
    <w:rsid w:val="0006778F"/>
    <w:rPr>
      <w:sz w:val="20"/>
      <w:u w:val="single"/>
    </w:rPr>
  </w:style>
  <w:style w:type="character" w:customStyle="1" w:styleId="Style9ptUnderline4">
    <w:name w:val="Style 9 pt Underline4"/>
    <w:rsid w:val="0006778F"/>
    <w:rPr>
      <w:sz w:val="20"/>
      <w:u w:val="single"/>
    </w:rPr>
  </w:style>
  <w:style w:type="character" w:customStyle="1" w:styleId="Styleunderline9ptBold">
    <w:name w:val="Style underline + 9 pt Bold"/>
    <w:rsid w:val="0006778F"/>
    <w:rPr>
      <w:b/>
      <w:bCs/>
      <w:sz w:val="20"/>
      <w:u w:val="single"/>
    </w:rPr>
  </w:style>
  <w:style w:type="character" w:customStyle="1" w:styleId="34">
    <w:name w:val="34"/>
    <w:rsid w:val="0006778F"/>
    <w:rPr>
      <w:rFonts w:ascii="Times New Roman" w:hAnsi="Times New Roman" w:cs="Arial"/>
      <w:bCs/>
      <w:sz w:val="20"/>
      <w:u w:val="single"/>
      <w:lang w:val="en-US" w:eastAsia="en-US" w:bidi="ar-SA"/>
    </w:rPr>
  </w:style>
  <w:style w:type="character" w:customStyle="1" w:styleId="45">
    <w:name w:val="45"/>
    <w:rsid w:val="0006778F"/>
    <w:rPr>
      <w:rFonts w:ascii="Times New Roman" w:hAnsi="Times New Roman" w:cs="Arial"/>
      <w:b/>
      <w:bCs/>
      <w:sz w:val="20"/>
      <w:u w:val="single"/>
      <w:lang w:val="en-US" w:eastAsia="en-US" w:bidi="ar-SA"/>
    </w:rPr>
  </w:style>
  <w:style w:type="character" w:customStyle="1" w:styleId="Style9ptUnderline5">
    <w:name w:val="Style 9 pt Underline5"/>
    <w:rsid w:val="0006778F"/>
    <w:rPr>
      <w:rFonts w:ascii="Times New Roman" w:hAnsi="Times New Roman"/>
      <w:sz w:val="20"/>
      <w:u w:val="single"/>
    </w:rPr>
  </w:style>
  <w:style w:type="character" w:customStyle="1" w:styleId="Style9ptBoldUnderline2">
    <w:name w:val="Style 9 pt Bold Underline2"/>
    <w:rsid w:val="0006778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6778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6778F"/>
    <w:rPr>
      <w:rFonts w:eastAsia="Calibri"/>
      <w:sz w:val="20"/>
    </w:rPr>
  </w:style>
  <w:style w:type="character" w:customStyle="1" w:styleId="StyleStyle49pt1Char">
    <w:name w:val="Style Style4 + 9 pt1 Char"/>
    <w:basedOn w:val="Style4Char"/>
    <w:link w:val="StyleStyle49pt1"/>
    <w:rsid w:val="0006778F"/>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06778F"/>
    <w:rPr>
      <w:rFonts w:eastAsia="Calibri"/>
      <w:b/>
      <w:bCs/>
    </w:rPr>
  </w:style>
  <w:style w:type="character" w:customStyle="1" w:styleId="StyleStyle49ptBold1Char">
    <w:name w:val="Style Style4 + 9 pt Bold1 Char"/>
    <w:link w:val="StyleStyle49ptBold1"/>
    <w:rsid w:val="0006778F"/>
    <w:rPr>
      <w:rFonts w:ascii="Arial" w:eastAsia="Calibri" w:hAnsi="Arial" w:cs="Times New Roman"/>
      <w:b/>
      <w:bCs/>
      <w:u w:val="single"/>
    </w:rPr>
  </w:style>
  <w:style w:type="paragraph" w:customStyle="1" w:styleId="StyleStyle49pt2">
    <w:name w:val="Style Style4 + 9 pt2"/>
    <w:basedOn w:val="Style4"/>
    <w:link w:val="StyleStyle49pt2Char"/>
    <w:qFormat/>
    <w:rsid w:val="0006778F"/>
    <w:rPr>
      <w:rFonts w:eastAsia="Calibri"/>
      <w:sz w:val="20"/>
    </w:rPr>
  </w:style>
  <w:style w:type="character" w:customStyle="1" w:styleId="StyleStyle49pt2Char">
    <w:name w:val="Style Style4 + 9 pt2 Char"/>
    <w:basedOn w:val="Style4Char"/>
    <w:link w:val="StyleStyle49pt2"/>
    <w:rsid w:val="0006778F"/>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06778F"/>
    <w:rPr>
      <w:rFonts w:eastAsia="Calibri"/>
      <w:b/>
      <w:bCs/>
    </w:rPr>
  </w:style>
  <w:style w:type="character" w:customStyle="1" w:styleId="StyleStyle49ptBold2Char">
    <w:name w:val="Style Style4 + 9 pt Bold2 Char"/>
    <w:link w:val="StyleStyle49ptBold2"/>
    <w:rsid w:val="0006778F"/>
    <w:rPr>
      <w:rFonts w:ascii="Arial" w:eastAsia="Calibri" w:hAnsi="Arial" w:cs="Times New Roman"/>
      <w:b/>
      <w:bCs/>
      <w:u w:val="single"/>
    </w:rPr>
  </w:style>
  <w:style w:type="character" w:customStyle="1" w:styleId="StyleArialNarrow9pt">
    <w:name w:val="Style Arial Narrow 9 pt"/>
    <w:rsid w:val="0006778F"/>
    <w:rPr>
      <w:rFonts w:ascii="Times New Roman" w:hAnsi="Times New Roman"/>
      <w:sz w:val="20"/>
    </w:rPr>
  </w:style>
  <w:style w:type="paragraph" w:customStyle="1" w:styleId="CiteBody">
    <w:name w:val="Cite Body"/>
    <w:basedOn w:val="Normal"/>
    <w:link w:val="CiteBodyChar"/>
    <w:qFormat/>
    <w:rsid w:val="0006778F"/>
    <w:rPr>
      <w:rFonts w:eastAsia="Calibri"/>
      <w:szCs w:val="16"/>
    </w:rPr>
  </w:style>
  <w:style w:type="character" w:customStyle="1" w:styleId="CiteBodyChar">
    <w:name w:val="Cite Body Char"/>
    <w:link w:val="CiteBody"/>
    <w:rsid w:val="0006778F"/>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06778F"/>
    <w:rPr>
      <w:rFonts w:eastAsia="Calibri"/>
      <w:sz w:val="20"/>
      <w:u w:val="single"/>
    </w:rPr>
  </w:style>
  <w:style w:type="character" w:customStyle="1" w:styleId="StyleCardBody11ptUnderlineChar">
    <w:name w:val="Style Card Body + 11 pt Underline Char"/>
    <w:link w:val="StyleCardBody11ptUnderline"/>
    <w:rsid w:val="0006778F"/>
    <w:rPr>
      <w:rFonts w:ascii="Arial" w:eastAsia="Calibri" w:hAnsi="Arial" w:cs="Times New Roman"/>
      <w:sz w:val="20"/>
      <w:u w:val="single"/>
    </w:rPr>
  </w:style>
  <w:style w:type="paragraph" w:customStyle="1" w:styleId="StyleStyle49pt4">
    <w:name w:val="Style Style4 + 9 pt4"/>
    <w:basedOn w:val="Style4"/>
    <w:link w:val="StyleStyle49pt4Char"/>
    <w:qFormat/>
    <w:rsid w:val="0006778F"/>
    <w:rPr>
      <w:rFonts w:eastAsia="Calibri"/>
      <w:sz w:val="20"/>
    </w:rPr>
  </w:style>
  <w:style w:type="character" w:customStyle="1" w:styleId="StyleStyle49pt4Char">
    <w:name w:val="Style Style4 + 9 pt4 Char"/>
    <w:basedOn w:val="Style4Char"/>
    <w:link w:val="StyleStyle49pt4"/>
    <w:rsid w:val="0006778F"/>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06778F"/>
    <w:rPr>
      <w:rFonts w:eastAsia="Calibri"/>
      <w:b/>
      <w:bCs/>
    </w:rPr>
  </w:style>
  <w:style w:type="character" w:customStyle="1" w:styleId="StyleStyle49ptBold4Char">
    <w:name w:val="Style Style4 + 9 pt Bold4 Char"/>
    <w:link w:val="StyleStyle49ptBold4"/>
    <w:rsid w:val="0006778F"/>
    <w:rPr>
      <w:rFonts w:ascii="Arial" w:eastAsia="Calibri" w:hAnsi="Arial" w:cs="Times New Roman"/>
      <w:b/>
      <w:bCs/>
      <w:u w:val="single"/>
    </w:rPr>
  </w:style>
  <w:style w:type="character" w:customStyle="1" w:styleId="StyleUnderlineCharChar9pt2">
    <w:name w:val="Style Underline Char Char + 9 pt2"/>
    <w:basedOn w:val="DefaultParagraphFont"/>
    <w:rsid w:val="0006778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6778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6778F"/>
    <w:rPr>
      <w:b/>
      <w:bCs/>
      <w:sz w:val="20"/>
      <w:u w:val="single"/>
      <w:bdr w:val="single" w:sz="4" w:space="0" w:color="auto"/>
    </w:rPr>
  </w:style>
  <w:style w:type="character" w:customStyle="1" w:styleId="Style9ptUnderline7">
    <w:name w:val="Style 9 pt Underline7"/>
    <w:rsid w:val="0006778F"/>
    <w:rPr>
      <w:sz w:val="20"/>
      <w:u w:val="single"/>
    </w:rPr>
  </w:style>
  <w:style w:type="character" w:customStyle="1" w:styleId="Style9ptBoldUnderline3">
    <w:name w:val="Style 9 pt Bold Underline3"/>
    <w:rsid w:val="0006778F"/>
    <w:rPr>
      <w:b/>
      <w:bCs/>
      <w:sz w:val="20"/>
      <w:u w:val="single"/>
    </w:rPr>
  </w:style>
  <w:style w:type="character" w:customStyle="1" w:styleId="Style9ptUnderline8">
    <w:name w:val="Style 9 pt Underline8"/>
    <w:rsid w:val="0006778F"/>
    <w:rPr>
      <w:sz w:val="20"/>
      <w:u w:val="single"/>
    </w:rPr>
  </w:style>
  <w:style w:type="paragraph" w:customStyle="1" w:styleId="StyleStyle49pt5">
    <w:name w:val="Style Style4 + 9 pt5"/>
    <w:basedOn w:val="Style4"/>
    <w:link w:val="StyleStyle49pt5Char"/>
    <w:qFormat/>
    <w:rsid w:val="0006778F"/>
    <w:rPr>
      <w:rFonts w:eastAsia="Calibri"/>
      <w:sz w:val="20"/>
    </w:rPr>
  </w:style>
  <w:style w:type="character" w:customStyle="1" w:styleId="StyleStyle49pt5Char">
    <w:name w:val="Style Style4 + 9 pt5 Char"/>
    <w:basedOn w:val="Style4Char"/>
    <w:link w:val="StyleStyle49pt5"/>
    <w:rsid w:val="0006778F"/>
    <w:rPr>
      <w:rFonts w:ascii="Arial" w:eastAsia="Calibri" w:hAnsi="Arial" w:cs="Times New Roman"/>
      <w:sz w:val="20"/>
      <w:u w:val="single"/>
    </w:rPr>
  </w:style>
  <w:style w:type="character" w:customStyle="1" w:styleId="66">
    <w:name w:val="66"/>
    <w:rsid w:val="0006778F"/>
    <w:rPr>
      <w:rFonts w:cs="Arial"/>
      <w:bCs/>
      <w:sz w:val="20"/>
      <w:u w:val="single"/>
      <w:lang w:val="en-US" w:eastAsia="en-US" w:bidi="ar-SA"/>
    </w:rPr>
  </w:style>
  <w:style w:type="character" w:customStyle="1" w:styleId="Style9ptUnderline9">
    <w:name w:val="Style 9 pt Underline9"/>
    <w:rsid w:val="0006778F"/>
    <w:rPr>
      <w:sz w:val="20"/>
      <w:u w:val="single"/>
    </w:rPr>
  </w:style>
  <w:style w:type="paragraph" w:customStyle="1" w:styleId="StyleStyle49ptBold5">
    <w:name w:val="Style Style4 + 9 pt Bold5"/>
    <w:basedOn w:val="Style4"/>
    <w:link w:val="StyleStyle49ptBold5Char"/>
    <w:qFormat/>
    <w:rsid w:val="0006778F"/>
    <w:rPr>
      <w:rFonts w:eastAsia="Calibri"/>
      <w:b/>
      <w:bCs/>
    </w:rPr>
  </w:style>
  <w:style w:type="character" w:customStyle="1" w:styleId="StyleStyle49ptBold5Char">
    <w:name w:val="Style Style4 + 9 pt Bold5 Char"/>
    <w:link w:val="StyleStyle49ptBold5"/>
    <w:rsid w:val="0006778F"/>
    <w:rPr>
      <w:rFonts w:ascii="Arial" w:eastAsia="Calibri" w:hAnsi="Arial" w:cs="Times New Roman"/>
      <w:b/>
      <w:bCs/>
      <w:u w:val="single"/>
    </w:rPr>
  </w:style>
  <w:style w:type="character" w:customStyle="1" w:styleId="Style9ptBoldUnderline4">
    <w:name w:val="Style 9 pt Bold Underline4"/>
    <w:rsid w:val="0006778F"/>
    <w:rPr>
      <w:b/>
      <w:bCs/>
      <w:sz w:val="20"/>
      <w:u w:val="single"/>
    </w:rPr>
  </w:style>
  <w:style w:type="paragraph" w:customStyle="1" w:styleId="StyleStyle49pt7">
    <w:name w:val="Style Style4 + 9 pt7"/>
    <w:basedOn w:val="Style4"/>
    <w:link w:val="StyleStyle49pt7Char"/>
    <w:qFormat/>
    <w:rsid w:val="0006778F"/>
    <w:rPr>
      <w:rFonts w:eastAsia="Calibri"/>
      <w:sz w:val="20"/>
    </w:rPr>
  </w:style>
  <w:style w:type="character" w:customStyle="1" w:styleId="StyleStyle49pt7Char">
    <w:name w:val="Style Style4 + 9 pt7 Char"/>
    <w:basedOn w:val="Style4Char"/>
    <w:link w:val="StyleStyle49pt7"/>
    <w:rsid w:val="0006778F"/>
    <w:rPr>
      <w:rFonts w:ascii="Arial" w:eastAsia="Calibri" w:hAnsi="Arial" w:cs="Times New Roman"/>
      <w:sz w:val="20"/>
      <w:u w:val="single"/>
    </w:rPr>
  </w:style>
  <w:style w:type="character" w:customStyle="1" w:styleId="titleblue14">
    <w:name w:val="titleblue14"/>
    <w:basedOn w:val="DefaultParagraphFont"/>
    <w:rsid w:val="0006778F"/>
  </w:style>
  <w:style w:type="paragraph" w:customStyle="1" w:styleId="FONT7">
    <w:name w:val="FONT 7"/>
    <w:qFormat/>
    <w:rsid w:val="0006778F"/>
    <w:rPr>
      <w:rFonts w:ascii="Times New Roman" w:eastAsia="SimSun" w:hAnsi="Times New Roman" w:cs="Arial"/>
      <w:bCs/>
      <w:iCs/>
      <w:sz w:val="14"/>
      <w:szCs w:val="28"/>
    </w:rPr>
  </w:style>
  <w:style w:type="paragraph" w:customStyle="1" w:styleId="StyleStyle49pt8">
    <w:name w:val="Style Style4 + 9 pt8"/>
    <w:basedOn w:val="Style4"/>
    <w:qFormat/>
    <w:rsid w:val="0006778F"/>
    <w:rPr>
      <w:rFonts w:eastAsia="Calibri"/>
    </w:rPr>
  </w:style>
  <w:style w:type="paragraph" w:customStyle="1" w:styleId="StyleHeading2Underline">
    <w:name w:val="Style Heading 2 + Underline"/>
    <w:basedOn w:val="Heading2"/>
    <w:link w:val="StyleHeading2UnderlineChar"/>
    <w:qFormat/>
    <w:rsid w:val="0006778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6778F"/>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06778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6778F"/>
    <w:rPr>
      <w:rFonts w:eastAsia="Calibri"/>
      <w:b/>
      <w:bCs/>
      <w:sz w:val="22"/>
      <w:u w:val="single"/>
    </w:rPr>
  </w:style>
  <w:style w:type="paragraph" w:customStyle="1" w:styleId="StyleStyle49pt9">
    <w:name w:val="Style Style4 + 9 pt9"/>
    <w:basedOn w:val="Style4"/>
    <w:link w:val="StyleStyle49pt9Char"/>
    <w:qFormat/>
    <w:rsid w:val="0006778F"/>
    <w:rPr>
      <w:rFonts w:eastAsia="Calibri"/>
      <w:sz w:val="20"/>
    </w:rPr>
  </w:style>
  <w:style w:type="character" w:customStyle="1" w:styleId="StyleStyle49pt9Char">
    <w:name w:val="Style Style4 + 9 pt9 Char"/>
    <w:basedOn w:val="Style4Char"/>
    <w:link w:val="StyleStyle49pt9"/>
    <w:rsid w:val="0006778F"/>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06778F"/>
    <w:rPr>
      <w:rFonts w:eastAsia="Calibri"/>
      <w:b/>
      <w:bCs/>
    </w:rPr>
  </w:style>
  <w:style w:type="character" w:customStyle="1" w:styleId="StyleStyle49ptBold6Char">
    <w:name w:val="Style Style4 + 9 pt Bold6 Char"/>
    <w:link w:val="StyleStyle49ptBold6"/>
    <w:rsid w:val="0006778F"/>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6778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6778F"/>
    <w:rPr>
      <w:rFonts w:eastAsia="Calibri"/>
      <w:b/>
      <w:bCs/>
      <w:sz w:val="22"/>
      <w:u w:val="single"/>
      <w:bdr w:val="single" w:sz="4" w:space="0" w:color="auto"/>
    </w:rPr>
  </w:style>
  <w:style w:type="character" w:customStyle="1" w:styleId="StyleUnderlineCharChar9pt3">
    <w:name w:val="Style Underline Char Char + 9 pt3"/>
    <w:basedOn w:val="DefaultParagraphFont"/>
    <w:rsid w:val="0006778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6778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6778F"/>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6778F"/>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06778F"/>
    <w:pPr>
      <w:ind w:left="720"/>
    </w:pPr>
    <w:rPr>
      <w:rFonts w:eastAsia="Calibri"/>
      <w:b/>
      <w:u w:val="thick"/>
    </w:rPr>
  </w:style>
  <w:style w:type="character" w:customStyle="1" w:styleId="textboldCharChar">
    <w:name w:val="text bold Char Char"/>
    <w:link w:val="textboldChar"/>
    <w:rsid w:val="0006778F"/>
    <w:rPr>
      <w:rFonts w:ascii="Arial" w:eastAsia="Calibri" w:hAnsi="Arial" w:cs="Times New Roman"/>
      <w:b/>
      <w:u w:val="thick"/>
    </w:rPr>
  </w:style>
  <w:style w:type="character" w:customStyle="1" w:styleId="snapnoshots">
    <w:name w:val="snap_noshots"/>
    <w:basedOn w:val="DefaultParagraphFont"/>
    <w:rsid w:val="0006778F"/>
  </w:style>
  <w:style w:type="character" w:customStyle="1" w:styleId="manchettebig2">
    <w:name w:val="manchettebig2"/>
    <w:basedOn w:val="DefaultParagraphFont"/>
    <w:rsid w:val="0006778F"/>
  </w:style>
  <w:style w:type="character" w:customStyle="1" w:styleId="cnbcsbhdcomp">
    <w:name w:val="cnbc_sbhd_comp"/>
    <w:rsid w:val="0006778F"/>
  </w:style>
  <w:style w:type="character" w:customStyle="1" w:styleId="blox-headline">
    <w:name w:val="blox-headline"/>
    <w:rsid w:val="0006778F"/>
  </w:style>
  <w:style w:type="paragraph" w:customStyle="1" w:styleId="StyleJustified">
    <w:name w:val="Style Justified"/>
    <w:basedOn w:val="Normal"/>
    <w:qFormat/>
    <w:rsid w:val="0006778F"/>
    <w:rPr>
      <w:szCs w:val="20"/>
    </w:rPr>
  </w:style>
  <w:style w:type="character" w:customStyle="1" w:styleId="Heading2CharCharCharCharCharChar1CharChar">
    <w:name w:val="Heading 2 Char Char Char Char Char Char1 Char Char"/>
    <w:basedOn w:val="DefaultParagraphFont"/>
    <w:uiPriority w:val="99"/>
    <w:rsid w:val="0006778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6778F"/>
    <w:rPr>
      <w:rFonts w:ascii="Georgia" w:hAnsi="Georgia"/>
      <w:b w:val="0"/>
      <w:bCs/>
      <w:sz w:val="24"/>
      <w:u w:val="single"/>
    </w:rPr>
  </w:style>
  <w:style w:type="paragraph" w:customStyle="1" w:styleId="ember-view">
    <w:name w:val="ember-view"/>
    <w:basedOn w:val="Normal"/>
    <w:rsid w:val="0006778F"/>
    <w:pPr>
      <w:spacing w:before="100" w:beforeAutospacing="1" w:after="100" w:afterAutospacing="1"/>
    </w:pPr>
    <w:rPr>
      <w:rFonts w:ascii="Times New Roman" w:hAnsi="Times New Roman"/>
    </w:rPr>
  </w:style>
  <w:style w:type="paragraph" w:customStyle="1" w:styleId="first-text">
    <w:name w:val="first-text"/>
    <w:basedOn w:val="Normal"/>
    <w:rsid w:val="0006778F"/>
    <w:pPr>
      <w:spacing w:before="100" w:beforeAutospacing="1" w:after="100" w:afterAutospacing="1"/>
    </w:pPr>
    <w:rPr>
      <w:rFonts w:ascii="Times New Roman" w:hAnsi="Times New Roman"/>
    </w:rPr>
  </w:style>
  <w:style w:type="paragraph" w:customStyle="1" w:styleId="shirttail">
    <w:name w:val="shirttail"/>
    <w:basedOn w:val="Normal"/>
    <w:rsid w:val="0006778F"/>
    <w:pPr>
      <w:spacing w:before="100" w:beforeAutospacing="1" w:after="100" w:afterAutospacing="1"/>
    </w:pPr>
    <w:rPr>
      <w:rFonts w:ascii="Times New Roman" w:hAnsi="Times New Roman"/>
    </w:rPr>
  </w:style>
  <w:style w:type="paragraph" w:customStyle="1" w:styleId="bylinename2">
    <w:name w:val="byline_name_2"/>
    <w:basedOn w:val="Normal"/>
    <w:rsid w:val="0006778F"/>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06778F"/>
    <w:pPr>
      <w:jc w:val="center"/>
      <w:outlineLvl w:val="0"/>
    </w:pPr>
    <w:rPr>
      <w:b/>
      <w:sz w:val="32"/>
      <w:u w:val="single"/>
    </w:rPr>
  </w:style>
  <w:style w:type="paragraph" w:customStyle="1" w:styleId="PhoHeading2">
    <w:name w:val="PhoHeading 2"/>
    <w:basedOn w:val="Normal"/>
    <w:uiPriority w:val="99"/>
    <w:qFormat/>
    <w:rsid w:val="0006778F"/>
    <w:pPr>
      <w:jc w:val="center"/>
    </w:pPr>
    <w:rPr>
      <w:b/>
      <w:sz w:val="28"/>
      <w:u w:val="single"/>
    </w:rPr>
  </w:style>
  <w:style w:type="paragraph" w:customStyle="1" w:styleId="PhoTag">
    <w:name w:val="PhoTag"/>
    <w:basedOn w:val="Normal"/>
    <w:next w:val="Normal"/>
    <w:autoRedefine/>
    <w:uiPriority w:val="99"/>
    <w:qFormat/>
    <w:rsid w:val="0006778F"/>
    <w:rPr>
      <w:b/>
      <w:sz w:val="20"/>
    </w:rPr>
  </w:style>
  <w:style w:type="character" w:customStyle="1" w:styleId="PhoNormal">
    <w:name w:val="PhoNormal"/>
    <w:uiPriority w:val="1"/>
    <w:qFormat/>
    <w:rsid w:val="0006778F"/>
    <w:rPr>
      <w:rFonts w:ascii="Georgia" w:hAnsi="Georgia" w:hint="default"/>
      <w:sz w:val="22"/>
    </w:rPr>
  </w:style>
  <w:style w:type="character" w:customStyle="1" w:styleId="NormalF6Char">
    <w:name w:val="Normal F6 Char"/>
    <w:link w:val="NormalF6"/>
    <w:locked/>
    <w:rsid w:val="0006778F"/>
  </w:style>
  <w:style w:type="paragraph" w:customStyle="1" w:styleId="NormalF6">
    <w:name w:val="Normal F6"/>
    <w:basedOn w:val="Normal"/>
    <w:link w:val="NormalF6Char"/>
    <w:rsid w:val="0006778F"/>
    <w:rPr>
      <w:rFonts w:asciiTheme="minorHAnsi" w:eastAsiaTheme="minorEastAsia" w:hAnsiTheme="minorHAnsi" w:cstheme="minorBidi"/>
    </w:rPr>
  </w:style>
  <w:style w:type="character" w:customStyle="1" w:styleId="UnreadF7Char">
    <w:name w:val="Unread F7 Char"/>
    <w:link w:val="UnreadF7"/>
    <w:locked/>
    <w:rsid w:val="0006778F"/>
    <w:rPr>
      <w:sz w:val="12"/>
    </w:rPr>
  </w:style>
  <w:style w:type="paragraph" w:customStyle="1" w:styleId="UnreadF7">
    <w:name w:val="Unread F7"/>
    <w:basedOn w:val="Normal"/>
    <w:next w:val="NormalF6"/>
    <w:link w:val="UnreadF7Char"/>
    <w:rsid w:val="0006778F"/>
    <w:rPr>
      <w:rFonts w:asciiTheme="minorHAnsi" w:eastAsiaTheme="minorEastAsia" w:hAnsiTheme="minorHAnsi" w:cstheme="minorBidi"/>
      <w:sz w:val="12"/>
    </w:rPr>
  </w:style>
  <w:style w:type="character" w:customStyle="1" w:styleId="TagCiteF8Char">
    <w:name w:val="Tag/Cite F8 Char"/>
    <w:link w:val="TagCiteF8"/>
    <w:locked/>
    <w:rsid w:val="0006778F"/>
    <w:rPr>
      <w:b/>
    </w:rPr>
  </w:style>
  <w:style w:type="paragraph" w:customStyle="1" w:styleId="TagCiteF8">
    <w:name w:val="Tag/Cite F8"/>
    <w:basedOn w:val="Normal"/>
    <w:next w:val="NormalF6"/>
    <w:link w:val="TagCiteF8Char"/>
    <w:rsid w:val="0006778F"/>
    <w:rPr>
      <w:rFonts w:asciiTheme="minorHAnsi" w:eastAsiaTheme="minorEastAsia" w:hAnsiTheme="minorHAnsi" w:cstheme="minorBidi"/>
      <w:b/>
    </w:rPr>
  </w:style>
  <w:style w:type="character" w:customStyle="1" w:styleId="DebateUnderlinedChar">
    <w:name w:val="Debate Underlined Char"/>
    <w:basedOn w:val="DefaultParagraphFont"/>
    <w:rsid w:val="0006778F"/>
    <w:rPr>
      <w:rFonts w:ascii="Times New Roman" w:eastAsia="Calibri" w:hAnsi="Times New Roman" w:cs="Times New Roman"/>
      <w:b/>
      <w:sz w:val="20"/>
      <w:u w:val="single"/>
    </w:rPr>
  </w:style>
  <w:style w:type="paragraph" w:customStyle="1" w:styleId="RyanEvText1">
    <w:name w:val="RyanEvText1"/>
    <w:basedOn w:val="Normal"/>
    <w:autoRedefine/>
    <w:rsid w:val="0006778F"/>
    <w:pPr>
      <w:keepLines/>
      <w:spacing w:line="190" w:lineRule="exact"/>
      <w:ind w:left="648" w:firstLine="360"/>
    </w:pPr>
    <w:rPr>
      <w:sz w:val="18"/>
      <w:szCs w:val="18"/>
    </w:rPr>
  </w:style>
  <w:style w:type="paragraph" w:customStyle="1" w:styleId="BBCite">
    <w:name w:val="BB Cite"/>
    <w:basedOn w:val="Normal"/>
    <w:autoRedefine/>
    <w:rsid w:val="0006778F"/>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06778F"/>
    <w:pPr>
      <w:tabs>
        <w:tab w:val="left" w:pos="0"/>
      </w:tabs>
    </w:pPr>
    <w:rPr>
      <w:rFonts w:eastAsia="Calibri"/>
      <w:sz w:val="18"/>
    </w:rPr>
  </w:style>
  <w:style w:type="character" w:customStyle="1" w:styleId="CiteJVChar">
    <w:name w:val="CiteJV Char"/>
    <w:link w:val="CiteJV"/>
    <w:rsid w:val="0006778F"/>
    <w:rPr>
      <w:rFonts w:ascii="Arial" w:eastAsia="Calibri" w:hAnsi="Arial" w:cs="Times New Roman"/>
      <w:sz w:val="18"/>
    </w:rPr>
  </w:style>
  <w:style w:type="paragraph" w:customStyle="1" w:styleId="Card-text">
    <w:name w:val="Card-text"/>
    <w:basedOn w:val="Normal"/>
    <w:link w:val="Card-textChar"/>
    <w:rsid w:val="0006778F"/>
    <w:pPr>
      <w:ind w:left="-1080" w:right="-1080"/>
    </w:pPr>
    <w:rPr>
      <w:rFonts w:ascii="Book Antiqua" w:hAnsi="Book Antiqua"/>
      <w:szCs w:val="20"/>
    </w:rPr>
  </w:style>
  <w:style w:type="character" w:customStyle="1" w:styleId="Card-textChar">
    <w:name w:val="Card-text Char"/>
    <w:basedOn w:val="DefaultParagraphFont"/>
    <w:link w:val="Card-text"/>
    <w:rsid w:val="0006778F"/>
    <w:rPr>
      <w:rFonts w:ascii="Book Antiqua" w:eastAsia="Times New Roman" w:hAnsi="Book Antiqua" w:cs="Times New Roman"/>
      <w:szCs w:val="20"/>
    </w:rPr>
  </w:style>
  <w:style w:type="paragraph" w:customStyle="1" w:styleId="TagAuthorNameYear">
    <w:name w:val="Tag+Author Name/Year"/>
    <w:basedOn w:val="Card-text"/>
    <w:link w:val="TagAuthorNameYearChar"/>
    <w:rsid w:val="0006778F"/>
    <w:rPr>
      <w:b/>
      <w:bCs/>
      <w:smallCaps/>
    </w:rPr>
  </w:style>
  <w:style w:type="character" w:customStyle="1" w:styleId="TagAuthorNameYearChar">
    <w:name w:val="Tag+Author Name/Year Char"/>
    <w:basedOn w:val="Card-textChar"/>
    <w:link w:val="TagAuthorNameYear"/>
    <w:rsid w:val="0006778F"/>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06778F"/>
    <w:rPr>
      <w:u w:val="single"/>
    </w:rPr>
  </w:style>
  <w:style w:type="character" w:customStyle="1" w:styleId="CardText-VerbalizedChar">
    <w:name w:val="Card Text-Verbalized Char"/>
    <w:basedOn w:val="Card-textChar"/>
    <w:link w:val="CardText-Verbalized"/>
    <w:rsid w:val="0006778F"/>
    <w:rPr>
      <w:rFonts w:ascii="Book Antiqua" w:eastAsia="Times New Roman" w:hAnsi="Book Antiqua" w:cs="Times New Roman"/>
      <w:szCs w:val="20"/>
      <w:u w:val="single"/>
    </w:rPr>
  </w:style>
  <w:style w:type="paragraph" w:customStyle="1" w:styleId="blurb">
    <w:name w:val="blurb"/>
    <w:basedOn w:val="Normal"/>
    <w:rsid w:val="0006778F"/>
    <w:pPr>
      <w:spacing w:before="100" w:beforeAutospacing="1" w:after="100" w:afterAutospacing="1"/>
    </w:pPr>
  </w:style>
  <w:style w:type="character" w:customStyle="1" w:styleId="articlesubtitle0">
    <w:name w:val="article_subtitle"/>
    <w:rsid w:val="0006778F"/>
  </w:style>
  <w:style w:type="character" w:customStyle="1" w:styleId="bodystrong">
    <w:name w:val="bodystrong"/>
    <w:rsid w:val="0006778F"/>
  </w:style>
  <w:style w:type="paragraph" w:customStyle="1" w:styleId="meta">
    <w:name w:val="meta"/>
    <w:basedOn w:val="Normal"/>
    <w:rsid w:val="0006778F"/>
    <w:pPr>
      <w:spacing w:before="100" w:beforeAutospacing="1" w:after="100" w:afterAutospacing="1"/>
    </w:pPr>
    <w:rPr>
      <w:rFonts w:ascii="Times New Roman" w:hAnsi="Times New Roman"/>
    </w:rPr>
  </w:style>
  <w:style w:type="character" w:customStyle="1" w:styleId="pipe">
    <w:name w:val="pipe"/>
    <w:basedOn w:val="DefaultParagraphFont"/>
    <w:rsid w:val="0006778F"/>
  </w:style>
  <w:style w:type="paragraph" w:customStyle="1" w:styleId="KooCard">
    <w:name w:val="KooCard"/>
    <w:basedOn w:val="Normal"/>
    <w:link w:val="KooCardChar"/>
    <w:qFormat/>
    <w:rsid w:val="0006778F"/>
    <w:pPr>
      <w:ind w:left="288" w:right="288"/>
    </w:pPr>
    <w:rPr>
      <w:rFonts w:eastAsiaTheme="majorEastAsia"/>
      <w:bCs/>
      <w:sz w:val="52"/>
      <w:szCs w:val="28"/>
    </w:rPr>
  </w:style>
  <w:style w:type="character" w:customStyle="1" w:styleId="KooCardChar">
    <w:name w:val="KooCard Char"/>
    <w:basedOn w:val="DefaultParagraphFont"/>
    <w:link w:val="KooCard"/>
    <w:rsid w:val="0006778F"/>
    <w:rPr>
      <w:rFonts w:ascii="Arial" w:eastAsiaTheme="majorEastAsia" w:hAnsi="Arial" w:cs="Times New Roman"/>
      <w:bCs/>
      <w:sz w:val="52"/>
      <w:szCs w:val="28"/>
    </w:rPr>
  </w:style>
  <w:style w:type="paragraph" w:customStyle="1" w:styleId="Indent0">
    <w:name w:val="Indent"/>
    <w:basedOn w:val="Normal"/>
    <w:autoRedefine/>
    <w:qFormat/>
    <w:rsid w:val="0006778F"/>
    <w:pPr>
      <w:ind w:left="288"/>
    </w:pPr>
  </w:style>
  <w:style w:type="character" w:customStyle="1" w:styleId="m-5156237671796814033gmail-style13ptbold">
    <w:name w:val="m_-5156237671796814033gmail-style13ptbold"/>
    <w:basedOn w:val="DefaultParagraphFont"/>
    <w:rsid w:val="0006778F"/>
  </w:style>
  <w:style w:type="character" w:customStyle="1" w:styleId="review--authors">
    <w:name w:val="review--authors"/>
    <w:basedOn w:val="DefaultParagraphFont"/>
    <w:rsid w:val="0006778F"/>
  </w:style>
  <w:style w:type="character" w:customStyle="1" w:styleId="m3874072174869965789gmail-heading4char">
    <w:name w:val="m_3874072174869965789gmail-heading4char"/>
    <w:basedOn w:val="DefaultParagraphFont"/>
    <w:rsid w:val="0006778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6778F"/>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6778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6778F"/>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6778F"/>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6778F"/>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6778F"/>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06778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6778F"/>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06778F"/>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06778F"/>
    <w:rPr>
      <w:rFonts w:ascii="Times New Roman" w:hAnsi="Times New Roman"/>
      <w:b w:val="0"/>
      <w:i w:val="0"/>
      <w:sz w:val="20"/>
    </w:rPr>
  </w:style>
  <w:style w:type="character" w:customStyle="1" w:styleId="Bold12">
    <w:name w:val="Bold12"/>
    <w:uiPriority w:val="1"/>
    <w:qFormat/>
    <w:rsid w:val="0006778F"/>
    <w:rPr>
      <w:rFonts w:ascii="Times New Roman" w:hAnsi="Times New Roman"/>
      <w:b/>
      <w:sz w:val="24"/>
    </w:rPr>
  </w:style>
  <w:style w:type="character" w:customStyle="1" w:styleId="sanserif">
    <w:name w:val="sanserif"/>
    <w:rsid w:val="0006778F"/>
  </w:style>
  <w:style w:type="character" w:customStyle="1" w:styleId="job-title">
    <w:name w:val="job-title"/>
    <w:rsid w:val="0006778F"/>
  </w:style>
  <w:style w:type="character" w:customStyle="1" w:styleId="schoolname">
    <w:name w:val="schoolname"/>
    <w:rsid w:val="0006778F"/>
  </w:style>
  <w:style w:type="character" w:customStyle="1" w:styleId="cit-print-date">
    <w:name w:val="cit-print-date"/>
    <w:rsid w:val="0006778F"/>
  </w:style>
  <w:style w:type="character" w:customStyle="1" w:styleId="cit-sep">
    <w:name w:val="cit-sep"/>
    <w:rsid w:val="0006778F"/>
  </w:style>
  <w:style w:type="character" w:customStyle="1" w:styleId="cit-vol">
    <w:name w:val="cit-vol"/>
    <w:rsid w:val="0006778F"/>
  </w:style>
  <w:style w:type="character" w:customStyle="1" w:styleId="cit-issue">
    <w:name w:val="cit-issue"/>
    <w:rsid w:val="0006778F"/>
  </w:style>
  <w:style w:type="character" w:customStyle="1" w:styleId="cit-first-page">
    <w:name w:val="cit-first-page"/>
    <w:rsid w:val="0006778F"/>
  </w:style>
  <w:style w:type="character" w:customStyle="1" w:styleId="cit-last-page">
    <w:name w:val="cit-last-page"/>
    <w:rsid w:val="0006778F"/>
  </w:style>
  <w:style w:type="character" w:customStyle="1" w:styleId="ellipsistext">
    <w:name w:val="ellipsis_text"/>
    <w:rsid w:val="0006778F"/>
  </w:style>
  <w:style w:type="character" w:customStyle="1" w:styleId="threedotsellipsis">
    <w:name w:val="threedots_ellipsis"/>
    <w:rsid w:val="0006778F"/>
  </w:style>
  <w:style w:type="character" w:customStyle="1" w:styleId="citationtext">
    <w:name w:val="citation_text"/>
    <w:basedOn w:val="DefaultParagraphFont"/>
    <w:rsid w:val="0006778F"/>
  </w:style>
  <w:style w:type="character" w:customStyle="1" w:styleId="uficommentbody">
    <w:name w:val="uficommentbody"/>
    <w:basedOn w:val="DefaultParagraphFont"/>
    <w:rsid w:val="0006778F"/>
  </w:style>
  <w:style w:type="paragraph" w:customStyle="1" w:styleId="Cardunderlining">
    <w:name w:val="Card underlining"/>
    <w:basedOn w:val="Normal"/>
    <w:qFormat/>
    <w:rsid w:val="0006778F"/>
    <w:rPr>
      <w:u w:val="single"/>
    </w:rPr>
  </w:style>
  <w:style w:type="character" w:customStyle="1" w:styleId="IntenseReference1">
    <w:name w:val="Intense Reference1"/>
    <w:qFormat/>
    <w:rsid w:val="0006778F"/>
    <w:rPr>
      <w:rFonts w:ascii="Arial" w:hAnsi="Arial"/>
      <w:bCs/>
      <w:color w:val="auto"/>
      <w:spacing w:val="5"/>
      <w:sz w:val="20"/>
      <w:u w:val="thick"/>
    </w:rPr>
  </w:style>
  <w:style w:type="character" w:customStyle="1" w:styleId="IntenseReference2">
    <w:name w:val="Intense Reference2"/>
    <w:qFormat/>
    <w:rsid w:val="0006778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6778F"/>
    <w:rPr>
      <w:rFonts w:eastAsia="Cambria"/>
      <w:b/>
      <w:iCs/>
      <w:sz w:val="8"/>
      <w:szCs w:val="26"/>
    </w:rPr>
  </w:style>
  <w:style w:type="character" w:customStyle="1" w:styleId="MicroMicroTextChar">
    <w:name w:val="MicroMicroText Char"/>
    <w:link w:val="MicroMicroText"/>
    <w:rsid w:val="0006778F"/>
    <w:rPr>
      <w:rFonts w:ascii="Arial" w:eastAsia="Cambria" w:hAnsi="Arial" w:cs="Times New Roman"/>
      <w:b/>
      <w:iCs/>
      <w:sz w:val="8"/>
      <w:szCs w:val="26"/>
    </w:rPr>
  </w:style>
  <w:style w:type="paragraph" w:customStyle="1" w:styleId="TashmaHeader2">
    <w:name w:val="Tashma_Header2"/>
    <w:basedOn w:val="Heading2"/>
    <w:qFormat/>
    <w:rsid w:val="0006778F"/>
    <w:pPr>
      <w:spacing w:before="240" w:after="60"/>
    </w:pPr>
    <w:rPr>
      <w:rFonts w:eastAsia="SimSun" w:cs="Times New Roman"/>
      <w:bCs w:val="0"/>
      <w:sz w:val="28"/>
      <w:szCs w:val="28"/>
      <w:u w:val="single"/>
    </w:rPr>
  </w:style>
  <w:style w:type="paragraph" w:customStyle="1" w:styleId="TashmaHeading1">
    <w:name w:val="Tashma_Heading1"/>
    <w:basedOn w:val="Heading1"/>
    <w:qFormat/>
    <w:rsid w:val="0006778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6778F"/>
    <w:rPr>
      <w:b/>
      <w:u w:val="single"/>
    </w:rPr>
  </w:style>
  <w:style w:type="character" w:customStyle="1" w:styleId="Heh">
    <w:name w:val="Heh"/>
    <w:basedOn w:val="DefaultParagraphFont"/>
    <w:uiPriority w:val="6"/>
    <w:qFormat/>
    <w:rsid w:val="0006778F"/>
    <w:rPr>
      <w:rFonts w:ascii="Arial" w:hAnsi="Arial"/>
      <w:b/>
      <w:sz w:val="22"/>
      <w:u w:val="single"/>
    </w:rPr>
  </w:style>
  <w:style w:type="paragraph" w:customStyle="1" w:styleId="ihatethisshit">
    <w:name w:val="i hate this shit"/>
    <w:basedOn w:val="Normal"/>
    <w:link w:val="ihatethisshitChar"/>
    <w:uiPriority w:val="4"/>
    <w:qFormat/>
    <w:rsid w:val="0006778F"/>
  </w:style>
  <w:style w:type="character" w:customStyle="1" w:styleId="ihatethisshitChar">
    <w:name w:val="i hate this shit Char"/>
    <w:basedOn w:val="DefaultParagraphFont"/>
    <w:link w:val="ihatethisshit"/>
    <w:uiPriority w:val="4"/>
    <w:rsid w:val="0006778F"/>
    <w:rPr>
      <w:rFonts w:ascii="Arial" w:eastAsia="Times New Roman" w:hAnsi="Arial" w:cs="Times New Roman"/>
    </w:rPr>
  </w:style>
  <w:style w:type="character" w:customStyle="1" w:styleId="ok">
    <w:name w:val="ok"/>
    <w:rsid w:val="0006778F"/>
    <w:rPr>
      <w:u w:val="single"/>
      <w:lang w:val="en-US"/>
    </w:rPr>
  </w:style>
  <w:style w:type="character" w:customStyle="1" w:styleId="drop-capinner">
    <w:name w:val="drop-cap__inner"/>
    <w:basedOn w:val="DefaultParagraphFont"/>
    <w:rsid w:val="0006778F"/>
  </w:style>
  <w:style w:type="character" w:customStyle="1" w:styleId="inline-garnett-quote">
    <w:name w:val="inline-garnett-quote"/>
    <w:basedOn w:val="DefaultParagraphFont"/>
    <w:rsid w:val="0006778F"/>
  </w:style>
  <w:style w:type="paragraph" w:customStyle="1" w:styleId="pullquote-paragraph">
    <w:name w:val="pullquote-paragraph"/>
    <w:basedOn w:val="Normal"/>
    <w:rsid w:val="0006778F"/>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06778F"/>
    <w:rPr>
      <w:rFonts w:ascii="Lucida Grande" w:hAnsi="Lucida Grande" w:cs="Lucida Grande"/>
      <w:sz w:val="18"/>
      <w:szCs w:val="18"/>
    </w:rPr>
  </w:style>
  <w:style w:type="paragraph" w:customStyle="1" w:styleId="CommentText1">
    <w:name w:val="Comment Text1"/>
    <w:basedOn w:val="Normal"/>
    <w:next w:val="CommentText"/>
    <w:uiPriority w:val="99"/>
    <w:unhideWhenUsed/>
    <w:rsid w:val="0006778F"/>
    <w:rPr>
      <w:sz w:val="20"/>
      <w:szCs w:val="20"/>
    </w:rPr>
  </w:style>
  <w:style w:type="paragraph" w:customStyle="1" w:styleId="List1">
    <w:name w:val="List1"/>
    <w:basedOn w:val="Normal"/>
    <w:next w:val="List"/>
    <w:uiPriority w:val="99"/>
    <w:semiHidden/>
    <w:unhideWhenUsed/>
    <w:rsid w:val="0006778F"/>
    <w:pPr>
      <w:contextualSpacing/>
    </w:pPr>
  </w:style>
  <w:style w:type="paragraph" w:customStyle="1" w:styleId="CommentSubject1">
    <w:name w:val="Comment Subject1"/>
    <w:basedOn w:val="CommentText"/>
    <w:next w:val="CommentText"/>
    <w:uiPriority w:val="99"/>
    <w:semiHidden/>
    <w:unhideWhenUsed/>
    <w:rsid w:val="0006778F"/>
    <w:rPr>
      <w:rFonts w:eastAsiaTheme="minorHAnsi" w:cs="Calibri"/>
      <w:b/>
      <w:bCs/>
    </w:rPr>
  </w:style>
  <w:style w:type="paragraph" w:customStyle="1" w:styleId="Revision1">
    <w:name w:val="Revision1"/>
    <w:next w:val="Revision"/>
    <w:hidden/>
    <w:uiPriority w:val="99"/>
    <w:semiHidden/>
    <w:rsid w:val="0006778F"/>
    <w:rPr>
      <w:rFonts w:ascii="Georgia" w:eastAsia="Calibri" w:hAnsi="Georgia"/>
      <w:sz w:val="22"/>
      <w:szCs w:val="22"/>
    </w:rPr>
  </w:style>
  <w:style w:type="character" w:customStyle="1" w:styleId="BalloonTextChar2">
    <w:name w:val="Balloon Text Char2"/>
    <w:basedOn w:val="DefaultParagraphFont"/>
    <w:uiPriority w:val="99"/>
    <w:semiHidden/>
    <w:rsid w:val="0006778F"/>
    <w:rPr>
      <w:rFonts w:ascii="Segoe UI" w:eastAsiaTheme="minorHAnsi" w:hAnsi="Segoe UI" w:cs="Segoe UI"/>
      <w:sz w:val="18"/>
      <w:szCs w:val="18"/>
    </w:rPr>
  </w:style>
  <w:style w:type="character" w:customStyle="1" w:styleId="letter">
    <w:name w:val="letter"/>
    <w:basedOn w:val="DefaultParagraphFont"/>
    <w:rsid w:val="0006778F"/>
  </w:style>
  <w:style w:type="character" w:customStyle="1" w:styleId="mdash">
    <w:name w:val="mdash"/>
    <w:basedOn w:val="DefaultParagraphFont"/>
    <w:rsid w:val="0006778F"/>
  </w:style>
  <w:style w:type="character" w:customStyle="1" w:styleId="untext">
    <w:name w:val="untext"/>
    <w:basedOn w:val="DefaultParagraphFont"/>
    <w:rsid w:val="0006778F"/>
  </w:style>
  <w:style w:type="character" w:customStyle="1" w:styleId="vis">
    <w:name w:val="vis"/>
    <w:basedOn w:val="DefaultParagraphFont"/>
    <w:rsid w:val="0006778F"/>
  </w:style>
  <w:style w:type="character" w:customStyle="1" w:styleId="ex-sent">
    <w:name w:val="ex-sent"/>
    <w:basedOn w:val="DefaultParagraphFont"/>
    <w:rsid w:val="0006778F"/>
  </w:style>
  <w:style w:type="character" w:customStyle="1" w:styleId="mwtwi">
    <w:name w:val="mw_t_wi"/>
    <w:basedOn w:val="DefaultParagraphFont"/>
    <w:rsid w:val="0006778F"/>
  </w:style>
  <w:style w:type="character" w:customStyle="1" w:styleId="n">
    <w:name w:val="n"/>
    <w:rsid w:val="0006778F"/>
  </w:style>
  <w:style w:type="character" w:customStyle="1" w:styleId="mainfeaturesubtext">
    <w:name w:val="main_feature_subtext"/>
    <w:rsid w:val="0006778F"/>
  </w:style>
  <w:style w:type="character" w:customStyle="1" w:styleId="m6213045495989588786gmail-style13ptbold">
    <w:name w:val="m_6213045495989588786gmail-style13ptbold"/>
    <w:basedOn w:val="DefaultParagraphFont"/>
    <w:rsid w:val="0006778F"/>
  </w:style>
  <w:style w:type="character" w:customStyle="1" w:styleId="m-1385903690022297875gmail-style13ptbold">
    <w:name w:val="m_-1385903690022297875gmail-style13ptbold"/>
    <w:basedOn w:val="DefaultParagraphFont"/>
    <w:rsid w:val="0006778F"/>
  </w:style>
  <w:style w:type="character" w:customStyle="1" w:styleId="m-1385903690022297875gmail-styleunderline">
    <w:name w:val="m_-1385903690022297875gmail-styleunderline"/>
    <w:basedOn w:val="DefaultParagraphFont"/>
    <w:rsid w:val="0006778F"/>
  </w:style>
  <w:style w:type="character" w:customStyle="1" w:styleId="tweetquote">
    <w:name w:val="tweet_quote"/>
    <w:basedOn w:val="DefaultParagraphFont"/>
    <w:rsid w:val="0006778F"/>
  </w:style>
  <w:style w:type="paragraph" w:customStyle="1" w:styleId="css-1i0edl6">
    <w:name w:val="css-1i0edl6"/>
    <w:basedOn w:val="Normal"/>
    <w:rsid w:val="0006778F"/>
    <w:pPr>
      <w:spacing w:before="100" w:beforeAutospacing="1" w:after="100" w:afterAutospacing="1"/>
    </w:pPr>
    <w:rPr>
      <w:rFonts w:ascii="Times New Roman" w:hAnsi="Times New Roman"/>
    </w:rPr>
  </w:style>
  <w:style w:type="character" w:customStyle="1" w:styleId="icon-text">
    <w:name w:val="icon-text"/>
    <w:basedOn w:val="DefaultParagraphFont"/>
    <w:rsid w:val="0006778F"/>
  </w:style>
  <w:style w:type="paragraph" w:customStyle="1" w:styleId="legal-disclaimer">
    <w:name w:val="legal-disclaimer"/>
    <w:basedOn w:val="Normal"/>
    <w:rsid w:val="0006778F"/>
    <w:pPr>
      <w:spacing w:before="100" w:beforeAutospacing="1" w:after="100" w:afterAutospacing="1"/>
    </w:pPr>
    <w:rPr>
      <w:rFonts w:ascii="Times New Roman" w:hAnsi="Times New Roman"/>
    </w:rPr>
  </w:style>
  <w:style w:type="paragraph" w:customStyle="1" w:styleId="category">
    <w:name w:val="category"/>
    <w:basedOn w:val="Normal"/>
    <w:rsid w:val="0006778F"/>
    <w:pPr>
      <w:spacing w:before="100" w:beforeAutospacing="1" w:after="100" w:afterAutospacing="1"/>
    </w:pPr>
    <w:rPr>
      <w:rFonts w:ascii="Times New Roman" w:hAnsi="Times New Roman"/>
    </w:rPr>
  </w:style>
  <w:style w:type="paragraph" w:customStyle="1" w:styleId="c-recirc-item">
    <w:name w:val="c-recirc-item"/>
    <w:basedOn w:val="Normal"/>
    <w:rsid w:val="0006778F"/>
    <w:pPr>
      <w:spacing w:before="100" w:beforeAutospacing="1" w:after="100" w:afterAutospacing="1"/>
    </w:pPr>
    <w:rPr>
      <w:rFonts w:ascii="Times New Roman" w:hAnsi="Times New Roman"/>
    </w:rPr>
  </w:style>
  <w:style w:type="paragraph" w:customStyle="1" w:styleId="clay-paragraph">
    <w:name w:val="clay-paragraph"/>
    <w:basedOn w:val="Normal"/>
    <w:rsid w:val="0006778F"/>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06778F"/>
    <w:pPr>
      <w:spacing w:before="100" w:beforeAutospacing="1" w:after="100" w:afterAutospacing="1"/>
    </w:pPr>
    <w:rPr>
      <w:rFonts w:ascii="Times New Roman" w:hAnsi="Times New Roman"/>
    </w:rPr>
  </w:style>
  <w:style w:type="paragraph" w:customStyle="1" w:styleId="tml-image--caption">
    <w:name w:val="tml-image--caption"/>
    <w:basedOn w:val="Normal"/>
    <w:rsid w:val="0006778F"/>
    <w:pPr>
      <w:spacing w:before="100" w:beforeAutospacing="1" w:after="100" w:afterAutospacing="1"/>
    </w:pPr>
    <w:rPr>
      <w:rFonts w:ascii="Times New Roman" w:hAnsi="Times New Roman"/>
    </w:rPr>
  </w:style>
  <w:style w:type="paragraph" w:customStyle="1" w:styleId="tml-image--attribution">
    <w:name w:val="tml-image--attribution"/>
    <w:basedOn w:val="Normal"/>
    <w:rsid w:val="0006778F"/>
    <w:pPr>
      <w:spacing w:before="100" w:beforeAutospacing="1" w:after="100" w:afterAutospacing="1"/>
    </w:pPr>
    <w:rPr>
      <w:rFonts w:ascii="Times New Roman" w:hAnsi="Times New Roman"/>
    </w:rPr>
  </w:style>
  <w:style w:type="character" w:customStyle="1" w:styleId="css-1ly73wi">
    <w:name w:val="css-1ly73wi"/>
    <w:basedOn w:val="DefaultParagraphFont"/>
    <w:rsid w:val="0006778F"/>
  </w:style>
  <w:style w:type="character" w:customStyle="1" w:styleId="Bodytext21">
    <w:name w:val="Body text (2)_"/>
    <w:basedOn w:val="DefaultParagraphFont"/>
    <w:link w:val="Bodytext22"/>
    <w:rsid w:val="0006778F"/>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6778F"/>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06778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6778F"/>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06778F"/>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06778F"/>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06778F"/>
  </w:style>
  <w:style w:type="character" w:customStyle="1" w:styleId="date2i7u0">
    <w:name w:val="date___2i7u0"/>
    <w:basedOn w:val="DefaultParagraphFont"/>
    <w:rsid w:val="0006778F"/>
  </w:style>
  <w:style w:type="character" w:customStyle="1" w:styleId="mr3">
    <w:name w:val="mr3"/>
    <w:basedOn w:val="DefaultParagraphFont"/>
    <w:rsid w:val="0006778F"/>
  </w:style>
  <w:style w:type="character" w:customStyle="1" w:styleId="f2">
    <w:name w:val="f2"/>
    <w:basedOn w:val="DefaultParagraphFont"/>
    <w:rsid w:val="0006778F"/>
  </w:style>
  <w:style w:type="paragraph" w:customStyle="1" w:styleId="tweet-action">
    <w:name w:val="tweet-action"/>
    <w:basedOn w:val="Normal"/>
    <w:rsid w:val="0006778F"/>
    <w:pPr>
      <w:spacing w:before="100" w:beforeAutospacing="1" w:after="100" w:afterAutospacing="1"/>
    </w:pPr>
    <w:rPr>
      <w:rFonts w:ascii="Times New Roman" w:hAnsi="Times New Roman"/>
    </w:rPr>
  </w:style>
  <w:style w:type="character" w:customStyle="1" w:styleId="dfm-title">
    <w:name w:val="dfm-title"/>
    <w:basedOn w:val="DefaultParagraphFont"/>
    <w:rsid w:val="0006778F"/>
  </w:style>
  <w:style w:type="character" w:customStyle="1" w:styleId="photo-by">
    <w:name w:val="photo-by"/>
    <w:basedOn w:val="DefaultParagraphFont"/>
    <w:rsid w:val="0006778F"/>
  </w:style>
  <w:style w:type="character" w:customStyle="1" w:styleId="most-read-title-text">
    <w:name w:val="most-read-title-text"/>
    <w:basedOn w:val="DefaultParagraphFont"/>
    <w:rsid w:val="0006778F"/>
  </w:style>
  <w:style w:type="paragraph" w:customStyle="1" w:styleId="most-read-item">
    <w:name w:val="most-read-item"/>
    <w:basedOn w:val="Normal"/>
    <w:rsid w:val="0006778F"/>
    <w:pPr>
      <w:spacing w:before="100" w:beforeAutospacing="1" w:after="100" w:afterAutospacing="1"/>
    </w:pPr>
    <w:rPr>
      <w:rFonts w:ascii="Times New Roman" w:hAnsi="Times New Roman"/>
    </w:rPr>
  </w:style>
  <w:style w:type="character" w:customStyle="1" w:styleId="list-index">
    <w:name w:val="list-index"/>
    <w:basedOn w:val="DefaultParagraphFont"/>
    <w:rsid w:val="0006778F"/>
  </w:style>
  <w:style w:type="paragraph" w:customStyle="1" w:styleId="d1-article-sidebar-subscribe-title">
    <w:name w:val="d1-article-sidebar-subscribe-title"/>
    <w:basedOn w:val="Normal"/>
    <w:rsid w:val="0006778F"/>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06778F"/>
  </w:style>
  <w:style w:type="paragraph" w:customStyle="1" w:styleId="d1-article-sidebar-subscribe-msg">
    <w:name w:val="d1-article-sidebar-subscribe-msg"/>
    <w:basedOn w:val="Normal"/>
    <w:rsid w:val="0006778F"/>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06778F"/>
    <w:pPr>
      <w:spacing w:before="100" w:beforeAutospacing="1" w:after="100" w:afterAutospacing="1"/>
    </w:pPr>
    <w:rPr>
      <w:rFonts w:ascii="Times New Roman" w:hAnsi="Times New Roman"/>
    </w:rPr>
  </w:style>
  <w:style w:type="paragraph" w:customStyle="1" w:styleId="v2-processed">
    <w:name w:val="v2-processed"/>
    <w:basedOn w:val="Normal"/>
    <w:rsid w:val="0006778F"/>
    <w:pPr>
      <w:spacing w:before="100" w:beforeAutospacing="1" w:after="100" w:afterAutospacing="1"/>
    </w:pPr>
    <w:rPr>
      <w:rFonts w:ascii="Times New Roman" w:hAnsi="Times New Roman"/>
    </w:rPr>
  </w:style>
  <w:style w:type="character" w:customStyle="1" w:styleId="form-required">
    <w:name w:val="form-required"/>
    <w:basedOn w:val="DefaultParagraphFont"/>
    <w:rsid w:val="0006778F"/>
  </w:style>
  <w:style w:type="character" w:customStyle="1" w:styleId="txt">
    <w:name w:val="txt"/>
    <w:basedOn w:val="DefaultParagraphFont"/>
    <w:rsid w:val="0006778F"/>
  </w:style>
  <w:style w:type="paragraph" w:customStyle="1" w:styleId="ctapolicy">
    <w:name w:val="cta__policy"/>
    <w:basedOn w:val="Normal"/>
    <w:rsid w:val="0006778F"/>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06778F"/>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06778F"/>
  </w:style>
  <w:style w:type="character" w:customStyle="1" w:styleId="bgpercentchange">
    <w:name w:val="bgpercentchange"/>
    <w:basedOn w:val="DefaultParagraphFont"/>
    <w:rsid w:val="0006778F"/>
  </w:style>
  <w:style w:type="character" w:customStyle="1" w:styleId="relatedcoveragerelated-headline">
    <w:name w:val="relatedcoverage_related-headline"/>
    <w:basedOn w:val="DefaultParagraphFont"/>
    <w:rsid w:val="0006778F"/>
  </w:style>
  <w:style w:type="character" w:customStyle="1" w:styleId="teads-ui-components-credits-colored">
    <w:name w:val="teads-ui-components-credits-colored"/>
    <w:basedOn w:val="DefaultParagraphFont"/>
    <w:rsid w:val="0006778F"/>
  </w:style>
  <w:style w:type="character" w:customStyle="1" w:styleId="dont-miss-title-text">
    <w:name w:val="dont-miss-title-text"/>
    <w:basedOn w:val="DefaultParagraphFont"/>
    <w:rsid w:val="0006778F"/>
  </w:style>
  <w:style w:type="paragraph" w:customStyle="1" w:styleId="dont-miss-item">
    <w:name w:val="dont-miss-item"/>
    <w:basedOn w:val="Normal"/>
    <w:rsid w:val="0006778F"/>
    <w:pPr>
      <w:spacing w:before="100" w:beforeAutospacing="1" w:after="100" w:afterAutospacing="1"/>
    </w:pPr>
    <w:rPr>
      <w:rFonts w:ascii="Times New Roman" w:hAnsi="Times New Roman"/>
    </w:rPr>
  </w:style>
  <w:style w:type="character" w:customStyle="1" w:styleId="storydl">
    <w:name w:val="story_dl"/>
    <w:basedOn w:val="DefaultParagraphFont"/>
    <w:rsid w:val="0006778F"/>
  </w:style>
  <w:style w:type="character" w:customStyle="1" w:styleId="m1369636318946377164gmail-byline">
    <w:name w:val="m_1369636318946377164gmail-byline"/>
    <w:basedOn w:val="DefaultParagraphFont"/>
    <w:rsid w:val="0006778F"/>
  </w:style>
  <w:style w:type="character" w:customStyle="1" w:styleId="m1369636318946377164gmail-listingauthor">
    <w:name w:val="m_1369636318946377164gmail-listing__author"/>
    <w:basedOn w:val="DefaultParagraphFont"/>
    <w:rsid w:val="0006778F"/>
  </w:style>
  <w:style w:type="character" w:customStyle="1" w:styleId="m1369636318946377164gmail-commentcount">
    <w:name w:val="m_1369636318946377164gmail-comment__count"/>
    <w:basedOn w:val="DefaultParagraphFont"/>
    <w:rsid w:val="0006778F"/>
  </w:style>
  <w:style w:type="paragraph" w:customStyle="1" w:styleId="m1369636318946377164gmail-listingexcerpt">
    <w:name w:val="m_1369636318946377164gmail-listing__excerpt"/>
    <w:basedOn w:val="Normal"/>
    <w:rsid w:val="0006778F"/>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06778F"/>
    <w:pPr>
      <w:spacing w:before="100" w:beforeAutospacing="1" w:after="100" w:afterAutospacing="1"/>
    </w:pPr>
    <w:rPr>
      <w:rFonts w:ascii="Times New Roman" w:hAnsi="Times New Roman"/>
    </w:rPr>
  </w:style>
  <w:style w:type="character" w:customStyle="1" w:styleId="post-author-name">
    <w:name w:val="post-author-name"/>
    <w:basedOn w:val="DefaultParagraphFont"/>
    <w:rsid w:val="0006778F"/>
  </w:style>
  <w:style w:type="paragraph" w:customStyle="1" w:styleId="bb-p">
    <w:name w:val="bb-p"/>
    <w:basedOn w:val="Normal"/>
    <w:rsid w:val="0006778F"/>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06778F"/>
    <w:pPr>
      <w:spacing w:before="100" w:beforeAutospacing="1" w:after="100" w:afterAutospacing="1"/>
    </w:pPr>
    <w:rPr>
      <w:rFonts w:ascii="Times New Roman" w:hAnsi="Times New Roman"/>
    </w:rPr>
  </w:style>
  <w:style w:type="paragraph" w:customStyle="1" w:styleId="c-cardbyline">
    <w:name w:val="c-card__byline"/>
    <w:basedOn w:val="Normal"/>
    <w:rsid w:val="0006778F"/>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06778F"/>
  </w:style>
  <w:style w:type="character" w:customStyle="1" w:styleId="c-cardbyline-name">
    <w:name w:val="c-card__byline-name"/>
    <w:basedOn w:val="DefaultParagraphFont"/>
    <w:rsid w:val="0006778F"/>
  </w:style>
  <w:style w:type="paragraph" w:customStyle="1" w:styleId="bb-cardtag">
    <w:name w:val="bb-card__tag"/>
    <w:basedOn w:val="Normal"/>
    <w:rsid w:val="0006778F"/>
    <w:pPr>
      <w:spacing w:before="100" w:beforeAutospacing="1" w:after="100" w:afterAutospacing="1"/>
    </w:pPr>
    <w:rPr>
      <w:rFonts w:ascii="Times New Roman" w:hAnsi="Times New Roman"/>
    </w:rPr>
  </w:style>
  <w:style w:type="paragraph" w:customStyle="1" w:styleId="c-topic-striplist-item">
    <w:name w:val="c-topic-strip__list-item"/>
    <w:basedOn w:val="Normal"/>
    <w:rsid w:val="0006778F"/>
    <w:pPr>
      <w:spacing w:before="100" w:beforeAutospacing="1" w:after="100" w:afterAutospacing="1"/>
    </w:pPr>
    <w:rPr>
      <w:rFonts w:ascii="Times New Roman" w:hAnsi="Times New Roman"/>
    </w:rPr>
  </w:style>
  <w:style w:type="paragraph" w:customStyle="1" w:styleId="inset-left-componentel">
    <w:name w:val="inset-left-component__el"/>
    <w:basedOn w:val="Normal"/>
    <w:rsid w:val="0006778F"/>
    <w:pPr>
      <w:spacing w:before="100" w:beforeAutospacing="1" w:after="100" w:afterAutospacing="1"/>
    </w:pPr>
    <w:rPr>
      <w:rFonts w:ascii="Times New Roman" w:hAnsi="Times New Roman"/>
    </w:rPr>
  </w:style>
  <w:style w:type="paragraph" w:customStyle="1" w:styleId="paywall">
    <w:name w:val="paywall"/>
    <w:basedOn w:val="Normal"/>
    <w:rsid w:val="0006778F"/>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06778F"/>
  </w:style>
  <w:style w:type="character" w:customStyle="1" w:styleId="m-6900425920718346205gmail-styleunderline">
    <w:name w:val="m_-6900425920718346205gmail-styleunderline"/>
    <w:basedOn w:val="DefaultParagraphFont"/>
    <w:rsid w:val="0006778F"/>
  </w:style>
  <w:style w:type="character" w:customStyle="1" w:styleId="m-7132783935570312610gmail-style13ptbold">
    <w:name w:val="m_-7132783935570312610gmail-style13ptbold"/>
    <w:basedOn w:val="DefaultParagraphFont"/>
    <w:rsid w:val="0006778F"/>
  </w:style>
  <w:style w:type="character" w:customStyle="1" w:styleId="m-7132783935570312610gmail-styleunderline">
    <w:name w:val="m_-7132783935570312610gmail-styleunderline"/>
    <w:basedOn w:val="DefaultParagraphFont"/>
    <w:rsid w:val="0006778F"/>
  </w:style>
  <w:style w:type="character" w:customStyle="1" w:styleId="m-6981990450395113625gmail-style13ptbold">
    <w:name w:val="m_-6981990450395113625gmail-style13ptbold"/>
    <w:basedOn w:val="DefaultParagraphFont"/>
    <w:rsid w:val="0006778F"/>
  </w:style>
  <w:style w:type="character" w:customStyle="1" w:styleId="m-6981990450395113625gmail-styleunderline">
    <w:name w:val="m_-6981990450395113625gmail-styleunderline"/>
    <w:basedOn w:val="DefaultParagraphFont"/>
    <w:rsid w:val="0006778F"/>
  </w:style>
  <w:style w:type="character" w:customStyle="1" w:styleId="m3174821491603330868gmail-style13ptbold">
    <w:name w:val="m_3174821491603330868gmail-style13ptbold"/>
    <w:basedOn w:val="DefaultParagraphFont"/>
    <w:rsid w:val="0006778F"/>
  </w:style>
  <w:style w:type="character" w:customStyle="1" w:styleId="m3174821491603330868gmail-styleunderline">
    <w:name w:val="m_3174821491603330868gmail-styleunderline"/>
    <w:basedOn w:val="DefaultParagraphFont"/>
    <w:rsid w:val="0006778F"/>
  </w:style>
  <w:style w:type="character" w:customStyle="1" w:styleId="m-1346525051414388495gmail-style13ptbold">
    <w:name w:val="m_-1346525051414388495gmail-style13ptbold"/>
    <w:basedOn w:val="DefaultParagraphFont"/>
    <w:rsid w:val="0006778F"/>
  </w:style>
  <w:style w:type="character" w:customStyle="1" w:styleId="m-1346525051414388495gmail-styleunderline">
    <w:name w:val="m_-1346525051414388495gmail-styleunderline"/>
    <w:basedOn w:val="DefaultParagraphFont"/>
    <w:rsid w:val="0006778F"/>
  </w:style>
  <w:style w:type="character" w:customStyle="1" w:styleId="m-1841161667384407837gmail-style13ptbold">
    <w:name w:val="m_-1841161667384407837gmail-style13ptbold"/>
    <w:basedOn w:val="DefaultParagraphFont"/>
    <w:rsid w:val="0006778F"/>
  </w:style>
  <w:style w:type="character" w:customStyle="1" w:styleId="m-1841161667384407837gmail-styleunderline">
    <w:name w:val="m_-1841161667384407837gmail-styleunderline"/>
    <w:basedOn w:val="DefaultParagraphFont"/>
    <w:rsid w:val="0006778F"/>
  </w:style>
  <w:style w:type="character" w:customStyle="1" w:styleId="m-2090357458226654767gmail-style13ptbold">
    <w:name w:val="m_-2090357458226654767gmail-style13ptbold"/>
    <w:basedOn w:val="DefaultParagraphFont"/>
    <w:rsid w:val="0006778F"/>
  </w:style>
  <w:style w:type="character" w:customStyle="1" w:styleId="m-2090357458226654767gmail-styleunderline">
    <w:name w:val="m_-2090357458226654767gmail-styleunderline"/>
    <w:basedOn w:val="DefaultParagraphFont"/>
    <w:rsid w:val="0006778F"/>
  </w:style>
  <w:style w:type="character" w:customStyle="1" w:styleId="m-750723176661811423gmail-style13ptbold">
    <w:name w:val="m_-750723176661811423gmail-style13ptbold"/>
    <w:basedOn w:val="DefaultParagraphFont"/>
    <w:rsid w:val="0006778F"/>
  </w:style>
  <w:style w:type="character" w:customStyle="1" w:styleId="m-3856049602494806935gmail-style13ptbold">
    <w:name w:val="m_-3856049602494806935gmail-style13ptbold"/>
    <w:basedOn w:val="DefaultParagraphFont"/>
    <w:rsid w:val="0006778F"/>
  </w:style>
  <w:style w:type="character" w:customStyle="1" w:styleId="m-3856049602494806935gmail-styleunderline">
    <w:name w:val="m_-3856049602494806935gmail-styleunderline"/>
    <w:basedOn w:val="DefaultParagraphFont"/>
    <w:rsid w:val="0006778F"/>
  </w:style>
  <w:style w:type="paragraph" w:customStyle="1" w:styleId="removeTag">
    <w:name w:val="removeTag"/>
    <w:basedOn w:val="Normal"/>
    <w:link w:val="removeTagChar"/>
    <w:uiPriority w:val="4"/>
    <w:qFormat/>
    <w:rsid w:val="0006778F"/>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6778F"/>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06778F"/>
  </w:style>
  <w:style w:type="character" w:customStyle="1" w:styleId="m-2509213172314986545style13ptbold">
    <w:name w:val="m_-2509213172314986545style13ptbold"/>
    <w:basedOn w:val="DefaultParagraphFont"/>
    <w:rsid w:val="0006778F"/>
  </w:style>
  <w:style w:type="character" w:customStyle="1" w:styleId="m-2509213172314986545styleunderline">
    <w:name w:val="m_-2509213172314986545styleunderline"/>
    <w:basedOn w:val="DefaultParagraphFont"/>
    <w:rsid w:val="0006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6" Type="http://schemas.openxmlformats.org/officeDocument/2006/relationships/hyperlink" Target="https://lareviewofbooks.org/article/on-afropessimis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9" Type="http://schemas.openxmlformats.org/officeDocument/2006/relationships/hyperlink" Target="http://theses.ucalgary.ca/bitstream/11023/2602/4/ucalgary_2015_topping_vincen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image" Target="media/image3.png"/><Relationship Id="rId28" Type="http://schemas.openxmlformats.org/officeDocument/2006/relationships/hyperlink" Target="https://www.academia.edu/13005411/The'Signifying'Body'Making'Metaphysics'Matter"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7" Type="http://schemas.openxmlformats.org/officeDocument/2006/relationships/hyperlink" Target="https://lareviewofbooks.org/article/on-afropessimis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58</Pages>
  <Words>36763</Words>
  <Characters>209551</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245823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36</cp:revision>
  <dcterms:created xsi:type="dcterms:W3CDTF">2022-02-20T16:31:00Z</dcterms:created>
  <dcterms:modified xsi:type="dcterms:W3CDTF">2022-02-20T16:42:00Z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