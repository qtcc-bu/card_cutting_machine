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27619" w14:textId="694173D6" w:rsidR="00802D03" w:rsidRDefault="00802D03" w:rsidP="00EB2BF8">
      <w:pPr>
        <w:pStyle w:val="Heading1"/>
      </w:pPr>
      <w:r>
        <w:t>1AC</w:t>
      </w:r>
    </w:p>
    <w:p w14:paraId="65CD47B9" w14:textId="63E6763A" w:rsidR="00EB2BF8" w:rsidRDefault="00EB2BF8" w:rsidP="00802D03">
      <w:pPr>
        <w:pStyle w:val="Heading2"/>
      </w:pPr>
      <w:r>
        <w:t xml:space="preserve">Blockchain </w:t>
      </w:r>
    </w:p>
    <w:p w14:paraId="0F4563BE" w14:textId="77777777" w:rsidR="00EB2BF8" w:rsidRPr="001B63CB" w:rsidRDefault="00EB2BF8" w:rsidP="00EB2BF8">
      <w:pPr>
        <w:pStyle w:val="Heading2"/>
      </w:pPr>
      <w:r>
        <w:t>1AC---Full Text</w:t>
      </w:r>
    </w:p>
    <w:p w14:paraId="74103A33" w14:textId="77777777" w:rsidR="00EB2BF8" w:rsidRDefault="00EB2BF8" w:rsidP="00EB2BF8">
      <w:pPr>
        <w:pStyle w:val="Heading3"/>
      </w:pPr>
      <w:r>
        <w:t>1AC---Blockchain ADV</w:t>
      </w:r>
    </w:p>
    <w:p w14:paraId="2D95AFFD" w14:textId="77777777" w:rsidR="00EB2BF8" w:rsidRPr="005B5636" w:rsidRDefault="00EB2BF8" w:rsidP="00EB2BF8">
      <w:pPr>
        <w:pStyle w:val="Heading4"/>
      </w:pPr>
      <w:r>
        <w:t xml:space="preserve">Contention 1 is </w:t>
      </w:r>
      <w:r w:rsidRPr="005B5636">
        <w:rPr>
          <w:u w:val="single"/>
        </w:rPr>
        <w:t>BLOCKCHAIN</w:t>
      </w:r>
      <w:r>
        <w:t>.</w:t>
      </w:r>
    </w:p>
    <w:p w14:paraId="628D4151" w14:textId="77777777" w:rsidR="00EB2BF8" w:rsidRPr="00056085" w:rsidRDefault="00EB2BF8" w:rsidP="00EB2BF8">
      <w:pPr>
        <w:pStyle w:val="Heading4"/>
        <w:rPr>
          <w:u w:val="single"/>
        </w:rPr>
      </w:pPr>
      <w:r>
        <w:t xml:space="preserve">Blockchain development is inevitable, but </w:t>
      </w:r>
      <w:r>
        <w:rPr>
          <w:u w:val="single"/>
        </w:rPr>
        <w:t>beyond the scope</w:t>
      </w:r>
      <w:r>
        <w:t xml:space="preserve"> of antitrust</w:t>
      </w:r>
      <w:r w:rsidRPr="00DD4ABD">
        <w:rPr>
          <w:b w:val="0"/>
        </w:rPr>
        <w:t xml:space="preserve">---the </w:t>
      </w:r>
      <w:r w:rsidRPr="00DD4ABD">
        <w:rPr>
          <w:b w:val="0"/>
          <w:u w:val="single"/>
        </w:rPr>
        <w:t>narrow</w:t>
      </w:r>
      <w:r w:rsidRPr="00DD4ABD">
        <w:rPr>
          <w:b w:val="0"/>
        </w:rPr>
        <w:t xml:space="preserve"> focus on the ‘firm’ is </w:t>
      </w:r>
      <w:r w:rsidRPr="00DD4ABD">
        <w:rPr>
          <w:b w:val="0"/>
          <w:u w:val="single"/>
        </w:rPr>
        <w:t>fundamentally inapplicable</w:t>
      </w:r>
      <w:r w:rsidRPr="00DD4ABD">
        <w:rPr>
          <w:b w:val="0"/>
        </w:rPr>
        <w:t xml:space="preserve">, </w:t>
      </w:r>
      <w:r w:rsidRPr="00DD4ABD">
        <w:t xml:space="preserve">that </w:t>
      </w:r>
      <w:r>
        <w:t xml:space="preserve">creates an </w:t>
      </w:r>
      <w:r>
        <w:rPr>
          <w:u w:val="single"/>
        </w:rPr>
        <w:t>anticompetitive</w:t>
      </w:r>
      <w:r>
        <w:t xml:space="preserve"> environment that’ll </w:t>
      </w:r>
      <w:r>
        <w:rPr>
          <w:u w:val="single"/>
        </w:rPr>
        <w:t>centralize</w:t>
      </w:r>
      <w:r>
        <w:t xml:space="preserve"> applications and limit </w:t>
      </w:r>
      <w:r>
        <w:rPr>
          <w:u w:val="single"/>
        </w:rPr>
        <w:t>uptake</w:t>
      </w:r>
      <w:r>
        <w:t xml:space="preserve">. </w:t>
      </w:r>
    </w:p>
    <w:p w14:paraId="600FBA68" w14:textId="77777777" w:rsidR="00EB2BF8" w:rsidRDefault="00EB2BF8" w:rsidP="00EB2BF8">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566F1CE5" w14:textId="77777777" w:rsidR="00EB2BF8" w:rsidRPr="00E86A7A" w:rsidRDefault="00EB2BF8" w:rsidP="00EB2BF8">
      <w:pPr>
        <w:rPr>
          <w:sz w:val="16"/>
        </w:rPr>
      </w:pPr>
      <w:r w:rsidRPr="00E86A7A">
        <w:rPr>
          <w:sz w:val="16"/>
        </w:rPr>
        <w:t>5</w:t>
      </w:r>
      <w:r>
        <w:rPr>
          <w:sz w:val="16"/>
        </w:rPr>
        <w:t xml:space="preserve"> </w:t>
      </w:r>
      <w:r w:rsidRPr="00E86A7A">
        <w:rPr>
          <w:sz w:val="16"/>
        </w:rPr>
        <w:t>A WIN-WIN THEORY</w:t>
      </w:r>
    </w:p>
    <w:p w14:paraId="7FB4535B" w14:textId="77777777" w:rsidR="00EB2BF8" w:rsidRPr="00E86A7A" w:rsidRDefault="00EB2BF8" w:rsidP="00EB2BF8">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43EEC5EA" w14:textId="77777777" w:rsidR="00EB2BF8" w:rsidRPr="00E86A7A" w:rsidRDefault="00EB2BF8" w:rsidP="00EB2BF8">
      <w:pPr>
        <w:rPr>
          <w:sz w:val="16"/>
        </w:rPr>
      </w:pPr>
      <w:r w:rsidRPr="00E86A7A">
        <w:rPr>
          <w:sz w:val="16"/>
        </w:rPr>
        <w:t>5.1 A Win for Antitrust</w:t>
      </w:r>
    </w:p>
    <w:p w14:paraId="3A2B8597" w14:textId="77777777" w:rsidR="00EB2BF8" w:rsidRPr="001F1B5A" w:rsidRDefault="00EB2BF8" w:rsidP="00EB2BF8">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32B0B4B1" w14:textId="77777777" w:rsidR="00EB2BF8" w:rsidRPr="001F1B5A" w:rsidRDefault="00EB2BF8" w:rsidP="00EB2BF8">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4010C50A" w14:textId="77777777" w:rsidR="00EB2BF8" w:rsidRPr="001F1B5A" w:rsidRDefault="00EB2BF8" w:rsidP="00EB2BF8">
      <w:pPr>
        <w:rPr>
          <w:sz w:val="16"/>
        </w:rPr>
      </w:pPr>
      <w:r w:rsidRPr="001F1B5A">
        <w:rPr>
          <w:sz w:val="16"/>
        </w:rPr>
        <w:t>5.2 A Win for Blockchain</w:t>
      </w:r>
    </w:p>
    <w:p w14:paraId="5E63E932" w14:textId="77777777" w:rsidR="00EB2BF8" w:rsidRPr="00E86A7A" w:rsidRDefault="00EB2BF8" w:rsidP="00EB2BF8">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39F617D4" w14:textId="77777777" w:rsidR="00EB2BF8" w:rsidRPr="00E86A7A" w:rsidRDefault="00EB2BF8" w:rsidP="00EB2BF8">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30FCF2BD" w14:textId="77777777" w:rsidR="00EB2BF8" w:rsidRPr="00E86A7A" w:rsidRDefault="00EB2BF8" w:rsidP="00EB2BF8">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72F90483" w14:textId="77777777" w:rsidR="00EB2BF8" w:rsidRPr="00E86A7A" w:rsidRDefault="00EB2BF8" w:rsidP="00EB2BF8">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562F1D36" w14:textId="77777777" w:rsidR="00EB2BF8" w:rsidRPr="00E86A7A" w:rsidRDefault="00EB2BF8" w:rsidP="00EB2BF8">
      <w:pPr>
        <w:rPr>
          <w:sz w:val="16"/>
        </w:rPr>
      </w:pPr>
      <w:r w:rsidRPr="00E86A7A">
        <w:rPr>
          <w:sz w:val="16"/>
        </w:rPr>
        <w:t>6 CHAPTER SUMMARY AND BEYOND</w:t>
      </w:r>
    </w:p>
    <w:p w14:paraId="688071C3" w14:textId="77777777" w:rsidR="00EB2BF8" w:rsidRPr="00E86A7A" w:rsidRDefault="00EB2BF8" w:rsidP="00EB2BF8">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22993B2E" w14:textId="77777777" w:rsidR="00EB2BF8" w:rsidRDefault="00EB2BF8" w:rsidP="00EB2BF8">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rights, but</w:t>
      </w:r>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6B80186B" w14:textId="77777777" w:rsidR="00EB2BF8" w:rsidRPr="00532881" w:rsidRDefault="00EB2BF8" w:rsidP="00EB2BF8">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rsidRPr="004E5418">
        <w:rPr>
          <w:b w:val="0"/>
        </w:rPr>
        <w:t>, which artificially consolidate</w:t>
      </w:r>
      <w:r>
        <w:rPr>
          <w:b w:val="0"/>
        </w:rPr>
        <w:t>s</w:t>
      </w:r>
      <w:r w:rsidRPr="004E5418">
        <w:rPr>
          <w:b w:val="0"/>
        </w:rPr>
        <w:t xml:space="preserve"> digital ecosystems.</w:t>
      </w:r>
    </w:p>
    <w:p w14:paraId="2C35B05E" w14:textId="77777777" w:rsidR="00EB2BF8" w:rsidRDefault="00EB2BF8" w:rsidP="00EB2BF8">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22BBC46A" w14:textId="77777777" w:rsidR="00EB2BF8" w:rsidRPr="00FB7A60" w:rsidRDefault="00EB2BF8" w:rsidP="00EB2BF8">
      <w:pPr>
        <w:rPr>
          <w:sz w:val="16"/>
        </w:rPr>
      </w:pPr>
      <w:r w:rsidRPr="00FB7A60">
        <w:rPr>
          <w:sz w:val="16"/>
        </w:rPr>
        <w:t>2 THE SPECTER OF NEUTRALIZATION</w:t>
      </w:r>
    </w:p>
    <w:p w14:paraId="186AEE2D" w14:textId="77777777" w:rsidR="00EB2BF8" w:rsidRPr="00FB7A60" w:rsidRDefault="00EB2BF8" w:rsidP="00EB2BF8">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593FFBC1" w14:textId="77777777" w:rsidR="00EB2BF8" w:rsidRPr="00FB7A60" w:rsidRDefault="00EB2BF8" w:rsidP="00EB2BF8">
      <w:pPr>
        <w:rPr>
          <w:sz w:val="16"/>
        </w:rPr>
      </w:pPr>
      <w:r w:rsidRPr="00FB7A60">
        <w:rPr>
          <w:sz w:val="16"/>
        </w:rPr>
        <w:t>2.1 One Goal, Two Methods</w:t>
      </w:r>
    </w:p>
    <w:p w14:paraId="06A9F8ED" w14:textId="77777777" w:rsidR="00EB2BF8" w:rsidRPr="00FB7A60" w:rsidRDefault="00EB2BF8" w:rsidP="00EB2BF8">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41BF5F75" w14:textId="77777777" w:rsidR="00EB2BF8" w:rsidRPr="00FB7A60" w:rsidRDefault="00EB2BF8" w:rsidP="00EB2BF8">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65BDF0A8" w14:textId="77777777" w:rsidR="00EB2BF8" w:rsidRPr="00FB7A60" w:rsidRDefault="00EB2BF8" w:rsidP="00EB2BF8">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42C63F1D" w14:textId="77777777" w:rsidR="00EB2BF8" w:rsidRPr="00FB7A60" w:rsidRDefault="00EB2BF8" w:rsidP="00EB2BF8">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4A700C75" w14:textId="77777777" w:rsidR="00EB2BF8" w:rsidRPr="00FB7A60" w:rsidRDefault="00EB2BF8" w:rsidP="00EB2BF8">
      <w:pPr>
        <w:rPr>
          <w:sz w:val="16"/>
        </w:rPr>
      </w:pPr>
      <w:r w:rsidRPr="00FB7A60">
        <w:rPr>
          <w:sz w:val="16"/>
        </w:rPr>
        <w:t>2.2 The (Long) Road Ahead</w:t>
      </w:r>
    </w:p>
    <w:p w14:paraId="479AC4F0" w14:textId="77777777" w:rsidR="00EB2BF8" w:rsidRPr="00FB7A60" w:rsidRDefault="00EB2BF8" w:rsidP="00EB2BF8">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1781FC43" w14:textId="77777777" w:rsidR="00EB2BF8" w:rsidRPr="00FB7A60" w:rsidRDefault="00EB2BF8" w:rsidP="00EB2BF8">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70B75E58" w14:textId="77777777" w:rsidR="00EB2BF8" w:rsidRPr="00FB7A60" w:rsidRDefault="00EB2BF8" w:rsidP="00EB2BF8">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45AB452A" w14:textId="77777777" w:rsidR="00EB2BF8" w:rsidRDefault="00EB2BF8" w:rsidP="00EB2BF8">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56892503" w14:textId="77777777" w:rsidR="00EB2BF8" w:rsidRPr="00532881" w:rsidRDefault="00EB2BF8" w:rsidP="00EB2BF8">
      <w:pPr>
        <w:pStyle w:val="Heading4"/>
      </w:pPr>
      <w:r w:rsidRPr="00206B74">
        <w:t xml:space="preserve">Averting the </w:t>
      </w:r>
      <w:r>
        <w:rPr>
          <w:u w:val="single"/>
        </w:rPr>
        <w:t>consolidation</w:t>
      </w:r>
      <w:r>
        <w:t xml:space="preserve"> of blockchain allows </w:t>
      </w:r>
      <w:r>
        <w:rPr>
          <w:u w:val="single"/>
        </w:rPr>
        <w:t>scalable</w:t>
      </w:r>
      <w:r>
        <w:t xml:space="preserve"> transaction validation.</w:t>
      </w:r>
    </w:p>
    <w:p w14:paraId="665DCC3D" w14:textId="77777777" w:rsidR="00EB2BF8" w:rsidRDefault="00EB2BF8" w:rsidP="00EB2BF8">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37712C6F" w14:textId="77777777" w:rsidR="00EB2BF8" w:rsidRPr="0020456F" w:rsidRDefault="00EB2BF8" w:rsidP="00EB2BF8">
      <w:pPr>
        <w:rPr>
          <w:sz w:val="16"/>
        </w:rPr>
      </w:pPr>
      <w:r w:rsidRPr="0020456F">
        <w:rPr>
          <w:sz w:val="16"/>
        </w:rPr>
        <w:t>2 BLOCKCHAIN INTERNAL FACTORS</w:t>
      </w:r>
    </w:p>
    <w:p w14:paraId="0BC263DC" w14:textId="77777777" w:rsidR="00EB2BF8" w:rsidRPr="0020456F" w:rsidRDefault="00EB2BF8" w:rsidP="00EB2BF8">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3B7DB7FA" w14:textId="77777777" w:rsidR="00EB2BF8" w:rsidRPr="0020456F" w:rsidRDefault="00EB2BF8" w:rsidP="00EB2BF8">
      <w:pPr>
        <w:rPr>
          <w:sz w:val="16"/>
        </w:rPr>
      </w:pPr>
      <w:r w:rsidRPr="0020456F">
        <w:rPr>
          <w:sz w:val="16"/>
        </w:rPr>
        <w:t>2.1 The Trifecta: Intra-blockchain Evolution</w:t>
      </w:r>
    </w:p>
    <w:p w14:paraId="6107CF7B" w14:textId="77777777" w:rsidR="00EB2BF8" w:rsidRPr="0020456F" w:rsidRDefault="00EB2BF8" w:rsidP="00EB2BF8">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03AF7D7A" w14:textId="77777777" w:rsidR="00EB2BF8" w:rsidRPr="0020456F" w:rsidRDefault="00EB2BF8" w:rsidP="00EB2BF8">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7E6D51FC" w14:textId="77777777" w:rsidR="00EB2BF8" w:rsidRDefault="00EB2BF8" w:rsidP="00EB2BF8">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42EF383E" w14:textId="77777777" w:rsidR="00EB2BF8" w:rsidRDefault="00EB2BF8" w:rsidP="00EB2BF8">
      <w:pPr>
        <w:pStyle w:val="Heading4"/>
      </w:pPr>
      <w:r>
        <w:t xml:space="preserve">That is </w:t>
      </w:r>
      <w:r w:rsidRPr="0021736F">
        <w:rPr>
          <w:u w:val="single"/>
        </w:rPr>
        <w:t>vital</w:t>
      </w:r>
      <w:r>
        <w:t xml:space="preserve"> to secure </w:t>
      </w:r>
      <w:r w:rsidRPr="0021736F">
        <w:rPr>
          <w:u w:val="single"/>
        </w:rPr>
        <w:t>critical infrastructure</w:t>
      </w:r>
      <w:r>
        <w:t xml:space="preserve"> </w:t>
      </w:r>
      <w:r w:rsidRPr="00210F6B">
        <w:rPr>
          <w:b w:val="0"/>
        </w:rPr>
        <w:t>(CI)</w:t>
      </w:r>
      <w:r>
        <w:t xml:space="preserve"> AND the </w:t>
      </w:r>
      <w:r w:rsidRPr="0021736F">
        <w:rPr>
          <w:u w:val="single"/>
        </w:rPr>
        <w:t>integrity</w:t>
      </w:r>
      <w:r>
        <w:t xml:space="preserve"> of the </w:t>
      </w:r>
      <w:r w:rsidRPr="0021736F">
        <w:rPr>
          <w:u w:val="single"/>
        </w:rPr>
        <w:t>IoT</w:t>
      </w:r>
      <w:r>
        <w:t>.</w:t>
      </w:r>
    </w:p>
    <w:p w14:paraId="6E4D7A90" w14:textId="77777777" w:rsidR="00EB2BF8" w:rsidRDefault="00EB2BF8" w:rsidP="00EB2BF8">
      <w:r>
        <w:t xml:space="preserve">Dr. Amit Kumar </w:t>
      </w:r>
      <w:r w:rsidRPr="006A317C">
        <w:rPr>
          <w:rStyle w:val="Style13ptBold"/>
        </w:rPr>
        <w:t>Tyagi et al. 22</w:t>
      </w:r>
      <w:r>
        <w:t>, PhD, Assistant Professor, Vellore Institute of Technology; Ishani Tibrewal, Senior Electrical Engineer, Technocrats Robotics. Vellore Institute of Technology; Manas Srivastava, Software Engineer, Optum. Vellore Institute of Technology, "Blockchain Technology for Securing Cyber-Infrastructure and Internet of Things Networks," in Intelligent Interactive Multimedia Systems for e-Healthcare Applications, 2022, pg. 337-343.</w:t>
      </w:r>
    </w:p>
    <w:p w14:paraId="2D63D090" w14:textId="77777777" w:rsidR="00EB2BF8" w:rsidRPr="008E5E8F" w:rsidRDefault="00EB2BF8" w:rsidP="00EB2BF8">
      <w:pPr>
        <w:rPr>
          <w:sz w:val="16"/>
        </w:rPr>
      </w:pPr>
      <w:r w:rsidRPr="008E5E8F">
        <w:rPr>
          <w:sz w:val="16"/>
        </w:rPr>
        <w:t xml:space="preserve">Today’s </w:t>
      </w:r>
      <w:r w:rsidRPr="0021736F">
        <w:rPr>
          <w:rStyle w:val="Emphasis"/>
          <w:highlight w:val="cyan"/>
        </w:rPr>
        <w:t>I</w:t>
      </w:r>
      <w:r w:rsidRPr="008E5E8F">
        <w:rPr>
          <w:sz w:val="16"/>
        </w:rPr>
        <w:t xml:space="preserve">nternet </w:t>
      </w:r>
      <w:r w:rsidRPr="0021736F">
        <w:rPr>
          <w:rStyle w:val="Emphasis"/>
          <w:highlight w:val="cyan"/>
        </w:rPr>
        <w:t>o</w:t>
      </w:r>
      <w:r w:rsidRPr="008E5E8F">
        <w:rPr>
          <w:sz w:val="16"/>
        </w:rPr>
        <w:t xml:space="preserve">f </w:t>
      </w:r>
      <w:r w:rsidRPr="0021736F">
        <w:rPr>
          <w:rStyle w:val="Emphasis"/>
          <w:highlight w:val="cyan"/>
        </w:rPr>
        <w:t>t</w:t>
      </w:r>
      <w:r w:rsidRPr="008E5E8F">
        <w:rPr>
          <w:sz w:val="16"/>
        </w:rPr>
        <w:t xml:space="preserve">hings is mostly </w:t>
      </w:r>
      <w:r w:rsidRPr="008E5E8F">
        <w:rPr>
          <w:rStyle w:val="StyleUnderline"/>
        </w:rPr>
        <w:t>used</w:t>
      </w:r>
      <w:r w:rsidRPr="008E5E8F">
        <w:rPr>
          <w:sz w:val="16"/>
        </w:rPr>
        <w:t xml:space="preserve"> </w:t>
      </w:r>
      <w:r w:rsidRPr="008E5E8F">
        <w:rPr>
          <w:rStyle w:val="Emphasis"/>
        </w:rPr>
        <w:t>smart devices</w:t>
      </w:r>
      <w:r w:rsidRPr="008E5E8F">
        <w:rPr>
          <w:sz w:val="16"/>
        </w:rPr>
        <w:t xml:space="preserve"> </w:t>
      </w:r>
      <w:r w:rsidRPr="008E5E8F">
        <w:rPr>
          <w:rStyle w:val="StyleUnderline"/>
        </w:rPr>
        <w:t>in many applications</w:t>
      </w:r>
      <w:r w:rsidRPr="008E5E8F">
        <w:rPr>
          <w:sz w:val="16"/>
        </w:rPr>
        <w:t xml:space="preserve">. Internet of things when integrates together, they </w:t>
      </w:r>
      <w:r w:rsidRPr="0021736F">
        <w:rPr>
          <w:rStyle w:val="StyleUnderline"/>
          <w:highlight w:val="cyan"/>
        </w:rPr>
        <w:t>create</w:t>
      </w:r>
      <w:r w:rsidRPr="008E5E8F">
        <w:rPr>
          <w:rStyle w:val="StyleUnderline"/>
        </w:rPr>
        <w:t xml:space="preserve"> a</w:t>
      </w:r>
      <w:r w:rsidRPr="008E5E8F">
        <w:rPr>
          <w:sz w:val="16"/>
        </w:rPr>
        <w:t xml:space="preserve"> </w:t>
      </w:r>
      <w:r w:rsidRPr="0021736F">
        <w:rPr>
          <w:rStyle w:val="Emphasis"/>
          <w:highlight w:val="cyan"/>
        </w:rPr>
        <w:t>network</w:t>
      </w:r>
      <w:r w:rsidRPr="0021736F">
        <w:rPr>
          <w:sz w:val="16"/>
          <w:highlight w:val="cyan"/>
        </w:rPr>
        <w:t xml:space="preserve"> </w:t>
      </w:r>
      <w:r w:rsidRPr="0021736F">
        <w:rPr>
          <w:rStyle w:val="StyleUnderline"/>
          <w:highlight w:val="cyan"/>
        </w:rPr>
        <w:t>of</w:t>
      </w:r>
      <w:r w:rsidRPr="008E5E8F">
        <w:rPr>
          <w:rStyle w:val="StyleUnderline"/>
        </w:rPr>
        <w:t xml:space="preserve"> smart </w:t>
      </w:r>
      <w:r w:rsidRPr="0021736F">
        <w:rPr>
          <w:rStyle w:val="StyleUnderline"/>
          <w:highlight w:val="cyan"/>
        </w:rPr>
        <w:t>devices</w:t>
      </w:r>
      <w:r w:rsidRPr="008E5E8F">
        <w:rPr>
          <w:sz w:val="16"/>
        </w:rPr>
        <w:t xml:space="preserve"> called computing infrastructure. This </w:t>
      </w:r>
      <w:r w:rsidRPr="008E5E8F">
        <w:rPr>
          <w:rStyle w:val="StyleUnderline"/>
        </w:rPr>
        <w:t xml:space="preserve">computing infrastructure </w:t>
      </w:r>
      <w:r w:rsidRPr="0021736F">
        <w:rPr>
          <w:rStyle w:val="StyleUnderline"/>
          <w:highlight w:val="cyan"/>
        </w:rPr>
        <w:t>needs to be</w:t>
      </w:r>
      <w:r w:rsidRPr="008E5E8F">
        <w:rPr>
          <w:sz w:val="16"/>
        </w:rPr>
        <w:t xml:space="preserve"> </w:t>
      </w:r>
      <w:r w:rsidRPr="008E5E8F">
        <w:rPr>
          <w:rStyle w:val="Emphasis"/>
        </w:rPr>
        <w:t>properly maintained</w:t>
      </w:r>
      <w:r w:rsidRPr="008E5E8F">
        <w:rPr>
          <w:sz w:val="16"/>
        </w:rPr>
        <w:t xml:space="preserve"> </w:t>
      </w:r>
      <w:r w:rsidRPr="008E5E8F">
        <w:rPr>
          <w:rStyle w:val="StyleUnderline"/>
        </w:rPr>
        <w:t>and</w:t>
      </w:r>
      <w:r w:rsidRPr="008E5E8F">
        <w:rPr>
          <w:sz w:val="16"/>
        </w:rPr>
        <w:t xml:space="preserve"> </w:t>
      </w:r>
      <w:r w:rsidRPr="0021736F">
        <w:rPr>
          <w:rStyle w:val="Emphasis"/>
          <w:highlight w:val="cyan"/>
        </w:rPr>
        <w:t>secure</w:t>
      </w:r>
      <w:r w:rsidRPr="008E5E8F">
        <w:rPr>
          <w:sz w:val="16"/>
        </w:rPr>
        <w:t xml:space="preserve"> </w:t>
      </w:r>
      <w:r w:rsidRPr="008E5E8F">
        <w:rPr>
          <w:rStyle w:val="StyleUnderline"/>
        </w:rPr>
        <w:t>against</w:t>
      </w:r>
      <w:r w:rsidRPr="008E5E8F">
        <w:rPr>
          <w:sz w:val="16"/>
        </w:rPr>
        <w:t xml:space="preserve"> </w:t>
      </w:r>
      <w:r w:rsidRPr="008E5E8F">
        <w:rPr>
          <w:rStyle w:val="Emphasis"/>
        </w:rPr>
        <w:t>many</w:t>
      </w:r>
      <w:r w:rsidRPr="008E5E8F">
        <w:rPr>
          <w:sz w:val="16"/>
        </w:rPr>
        <w:t xml:space="preserve"> </w:t>
      </w:r>
      <w:r w:rsidRPr="008E5E8F">
        <w:rPr>
          <w:rStyle w:val="StyleUnderline"/>
        </w:rPr>
        <w:t>available beaches or critical attacks</w:t>
      </w:r>
      <w:r w:rsidRPr="008E5E8F">
        <w:rPr>
          <w:sz w:val="16"/>
        </w:rPr>
        <w:t xml:space="preserve">. Internet of things is </w:t>
      </w:r>
      <w:r w:rsidRPr="008E5E8F">
        <w:rPr>
          <w:rStyle w:val="StyleUnderline"/>
        </w:rPr>
        <w:t>an</w:t>
      </w:r>
      <w:r w:rsidRPr="008E5E8F">
        <w:rPr>
          <w:sz w:val="16"/>
        </w:rPr>
        <w:t xml:space="preserve"> </w:t>
      </w:r>
      <w:r w:rsidRPr="008E5E8F">
        <w:rPr>
          <w:rStyle w:val="Emphasis"/>
        </w:rPr>
        <w:t>emerging</w:t>
      </w:r>
      <w:r w:rsidRPr="008E5E8F">
        <w:rPr>
          <w:sz w:val="16"/>
        </w:rPr>
        <w:t xml:space="preserve"> </w:t>
      </w:r>
      <w:r w:rsidRPr="008E5E8F">
        <w:rPr>
          <w:rStyle w:val="StyleUnderline"/>
        </w:rPr>
        <w:t>collaborative</w:t>
      </w:r>
      <w:r w:rsidRPr="008E5E8F">
        <w:rPr>
          <w:sz w:val="16"/>
        </w:rPr>
        <w:t xml:space="preserve"> research </w:t>
      </w:r>
      <w:r w:rsidRPr="008E5E8F">
        <w:rPr>
          <w:rStyle w:val="StyleUnderline"/>
        </w:rPr>
        <w:t>environment</w:t>
      </w:r>
      <w:r w:rsidRPr="008E5E8F">
        <w:rPr>
          <w:sz w:val="16"/>
        </w:rPr>
        <w:t xml:space="preserve"> for today’s researchers, </w:t>
      </w:r>
      <w:r w:rsidRPr="008E5E8F">
        <w:rPr>
          <w:rStyle w:val="StyleUnderline"/>
        </w:rPr>
        <w:t>because it creates/provides</w:t>
      </w:r>
      <w:r w:rsidRPr="008E5E8F">
        <w:rPr>
          <w:sz w:val="16"/>
        </w:rPr>
        <w:t xml:space="preserve"> many </w:t>
      </w:r>
      <w:r w:rsidRPr="008E5E8F">
        <w:rPr>
          <w:rStyle w:val="Emphasis"/>
        </w:rPr>
        <w:t>other benefits</w:t>
      </w:r>
      <w:r w:rsidRPr="008E5E8F">
        <w:rPr>
          <w:sz w:val="16"/>
        </w:rPr>
        <w:t xml:space="preserve"> </w:t>
      </w:r>
      <w:r w:rsidRPr="008E5E8F">
        <w:rPr>
          <w:rStyle w:val="StyleUnderline"/>
        </w:rPr>
        <w:t>like building</w:t>
      </w:r>
      <w:r w:rsidRPr="008E5E8F">
        <w:rPr>
          <w:sz w:val="16"/>
        </w:rPr>
        <w:t xml:space="preserve"> </w:t>
      </w:r>
      <w:r w:rsidRPr="008E5E8F">
        <w:rPr>
          <w:rStyle w:val="Emphasis"/>
        </w:rPr>
        <w:t>cyber physical system</w:t>
      </w:r>
      <w:r w:rsidRPr="008E5E8F">
        <w:rPr>
          <w:sz w:val="16"/>
        </w:rPr>
        <w:t xml:space="preserve"> </w:t>
      </w:r>
      <w:r w:rsidRPr="0021736F">
        <w:rPr>
          <w:rStyle w:val="StyleUnderline"/>
          <w:highlight w:val="cyan"/>
        </w:rPr>
        <w:t>and</w:t>
      </w:r>
      <w:r w:rsidRPr="008E5E8F">
        <w:rPr>
          <w:sz w:val="16"/>
        </w:rPr>
        <w:t xml:space="preserve"> </w:t>
      </w:r>
      <w:r w:rsidRPr="008E5E8F">
        <w:rPr>
          <w:rStyle w:val="Emphasis"/>
        </w:rPr>
        <w:t>autonomous cars</w:t>
      </w:r>
      <w:r w:rsidRPr="008E5E8F">
        <w:rPr>
          <w:sz w:val="16"/>
        </w:rPr>
        <w:t xml:space="preserve">. But, when these devices are being used on a large scale and generate a lot of data, and this data is stored at cloud (public, private and hybrid). This </w:t>
      </w:r>
      <w:r w:rsidRPr="0021736F">
        <w:rPr>
          <w:rStyle w:val="StyleUnderline"/>
          <w:highlight w:val="cyan"/>
        </w:rPr>
        <w:t>data</w:t>
      </w:r>
      <w:r w:rsidRPr="008E5E8F">
        <w:rPr>
          <w:rStyle w:val="StyleUnderline"/>
        </w:rPr>
        <w:t xml:space="preserve"> needs to be</w:t>
      </w:r>
      <w:r w:rsidRPr="008E5E8F">
        <w:rPr>
          <w:sz w:val="16"/>
        </w:rPr>
        <w:t xml:space="preserve"> </w:t>
      </w:r>
      <w:r w:rsidRPr="0021736F">
        <w:rPr>
          <w:rStyle w:val="Emphasis"/>
          <w:highlight w:val="cyan"/>
        </w:rPr>
        <w:t>protected</w:t>
      </w:r>
      <w:r w:rsidRPr="008E5E8F">
        <w:rPr>
          <w:sz w:val="16"/>
        </w:rPr>
        <w:t xml:space="preserve"> </w:t>
      </w:r>
      <w:r w:rsidRPr="008E5E8F">
        <w:rPr>
          <w:rStyle w:val="StyleUnderline"/>
        </w:rPr>
        <w:t>against</w:t>
      </w:r>
      <w:r w:rsidRPr="008E5E8F">
        <w:rPr>
          <w:sz w:val="16"/>
        </w:rPr>
        <w:t xml:space="preserve"> many </w:t>
      </w:r>
      <w:r w:rsidRPr="008E5E8F">
        <w:rPr>
          <w:rStyle w:val="StyleUnderline"/>
        </w:rPr>
        <w:t>serious attacks, and</w:t>
      </w:r>
      <w:r w:rsidRPr="008E5E8F">
        <w:rPr>
          <w:sz w:val="16"/>
        </w:rPr>
        <w:t xml:space="preserve"> this task </w:t>
      </w:r>
      <w:r w:rsidRPr="008E5E8F">
        <w:rPr>
          <w:rStyle w:val="StyleUnderline"/>
        </w:rPr>
        <w:t>can be fulfilled by</w:t>
      </w:r>
      <w:r w:rsidRPr="008E5E8F">
        <w:rPr>
          <w:sz w:val="16"/>
        </w:rPr>
        <w:t xml:space="preserve"> “</w:t>
      </w:r>
      <w:r w:rsidRPr="008E5E8F">
        <w:rPr>
          <w:rStyle w:val="Emphasis"/>
        </w:rPr>
        <w:t>Blockchain</w:t>
      </w:r>
      <w:r w:rsidRPr="008E5E8F">
        <w:rPr>
          <w:sz w:val="16"/>
        </w:rPr>
        <w:t xml:space="preserve"> technology”. Blockchain technology concept in 2008– 2009 by anonymous user/group of users in cryptocurrency [1], and this concept has been introduced in many applications [2] like finance, manufacturing, medical care, agriculture and autonomous cars.</w:t>
      </w:r>
    </w:p>
    <w:p w14:paraId="6944EDAA" w14:textId="77777777" w:rsidR="00EB2BF8" w:rsidRPr="008E5E8F" w:rsidRDefault="00EB2BF8" w:rsidP="00EB2BF8">
      <w:pPr>
        <w:rPr>
          <w:sz w:val="16"/>
        </w:rPr>
      </w:pPr>
      <w:r w:rsidRPr="008E5E8F">
        <w:rPr>
          <w:sz w:val="16"/>
        </w:rPr>
        <w:t>The Internet of things (</w:t>
      </w:r>
      <w:r w:rsidRPr="008E5E8F">
        <w:rPr>
          <w:rStyle w:val="Emphasis"/>
        </w:rPr>
        <w:t>IoT</w:t>
      </w:r>
      <w:r w:rsidRPr="008E5E8F">
        <w:rPr>
          <w:sz w:val="16"/>
        </w:rPr>
        <w:t xml:space="preserve">) will connect not only computers and mobile devices, but it </w:t>
      </w:r>
      <w:r w:rsidRPr="008E5E8F">
        <w:rPr>
          <w:rStyle w:val="StyleUnderline"/>
        </w:rPr>
        <w:t>will</w:t>
      </w:r>
      <w:r w:rsidRPr="008E5E8F">
        <w:rPr>
          <w:sz w:val="16"/>
        </w:rPr>
        <w:t xml:space="preserve"> also </w:t>
      </w:r>
      <w:r w:rsidRPr="0021736F">
        <w:rPr>
          <w:rStyle w:val="Emphasis"/>
          <w:highlight w:val="cyan"/>
        </w:rPr>
        <w:t>interconnect</w:t>
      </w:r>
      <w:r w:rsidRPr="008E5E8F">
        <w:rPr>
          <w:sz w:val="16"/>
        </w:rPr>
        <w:t xml:space="preserve"> </w:t>
      </w:r>
      <w:r w:rsidRPr="008E5E8F">
        <w:rPr>
          <w:rStyle w:val="StyleUnderline"/>
        </w:rPr>
        <w:t xml:space="preserve">smart buildings, homes and </w:t>
      </w:r>
      <w:r w:rsidRPr="0021736F">
        <w:rPr>
          <w:rStyle w:val="StyleUnderline"/>
          <w:highlight w:val="cyan"/>
        </w:rPr>
        <w:t>cities</w:t>
      </w:r>
      <w:r w:rsidRPr="008E5E8F">
        <w:rPr>
          <w:rStyle w:val="StyleUnderline"/>
        </w:rPr>
        <w:t>, as well as</w:t>
      </w:r>
      <w:r w:rsidRPr="008E5E8F">
        <w:rPr>
          <w:sz w:val="16"/>
        </w:rPr>
        <w:t xml:space="preserve"> </w:t>
      </w:r>
      <w:r w:rsidRPr="008E5E8F">
        <w:rPr>
          <w:rStyle w:val="Emphasis"/>
        </w:rPr>
        <w:t xml:space="preserve">electrical </w:t>
      </w:r>
      <w:r w:rsidRPr="0021736F">
        <w:rPr>
          <w:rStyle w:val="Emphasis"/>
          <w:highlight w:val="cyan"/>
        </w:rPr>
        <w:t>grids</w:t>
      </w:r>
      <w:r w:rsidRPr="0021736F">
        <w:rPr>
          <w:sz w:val="16"/>
          <w:highlight w:val="cyan"/>
        </w:rPr>
        <w:t xml:space="preserve">, </w:t>
      </w:r>
      <w:r w:rsidRPr="0021736F">
        <w:rPr>
          <w:rStyle w:val="Emphasis"/>
          <w:highlight w:val="cyan"/>
        </w:rPr>
        <w:t>gas</w:t>
      </w:r>
      <w:r w:rsidRPr="0021736F">
        <w:rPr>
          <w:sz w:val="16"/>
          <w:highlight w:val="cyan"/>
        </w:rPr>
        <w:t xml:space="preserve"> </w:t>
      </w:r>
      <w:r w:rsidRPr="0021736F">
        <w:rPr>
          <w:rStyle w:val="StyleUnderline"/>
          <w:highlight w:val="cyan"/>
        </w:rPr>
        <w:t>and</w:t>
      </w:r>
      <w:r w:rsidRPr="0021736F">
        <w:rPr>
          <w:sz w:val="16"/>
          <w:highlight w:val="cyan"/>
        </w:rPr>
        <w:t xml:space="preserve"> </w:t>
      </w:r>
      <w:r w:rsidRPr="0021736F">
        <w:rPr>
          <w:rStyle w:val="Emphasis"/>
          <w:highlight w:val="cyan"/>
        </w:rPr>
        <w:t>water</w:t>
      </w:r>
      <w:r w:rsidRPr="0021736F">
        <w:rPr>
          <w:sz w:val="16"/>
          <w:highlight w:val="cyan"/>
        </w:rPr>
        <w:t xml:space="preserve"> </w:t>
      </w:r>
      <w:r w:rsidRPr="0021736F">
        <w:rPr>
          <w:rStyle w:val="StyleUnderline"/>
          <w:highlight w:val="cyan"/>
        </w:rPr>
        <w:t>networks</w:t>
      </w:r>
      <w:r w:rsidRPr="0021736F">
        <w:rPr>
          <w:sz w:val="16"/>
          <w:highlight w:val="cyan"/>
        </w:rPr>
        <w:t xml:space="preserve">, </w:t>
      </w:r>
      <w:r w:rsidRPr="0021736F">
        <w:rPr>
          <w:rStyle w:val="Emphasis"/>
          <w:highlight w:val="cyan"/>
        </w:rPr>
        <w:t>automobiles</w:t>
      </w:r>
      <w:r w:rsidRPr="0021736F">
        <w:rPr>
          <w:sz w:val="16"/>
          <w:highlight w:val="cyan"/>
        </w:rPr>
        <w:t xml:space="preserve">, </w:t>
      </w:r>
      <w:r w:rsidRPr="0021736F">
        <w:rPr>
          <w:rStyle w:val="Emphasis"/>
          <w:highlight w:val="cyan"/>
        </w:rPr>
        <w:t>airplanes</w:t>
      </w:r>
      <w:r w:rsidRPr="0021736F">
        <w:rPr>
          <w:sz w:val="16"/>
          <w:highlight w:val="cyan"/>
        </w:rPr>
        <w:t xml:space="preserve">, </w:t>
      </w:r>
      <w:r w:rsidRPr="0021736F">
        <w:rPr>
          <w:rStyle w:val="Emphasis"/>
          <w:highlight w:val="cyan"/>
        </w:rPr>
        <w:t>etc</w:t>
      </w:r>
      <w:r w:rsidRPr="0021736F">
        <w:rPr>
          <w:rStyle w:val="Emphasis"/>
        </w:rPr>
        <w:t>.</w:t>
      </w:r>
      <w:r w:rsidRPr="008E5E8F">
        <w:rPr>
          <w:sz w:val="16"/>
        </w:rPr>
        <w:t xml:space="preserve"> IoT will </w:t>
      </w:r>
      <w:r w:rsidRPr="008E5E8F">
        <w:rPr>
          <w:rStyle w:val="StyleUnderline"/>
        </w:rPr>
        <w:t>lead to the development of a</w:t>
      </w:r>
      <w:r w:rsidRPr="008E5E8F">
        <w:rPr>
          <w:sz w:val="16"/>
        </w:rPr>
        <w:t xml:space="preserve"> </w:t>
      </w:r>
      <w:r w:rsidRPr="008E5E8F">
        <w:rPr>
          <w:rStyle w:val="Emphasis"/>
        </w:rPr>
        <w:t>wide range</w:t>
      </w:r>
      <w:r w:rsidRPr="008E5E8F">
        <w:rPr>
          <w:sz w:val="16"/>
        </w:rPr>
        <w:t xml:space="preserve"> </w:t>
      </w:r>
      <w:r w:rsidRPr="008E5E8F">
        <w:rPr>
          <w:rStyle w:val="StyleUnderline"/>
        </w:rPr>
        <w:t>of advanced</w:t>
      </w:r>
      <w:r w:rsidRPr="008E5E8F">
        <w:rPr>
          <w:sz w:val="16"/>
        </w:rPr>
        <w:t xml:space="preserve"> information </w:t>
      </w:r>
      <w:r w:rsidRPr="008E5E8F">
        <w:rPr>
          <w:rStyle w:val="StyleUnderline"/>
        </w:rPr>
        <w:t>services that need to be processed in</w:t>
      </w:r>
      <w:r w:rsidRPr="008E5E8F">
        <w:rPr>
          <w:sz w:val="16"/>
        </w:rPr>
        <w:t xml:space="preserve"> </w:t>
      </w:r>
      <w:r w:rsidRPr="008E5E8F">
        <w:rPr>
          <w:rStyle w:val="Emphasis"/>
        </w:rPr>
        <w:t>real-time</w:t>
      </w:r>
      <w:r w:rsidRPr="008E5E8F">
        <w:rPr>
          <w:sz w:val="16"/>
        </w:rPr>
        <w:t xml:space="preserve"> </w:t>
      </w:r>
      <w:r w:rsidRPr="008E5E8F">
        <w:rPr>
          <w:rStyle w:val="StyleUnderline"/>
        </w:rPr>
        <w:t>and require data centres with large storage and computing power</w:t>
      </w:r>
      <w:r w:rsidRPr="008E5E8F">
        <w:rPr>
          <w:sz w:val="16"/>
        </w:rPr>
        <w:t xml:space="preserve">. The integration of IoT with cloud and fog computing [3, 4] can bring not only the required computational power and storage capacity, but </w:t>
      </w:r>
      <w:r w:rsidRPr="008E5E8F">
        <w:rPr>
          <w:rStyle w:val="StyleUnderline"/>
        </w:rPr>
        <w:t xml:space="preserve">they </w:t>
      </w:r>
      <w:r w:rsidRPr="0021736F">
        <w:rPr>
          <w:rStyle w:val="StyleUnderline"/>
          <w:highlight w:val="cyan"/>
        </w:rPr>
        <w:t>enable</w:t>
      </w:r>
      <w:r w:rsidRPr="008E5E8F">
        <w:rPr>
          <w:sz w:val="16"/>
        </w:rPr>
        <w:t xml:space="preserve"> IoT </w:t>
      </w:r>
      <w:r w:rsidRPr="0021736F">
        <w:rPr>
          <w:rStyle w:val="StyleUnderline"/>
          <w:highlight w:val="cyan"/>
        </w:rPr>
        <w:t>services</w:t>
      </w:r>
      <w:r w:rsidRPr="008E5E8F">
        <w:rPr>
          <w:rStyle w:val="StyleUnderline"/>
        </w:rPr>
        <w:t xml:space="preserve"> to </w:t>
      </w:r>
      <w:r w:rsidRPr="0021736F">
        <w:rPr>
          <w:rStyle w:val="StyleUnderline"/>
          <w:highlight w:val="cyan"/>
        </w:rPr>
        <w:t>be</w:t>
      </w:r>
      <w:r w:rsidRPr="0021736F">
        <w:rPr>
          <w:sz w:val="16"/>
          <w:highlight w:val="cyan"/>
        </w:rPr>
        <w:t xml:space="preserve"> </w:t>
      </w:r>
      <w:r w:rsidRPr="0021736F">
        <w:rPr>
          <w:rStyle w:val="Emphasis"/>
          <w:highlight w:val="cyan"/>
        </w:rPr>
        <w:t>pervasive</w:t>
      </w:r>
      <w:r w:rsidRPr="0021736F">
        <w:rPr>
          <w:sz w:val="16"/>
          <w:highlight w:val="cyan"/>
        </w:rPr>
        <w:t xml:space="preserve">, </w:t>
      </w:r>
      <w:r w:rsidRPr="0021736F">
        <w:rPr>
          <w:rStyle w:val="Emphasis"/>
          <w:highlight w:val="cyan"/>
        </w:rPr>
        <w:t>cost-effective</w:t>
      </w:r>
      <w:r w:rsidRPr="0021736F">
        <w:rPr>
          <w:sz w:val="16"/>
          <w:highlight w:val="cyan"/>
        </w:rPr>
        <w:t xml:space="preserve"> </w:t>
      </w:r>
      <w:r w:rsidRPr="0021736F">
        <w:rPr>
          <w:rStyle w:val="StyleUnderline"/>
          <w:highlight w:val="cyan"/>
        </w:rPr>
        <w:t>and</w:t>
      </w:r>
      <w:r w:rsidRPr="008E5E8F">
        <w:rPr>
          <w:sz w:val="16"/>
        </w:rPr>
        <w:t xml:space="preserve"> can be </w:t>
      </w:r>
      <w:r w:rsidRPr="0021736F">
        <w:rPr>
          <w:rStyle w:val="Emphasis"/>
          <w:highlight w:val="cyan"/>
        </w:rPr>
        <w:t>accessed from anywhere</w:t>
      </w:r>
      <w:r w:rsidRPr="008E5E8F">
        <w:rPr>
          <w:sz w:val="16"/>
        </w:rPr>
        <w:t xml:space="preserve"> </w:t>
      </w:r>
      <w:r w:rsidRPr="008E5E8F">
        <w:rPr>
          <w:rStyle w:val="StyleUnderline"/>
        </w:rPr>
        <w:t>using any device</w:t>
      </w:r>
      <w:r w:rsidRPr="008E5E8F">
        <w:rPr>
          <w:sz w:val="16"/>
        </w:rPr>
        <w:t xml:space="preserve"> (mobile or stationary). However, </w:t>
      </w:r>
      <w:r w:rsidRPr="008E5E8F">
        <w:rPr>
          <w:rStyle w:val="StyleUnderline"/>
        </w:rPr>
        <w:t>IoT infrastructures and services</w:t>
      </w:r>
      <w:r w:rsidRPr="008E5E8F">
        <w:rPr>
          <w:sz w:val="16"/>
        </w:rPr>
        <w:t xml:space="preserve"> will </w:t>
      </w:r>
      <w:r w:rsidRPr="0021736F">
        <w:rPr>
          <w:rStyle w:val="StyleUnderline"/>
          <w:highlight w:val="cyan"/>
        </w:rPr>
        <w:t>introduce</w:t>
      </w:r>
      <w:r w:rsidRPr="008E5E8F">
        <w:rPr>
          <w:sz w:val="16"/>
        </w:rPr>
        <w:t xml:space="preserve"> </w:t>
      </w:r>
      <w:r w:rsidRPr="008E5E8F">
        <w:rPr>
          <w:rStyle w:val="Emphasis"/>
        </w:rPr>
        <w:t xml:space="preserve">grand security </w:t>
      </w:r>
      <w:r w:rsidRPr="0021736F">
        <w:rPr>
          <w:rStyle w:val="Emphasis"/>
          <w:highlight w:val="cyan"/>
        </w:rPr>
        <w:t>challenges</w:t>
      </w:r>
      <w:r w:rsidRPr="0021736F">
        <w:rPr>
          <w:sz w:val="16"/>
          <w:highlight w:val="cyan"/>
        </w:rPr>
        <w:t xml:space="preserve"> </w:t>
      </w:r>
      <w:r w:rsidRPr="0021736F">
        <w:rPr>
          <w:rStyle w:val="StyleUnderline"/>
          <w:highlight w:val="cyan"/>
        </w:rPr>
        <w:t>due to</w:t>
      </w:r>
      <w:r w:rsidRPr="008E5E8F">
        <w:rPr>
          <w:rStyle w:val="StyleUnderline"/>
        </w:rPr>
        <w:t xml:space="preserve"> the</w:t>
      </w:r>
      <w:r w:rsidRPr="008E5E8F">
        <w:rPr>
          <w:sz w:val="16"/>
        </w:rPr>
        <w:t xml:space="preserve"> </w:t>
      </w:r>
      <w:r w:rsidRPr="008E5E8F">
        <w:rPr>
          <w:rStyle w:val="Emphasis"/>
        </w:rPr>
        <w:t>significant</w:t>
      </w:r>
      <w:r w:rsidRPr="008E5E8F">
        <w:rPr>
          <w:sz w:val="16"/>
        </w:rPr>
        <w:t xml:space="preserve"> </w:t>
      </w:r>
      <w:r w:rsidRPr="0021736F">
        <w:rPr>
          <w:rStyle w:val="StyleUnderline"/>
          <w:highlight w:val="cyan"/>
        </w:rPr>
        <w:t>increase in</w:t>
      </w:r>
      <w:r w:rsidRPr="008E5E8F">
        <w:rPr>
          <w:rStyle w:val="StyleUnderline"/>
        </w:rPr>
        <w:t xml:space="preserve"> the </w:t>
      </w:r>
      <w:r w:rsidRPr="0021736F">
        <w:rPr>
          <w:rStyle w:val="StyleUnderline"/>
          <w:highlight w:val="cyan"/>
        </w:rPr>
        <w:t>attack</w:t>
      </w:r>
      <w:r w:rsidRPr="0021736F">
        <w:rPr>
          <w:sz w:val="16"/>
          <w:highlight w:val="cyan"/>
        </w:rPr>
        <w:t xml:space="preserve"> </w:t>
      </w:r>
      <w:r w:rsidRPr="0021736F">
        <w:rPr>
          <w:rStyle w:val="Emphasis"/>
          <w:highlight w:val="cyan"/>
        </w:rPr>
        <w:t>surface</w:t>
      </w:r>
      <w:r w:rsidRPr="0021736F">
        <w:rPr>
          <w:sz w:val="16"/>
          <w:highlight w:val="cyan"/>
        </w:rPr>
        <w:t xml:space="preserve">, </w:t>
      </w:r>
      <w:r w:rsidRPr="0021736F">
        <w:rPr>
          <w:rStyle w:val="Emphasis"/>
          <w:highlight w:val="cyan"/>
        </w:rPr>
        <w:t>complexity</w:t>
      </w:r>
      <w:r w:rsidRPr="0021736F">
        <w:rPr>
          <w:sz w:val="16"/>
          <w:highlight w:val="cyan"/>
        </w:rPr>
        <w:t xml:space="preserve">, </w:t>
      </w:r>
      <w:r w:rsidRPr="0021736F">
        <w:rPr>
          <w:rStyle w:val="Emphasis"/>
          <w:highlight w:val="cyan"/>
        </w:rPr>
        <w:t>heterogeneity</w:t>
      </w:r>
      <w:r w:rsidRPr="0021736F">
        <w:rPr>
          <w:sz w:val="16"/>
          <w:highlight w:val="cyan"/>
        </w:rPr>
        <w:t xml:space="preserve"> </w:t>
      </w:r>
      <w:r w:rsidRPr="0021736F">
        <w:rPr>
          <w:rStyle w:val="StyleUnderline"/>
          <w:highlight w:val="cyan"/>
        </w:rPr>
        <w:t>and</w:t>
      </w:r>
      <w:r w:rsidRPr="008E5E8F">
        <w:rPr>
          <w:sz w:val="16"/>
        </w:rPr>
        <w:t xml:space="preserve"> </w:t>
      </w:r>
      <w:r w:rsidRPr="008E5E8F">
        <w:rPr>
          <w:rStyle w:val="Emphasis"/>
        </w:rPr>
        <w:t xml:space="preserve">number of </w:t>
      </w:r>
      <w:r w:rsidRPr="0021736F">
        <w:rPr>
          <w:rStyle w:val="Emphasis"/>
          <w:highlight w:val="cyan"/>
        </w:rPr>
        <w:t>resources</w:t>
      </w:r>
      <w:r w:rsidRPr="008E5E8F">
        <w:rPr>
          <w:sz w:val="16"/>
        </w:rPr>
        <w:t xml:space="preserve">. </w:t>
      </w:r>
      <w:r w:rsidRPr="008E5E8F">
        <w:rPr>
          <w:rStyle w:val="StyleUnderline"/>
        </w:rPr>
        <w:t>Some</w:t>
      </w:r>
      <w:r w:rsidRPr="008E5E8F">
        <w:rPr>
          <w:sz w:val="16"/>
        </w:rPr>
        <w:t xml:space="preserve"> of the </w:t>
      </w:r>
      <w:r w:rsidRPr="005E7643">
        <w:rPr>
          <w:rStyle w:val="Emphasis"/>
        </w:rPr>
        <w:t>examples</w:t>
      </w:r>
      <w:r w:rsidRPr="005E7643">
        <w:rPr>
          <w:sz w:val="16"/>
        </w:rPr>
        <w:t xml:space="preserve"> </w:t>
      </w:r>
      <w:r w:rsidRPr="005E7643">
        <w:rPr>
          <w:rStyle w:val="StyleUnderline"/>
        </w:rPr>
        <w:t>of IoT technology</w:t>
      </w:r>
      <w:r w:rsidRPr="005E7643">
        <w:rPr>
          <w:sz w:val="16"/>
        </w:rPr>
        <w:t xml:space="preserve"> usage and major implications </w:t>
      </w:r>
      <w:r w:rsidRPr="005E7643">
        <w:rPr>
          <w:rStyle w:val="StyleUnderline"/>
        </w:rPr>
        <w:t>during cyber-attacks are</w:t>
      </w:r>
      <w:r w:rsidRPr="008E5E8F">
        <w:rPr>
          <w:sz w:val="16"/>
        </w:rPr>
        <w:t>:</w:t>
      </w:r>
    </w:p>
    <w:p w14:paraId="145E8C4B" w14:textId="77777777" w:rsidR="00EB2BF8" w:rsidRPr="005E7643" w:rsidRDefault="00EB2BF8" w:rsidP="00EB2BF8">
      <w:pPr>
        <w:pStyle w:val="ListParagraph"/>
        <w:numPr>
          <w:ilvl w:val="0"/>
          <w:numId w:val="9"/>
        </w:numPr>
        <w:rPr>
          <w:sz w:val="16"/>
        </w:rPr>
      </w:pPr>
      <w:r w:rsidRPr="005E7643">
        <w:rPr>
          <w:rStyle w:val="Emphasis"/>
        </w:rPr>
        <w:t>Maritime shipping</w:t>
      </w:r>
      <w:r w:rsidRPr="005E7643">
        <w:rPr>
          <w:sz w:val="16"/>
        </w:rPr>
        <w:t xml:space="preserve">: There are multiple usage of IoT technology in Maritime shipping as the shipping companies have equipped their fleets with a variety of sensors to monitor critical vessel systems, weather and sea conditions, and cargo. The Marine industry can be impacted cyber-attack [5] on terminal computer system, navigation system and point of sale system. Possible consequences are business interruption, damage to data, theft of property through alternation of shipping contacts, bodily injury and property damage. </w:t>
      </w:r>
    </w:p>
    <w:p w14:paraId="0A38E48D" w14:textId="77777777" w:rsidR="00EB2BF8" w:rsidRPr="005E7643" w:rsidRDefault="00EB2BF8" w:rsidP="00EB2BF8">
      <w:pPr>
        <w:pStyle w:val="ListParagraph"/>
        <w:numPr>
          <w:ilvl w:val="0"/>
          <w:numId w:val="9"/>
        </w:numPr>
        <w:rPr>
          <w:sz w:val="16"/>
        </w:rPr>
      </w:pPr>
      <w:r w:rsidRPr="005E7643">
        <w:rPr>
          <w:rStyle w:val="Emphasis"/>
        </w:rPr>
        <w:t>Aviation</w:t>
      </w:r>
      <w:r w:rsidRPr="005E7643">
        <w:rPr>
          <w:sz w:val="16"/>
        </w:rPr>
        <w:t xml:space="preserve">: There are several usage of IoT in both commercial and military aviation [6]. Connecting IoT to aviation will help to access real-time data for engine performance improvement, accurate weather forecast and pilot monitoring. The cyber risk in aviation may allow hackers to gain access to some sensitive data such as the location of troops or detailed mission plans for IoTconnected military planes. There could be remote terrorism acts where the hacker could gain access to an aircraft’s control system and weaponry, similar to drone hacks, and use it against the enemy. </w:t>
      </w:r>
    </w:p>
    <w:p w14:paraId="43A4BDC1" w14:textId="77777777" w:rsidR="00EB2BF8" w:rsidRPr="008E5E8F" w:rsidRDefault="00EB2BF8" w:rsidP="00EB2BF8">
      <w:pPr>
        <w:pStyle w:val="ListParagraph"/>
        <w:numPr>
          <w:ilvl w:val="0"/>
          <w:numId w:val="9"/>
        </w:numPr>
        <w:rPr>
          <w:sz w:val="16"/>
        </w:rPr>
      </w:pPr>
      <w:r w:rsidRPr="005E7643">
        <w:rPr>
          <w:rStyle w:val="Emphasis"/>
        </w:rPr>
        <w:t>Smart City</w:t>
      </w:r>
      <w:r w:rsidRPr="005E7643">
        <w:rPr>
          <w:sz w:val="16"/>
        </w:rPr>
        <w:t>: A Smart</w:t>
      </w:r>
      <w:r w:rsidRPr="008E5E8F">
        <w:rPr>
          <w:sz w:val="16"/>
        </w:rPr>
        <w:t xml:space="preserve"> City [7] can be equipped with IoT platform has multiple usages such as smart parking, public safety and traffic balancing. Smart grid is one of the examples which are implemented in Smart City to realize great cost savings and efficient troubleshooting. If there is no effective cyber security maintained, Hacker can gain access to such public infrastructure from his computer to shut down an entire city’s electrical supply. </w:t>
      </w:r>
    </w:p>
    <w:p w14:paraId="2210685C" w14:textId="77777777" w:rsidR="00EB2BF8" w:rsidRPr="008E5E8F" w:rsidRDefault="00EB2BF8" w:rsidP="00EB2BF8">
      <w:pPr>
        <w:pStyle w:val="ListParagraph"/>
        <w:numPr>
          <w:ilvl w:val="0"/>
          <w:numId w:val="9"/>
        </w:numPr>
        <w:rPr>
          <w:sz w:val="16"/>
        </w:rPr>
      </w:pPr>
      <w:r w:rsidRPr="0021736F">
        <w:rPr>
          <w:rStyle w:val="Emphasis"/>
        </w:rPr>
        <w:t>C</w:t>
      </w:r>
      <w:r w:rsidRPr="008E5E8F">
        <w:rPr>
          <w:rStyle w:val="Emphasis"/>
        </w:rPr>
        <w:t xml:space="preserve">ritical </w:t>
      </w:r>
      <w:r w:rsidRPr="005E7643">
        <w:rPr>
          <w:rStyle w:val="Emphasis"/>
        </w:rPr>
        <w:t>infrastructure</w:t>
      </w:r>
      <w:r w:rsidRPr="008E5E8F">
        <w:rPr>
          <w:sz w:val="16"/>
        </w:rPr>
        <w:t>: Because of the networked nature of IoT, i.e. that each connected object uses data from other connected objects–there is also the risk that a malfunction could lead to catastrophic system failure. The critical infrastructure like dams, bridges embedded with censors to monitor structural integrity as well as environmental conditions are vulnerable to cyber threats. Malfunctioning of these sensors may bring risk of a catastrophe if those objects fail and could lead to massive property damage or even loss of life.</w:t>
      </w:r>
    </w:p>
    <w:p w14:paraId="6A8063B1" w14:textId="77777777" w:rsidR="00EB2BF8" w:rsidRPr="008E5E8F" w:rsidRDefault="00EB2BF8" w:rsidP="00EB2BF8">
      <w:pPr>
        <w:rPr>
          <w:sz w:val="16"/>
        </w:rPr>
      </w:pPr>
      <w:r w:rsidRPr="008E5E8F">
        <w:rPr>
          <w:sz w:val="16"/>
        </w:rPr>
        <w:t>Amit and Shamila [8] discussed some more examples, where Internet of things devices can be enhanced/used in everyday examples.</w:t>
      </w:r>
    </w:p>
    <w:p w14:paraId="5A7D6813" w14:textId="77777777" w:rsidR="00EB2BF8" w:rsidRPr="008E5E8F" w:rsidRDefault="00EB2BF8" w:rsidP="00EB2BF8">
      <w:pPr>
        <w:rPr>
          <w:sz w:val="16"/>
        </w:rPr>
      </w:pPr>
      <w:r w:rsidRPr="008E5E8F">
        <w:rPr>
          <w:sz w:val="16"/>
        </w:rPr>
        <w:t xml:space="preserve">On another side, such </w:t>
      </w:r>
      <w:r w:rsidRPr="008E5E8F">
        <w:rPr>
          <w:rStyle w:val="StyleUnderline"/>
        </w:rPr>
        <w:t>infrastructure requires</w:t>
      </w:r>
      <w:r w:rsidRPr="008E5E8F">
        <w:rPr>
          <w:sz w:val="16"/>
        </w:rPr>
        <w:t xml:space="preserve"> </w:t>
      </w:r>
      <w:r w:rsidRPr="008E5E8F">
        <w:rPr>
          <w:rStyle w:val="Emphasis"/>
        </w:rPr>
        <w:t>secure</w:t>
      </w:r>
      <w:r w:rsidRPr="008E5E8F">
        <w:rPr>
          <w:sz w:val="16"/>
        </w:rPr>
        <w:t xml:space="preserve"> </w:t>
      </w:r>
      <w:r w:rsidRPr="008E5E8F">
        <w:rPr>
          <w:rStyle w:val="StyleUnderline"/>
        </w:rPr>
        <w:t>cyber security</w:t>
      </w:r>
      <w:r w:rsidRPr="008E5E8F">
        <w:rPr>
          <w:sz w:val="16"/>
        </w:rPr>
        <w:t xml:space="preserve"> mechanisms, i.e. no more breaches/attacks on public networks. This chapter has provided introduction of Industry 4.0/smart manufacturing using IoT [9] while mapping the relevant security and privacy challenges, threats, risks and attack scenarios. This chapter presents an IoT security framework for smart infrastructures such as smart homes (SH) and smart buildings (SB) [10]. Also, it presents a general threat model that can be used to develop a security protection methodology for IoT services against cyber-attacks (known or unknown) with provisioning several issues and challenges in respective IoT-based cyber-infrastructure. </w:t>
      </w:r>
      <w:r w:rsidRPr="008E5E8F">
        <w:rPr>
          <w:rStyle w:val="StyleUnderline"/>
        </w:rPr>
        <w:t>The</w:t>
      </w:r>
      <w:r w:rsidRPr="008E5E8F">
        <w:rPr>
          <w:sz w:val="16"/>
        </w:rPr>
        <w:t xml:space="preserve"> </w:t>
      </w:r>
      <w:r w:rsidRPr="008E5E8F">
        <w:rPr>
          <w:rStyle w:val="Emphasis"/>
        </w:rPr>
        <w:t>vast diffusion</w:t>
      </w:r>
      <w:r w:rsidRPr="008E5E8F">
        <w:rPr>
          <w:sz w:val="16"/>
        </w:rPr>
        <w:t xml:space="preserve"> </w:t>
      </w:r>
      <w:r w:rsidRPr="008E5E8F">
        <w:rPr>
          <w:rStyle w:val="StyleUnderline"/>
        </w:rPr>
        <w:t>of</w:t>
      </w:r>
      <w:r w:rsidRPr="008E5E8F">
        <w:rPr>
          <w:sz w:val="16"/>
        </w:rPr>
        <w:t xml:space="preserve"> connected </w:t>
      </w:r>
      <w:r w:rsidRPr="008E5E8F">
        <w:rPr>
          <w:rStyle w:val="StyleUnderline"/>
        </w:rPr>
        <w:t>devices in the IoT has created</w:t>
      </w:r>
      <w:r w:rsidRPr="008E5E8F">
        <w:rPr>
          <w:sz w:val="16"/>
        </w:rPr>
        <w:t xml:space="preserve"> </w:t>
      </w:r>
      <w:r w:rsidRPr="008E5E8F">
        <w:rPr>
          <w:rStyle w:val="Emphasis"/>
        </w:rPr>
        <w:t>enormous</w:t>
      </w:r>
      <w:r w:rsidRPr="008E5E8F">
        <w:rPr>
          <w:sz w:val="16"/>
        </w:rPr>
        <w:t xml:space="preserve"> </w:t>
      </w:r>
      <w:r w:rsidRPr="008E5E8F">
        <w:rPr>
          <w:rStyle w:val="StyleUnderline"/>
        </w:rPr>
        <w:t>demand for robust security</w:t>
      </w:r>
      <w:r w:rsidRPr="008E5E8F">
        <w:rPr>
          <w:sz w:val="16"/>
        </w:rPr>
        <w:t xml:space="preserve"> in response to the growing demand of millions or perhaps billions of connected devices and services worldwide. The </w:t>
      </w:r>
      <w:r w:rsidRPr="008E5E8F">
        <w:rPr>
          <w:rStyle w:val="StyleUnderline"/>
        </w:rPr>
        <w:t>number of threats is rising</w:t>
      </w:r>
      <w:r w:rsidRPr="008E5E8F">
        <w:rPr>
          <w:sz w:val="16"/>
        </w:rPr>
        <w:t xml:space="preserve"> </w:t>
      </w:r>
      <w:r w:rsidRPr="008E5E8F">
        <w:rPr>
          <w:rStyle w:val="Emphasis"/>
        </w:rPr>
        <w:t>daily</w:t>
      </w:r>
      <w:r w:rsidRPr="008E5E8F">
        <w:rPr>
          <w:sz w:val="16"/>
        </w:rPr>
        <w:t xml:space="preserve">, </w:t>
      </w:r>
      <w:r w:rsidRPr="008E5E8F">
        <w:rPr>
          <w:rStyle w:val="StyleUnderline"/>
        </w:rPr>
        <w:t>and attacks have been on the increase in</w:t>
      </w:r>
      <w:r w:rsidRPr="008E5E8F">
        <w:rPr>
          <w:sz w:val="16"/>
        </w:rPr>
        <w:t xml:space="preserve"> both </w:t>
      </w:r>
      <w:r w:rsidRPr="008E5E8F">
        <w:rPr>
          <w:rStyle w:val="Emphasis"/>
        </w:rPr>
        <w:t>number</w:t>
      </w:r>
      <w:r w:rsidRPr="008E5E8F">
        <w:rPr>
          <w:sz w:val="16"/>
        </w:rPr>
        <w:t xml:space="preserve"> </w:t>
      </w:r>
      <w:r w:rsidRPr="008E5E8F">
        <w:rPr>
          <w:rStyle w:val="StyleUnderline"/>
        </w:rPr>
        <w:t>and</w:t>
      </w:r>
      <w:r w:rsidRPr="008E5E8F">
        <w:rPr>
          <w:sz w:val="16"/>
        </w:rPr>
        <w:t xml:space="preserve"> </w:t>
      </w:r>
      <w:r w:rsidRPr="008E5E8F">
        <w:rPr>
          <w:rStyle w:val="Emphasis"/>
        </w:rPr>
        <w:t>complexity</w:t>
      </w:r>
      <w:r w:rsidRPr="008E5E8F">
        <w:rPr>
          <w:sz w:val="16"/>
        </w:rPr>
        <w:t xml:space="preserve">. Not only is the number of potential attackers along with the size of networks growing, but </w:t>
      </w:r>
      <w:r w:rsidRPr="008E5E8F">
        <w:rPr>
          <w:rStyle w:val="StyleUnderline"/>
        </w:rPr>
        <w:t>the</w:t>
      </w:r>
      <w:r w:rsidRPr="008E5E8F">
        <w:rPr>
          <w:sz w:val="16"/>
        </w:rPr>
        <w:t xml:space="preserve"> </w:t>
      </w:r>
      <w:r w:rsidRPr="008E5E8F">
        <w:rPr>
          <w:rStyle w:val="Emphasis"/>
        </w:rPr>
        <w:t>tools available</w:t>
      </w:r>
      <w:r w:rsidRPr="008E5E8F">
        <w:rPr>
          <w:sz w:val="16"/>
        </w:rPr>
        <w:t xml:space="preserve"> </w:t>
      </w:r>
      <w:r w:rsidRPr="008E5E8F">
        <w:rPr>
          <w:rStyle w:val="StyleUnderline"/>
        </w:rPr>
        <w:t>to</w:t>
      </w:r>
      <w:r w:rsidRPr="008E5E8F">
        <w:rPr>
          <w:sz w:val="16"/>
        </w:rPr>
        <w:t xml:space="preserve"> potential </w:t>
      </w:r>
      <w:r w:rsidRPr="008E5E8F">
        <w:rPr>
          <w:rStyle w:val="StyleUnderline"/>
        </w:rPr>
        <w:t>attackers are</w:t>
      </w:r>
      <w:r w:rsidRPr="008E5E8F">
        <w:rPr>
          <w:sz w:val="16"/>
        </w:rPr>
        <w:t xml:space="preserve"> also </w:t>
      </w:r>
      <w:r w:rsidRPr="008E5E8F">
        <w:rPr>
          <w:rStyle w:val="StyleUnderline"/>
        </w:rPr>
        <w:t>becoming more sophisticated, efficient and effective</w:t>
      </w:r>
      <w:r w:rsidRPr="008E5E8F">
        <w:rPr>
          <w:sz w:val="16"/>
        </w:rPr>
        <w:t>.</w:t>
      </w:r>
    </w:p>
    <w:p w14:paraId="180E7486" w14:textId="77777777" w:rsidR="00EB2BF8" w:rsidRPr="00BC7AAA" w:rsidRDefault="00EB2BF8" w:rsidP="00EB2BF8">
      <w:pPr>
        <w:rPr>
          <w:sz w:val="16"/>
        </w:rPr>
      </w:pPr>
      <w:r w:rsidRPr="00BC7AAA">
        <w:rPr>
          <w:sz w:val="16"/>
        </w:rPr>
        <w:t xml:space="preserve">Cyber-infrastructure is a word commonly used but lacking a single, precise definition. One recognizes intuitively the analogy with infrastructure, and the use of cyber to refer to thinking or computing but what exactly is cyber-infrastructure as opposed to information technology infrastructure? [11] propose definition of cyberinfrastructure as: “cyber-infrastructure consists of computing systems, data storage systems, advanced instruments and data repositories, visualization environments, and people, all linked together by software and high-performance networks to improve research productivity and enable breakthroughs not otherwise possible”. In this chapter, we discuss the origin of the term cyber-infrastructure based on the history of the root word infrastructure, discuss several terms related to cyber-infrastructure and provide several examples of cyber-infrastructure. Cyber security is a necessary task in building and proposing an attack-free infrastructure (using by public users). Note that some elements of cyber security are application security, information security, network security, disaster recovery/business continuity planning, operational security, end-user education. Also, some </w:t>
      </w:r>
      <w:r w:rsidRPr="0021736F">
        <w:rPr>
          <w:rStyle w:val="StyleUnderline"/>
          <w:highlight w:val="cyan"/>
        </w:rPr>
        <w:t>benefits</w:t>
      </w:r>
      <w:r w:rsidRPr="00BC7AAA">
        <w:rPr>
          <w:rStyle w:val="StyleUnderline"/>
        </w:rPr>
        <w:t xml:space="preserve"> of</w:t>
      </w:r>
      <w:r w:rsidRPr="00BC7AAA">
        <w:rPr>
          <w:sz w:val="16"/>
        </w:rPr>
        <w:t xml:space="preserve"> using/requirement of </w:t>
      </w:r>
      <w:r w:rsidRPr="00BC7AAA">
        <w:rPr>
          <w:rStyle w:val="Emphasis"/>
        </w:rPr>
        <w:t>cyber security</w:t>
      </w:r>
      <w:r w:rsidRPr="00BC7AAA">
        <w:rPr>
          <w:sz w:val="16"/>
        </w:rPr>
        <w:t xml:space="preserve"> </w:t>
      </w:r>
      <w:r w:rsidRPr="00BC7AAA">
        <w:rPr>
          <w:rStyle w:val="StyleUnderline"/>
        </w:rPr>
        <w:t>to secure</w:t>
      </w:r>
      <w:r w:rsidRPr="00BC7AAA">
        <w:rPr>
          <w:sz w:val="16"/>
        </w:rPr>
        <w:t xml:space="preserve"> an </w:t>
      </w:r>
      <w:r w:rsidRPr="00BC7AAA">
        <w:rPr>
          <w:rStyle w:val="StyleUnderline"/>
        </w:rPr>
        <w:t>infrastructure</w:t>
      </w:r>
      <w:r w:rsidRPr="00BC7AAA">
        <w:rPr>
          <w:sz w:val="16"/>
        </w:rPr>
        <w:t>:</w:t>
      </w:r>
    </w:p>
    <w:p w14:paraId="7D99076D" w14:textId="77777777" w:rsidR="00EB2BF8" w:rsidRPr="00BC7AAA" w:rsidRDefault="00EB2BF8" w:rsidP="00EB2BF8">
      <w:pPr>
        <w:pStyle w:val="ListParagraph"/>
        <w:numPr>
          <w:ilvl w:val="0"/>
          <w:numId w:val="10"/>
        </w:numPr>
        <w:rPr>
          <w:sz w:val="16"/>
        </w:rPr>
      </w:pPr>
      <w:r w:rsidRPr="00BC7AAA">
        <w:rPr>
          <w:sz w:val="16"/>
        </w:rPr>
        <w:t xml:space="preserve">Business </w:t>
      </w:r>
      <w:r w:rsidRPr="0021736F">
        <w:rPr>
          <w:rStyle w:val="StyleUnderline"/>
          <w:highlight w:val="cyan"/>
        </w:rPr>
        <w:t>protecti</w:t>
      </w:r>
      <w:r w:rsidRPr="00BC7AAA">
        <w:rPr>
          <w:rStyle w:val="StyleUnderline"/>
        </w:rPr>
        <w:t xml:space="preserve">on </w:t>
      </w:r>
      <w:r w:rsidRPr="0021736F">
        <w:rPr>
          <w:rStyle w:val="StyleUnderline"/>
          <w:highlight w:val="cyan"/>
        </w:rPr>
        <w:t>against</w:t>
      </w:r>
      <w:r w:rsidRPr="0021736F">
        <w:rPr>
          <w:sz w:val="16"/>
          <w:highlight w:val="cyan"/>
        </w:rPr>
        <w:t xml:space="preserve"> </w:t>
      </w:r>
      <w:r w:rsidRPr="0021736F">
        <w:rPr>
          <w:rStyle w:val="Emphasis"/>
          <w:highlight w:val="cyan"/>
        </w:rPr>
        <w:t>malware</w:t>
      </w:r>
      <w:r w:rsidRPr="00BC7AAA">
        <w:rPr>
          <w:sz w:val="16"/>
        </w:rPr>
        <w:t xml:space="preserve">, </w:t>
      </w:r>
      <w:r w:rsidRPr="00BC7AAA">
        <w:rPr>
          <w:rStyle w:val="Emphasis"/>
        </w:rPr>
        <w:t>ransomware</w:t>
      </w:r>
      <w:r w:rsidRPr="00BC7AAA">
        <w:rPr>
          <w:sz w:val="16"/>
        </w:rPr>
        <w:t xml:space="preserve">, phishing </w:t>
      </w:r>
      <w:r w:rsidRPr="0021736F">
        <w:rPr>
          <w:rStyle w:val="StyleUnderline"/>
          <w:highlight w:val="cyan"/>
        </w:rPr>
        <w:t>and</w:t>
      </w:r>
      <w:r w:rsidRPr="0021736F">
        <w:rPr>
          <w:sz w:val="16"/>
          <w:highlight w:val="cyan"/>
        </w:rPr>
        <w:t xml:space="preserve"> </w:t>
      </w:r>
      <w:r w:rsidRPr="0021736F">
        <w:rPr>
          <w:rStyle w:val="Emphasis"/>
          <w:highlight w:val="cyan"/>
        </w:rPr>
        <w:t>social engineering</w:t>
      </w:r>
      <w:r w:rsidRPr="00BC7AAA">
        <w:rPr>
          <w:sz w:val="16"/>
        </w:rPr>
        <w:t xml:space="preserve">. </w:t>
      </w:r>
    </w:p>
    <w:p w14:paraId="72BEDD20" w14:textId="77777777" w:rsidR="00EB2BF8" w:rsidRPr="00BC7AAA" w:rsidRDefault="00EB2BF8" w:rsidP="00EB2BF8">
      <w:pPr>
        <w:pStyle w:val="ListParagraph"/>
        <w:numPr>
          <w:ilvl w:val="0"/>
          <w:numId w:val="10"/>
        </w:numPr>
        <w:rPr>
          <w:sz w:val="16"/>
        </w:rPr>
      </w:pPr>
      <w:r w:rsidRPr="00BC7AAA">
        <w:rPr>
          <w:rStyle w:val="StyleUnderline"/>
        </w:rPr>
        <w:t xml:space="preserve">Protection </w:t>
      </w:r>
      <w:r w:rsidRPr="0021736F">
        <w:rPr>
          <w:rStyle w:val="StyleUnderline"/>
          <w:highlight w:val="cyan"/>
        </w:rPr>
        <w:t>for</w:t>
      </w:r>
      <w:r w:rsidRPr="0021736F">
        <w:rPr>
          <w:sz w:val="16"/>
          <w:highlight w:val="cyan"/>
        </w:rPr>
        <w:t xml:space="preserve"> </w:t>
      </w:r>
      <w:r w:rsidRPr="0021736F">
        <w:rPr>
          <w:rStyle w:val="Emphasis"/>
          <w:highlight w:val="cyan"/>
        </w:rPr>
        <w:t>data</w:t>
      </w:r>
      <w:r w:rsidRPr="00BC7AAA">
        <w:rPr>
          <w:sz w:val="16"/>
        </w:rPr>
        <w:t xml:space="preserve"> and networks. </w:t>
      </w:r>
    </w:p>
    <w:p w14:paraId="1F3610A2" w14:textId="77777777" w:rsidR="00EB2BF8" w:rsidRPr="00BC7AAA" w:rsidRDefault="00EB2BF8" w:rsidP="00EB2BF8">
      <w:pPr>
        <w:pStyle w:val="ListParagraph"/>
        <w:numPr>
          <w:ilvl w:val="0"/>
          <w:numId w:val="10"/>
        </w:numPr>
        <w:rPr>
          <w:sz w:val="16"/>
        </w:rPr>
      </w:pPr>
      <w:r w:rsidRPr="00BC7AAA">
        <w:rPr>
          <w:sz w:val="16"/>
        </w:rPr>
        <w:t xml:space="preserve">Prevention of unauthorized users. </w:t>
      </w:r>
    </w:p>
    <w:p w14:paraId="7828E200" w14:textId="77777777" w:rsidR="00EB2BF8" w:rsidRPr="00BC7AAA" w:rsidRDefault="00EB2BF8" w:rsidP="00EB2BF8">
      <w:pPr>
        <w:pStyle w:val="ListParagraph"/>
        <w:numPr>
          <w:ilvl w:val="0"/>
          <w:numId w:val="10"/>
        </w:numPr>
        <w:rPr>
          <w:sz w:val="16"/>
        </w:rPr>
      </w:pPr>
      <w:r w:rsidRPr="0021736F">
        <w:rPr>
          <w:rStyle w:val="StyleUnderline"/>
          <w:highlight w:val="cyan"/>
        </w:rPr>
        <w:t>Improves</w:t>
      </w:r>
      <w:r w:rsidRPr="0021736F">
        <w:rPr>
          <w:sz w:val="16"/>
          <w:highlight w:val="cyan"/>
        </w:rPr>
        <w:t xml:space="preserve"> </w:t>
      </w:r>
      <w:r w:rsidRPr="0021736F">
        <w:rPr>
          <w:rStyle w:val="Emphasis"/>
          <w:highlight w:val="cyan"/>
        </w:rPr>
        <w:t>recovery</w:t>
      </w:r>
      <w:r w:rsidRPr="00BC7AAA">
        <w:rPr>
          <w:rStyle w:val="Emphasis"/>
        </w:rPr>
        <w:t xml:space="preserve"> time</w:t>
      </w:r>
      <w:r w:rsidRPr="00BC7AAA">
        <w:rPr>
          <w:sz w:val="16"/>
        </w:rPr>
        <w:t xml:space="preserve"> </w:t>
      </w:r>
      <w:r w:rsidRPr="00BC7AAA">
        <w:rPr>
          <w:rStyle w:val="StyleUnderline"/>
        </w:rPr>
        <w:t>after a breach</w:t>
      </w:r>
      <w:r w:rsidRPr="00BC7AAA">
        <w:rPr>
          <w:sz w:val="16"/>
        </w:rPr>
        <w:t xml:space="preserve">. </w:t>
      </w:r>
    </w:p>
    <w:p w14:paraId="53732152" w14:textId="77777777" w:rsidR="00EB2BF8" w:rsidRPr="00BC7AAA" w:rsidRDefault="00EB2BF8" w:rsidP="00EB2BF8">
      <w:pPr>
        <w:pStyle w:val="ListParagraph"/>
        <w:numPr>
          <w:ilvl w:val="0"/>
          <w:numId w:val="10"/>
        </w:numPr>
        <w:rPr>
          <w:sz w:val="16"/>
        </w:rPr>
      </w:pPr>
      <w:r w:rsidRPr="00BC7AAA">
        <w:rPr>
          <w:rStyle w:val="StyleUnderline"/>
        </w:rPr>
        <w:t>Protection for</w:t>
      </w:r>
      <w:r w:rsidRPr="00BC7AAA">
        <w:rPr>
          <w:sz w:val="16"/>
        </w:rPr>
        <w:t xml:space="preserve"> </w:t>
      </w:r>
      <w:r w:rsidRPr="00BC7AAA">
        <w:rPr>
          <w:rStyle w:val="Emphasis"/>
        </w:rPr>
        <w:t>end-users</w:t>
      </w:r>
      <w:r w:rsidRPr="00BC7AAA">
        <w:rPr>
          <w:sz w:val="16"/>
        </w:rPr>
        <w:t xml:space="preserve">. </w:t>
      </w:r>
    </w:p>
    <w:p w14:paraId="02D2226E" w14:textId="77777777" w:rsidR="00EB2BF8" w:rsidRPr="00BC7AAA" w:rsidRDefault="00EB2BF8" w:rsidP="00EB2BF8">
      <w:pPr>
        <w:pStyle w:val="ListParagraph"/>
        <w:numPr>
          <w:ilvl w:val="0"/>
          <w:numId w:val="10"/>
        </w:numPr>
        <w:rPr>
          <w:sz w:val="16"/>
        </w:rPr>
      </w:pPr>
      <w:r w:rsidRPr="00BC7AAA">
        <w:rPr>
          <w:rStyle w:val="StyleUnderline"/>
        </w:rPr>
        <w:t>Improved</w:t>
      </w:r>
      <w:r w:rsidRPr="00BC7AAA">
        <w:rPr>
          <w:sz w:val="16"/>
        </w:rPr>
        <w:t xml:space="preserve"> </w:t>
      </w:r>
      <w:r w:rsidRPr="0021736F">
        <w:rPr>
          <w:rStyle w:val="Emphasis"/>
          <w:highlight w:val="cyan"/>
        </w:rPr>
        <w:t>confidence</w:t>
      </w:r>
      <w:r w:rsidRPr="00BC7AAA">
        <w:rPr>
          <w:sz w:val="16"/>
        </w:rPr>
        <w:t xml:space="preserve"> </w:t>
      </w:r>
      <w:r w:rsidRPr="00BC7AAA">
        <w:rPr>
          <w:rStyle w:val="StyleUnderline"/>
        </w:rPr>
        <w:t>in the product</w:t>
      </w:r>
      <w:r w:rsidRPr="00BC7AAA">
        <w:rPr>
          <w:sz w:val="16"/>
        </w:rPr>
        <w:t xml:space="preserve"> for both developers and customers.</w:t>
      </w:r>
    </w:p>
    <w:p w14:paraId="527F8F0E" w14:textId="77777777" w:rsidR="00EB2BF8" w:rsidRPr="00BC7AAA" w:rsidRDefault="00EB2BF8" w:rsidP="00EB2BF8">
      <w:pPr>
        <w:rPr>
          <w:sz w:val="16"/>
        </w:rPr>
      </w:pPr>
      <w:r w:rsidRPr="00BC7AAA">
        <w:rPr>
          <w:sz w:val="16"/>
        </w:rPr>
        <w:t xml:space="preserve">Internet of things (IoT) is an emerging concept describing a wide ecosystem where interconnected devices and services collect, exchange and process data in order to adapt dynamically to a context. </w:t>
      </w:r>
      <w:r w:rsidRPr="00BC7AAA">
        <w:rPr>
          <w:rStyle w:val="Emphasis"/>
        </w:rPr>
        <w:t>IoT</w:t>
      </w:r>
      <w:r w:rsidRPr="00BC7AAA">
        <w:rPr>
          <w:sz w:val="16"/>
        </w:rPr>
        <w:t xml:space="preserve"> </w:t>
      </w:r>
      <w:r w:rsidRPr="00BC7AAA">
        <w:rPr>
          <w:rStyle w:val="StyleUnderline"/>
        </w:rPr>
        <w:t>is</w:t>
      </w:r>
      <w:r w:rsidRPr="00BC7AAA">
        <w:rPr>
          <w:sz w:val="16"/>
        </w:rPr>
        <w:t xml:space="preserve"> </w:t>
      </w:r>
      <w:r w:rsidRPr="00BC7AAA">
        <w:rPr>
          <w:rStyle w:val="Emphasis"/>
        </w:rPr>
        <w:t>tightly bound</w:t>
      </w:r>
      <w:r w:rsidRPr="00BC7AAA">
        <w:rPr>
          <w:sz w:val="16"/>
        </w:rPr>
        <w:t xml:space="preserve"> </w:t>
      </w:r>
      <w:r w:rsidRPr="00BC7AAA">
        <w:rPr>
          <w:rStyle w:val="StyleUnderline"/>
        </w:rPr>
        <w:t>to cyber physical systems and</w:t>
      </w:r>
      <w:r w:rsidRPr="00BC7AAA">
        <w:rPr>
          <w:sz w:val="16"/>
        </w:rPr>
        <w:t xml:space="preserve"> in this respect </w:t>
      </w:r>
      <w:r w:rsidRPr="00BC7AAA">
        <w:rPr>
          <w:rStyle w:val="StyleUnderline"/>
        </w:rPr>
        <w:t>is an</w:t>
      </w:r>
      <w:r w:rsidRPr="00BC7AAA">
        <w:rPr>
          <w:sz w:val="16"/>
        </w:rPr>
        <w:t xml:space="preserve"> </w:t>
      </w:r>
      <w:r w:rsidRPr="00BC7AAA">
        <w:rPr>
          <w:rStyle w:val="Emphasis"/>
        </w:rPr>
        <w:t>enabler</w:t>
      </w:r>
      <w:r w:rsidRPr="00BC7AAA">
        <w:rPr>
          <w:sz w:val="16"/>
        </w:rPr>
        <w:t xml:space="preserve"> </w:t>
      </w:r>
      <w:r w:rsidRPr="00BC7AAA">
        <w:rPr>
          <w:rStyle w:val="StyleUnderline"/>
        </w:rPr>
        <w:t>of smart infrastructures</w:t>
      </w:r>
      <w:r w:rsidRPr="00BC7AAA">
        <w:rPr>
          <w:sz w:val="16"/>
        </w:rPr>
        <w:t xml:space="preserve"> by enhancing their quality of service provisioning. Cyber physical systems and autonomous applications are IoT-based application development, major development/invention of the previous decade. Both the IoT critical </w:t>
      </w:r>
      <w:r w:rsidRPr="00BC7AAA">
        <w:rPr>
          <w:rStyle w:val="StyleUnderline"/>
        </w:rPr>
        <w:t>infrastructures</w:t>
      </w:r>
      <w:r w:rsidRPr="00BC7AAA">
        <w:rPr>
          <w:sz w:val="16"/>
        </w:rPr>
        <w:t xml:space="preserve"> and cloud </w:t>
      </w:r>
      <w:r w:rsidRPr="00BC7AAA">
        <w:rPr>
          <w:rStyle w:val="StyleUnderline"/>
        </w:rPr>
        <w:t>are subject to</w:t>
      </w:r>
      <w:r w:rsidRPr="00BC7AAA">
        <w:rPr>
          <w:sz w:val="16"/>
        </w:rPr>
        <w:t xml:space="preserve"> </w:t>
      </w:r>
      <w:r w:rsidRPr="00BC7AAA">
        <w:rPr>
          <w:rStyle w:val="Emphasis"/>
        </w:rPr>
        <w:t>cyberattacks</w:t>
      </w:r>
      <w:r w:rsidRPr="00BC7AAA">
        <w:rPr>
          <w:sz w:val="16"/>
        </w:rPr>
        <w:t xml:space="preserve"> [12]. Cloud </w:t>
      </w:r>
      <w:r w:rsidRPr="00BC7AAA">
        <w:rPr>
          <w:rStyle w:val="StyleUnderline"/>
        </w:rPr>
        <w:t>environments</w:t>
      </w:r>
      <w:r w:rsidRPr="00BC7AAA">
        <w:rPr>
          <w:sz w:val="16"/>
        </w:rPr>
        <w:t xml:space="preserve"> experience the same threats (at a high level) as traditional data centre environments; the threat picture is the same. That is, cloud computing runs software, software has vulnerabilities, and adversaries try to exploit those vulnerabilities. However, </w:t>
      </w:r>
      <w:r w:rsidRPr="00BC7AAA">
        <w:rPr>
          <w:rStyle w:val="StyleUnderline"/>
        </w:rPr>
        <w:t>unlike</w:t>
      </w:r>
      <w:r w:rsidRPr="00BC7AAA">
        <w:rPr>
          <w:sz w:val="16"/>
        </w:rPr>
        <w:t xml:space="preserve"> </w:t>
      </w:r>
      <w:r w:rsidRPr="00BC7AAA">
        <w:rPr>
          <w:rStyle w:val="Emphasis"/>
        </w:rPr>
        <w:t>info</w:t>
      </w:r>
      <w:r w:rsidRPr="00BC7AAA">
        <w:rPr>
          <w:sz w:val="16"/>
        </w:rPr>
        <w:t xml:space="preserve">rmation technology </w:t>
      </w:r>
      <w:r w:rsidRPr="00BC7AAA">
        <w:rPr>
          <w:rStyle w:val="StyleUnderline"/>
        </w:rPr>
        <w:t>systems in a</w:t>
      </w:r>
      <w:r w:rsidRPr="00BC7AAA">
        <w:rPr>
          <w:sz w:val="16"/>
        </w:rPr>
        <w:t xml:space="preserve"> </w:t>
      </w:r>
      <w:r w:rsidRPr="00BC7AAA">
        <w:rPr>
          <w:rStyle w:val="Emphasis"/>
        </w:rPr>
        <w:t>traditional</w:t>
      </w:r>
      <w:r w:rsidRPr="00BC7AAA">
        <w:rPr>
          <w:sz w:val="16"/>
        </w:rPr>
        <w:t xml:space="preserve"> </w:t>
      </w:r>
      <w:r w:rsidRPr="00BC7AAA">
        <w:rPr>
          <w:rStyle w:val="StyleUnderline"/>
        </w:rPr>
        <w:t>data centre</w:t>
      </w:r>
      <w:r w:rsidRPr="00BC7AAA">
        <w:rPr>
          <w:sz w:val="16"/>
        </w:rPr>
        <w:t xml:space="preserve">, in cloud computing, </w:t>
      </w:r>
      <w:r w:rsidRPr="00BC7AAA">
        <w:rPr>
          <w:rStyle w:val="StyleUnderline"/>
        </w:rPr>
        <w:t>responsibility for</w:t>
      </w:r>
      <w:r w:rsidRPr="00BC7AAA">
        <w:rPr>
          <w:sz w:val="16"/>
        </w:rPr>
        <w:t xml:space="preserve"> </w:t>
      </w:r>
      <w:r w:rsidRPr="00BC7AAA">
        <w:rPr>
          <w:rStyle w:val="Emphasis"/>
        </w:rPr>
        <w:t>mitigating</w:t>
      </w:r>
      <w:r w:rsidRPr="00BC7AAA">
        <w:rPr>
          <w:sz w:val="16"/>
        </w:rPr>
        <w:t xml:space="preserve"> the </w:t>
      </w:r>
      <w:r w:rsidRPr="00BC7AAA">
        <w:rPr>
          <w:rStyle w:val="StyleUnderline"/>
        </w:rPr>
        <w:t>risks</w:t>
      </w:r>
      <w:r w:rsidRPr="00BC7AAA">
        <w:rPr>
          <w:sz w:val="16"/>
        </w:rPr>
        <w:t xml:space="preserve"> that result from these software vulnerabilities </w:t>
      </w:r>
      <w:r w:rsidRPr="00BC7AAA">
        <w:rPr>
          <w:rStyle w:val="StyleUnderline"/>
        </w:rPr>
        <w:t>is shared between</w:t>
      </w:r>
      <w:r w:rsidRPr="00BC7AAA">
        <w:rPr>
          <w:sz w:val="16"/>
        </w:rPr>
        <w:t xml:space="preserve"> the cloud service provider (</w:t>
      </w:r>
      <w:r w:rsidRPr="00BC7AAA">
        <w:rPr>
          <w:rStyle w:val="Emphasis"/>
        </w:rPr>
        <w:t>CSP</w:t>
      </w:r>
      <w:r w:rsidRPr="00BC7AAA">
        <w:rPr>
          <w:sz w:val="16"/>
        </w:rPr>
        <w:t xml:space="preserve">) </w:t>
      </w:r>
      <w:r w:rsidRPr="00BC7AAA">
        <w:rPr>
          <w:rStyle w:val="StyleUnderline"/>
        </w:rPr>
        <w:t>and the</w:t>
      </w:r>
      <w:r w:rsidRPr="00BC7AAA">
        <w:rPr>
          <w:sz w:val="16"/>
        </w:rPr>
        <w:t xml:space="preserve"> cloud </w:t>
      </w:r>
      <w:r w:rsidRPr="00BC7AAA">
        <w:rPr>
          <w:rStyle w:val="Emphasis"/>
        </w:rPr>
        <w:t>consumer</w:t>
      </w:r>
      <w:r w:rsidRPr="00BC7AAA">
        <w:rPr>
          <w:sz w:val="16"/>
        </w:rPr>
        <w:t>. A secure cyber-infrastructure is need of many organization/research communities (especially computer science) around the world. Hence now, the remaining part of this chapter is organized as (in further sections):</w:t>
      </w:r>
    </w:p>
    <w:p w14:paraId="029FF5AB" w14:textId="77777777" w:rsidR="00EB2BF8" w:rsidRPr="00BC7AAA" w:rsidRDefault="00EB2BF8" w:rsidP="00EB2BF8">
      <w:pPr>
        <w:rPr>
          <w:sz w:val="12"/>
          <w:szCs w:val="12"/>
        </w:rPr>
      </w:pPr>
      <w:r w:rsidRPr="00BC7AAA">
        <w:rPr>
          <w:sz w:val="12"/>
          <w:szCs w:val="12"/>
        </w:rPr>
        <w:t xml:space="preserve">Sect. 2 discusses work related to Blockchain used to secure Internet of things (IoTs)-based cyber-infrastructure smart contact, i.e. evolution of smart contract with Blockchain technology’s growth. </w:t>
      </w:r>
    </w:p>
    <w:p w14:paraId="4DA0429D" w14:textId="77777777" w:rsidR="00EB2BF8" w:rsidRPr="00BC7AAA" w:rsidRDefault="00EB2BF8" w:rsidP="00EB2BF8">
      <w:pPr>
        <w:rPr>
          <w:sz w:val="12"/>
          <w:szCs w:val="12"/>
        </w:rPr>
      </w:pPr>
      <w:r w:rsidRPr="00BC7AAA">
        <w:rPr>
          <w:sz w:val="12"/>
          <w:szCs w:val="12"/>
        </w:rPr>
        <w:t xml:space="preserve">Sect. 3 discusses motivation behind this work, i.e. intention behind choosing area related to Blockchain-enabled and IoT-based cyber-infrastructure. </w:t>
      </w:r>
    </w:p>
    <w:p w14:paraId="1828624C" w14:textId="77777777" w:rsidR="00EB2BF8" w:rsidRPr="00BC7AAA" w:rsidRDefault="00EB2BF8" w:rsidP="00EB2BF8">
      <w:pPr>
        <w:rPr>
          <w:sz w:val="12"/>
          <w:szCs w:val="12"/>
        </w:rPr>
      </w:pPr>
      <w:r w:rsidRPr="00BC7AAA">
        <w:rPr>
          <w:sz w:val="12"/>
          <w:szCs w:val="12"/>
        </w:rPr>
        <w:t xml:space="preserve">Sect. 4 discusses necessity of secure cyber-infrastructure today and tomorrow, i.e. in current century. </w:t>
      </w:r>
    </w:p>
    <w:p w14:paraId="604FBF3F" w14:textId="77777777" w:rsidR="00EB2BF8" w:rsidRPr="00BC7AAA" w:rsidRDefault="00EB2BF8" w:rsidP="00EB2BF8">
      <w:pPr>
        <w:rPr>
          <w:sz w:val="12"/>
          <w:szCs w:val="12"/>
        </w:rPr>
      </w:pPr>
      <w:r w:rsidRPr="00BC7AAA">
        <w:rPr>
          <w:sz w:val="12"/>
          <w:szCs w:val="12"/>
        </w:rPr>
        <w:t xml:space="preserve">Sect. 5 discusses tools or mechanisms available for securing a cyber-infrastructure and Internet of things-based infrastructure </w:t>
      </w:r>
    </w:p>
    <w:p w14:paraId="6E68B238" w14:textId="77777777" w:rsidR="00EB2BF8" w:rsidRPr="00BC7AAA" w:rsidRDefault="00EB2BF8" w:rsidP="00EB2BF8">
      <w:pPr>
        <w:rPr>
          <w:sz w:val="12"/>
          <w:szCs w:val="12"/>
        </w:rPr>
      </w:pPr>
      <w:r w:rsidRPr="00BC7AAA">
        <w:rPr>
          <w:sz w:val="12"/>
          <w:szCs w:val="12"/>
        </w:rPr>
        <w:t xml:space="preserve">Sect. 6 discusses many issues, problems and challenges in using Blockchain technology during securing respective (cyber) infrastructure. </w:t>
      </w:r>
    </w:p>
    <w:p w14:paraId="418A027C" w14:textId="77777777" w:rsidR="00EB2BF8" w:rsidRPr="00BC7AAA" w:rsidRDefault="00EB2BF8" w:rsidP="00EB2BF8">
      <w:pPr>
        <w:rPr>
          <w:sz w:val="12"/>
          <w:szCs w:val="12"/>
        </w:rPr>
      </w:pPr>
      <w:r w:rsidRPr="00BC7AAA">
        <w:rPr>
          <w:sz w:val="12"/>
          <w:szCs w:val="12"/>
        </w:rPr>
        <w:t xml:space="preserve">Sect. 7 discusses opportunities for future researchers and computer science community. </w:t>
      </w:r>
    </w:p>
    <w:p w14:paraId="668E1780" w14:textId="77777777" w:rsidR="00EB2BF8" w:rsidRPr="00BC7AAA" w:rsidRDefault="00EB2BF8" w:rsidP="00EB2BF8">
      <w:pPr>
        <w:rPr>
          <w:sz w:val="12"/>
          <w:szCs w:val="12"/>
        </w:rPr>
      </w:pPr>
      <w:r w:rsidRPr="00BC7AAA">
        <w:rPr>
          <w:sz w:val="12"/>
          <w:szCs w:val="12"/>
        </w:rPr>
        <w:t>Finally, this chapter is concluded in Sect. 8 with some future research directions (including some research gaps).</w:t>
      </w:r>
    </w:p>
    <w:p w14:paraId="74287C23" w14:textId="77777777" w:rsidR="00EB2BF8" w:rsidRPr="00BC7AAA" w:rsidRDefault="00EB2BF8" w:rsidP="00EB2BF8">
      <w:pPr>
        <w:rPr>
          <w:sz w:val="12"/>
          <w:szCs w:val="12"/>
        </w:rPr>
      </w:pPr>
      <w:r w:rsidRPr="00BC7AAA">
        <w:rPr>
          <w:sz w:val="12"/>
          <w:szCs w:val="12"/>
        </w:rPr>
        <w:t>2 Related Work</w:t>
      </w:r>
    </w:p>
    <w:p w14:paraId="502F4778" w14:textId="77777777" w:rsidR="00EB2BF8" w:rsidRPr="00BC7AAA" w:rsidRDefault="00EB2BF8" w:rsidP="00EB2BF8">
      <w:pPr>
        <w:rPr>
          <w:sz w:val="12"/>
          <w:szCs w:val="12"/>
        </w:rPr>
      </w:pPr>
      <w:r w:rsidRPr="00BC7AAA">
        <w:rPr>
          <w:sz w:val="12"/>
          <w:szCs w:val="12"/>
        </w:rPr>
        <w:t>Internet of things (IoT) as a technological term is around 16 years old, but the actual idea of connected devices had been around longer, at least since the 70 s and at that time it was referred to as “embedded Internet” or more as to say “pervasive computing”. The coining of the actual term “Internet of things” was done by Kevin Ashton during his work at P&amp;G in the late 20 s. Kevin used to manage supply chain optimization and wanted to attract senior management’s attention to a new exciting technology called RFID, now as because the Internet was one among the burning trends during the late 20 s so it somehow made sense, he called his presentation “Internet of things” and thus giving a new identity to the technology. By the year 2010, the Internet of things (IoT) started gaining popularity because of the leakage of information of Google took people into guesses that it might be Google one of the new strategies to index not only the Internet but also the entities in the physical world. Followed by this, in the consecutive years the technology took off after which different countries, market research companies and many other organizations took over it very seriously and started researching into this particular emerging new phenomenon and now it is predicted that by the end of 2020, IoT would have gained a huge stake over the market. Currently, the technology has outgrown to such an extent that there has been mass-market awareness. From dominance motivation behind the present, a critical number of the establishments that help and oversee current lives, social requests and work practices will appear to be dull, level and still. The more settled the establishment, the more certified this feels: we consider boulevards until we can drive impact on them, and thereafter in a flash neglect (until induced by setbacks, advancement and vehicle over-burdens to re-examine). We drink from the city water supply until we cannot, and a short time later examine water. Once here, amazing establishments appear as everlasting, unsuspected, even regular features of contemporary life. This sort of naturalization and disregarding is critical to the ampleness and significant estimation of establishment and is to be certain maybe the most raised want. Be that as it may, it in like manner makes it attempting to audit what is being referred to with establishment (which winds up being an extensive sum) or to plot the methodology by which systems create and change. This is an insightful issue for capable understudies of history and social scientists; for would-be makers of a system, it is something more. Computerized establishment was developed with the arrangement to help customers with winning through our high IT aptitudes and to get new work open entryways in India and help in the country’s social improvement. CIS continues creating at a pace of 300% consistently. Advanced structure continues developing its assortment of organizations and advancement portfolio to get new markets and spaces. Advanced establishment encounters critical improvements with respect to structure, bunch size and overall reach.</w:t>
      </w:r>
    </w:p>
    <w:p w14:paraId="40D5B111" w14:textId="77777777" w:rsidR="00EB2BF8" w:rsidRPr="00BC7AAA" w:rsidRDefault="00EB2BF8" w:rsidP="00EB2BF8">
      <w:pPr>
        <w:rPr>
          <w:sz w:val="12"/>
          <w:szCs w:val="12"/>
        </w:rPr>
      </w:pPr>
      <w:r w:rsidRPr="00BC7AAA">
        <w:rPr>
          <w:sz w:val="12"/>
          <w:szCs w:val="12"/>
        </w:rPr>
        <w:t>Hence, this section discusses work related to Internet of things, cyberinfrastructure, also Blockchain role in IoT-based applications in detail. In next section, we will discuss motivation behind this work in brief.</w:t>
      </w:r>
    </w:p>
    <w:p w14:paraId="60F6B749" w14:textId="77777777" w:rsidR="00EB2BF8" w:rsidRPr="00BC7AAA" w:rsidRDefault="00EB2BF8" w:rsidP="00EB2BF8">
      <w:pPr>
        <w:rPr>
          <w:sz w:val="12"/>
          <w:szCs w:val="12"/>
        </w:rPr>
      </w:pPr>
      <w:r w:rsidRPr="00BC7AAA">
        <w:rPr>
          <w:sz w:val="12"/>
          <w:szCs w:val="12"/>
        </w:rPr>
        <w:t>3 Motivation</w:t>
      </w:r>
    </w:p>
    <w:p w14:paraId="73E24AC0" w14:textId="77777777" w:rsidR="00EB2BF8" w:rsidRPr="00BC7AAA" w:rsidRDefault="00EB2BF8" w:rsidP="00EB2BF8">
      <w:pPr>
        <w:rPr>
          <w:sz w:val="16"/>
        </w:rPr>
      </w:pPr>
      <w:r w:rsidRPr="00BC7AAA">
        <w:rPr>
          <w:sz w:val="16"/>
        </w:rPr>
        <w:t xml:space="preserve">Internets of things (IoTs) are used in building cyber physical systems, i.e. largescale cyber-infrastructure. For that, we require proper rules and cyber security to prevent from any breaches/attacks. In general terms, </w:t>
      </w:r>
      <w:r w:rsidRPr="00BC7AAA">
        <w:rPr>
          <w:rStyle w:val="StyleUnderline"/>
        </w:rPr>
        <w:t>cyber security is</w:t>
      </w:r>
      <w:r w:rsidRPr="00BC7AAA">
        <w:rPr>
          <w:sz w:val="16"/>
        </w:rPr>
        <w:t xml:space="preserve"> </w:t>
      </w:r>
      <w:r w:rsidRPr="00BC7AAA">
        <w:rPr>
          <w:rStyle w:val="Emphasis"/>
        </w:rPr>
        <w:t>safeguarding</w:t>
      </w:r>
      <w:r w:rsidRPr="00BC7AAA">
        <w:rPr>
          <w:sz w:val="16"/>
        </w:rPr>
        <w:t xml:space="preserve"> the </w:t>
      </w:r>
      <w:r w:rsidRPr="00BC7AAA">
        <w:rPr>
          <w:rStyle w:val="StyleUnderline"/>
        </w:rPr>
        <w:t>Internet-connected systems, including</w:t>
      </w:r>
      <w:r w:rsidRPr="00BC7AAA">
        <w:rPr>
          <w:sz w:val="16"/>
        </w:rPr>
        <w:t xml:space="preserve"> </w:t>
      </w:r>
      <w:r w:rsidRPr="00BC7AAA">
        <w:rPr>
          <w:rStyle w:val="Emphasis"/>
        </w:rPr>
        <w:t>hardware</w:t>
      </w:r>
      <w:r w:rsidRPr="00BC7AAA">
        <w:rPr>
          <w:sz w:val="16"/>
        </w:rPr>
        <w:t xml:space="preserve"> </w:t>
      </w:r>
      <w:r w:rsidRPr="00BC7AAA">
        <w:rPr>
          <w:rStyle w:val="StyleUnderline"/>
        </w:rPr>
        <w:t>and</w:t>
      </w:r>
      <w:r w:rsidRPr="00BC7AAA">
        <w:rPr>
          <w:sz w:val="16"/>
        </w:rPr>
        <w:t xml:space="preserve"> </w:t>
      </w:r>
      <w:r w:rsidRPr="00BC7AAA">
        <w:rPr>
          <w:rStyle w:val="Emphasis"/>
        </w:rPr>
        <w:t>software data</w:t>
      </w:r>
      <w:r w:rsidRPr="00BC7AAA">
        <w:rPr>
          <w:sz w:val="16"/>
        </w:rPr>
        <w:t xml:space="preserve">, from cyberattacks, whereas information security, which is devised to preserve the confidentiality, integrity and availability (CIA) of data, is a fragment of cyber security. </w:t>
      </w:r>
      <w:r w:rsidRPr="00BC7AAA">
        <w:rPr>
          <w:rStyle w:val="StyleUnderline"/>
        </w:rPr>
        <w:t>There are</w:t>
      </w:r>
      <w:r w:rsidRPr="00BC7AAA">
        <w:rPr>
          <w:sz w:val="16"/>
        </w:rPr>
        <w:t xml:space="preserve"> </w:t>
      </w:r>
      <w:r w:rsidRPr="00BC7AAA">
        <w:rPr>
          <w:rStyle w:val="Emphasis"/>
        </w:rPr>
        <w:t>many</w:t>
      </w:r>
      <w:r w:rsidRPr="00BC7AAA">
        <w:rPr>
          <w:sz w:val="16"/>
        </w:rPr>
        <w:t xml:space="preserve"> cyber </w:t>
      </w:r>
      <w:r w:rsidRPr="00BC7AAA">
        <w:rPr>
          <w:rStyle w:val="StyleUnderline"/>
        </w:rPr>
        <w:t>threats like</w:t>
      </w:r>
      <w:r w:rsidRPr="00BC7AAA">
        <w:rPr>
          <w:sz w:val="16"/>
        </w:rPr>
        <w:t xml:space="preserve"> </w:t>
      </w:r>
      <w:r w:rsidRPr="00BC7AAA">
        <w:rPr>
          <w:rStyle w:val="Emphasis"/>
        </w:rPr>
        <w:t>malware</w:t>
      </w:r>
      <w:r w:rsidRPr="00BC7AAA">
        <w:rPr>
          <w:sz w:val="16"/>
        </w:rPr>
        <w:t xml:space="preserve">, </w:t>
      </w:r>
      <w:r w:rsidRPr="00BC7AAA">
        <w:rPr>
          <w:rStyle w:val="Emphasis"/>
        </w:rPr>
        <w:t>ransomware</w:t>
      </w:r>
      <w:r w:rsidRPr="00BC7AAA">
        <w:rPr>
          <w:sz w:val="16"/>
        </w:rPr>
        <w:t xml:space="preserve">, </w:t>
      </w:r>
      <w:r w:rsidRPr="00BC7AAA">
        <w:rPr>
          <w:rStyle w:val="Emphasis"/>
        </w:rPr>
        <w:t>social engineering</w:t>
      </w:r>
      <w:r w:rsidRPr="00BC7AAA">
        <w:rPr>
          <w:sz w:val="16"/>
        </w:rPr>
        <w:t xml:space="preserve"> </w:t>
      </w:r>
      <w:r w:rsidRPr="00BC7AAA">
        <w:rPr>
          <w:rStyle w:val="StyleUnderline"/>
        </w:rPr>
        <w:t>and</w:t>
      </w:r>
      <w:r w:rsidRPr="00BC7AAA">
        <w:rPr>
          <w:sz w:val="16"/>
        </w:rPr>
        <w:t xml:space="preserve"> </w:t>
      </w:r>
      <w:r w:rsidRPr="00BC7AAA">
        <w:rPr>
          <w:rStyle w:val="Emphasis"/>
        </w:rPr>
        <w:t>phishing</w:t>
      </w:r>
      <w:r w:rsidRPr="00BC7AAA">
        <w:rPr>
          <w:sz w:val="16"/>
        </w:rPr>
        <w:t xml:space="preserve"> on existed infrastructure (build by integration of IoT/smart devices). Such </w:t>
      </w:r>
      <w:r w:rsidRPr="0021736F">
        <w:rPr>
          <w:rStyle w:val="StyleUnderline"/>
          <w:highlight w:val="cyan"/>
        </w:rPr>
        <w:t>infra</w:t>
      </w:r>
      <w:r w:rsidRPr="00BC7AAA">
        <w:rPr>
          <w:rStyle w:val="StyleUnderline"/>
        </w:rPr>
        <w:t xml:space="preserve">structure </w:t>
      </w:r>
      <w:r w:rsidRPr="0021736F">
        <w:rPr>
          <w:rStyle w:val="StyleUnderline"/>
          <w:highlight w:val="cyan"/>
        </w:rPr>
        <w:t>requires strong and secure mech</w:t>
      </w:r>
      <w:r w:rsidRPr="00BC7AAA">
        <w:rPr>
          <w:rStyle w:val="StyleUnderline"/>
        </w:rPr>
        <w:t xml:space="preserve">anism/algorithms </w:t>
      </w:r>
      <w:r w:rsidRPr="0021736F">
        <w:rPr>
          <w:rStyle w:val="StyleUnderline"/>
          <w:highlight w:val="cyan"/>
        </w:rPr>
        <w:t>to provide</w:t>
      </w:r>
      <w:r w:rsidRPr="0021736F">
        <w:rPr>
          <w:sz w:val="16"/>
          <w:highlight w:val="cyan"/>
        </w:rPr>
        <w:t xml:space="preserve"> </w:t>
      </w:r>
      <w:r w:rsidRPr="0021736F">
        <w:rPr>
          <w:rStyle w:val="Emphasis"/>
          <w:highlight w:val="cyan"/>
        </w:rPr>
        <w:t>reliable</w:t>
      </w:r>
      <w:r w:rsidRPr="0021736F">
        <w:rPr>
          <w:sz w:val="16"/>
          <w:highlight w:val="cyan"/>
        </w:rPr>
        <w:t xml:space="preserve"> </w:t>
      </w:r>
      <w:r w:rsidRPr="0021736F">
        <w:rPr>
          <w:rStyle w:val="StyleUnderline"/>
          <w:highlight w:val="cyan"/>
        </w:rPr>
        <w:t>and</w:t>
      </w:r>
      <w:r w:rsidRPr="0021736F">
        <w:rPr>
          <w:sz w:val="16"/>
          <w:highlight w:val="cyan"/>
        </w:rPr>
        <w:t xml:space="preserve"> </w:t>
      </w:r>
      <w:r w:rsidRPr="0021736F">
        <w:rPr>
          <w:rStyle w:val="Emphasis"/>
          <w:highlight w:val="cyan"/>
        </w:rPr>
        <w:t>efficient</w:t>
      </w:r>
      <w:r w:rsidRPr="0021736F">
        <w:rPr>
          <w:sz w:val="16"/>
          <w:highlight w:val="cyan"/>
        </w:rPr>
        <w:t xml:space="preserve"> </w:t>
      </w:r>
      <w:r w:rsidRPr="0021736F">
        <w:rPr>
          <w:rStyle w:val="StyleUnderline"/>
          <w:highlight w:val="cyan"/>
        </w:rPr>
        <w:t>service</w:t>
      </w:r>
      <w:r w:rsidRPr="0021736F">
        <w:rPr>
          <w:rStyle w:val="StyleUnderline"/>
        </w:rPr>
        <w:t>s</w:t>
      </w:r>
      <w:r w:rsidRPr="00BC7AAA">
        <w:rPr>
          <w:sz w:val="16"/>
        </w:rPr>
        <w:t xml:space="preserve"> to end-users. As we have discussed many popular </w:t>
      </w:r>
      <w:r w:rsidRPr="0021736F">
        <w:rPr>
          <w:rStyle w:val="StyleUnderline"/>
          <w:highlight w:val="cyan"/>
        </w:rPr>
        <w:t>attacks</w:t>
      </w:r>
      <w:r w:rsidRPr="00BC7AAA">
        <w:rPr>
          <w:sz w:val="16"/>
        </w:rPr>
        <w:t xml:space="preserve"> have been mitigated (in the past decade) </w:t>
      </w:r>
      <w:r w:rsidRPr="0021736F">
        <w:rPr>
          <w:rStyle w:val="StyleUnderline"/>
          <w:highlight w:val="cyan"/>
        </w:rPr>
        <w:t>like</w:t>
      </w:r>
      <w:r w:rsidRPr="0021736F">
        <w:rPr>
          <w:sz w:val="16"/>
          <w:highlight w:val="cyan"/>
        </w:rPr>
        <w:t xml:space="preserve"> </w:t>
      </w:r>
      <w:r w:rsidRPr="0021736F">
        <w:rPr>
          <w:rStyle w:val="Emphasis"/>
          <w:highlight w:val="cyan"/>
        </w:rPr>
        <w:t>Stuxnet</w:t>
      </w:r>
      <w:r w:rsidRPr="00BC7AAA">
        <w:rPr>
          <w:sz w:val="16"/>
        </w:rPr>
        <w:t xml:space="preserve"> [13], this attack has </w:t>
      </w:r>
      <w:r w:rsidRPr="00BC7AAA">
        <w:rPr>
          <w:rStyle w:val="StyleUnderline"/>
        </w:rPr>
        <w:t>downgraded</w:t>
      </w:r>
      <w:r w:rsidRPr="00BC7AAA">
        <w:rPr>
          <w:sz w:val="16"/>
        </w:rPr>
        <w:t xml:space="preserve"> </w:t>
      </w:r>
      <w:r w:rsidRPr="00BC7AAA">
        <w:rPr>
          <w:rStyle w:val="Emphasis"/>
        </w:rPr>
        <w:t xml:space="preserve">many </w:t>
      </w:r>
      <w:r>
        <w:rPr>
          <w:rStyle w:val="Emphasis"/>
        </w:rPr>
        <w:t>n</w:t>
      </w:r>
      <w:r w:rsidRPr="00BC7AAA">
        <w:rPr>
          <w:rStyle w:val="Emphasis"/>
        </w:rPr>
        <w:t>uclear facilities</w:t>
      </w:r>
      <w:r w:rsidRPr="00BC7AAA">
        <w:rPr>
          <w:sz w:val="16"/>
        </w:rPr>
        <w:t xml:space="preserve"> </w:t>
      </w:r>
      <w:r w:rsidRPr="00BC7AAA">
        <w:rPr>
          <w:rStyle w:val="StyleUnderline"/>
        </w:rPr>
        <w:t>in Iran</w:t>
      </w:r>
      <w:r w:rsidRPr="00BC7AAA">
        <w:rPr>
          <w:sz w:val="16"/>
        </w:rPr>
        <w:t xml:space="preserve"> in 2010. Further, [14, 15, 16] have discussed many examples of cyber-crime in their work. But, </w:t>
      </w:r>
      <w:r w:rsidRPr="00BC7AAA">
        <w:rPr>
          <w:rStyle w:val="StyleUnderline"/>
        </w:rPr>
        <w:t>due to getting</w:t>
      </w:r>
      <w:r w:rsidRPr="00BC7AAA">
        <w:rPr>
          <w:sz w:val="16"/>
        </w:rPr>
        <w:t xml:space="preserve"> </w:t>
      </w:r>
      <w:r w:rsidRPr="00BC7AAA">
        <w:rPr>
          <w:rStyle w:val="Emphasis"/>
        </w:rPr>
        <w:t>rapid</w:t>
      </w:r>
      <w:r w:rsidRPr="00BC7AAA">
        <w:rPr>
          <w:sz w:val="16"/>
        </w:rPr>
        <w:t xml:space="preserve"> </w:t>
      </w:r>
      <w:r w:rsidRPr="00BC7AAA">
        <w:rPr>
          <w:rStyle w:val="StyleUnderline"/>
        </w:rPr>
        <w:t xml:space="preserve">growth in innovation, we </w:t>
      </w:r>
      <w:r w:rsidRPr="0021736F">
        <w:rPr>
          <w:rStyle w:val="StyleUnderline"/>
          <w:highlight w:val="cyan"/>
        </w:rPr>
        <w:t>need</w:t>
      </w:r>
      <w:r w:rsidRPr="0021736F">
        <w:rPr>
          <w:sz w:val="16"/>
          <w:highlight w:val="cyan"/>
        </w:rPr>
        <w:t xml:space="preserve"> </w:t>
      </w:r>
      <w:r w:rsidRPr="0021736F">
        <w:rPr>
          <w:rStyle w:val="Emphasis"/>
          <w:highlight w:val="cyan"/>
        </w:rPr>
        <w:t>Blockchain</w:t>
      </w:r>
      <w:r w:rsidRPr="00BC7AAA">
        <w:rPr>
          <w:sz w:val="16"/>
        </w:rPr>
        <w:t xml:space="preserve"> type of solution </w:t>
      </w:r>
      <w:r w:rsidRPr="00BC7AAA">
        <w:rPr>
          <w:rStyle w:val="StyleUnderline"/>
        </w:rPr>
        <w:t>to secure</w:t>
      </w:r>
      <w:r w:rsidRPr="00BC7AAA">
        <w:rPr>
          <w:sz w:val="16"/>
        </w:rPr>
        <w:t xml:space="preserve"> an </w:t>
      </w:r>
      <w:r w:rsidRPr="00BC7AAA">
        <w:rPr>
          <w:rStyle w:val="StyleUnderline"/>
        </w:rPr>
        <w:t>infrastructure</w:t>
      </w:r>
      <w:r w:rsidRPr="00BC7AAA">
        <w:rPr>
          <w:sz w:val="16"/>
        </w:rPr>
        <w:t xml:space="preserve">. Hence, </w:t>
      </w:r>
      <w:r w:rsidRPr="00BC7AAA">
        <w:rPr>
          <w:rStyle w:val="StyleUnderline"/>
        </w:rPr>
        <w:t>Blockchain</w:t>
      </w:r>
      <w:r w:rsidRPr="00BC7AAA">
        <w:rPr>
          <w:sz w:val="16"/>
        </w:rPr>
        <w:t xml:space="preserve"> technology </w:t>
      </w:r>
      <w:r w:rsidRPr="00BC7AAA">
        <w:rPr>
          <w:rStyle w:val="StyleUnderline"/>
        </w:rPr>
        <w:t>has</w:t>
      </w:r>
      <w:r w:rsidRPr="00BC7AAA">
        <w:rPr>
          <w:sz w:val="16"/>
        </w:rPr>
        <w:t xml:space="preserve"> been started using in </w:t>
      </w:r>
      <w:r w:rsidRPr="00BC7AAA">
        <w:rPr>
          <w:rStyle w:val="Emphasis"/>
        </w:rPr>
        <w:t>many</w:t>
      </w:r>
      <w:r w:rsidRPr="00BC7AAA">
        <w:rPr>
          <w:sz w:val="16"/>
        </w:rPr>
        <w:t xml:space="preserve"> </w:t>
      </w:r>
      <w:r w:rsidRPr="00BC7AAA">
        <w:rPr>
          <w:rStyle w:val="StyleUnderline"/>
        </w:rPr>
        <w:t>applications for protecting critical</w:t>
      </w:r>
      <w:r w:rsidRPr="00BC7AAA">
        <w:rPr>
          <w:sz w:val="16"/>
        </w:rPr>
        <w:t xml:space="preserve"> system/</w:t>
      </w:r>
      <w:r w:rsidRPr="00BC7AAA">
        <w:rPr>
          <w:rStyle w:val="StyleUnderline"/>
        </w:rPr>
        <w:t>infrastructure</w:t>
      </w:r>
      <w:r w:rsidRPr="00BC7AAA">
        <w:rPr>
          <w:sz w:val="16"/>
        </w:rPr>
        <w:t>. Providing efficient and reliable services to end-users and more security to the same users is our higher (main) priority. Blockchain [17] concept fulfilled this goal in this current era. So, we started to write some important work on Blockchain, which can play an essential role in IoT-based cloud infrastructure or IoT-based infrastructure in making a secure cyber-infrastructure. Hence, this section discusses motivation behind this work, and it provides answer to many questions, i.e. related to topic of interest and how this work will be useful to society or researchers/readers. Now, next section will discuss the necessity of cyber-infrastructure or IoT-based cyber-based physical systems in current century.</w:t>
      </w:r>
    </w:p>
    <w:p w14:paraId="4B5AA2C8" w14:textId="77777777" w:rsidR="00EB2BF8" w:rsidRPr="0021736F" w:rsidRDefault="00EB2BF8" w:rsidP="00EB2BF8">
      <w:pPr>
        <w:rPr>
          <w:sz w:val="16"/>
          <w:szCs w:val="16"/>
        </w:rPr>
      </w:pPr>
      <w:r w:rsidRPr="0021736F">
        <w:rPr>
          <w:sz w:val="16"/>
          <w:szCs w:val="16"/>
        </w:rPr>
        <w:t>4 Necessity of Cyber-Infrastructure in Current Century</w:t>
      </w:r>
    </w:p>
    <w:p w14:paraId="6F23B662" w14:textId="77777777" w:rsidR="00EB2BF8" w:rsidRPr="0021736F" w:rsidRDefault="00EB2BF8" w:rsidP="00EB2BF8">
      <w:pPr>
        <w:rPr>
          <w:sz w:val="16"/>
          <w:szCs w:val="16"/>
        </w:rPr>
      </w:pPr>
      <w:r w:rsidRPr="0021736F">
        <w:rPr>
          <w:sz w:val="16"/>
          <w:szCs w:val="16"/>
        </w:rPr>
        <w:t>There exists a positive national framework for the general public for its smooth working and thus making it powerful. The significance of these is generally comprehended and has since quite a while ago perceived the requirement for interest in their creation and upkeep. Such frameworks will, in general, give widespread administrations, range national and universal limits and are inherently depended upon by people and associations. The need for the digital framework is difficult to disparage, and even generally minor disappointments can affect huge quantities of individuals. Disappointments can bring about genuine ramifications for the working of society, and this has additionally been perceived by assailants who have focused on these national frameworks as a method for disturbing enormous quantities of individuals generally effectively. While the profoundly interconnected nature of pc frameworks can experience challenges related to frameworks security, it can likewise be utilized as a method for upgrading it as well. A considerable lot of the techniques and advantages that identify with the utilization of processing for the basic foundation have as of late gone to the fore. Organized frameworks can give expanded vigour against both focused on assaults and incidental disappointment. These incorporate perception procedures to give mindfulness and displaying capacities; frameworks of frameworks security to all the more likely comprehend the security results of associations between numerous frameworks. Utilizing these methods in a bound together manner will give benefits as far as better seeing, ongoing mindfulness and the improvement of security strategies customized to assurance against disappointment and assault of basic framework frameworks. The genuine advantage to be picked up from combining the strategies digital foundation is to give procedures that length innovative limits. cyber-infrastructure that help our general public are produced using an accumulation of frameworks and systems worked over registering advancements and data frameworks. cyber-infrastructure are going under expanding dangers, the insurance of basic foundations requires a superior comprehension of how the control should be structured to cover all the parts of these frameworks.</w:t>
      </w:r>
    </w:p>
    <w:p w14:paraId="4818C4BD" w14:textId="77777777" w:rsidR="00EB2BF8" w:rsidRPr="0021736F" w:rsidRDefault="00EB2BF8" w:rsidP="00EB2BF8">
      <w:pPr>
        <w:rPr>
          <w:sz w:val="16"/>
          <w:szCs w:val="16"/>
        </w:rPr>
      </w:pPr>
      <w:r w:rsidRPr="0021736F">
        <w:rPr>
          <w:sz w:val="16"/>
          <w:szCs w:val="16"/>
        </w:rPr>
        <w:t>Hence, this section discusses “why we require cyber-infrastructure in today’s era”? Now, next section will discuss several tools available for securing cyberinfrastructure/IoT-based infrastructure in detail.</w:t>
      </w:r>
    </w:p>
    <w:p w14:paraId="7940594E" w14:textId="77777777" w:rsidR="00EB2BF8" w:rsidRPr="0021736F" w:rsidRDefault="00EB2BF8" w:rsidP="00EB2BF8">
      <w:pPr>
        <w:rPr>
          <w:sz w:val="16"/>
          <w:szCs w:val="16"/>
        </w:rPr>
      </w:pPr>
      <w:r w:rsidRPr="0021736F">
        <w:rPr>
          <w:sz w:val="16"/>
          <w:szCs w:val="16"/>
        </w:rPr>
        <w:t>5 Tools Available for Securing Cyber-Infrastructure and Internet of Things-Based Infrastructure</w:t>
      </w:r>
    </w:p>
    <w:p w14:paraId="34AEEC97" w14:textId="77777777" w:rsidR="00EB2BF8" w:rsidRPr="00BC7AAA" w:rsidRDefault="00EB2BF8" w:rsidP="00EB2BF8">
      <w:pPr>
        <w:rPr>
          <w:sz w:val="16"/>
        </w:rPr>
      </w:pPr>
      <w:r w:rsidRPr="00BC7AAA">
        <w:rPr>
          <w:sz w:val="16"/>
        </w:rPr>
        <w:t xml:space="preserve">There is a great significance of tools that are being developed to secure cyberinfrastructure; Blockchain is one of them. Risks, vulnerabilities, threats, cyber-crimes and frauds are increasing exponentially with the world being digitalized. To get a shield from </w:t>
      </w:r>
      <w:r w:rsidRPr="0021736F">
        <w:rPr>
          <w:sz w:val="16"/>
        </w:rPr>
        <w:t xml:space="preserve">these potential threats, Blockchain is gaining tradition today but still, significant phases of the world are unaware of it. </w:t>
      </w:r>
      <w:r w:rsidRPr="0021736F">
        <w:rPr>
          <w:rStyle w:val="StyleUnderline"/>
        </w:rPr>
        <w:t>Critical infrastructure</w:t>
      </w:r>
      <w:r w:rsidRPr="0021736F">
        <w:rPr>
          <w:sz w:val="16"/>
        </w:rPr>
        <w:t xml:space="preserve"> in many countries </w:t>
      </w:r>
      <w:r w:rsidRPr="0021736F">
        <w:rPr>
          <w:rStyle w:val="StyleUnderline"/>
        </w:rPr>
        <w:t>will soon become</w:t>
      </w:r>
      <w:r w:rsidRPr="0021736F">
        <w:rPr>
          <w:sz w:val="16"/>
        </w:rPr>
        <w:t xml:space="preserve"> </w:t>
      </w:r>
      <w:r w:rsidRPr="0021736F">
        <w:rPr>
          <w:rStyle w:val="Emphasis"/>
        </w:rPr>
        <w:t>vulnerable</w:t>
      </w:r>
      <w:r w:rsidRPr="0021736F">
        <w:rPr>
          <w:sz w:val="16"/>
        </w:rPr>
        <w:t xml:space="preserve"> </w:t>
      </w:r>
      <w:r w:rsidRPr="0021736F">
        <w:rPr>
          <w:rStyle w:val="StyleUnderline"/>
        </w:rPr>
        <w:t>to</w:t>
      </w:r>
      <w:r w:rsidRPr="0021736F">
        <w:rPr>
          <w:sz w:val="16"/>
        </w:rPr>
        <w:t xml:space="preserve"> </w:t>
      </w:r>
      <w:r w:rsidRPr="0021736F">
        <w:rPr>
          <w:rStyle w:val="Emphasis"/>
        </w:rPr>
        <w:t>cyber terrorism</w:t>
      </w:r>
      <w:r w:rsidRPr="0021736F">
        <w:rPr>
          <w:sz w:val="16"/>
        </w:rPr>
        <w:t xml:space="preserve">. Ingenious </w:t>
      </w:r>
      <w:r w:rsidRPr="0021736F">
        <w:rPr>
          <w:rStyle w:val="StyleUnderline"/>
        </w:rPr>
        <w:t>uses for Blockchain</w:t>
      </w:r>
      <w:r w:rsidRPr="0021736F">
        <w:rPr>
          <w:sz w:val="16"/>
        </w:rPr>
        <w:t xml:space="preserve"> technology </w:t>
      </w:r>
      <w:r w:rsidRPr="0021736F">
        <w:rPr>
          <w:rStyle w:val="StyleUnderline"/>
        </w:rPr>
        <w:t>are</w:t>
      </w:r>
      <w:r w:rsidRPr="0021736F">
        <w:rPr>
          <w:sz w:val="16"/>
        </w:rPr>
        <w:t xml:space="preserve"> already </w:t>
      </w:r>
      <w:r w:rsidRPr="0021736F">
        <w:rPr>
          <w:rStyle w:val="StyleUnderline"/>
        </w:rPr>
        <w:t>becoming</w:t>
      </w:r>
      <w:r w:rsidRPr="0021736F">
        <w:rPr>
          <w:sz w:val="16"/>
        </w:rPr>
        <w:t xml:space="preserve"> </w:t>
      </w:r>
      <w:r w:rsidRPr="0021736F">
        <w:rPr>
          <w:rStyle w:val="Emphasis"/>
        </w:rPr>
        <w:t>incorporated</w:t>
      </w:r>
      <w:r w:rsidRPr="0021736F">
        <w:rPr>
          <w:sz w:val="16"/>
        </w:rPr>
        <w:t xml:space="preserve"> of fields other than cryptocurrencies [18] </w:t>
      </w:r>
      <w:r w:rsidRPr="0021736F">
        <w:rPr>
          <w:rStyle w:val="StyleUnderline"/>
        </w:rPr>
        <w:t>and can be</w:t>
      </w:r>
      <w:r w:rsidRPr="0021736F">
        <w:rPr>
          <w:sz w:val="16"/>
        </w:rPr>
        <w:t xml:space="preserve"> exclusively </w:t>
      </w:r>
      <w:r w:rsidRPr="0021736F">
        <w:rPr>
          <w:rStyle w:val="Emphasis"/>
        </w:rPr>
        <w:t>useful</w:t>
      </w:r>
      <w:r w:rsidRPr="0021736F">
        <w:rPr>
          <w:sz w:val="16"/>
        </w:rPr>
        <w:t xml:space="preserve"> </w:t>
      </w:r>
      <w:r w:rsidRPr="0021736F">
        <w:rPr>
          <w:rStyle w:val="StyleUnderline"/>
        </w:rPr>
        <w:t>to boost cyber security</w:t>
      </w:r>
      <w:r w:rsidRPr="0021736F">
        <w:rPr>
          <w:sz w:val="16"/>
        </w:rPr>
        <w:t>. Several security techniques and approaches have been developed using Blockchain that plays a major role in securing many IoT applications</w:t>
      </w:r>
      <w:r w:rsidRPr="00BC7AAA">
        <w:rPr>
          <w:sz w:val="16"/>
        </w:rPr>
        <w:t xml:space="preserve">. A </w:t>
      </w:r>
      <w:r w:rsidRPr="0021736F">
        <w:rPr>
          <w:rStyle w:val="StyleUnderline"/>
        </w:rPr>
        <w:t xml:space="preserve">Blockchain </w:t>
      </w:r>
      <w:r w:rsidRPr="0021736F">
        <w:rPr>
          <w:rStyle w:val="StyleUnderline"/>
          <w:highlight w:val="cyan"/>
        </w:rPr>
        <w:t>system depends</w:t>
      </w:r>
      <w:r w:rsidRPr="00BC7AAA">
        <w:rPr>
          <w:rStyle w:val="StyleUnderline"/>
        </w:rPr>
        <w:t xml:space="preserve"> up</w:t>
      </w:r>
      <w:r w:rsidRPr="0021736F">
        <w:rPr>
          <w:rStyle w:val="StyleUnderline"/>
          <w:highlight w:val="cyan"/>
        </w:rPr>
        <w:t>on</w:t>
      </w:r>
      <w:r w:rsidRPr="00BC7AAA">
        <w:rPr>
          <w:rStyle w:val="StyleUnderline"/>
        </w:rPr>
        <w:t xml:space="preserve"> the</w:t>
      </w:r>
      <w:r w:rsidRPr="00BC7AAA">
        <w:rPr>
          <w:sz w:val="16"/>
        </w:rPr>
        <w:t xml:space="preserve"> </w:t>
      </w:r>
      <w:r w:rsidRPr="0021736F">
        <w:rPr>
          <w:rStyle w:val="Emphasis"/>
          <w:highlight w:val="cyan"/>
        </w:rPr>
        <w:t>participation</w:t>
      </w:r>
      <w:r w:rsidRPr="00BC7AAA">
        <w:rPr>
          <w:rStyle w:val="Emphasis"/>
        </w:rPr>
        <w:t xml:space="preserve"> of allocated nodes</w:t>
      </w:r>
      <w:r w:rsidRPr="00BC7AAA">
        <w:rPr>
          <w:sz w:val="16"/>
        </w:rPr>
        <w:t xml:space="preserve"> </w:t>
      </w:r>
      <w:r w:rsidRPr="0021736F">
        <w:rPr>
          <w:rStyle w:val="StyleUnderline"/>
          <w:highlight w:val="cyan"/>
        </w:rPr>
        <w:t>to</w:t>
      </w:r>
      <w:r w:rsidRPr="00BC7AAA">
        <w:rPr>
          <w:rStyle w:val="StyleUnderline"/>
        </w:rPr>
        <w:t xml:space="preserve"> build </w:t>
      </w:r>
      <w:r w:rsidRPr="0021736F">
        <w:rPr>
          <w:rStyle w:val="StyleUnderline"/>
          <w:highlight w:val="cyan"/>
        </w:rPr>
        <w:t>a</w:t>
      </w:r>
      <w:r w:rsidRPr="0021736F">
        <w:rPr>
          <w:sz w:val="16"/>
          <w:highlight w:val="cyan"/>
        </w:rPr>
        <w:t xml:space="preserve"> </w:t>
      </w:r>
      <w:r w:rsidRPr="0021736F">
        <w:rPr>
          <w:rStyle w:val="Emphasis"/>
          <w:highlight w:val="cyan"/>
        </w:rPr>
        <w:t>loyal</w:t>
      </w:r>
      <w:r w:rsidRPr="00BC7AAA">
        <w:rPr>
          <w:sz w:val="16"/>
        </w:rPr>
        <w:t xml:space="preserve"> chain-connected </w:t>
      </w:r>
      <w:r w:rsidRPr="0021736F">
        <w:rPr>
          <w:rStyle w:val="StyleUnderline"/>
          <w:highlight w:val="cyan"/>
        </w:rPr>
        <w:t>network</w:t>
      </w:r>
      <w:r w:rsidRPr="00BC7AAA">
        <w:rPr>
          <w:rStyle w:val="StyleUnderline"/>
        </w:rPr>
        <w:t xml:space="preserve">, in which every decision is made based on </w:t>
      </w:r>
      <w:r w:rsidRPr="00BC7AAA">
        <w:rPr>
          <w:sz w:val="16"/>
        </w:rPr>
        <w:t xml:space="preserve">the </w:t>
      </w:r>
      <w:r w:rsidRPr="00BC7AAA">
        <w:rPr>
          <w:rStyle w:val="Emphasis"/>
        </w:rPr>
        <w:t>consent</w:t>
      </w:r>
      <w:r w:rsidRPr="00BC7AAA">
        <w:rPr>
          <w:sz w:val="16"/>
        </w:rPr>
        <w:t xml:space="preserve">. The required </w:t>
      </w:r>
      <w:r w:rsidRPr="00BC7AAA">
        <w:rPr>
          <w:rStyle w:val="StyleUnderline"/>
        </w:rPr>
        <w:t>system is</w:t>
      </w:r>
      <w:r w:rsidRPr="00BC7AAA">
        <w:rPr>
          <w:sz w:val="16"/>
        </w:rPr>
        <w:t xml:space="preserve"> proposed </w:t>
      </w:r>
      <w:r w:rsidRPr="00BC7AAA">
        <w:rPr>
          <w:rStyle w:val="StyleUnderline"/>
        </w:rPr>
        <w:t>to have</w:t>
      </w:r>
      <w:r w:rsidRPr="00BC7AAA">
        <w:rPr>
          <w:sz w:val="16"/>
        </w:rPr>
        <w:t xml:space="preserve"> specific </w:t>
      </w:r>
      <w:r w:rsidRPr="00BC7AAA">
        <w:rPr>
          <w:rStyle w:val="Emphasis"/>
        </w:rPr>
        <w:t>major</w:t>
      </w:r>
      <w:r w:rsidRPr="00BC7AAA">
        <w:rPr>
          <w:sz w:val="16"/>
        </w:rPr>
        <w:t xml:space="preserve"> </w:t>
      </w:r>
      <w:r w:rsidRPr="00BC7AAA">
        <w:rPr>
          <w:rStyle w:val="StyleUnderline"/>
        </w:rPr>
        <w:t>components such as Blockchain-based</w:t>
      </w:r>
      <w:r w:rsidRPr="00BC7AAA">
        <w:rPr>
          <w:sz w:val="16"/>
        </w:rPr>
        <w:t xml:space="preserve"> </w:t>
      </w:r>
      <w:r w:rsidRPr="00BC7AAA">
        <w:rPr>
          <w:rStyle w:val="Emphasis"/>
        </w:rPr>
        <w:t>distributed data repository</w:t>
      </w:r>
      <w:r w:rsidRPr="00BC7AAA">
        <w:rPr>
          <w:sz w:val="16"/>
        </w:rPr>
        <w:t xml:space="preserve"> </w:t>
      </w:r>
      <w:r w:rsidRPr="00BC7AAA">
        <w:rPr>
          <w:rStyle w:val="StyleUnderline"/>
        </w:rPr>
        <w:t>and</w:t>
      </w:r>
      <w:r w:rsidRPr="00BC7AAA">
        <w:rPr>
          <w:sz w:val="16"/>
        </w:rPr>
        <w:t xml:space="preserve"> </w:t>
      </w:r>
      <w:r w:rsidRPr="00BC7AAA">
        <w:rPr>
          <w:rStyle w:val="Emphasis"/>
        </w:rPr>
        <w:t>verification</w:t>
      </w:r>
      <w:r w:rsidRPr="00BC7AAA">
        <w:rPr>
          <w:sz w:val="16"/>
        </w:rPr>
        <w:t xml:space="preserve"> </w:t>
      </w:r>
      <w:r w:rsidRPr="00BC7AAA">
        <w:rPr>
          <w:rStyle w:val="StyleUnderline"/>
        </w:rPr>
        <w:t>platform</w:t>
      </w:r>
      <w:r w:rsidRPr="00BC7AAA">
        <w:rPr>
          <w:sz w:val="16"/>
        </w:rPr>
        <w:t xml:space="preserve">, Internet of things (IoT)-based noticeable environment and cloud-based versatile assistance delivery system. The </w:t>
      </w:r>
      <w:r w:rsidRPr="0021736F">
        <w:rPr>
          <w:rStyle w:val="StyleUnderline"/>
          <w:highlight w:val="cyan"/>
        </w:rPr>
        <w:t>parts sum up</w:t>
      </w:r>
      <w:r w:rsidRPr="00BC7AAA">
        <w:rPr>
          <w:rStyle w:val="StyleUnderline"/>
        </w:rPr>
        <w:t xml:space="preserve"> together to develop an infrastructure</w:t>
      </w:r>
      <w:r w:rsidRPr="00BC7AAA">
        <w:rPr>
          <w:sz w:val="16"/>
        </w:rPr>
        <w:t xml:space="preserve"> and a dynamic functional operational environment </w:t>
      </w:r>
      <w:r w:rsidRPr="00BC7AAA">
        <w:rPr>
          <w:rStyle w:val="StyleUnderline"/>
        </w:rPr>
        <w:t>for</w:t>
      </w:r>
      <w:r w:rsidRPr="00BC7AAA">
        <w:rPr>
          <w:sz w:val="16"/>
        </w:rPr>
        <w:t xml:space="preserve"> </w:t>
      </w:r>
      <w:r w:rsidRPr="00BC7AAA">
        <w:rPr>
          <w:rStyle w:val="Emphasis"/>
        </w:rPr>
        <w:t>overall entities</w:t>
      </w:r>
      <w:r w:rsidRPr="00BC7AAA">
        <w:rPr>
          <w:sz w:val="16"/>
        </w:rPr>
        <w:t xml:space="preserve"> </w:t>
      </w:r>
      <w:r w:rsidRPr="00BC7AAA">
        <w:rPr>
          <w:rStyle w:val="StyleUnderline"/>
        </w:rPr>
        <w:t>in</w:t>
      </w:r>
      <w:r w:rsidRPr="00BC7AAA">
        <w:rPr>
          <w:sz w:val="16"/>
        </w:rPr>
        <w:t xml:space="preserve"> </w:t>
      </w:r>
      <w:r w:rsidRPr="00BC7AAA">
        <w:rPr>
          <w:rStyle w:val="Emphasis"/>
        </w:rPr>
        <w:t>generation</w:t>
      </w:r>
      <w:r w:rsidRPr="00BC7AAA">
        <w:rPr>
          <w:sz w:val="16"/>
        </w:rPr>
        <w:t xml:space="preserve">, </w:t>
      </w:r>
      <w:r w:rsidRPr="00BC7AAA">
        <w:rPr>
          <w:rStyle w:val="Emphasis"/>
        </w:rPr>
        <w:t>transmission</w:t>
      </w:r>
      <w:r w:rsidRPr="00BC7AAA">
        <w:rPr>
          <w:sz w:val="16"/>
        </w:rPr>
        <w:t xml:space="preserve"> </w:t>
      </w:r>
      <w:r w:rsidRPr="00BC7AAA">
        <w:rPr>
          <w:rStyle w:val="StyleUnderline"/>
        </w:rPr>
        <w:t>and</w:t>
      </w:r>
      <w:r w:rsidRPr="00BC7AAA">
        <w:rPr>
          <w:sz w:val="16"/>
        </w:rPr>
        <w:t xml:space="preserve"> </w:t>
      </w:r>
      <w:r w:rsidRPr="00BC7AAA">
        <w:rPr>
          <w:rStyle w:val="Emphasis"/>
        </w:rPr>
        <w:t>delivery</w:t>
      </w:r>
      <w:r w:rsidRPr="00BC7AAA">
        <w:rPr>
          <w:sz w:val="16"/>
        </w:rPr>
        <w:t xml:space="preserve">. As IoT is an ordinary result of the sensing technology and wireless sensor network, </w:t>
      </w:r>
      <w:r w:rsidRPr="00BC7AAA">
        <w:rPr>
          <w:rStyle w:val="StyleUnderline"/>
        </w:rPr>
        <w:t xml:space="preserve">IoT </w:t>
      </w:r>
      <w:r w:rsidRPr="0021736F">
        <w:rPr>
          <w:rStyle w:val="StyleUnderline"/>
          <w:highlight w:val="cyan"/>
        </w:rPr>
        <w:t>tech</w:t>
      </w:r>
      <w:r w:rsidRPr="00BC7AAA">
        <w:rPr>
          <w:rStyle w:val="StyleUnderline"/>
        </w:rPr>
        <w:t>nology will</w:t>
      </w:r>
      <w:r w:rsidRPr="00BC7AAA">
        <w:rPr>
          <w:sz w:val="16"/>
        </w:rPr>
        <w:t xml:space="preserve"> in future </w:t>
      </w:r>
      <w:r w:rsidRPr="0021736F">
        <w:rPr>
          <w:rStyle w:val="StyleUnderline"/>
          <w:highlight w:val="cyan"/>
        </w:rPr>
        <w:t>enter</w:t>
      </w:r>
      <w:r w:rsidRPr="00BC7AAA">
        <w:rPr>
          <w:rStyle w:val="StyleUnderline"/>
        </w:rPr>
        <w:t xml:space="preserve"> into</w:t>
      </w:r>
      <w:r w:rsidRPr="00BC7AAA">
        <w:rPr>
          <w:sz w:val="16"/>
        </w:rPr>
        <w:t xml:space="preserve"> </w:t>
      </w:r>
      <w:r w:rsidRPr="0021736F">
        <w:rPr>
          <w:rStyle w:val="Emphasis"/>
          <w:highlight w:val="cyan"/>
        </w:rPr>
        <w:t>each</w:t>
      </w:r>
      <w:r w:rsidRPr="0021736F">
        <w:rPr>
          <w:sz w:val="16"/>
          <w:highlight w:val="cyan"/>
        </w:rPr>
        <w:t xml:space="preserve"> </w:t>
      </w:r>
      <w:r w:rsidRPr="0021736F">
        <w:rPr>
          <w:rStyle w:val="StyleUnderline"/>
          <w:highlight w:val="cyan"/>
        </w:rPr>
        <w:t>segment of</w:t>
      </w:r>
      <w:r w:rsidRPr="00BC7AAA">
        <w:rPr>
          <w:rStyle w:val="StyleUnderline"/>
        </w:rPr>
        <w:t xml:space="preserve"> the</w:t>
      </w:r>
      <w:r w:rsidRPr="00BC7AAA">
        <w:rPr>
          <w:sz w:val="16"/>
        </w:rPr>
        <w:t xml:space="preserve"> </w:t>
      </w:r>
      <w:r w:rsidRPr="0021736F">
        <w:rPr>
          <w:rStyle w:val="Emphasis"/>
          <w:highlight w:val="cyan"/>
        </w:rPr>
        <w:t>energy</w:t>
      </w:r>
      <w:r w:rsidRPr="00BC7AAA">
        <w:rPr>
          <w:rStyle w:val="Emphasis"/>
        </w:rPr>
        <w:t xml:space="preserve"> system</w:t>
      </w:r>
      <w:r w:rsidRPr="00BC7AAA">
        <w:rPr>
          <w:sz w:val="16"/>
        </w:rPr>
        <w:t xml:space="preserve"> </w:t>
      </w:r>
      <w:r w:rsidRPr="0021736F">
        <w:rPr>
          <w:rStyle w:val="StyleUnderline"/>
          <w:highlight w:val="cyan"/>
        </w:rPr>
        <w:t>and connects</w:t>
      </w:r>
      <w:r w:rsidRPr="00BC7AAA">
        <w:rPr>
          <w:rStyle w:val="StyleUnderline"/>
        </w:rPr>
        <w:t xml:space="preserve"> with </w:t>
      </w:r>
      <w:r w:rsidRPr="0021736F">
        <w:rPr>
          <w:rStyle w:val="StyleUnderline"/>
          <w:highlight w:val="cyan"/>
        </w:rPr>
        <w:t>other</w:t>
      </w:r>
      <w:r w:rsidRPr="00BC7AAA">
        <w:rPr>
          <w:rStyle w:val="StyleUnderline"/>
        </w:rPr>
        <w:t xml:space="preserve"> component</w:t>
      </w:r>
      <w:r w:rsidRPr="0021736F">
        <w:rPr>
          <w:rStyle w:val="StyleUnderline"/>
          <w:highlight w:val="cyan"/>
        </w:rPr>
        <w:t>s</w:t>
      </w:r>
      <w:r w:rsidRPr="00BC7AAA">
        <w:rPr>
          <w:rStyle w:val="StyleUnderline"/>
        </w:rPr>
        <w:t xml:space="preserve"> of</w:t>
      </w:r>
      <w:r w:rsidRPr="00BC7AAA">
        <w:rPr>
          <w:sz w:val="16"/>
        </w:rPr>
        <w:t xml:space="preserve"> the </w:t>
      </w:r>
      <w:r w:rsidRPr="00BC7AAA">
        <w:rPr>
          <w:rStyle w:val="Emphasis"/>
        </w:rPr>
        <w:t>cyber-infrastructure</w:t>
      </w:r>
      <w:r w:rsidRPr="00BC7AAA">
        <w:rPr>
          <w:sz w:val="16"/>
        </w:rPr>
        <w:t xml:space="preserve"> (Blockchain and cloud).</w:t>
      </w:r>
    </w:p>
    <w:p w14:paraId="35B71C05" w14:textId="77777777" w:rsidR="00EB2BF8" w:rsidRPr="006518E2" w:rsidRDefault="00EB2BF8" w:rsidP="00EB2BF8">
      <w:pPr>
        <w:rPr>
          <w:sz w:val="16"/>
        </w:rPr>
      </w:pPr>
      <w:r w:rsidRPr="0021736F">
        <w:rPr>
          <w:sz w:val="16"/>
        </w:rPr>
        <w:t xml:space="preserve">Blockchain takes the involvement of very basic technologies into IoT to make it secure. First of all, </w:t>
      </w:r>
      <w:r w:rsidRPr="0021736F">
        <w:rPr>
          <w:rStyle w:val="StyleUnderline"/>
          <w:highlight w:val="cyan"/>
        </w:rPr>
        <w:t>it</w:t>
      </w:r>
      <w:r w:rsidRPr="0021736F">
        <w:rPr>
          <w:sz w:val="16"/>
          <w:highlight w:val="cyan"/>
        </w:rPr>
        <w:t xml:space="preserve"> </w:t>
      </w:r>
      <w:r w:rsidRPr="0021736F">
        <w:rPr>
          <w:rStyle w:val="Emphasis"/>
          <w:highlight w:val="cyan"/>
        </w:rPr>
        <w:t>decentralizes</w:t>
      </w:r>
      <w:r w:rsidRPr="0021736F">
        <w:rPr>
          <w:sz w:val="16"/>
        </w:rPr>
        <w:t xml:space="preserve"> the </w:t>
      </w:r>
      <w:r w:rsidRPr="0021736F">
        <w:rPr>
          <w:rStyle w:val="StyleUnderline"/>
          <w:highlight w:val="cyan"/>
        </w:rPr>
        <w:t>data storage</w:t>
      </w:r>
      <w:r w:rsidRPr="0021736F">
        <w:rPr>
          <w:rStyle w:val="StyleUnderline"/>
        </w:rPr>
        <w:t xml:space="preserve"> which is its backbone </w:t>
      </w:r>
      <w:r w:rsidRPr="0021736F">
        <w:rPr>
          <w:rStyle w:val="StyleUnderline"/>
          <w:highlight w:val="cyan"/>
        </w:rPr>
        <w:t>and uses</w:t>
      </w:r>
      <w:r w:rsidRPr="0021736F">
        <w:rPr>
          <w:sz w:val="16"/>
          <w:highlight w:val="cyan"/>
        </w:rPr>
        <w:t xml:space="preserve"> </w:t>
      </w:r>
      <w:r w:rsidRPr="0021736F">
        <w:rPr>
          <w:rStyle w:val="Emphasis"/>
          <w:highlight w:val="cyan"/>
        </w:rPr>
        <w:t>consensus</w:t>
      </w:r>
      <w:r w:rsidRPr="0021736F">
        <w:rPr>
          <w:rStyle w:val="Emphasis"/>
        </w:rPr>
        <w:t xml:space="preserve"> mechanism</w:t>
      </w:r>
      <w:r w:rsidRPr="0021736F">
        <w:rPr>
          <w:sz w:val="16"/>
        </w:rPr>
        <w:t xml:space="preserve">, this structure ensures data is </w:t>
      </w:r>
      <w:r w:rsidRPr="0021736F">
        <w:rPr>
          <w:rStyle w:val="Emphasis"/>
          <w:highlight w:val="cyan"/>
        </w:rPr>
        <w:t>not traceable</w:t>
      </w:r>
      <w:r w:rsidRPr="0021736F">
        <w:rPr>
          <w:sz w:val="16"/>
          <w:highlight w:val="cyan"/>
        </w:rPr>
        <w:t xml:space="preserve"> </w:t>
      </w:r>
      <w:r w:rsidRPr="0021736F">
        <w:rPr>
          <w:rStyle w:val="StyleUnderline"/>
          <w:highlight w:val="cyan"/>
        </w:rPr>
        <w:t>nor</w:t>
      </w:r>
      <w:r w:rsidRPr="0021736F">
        <w:rPr>
          <w:rStyle w:val="StyleUnderline"/>
        </w:rPr>
        <w:t xml:space="preserve"> even</w:t>
      </w:r>
      <w:r w:rsidRPr="0021736F">
        <w:rPr>
          <w:sz w:val="16"/>
        </w:rPr>
        <w:t xml:space="preserve"> </w:t>
      </w:r>
      <w:r w:rsidRPr="0021736F">
        <w:rPr>
          <w:rStyle w:val="Emphasis"/>
          <w:highlight w:val="cyan"/>
        </w:rPr>
        <w:t>tamper able</w:t>
      </w:r>
      <w:r w:rsidRPr="0021736F">
        <w:rPr>
          <w:sz w:val="16"/>
        </w:rPr>
        <w:t xml:space="preserve"> </w:t>
      </w:r>
      <w:r w:rsidRPr="0021736F">
        <w:rPr>
          <w:rStyle w:val="StyleUnderline"/>
        </w:rPr>
        <w:t>thus as a result giving a</w:t>
      </w:r>
      <w:r w:rsidRPr="0021736F">
        <w:rPr>
          <w:sz w:val="16"/>
        </w:rPr>
        <w:t xml:space="preserve"> </w:t>
      </w:r>
      <w:r w:rsidRPr="0021736F">
        <w:rPr>
          <w:rStyle w:val="Emphasis"/>
        </w:rPr>
        <w:t>no-point fault system</w:t>
      </w:r>
      <w:r w:rsidRPr="0021736F">
        <w:rPr>
          <w:sz w:val="16"/>
        </w:rPr>
        <w:t xml:space="preserve"> </w:t>
      </w:r>
      <w:r w:rsidRPr="0021736F">
        <w:rPr>
          <w:rStyle w:val="StyleUnderline"/>
        </w:rPr>
        <w:t>so</w:t>
      </w:r>
      <w:r w:rsidRPr="0021736F">
        <w:rPr>
          <w:sz w:val="16"/>
        </w:rPr>
        <w:t xml:space="preserve"> that </w:t>
      </w:r>
      <w:r w:rsidRPr="0021736F">
        <w:rPr>
          <w:rStyle w:val="StyleUnderline"/>
        </w:rPr>
        <w:t>it can be used in the</w:t>
      </w:r>
      <w:r w:rsidRPr="0021736F">
        <w:rPr>
          <w:sz w:val="16"/>
        </w:rPr>
        <w:t xml:space="preserve"> </w:t>
      </w:r>
      <w:r w:rsidRPr="0021736F">
        <w:rPr>
          <w:rStyle w:val="Emphasis"/>
        </w:rPr>
        <w:t>upper-level</w:t>
      </w:r>
      <w:r w:rsidRPr="0021736F">
        <w:rPr>
          <w:sz w:val="16"/>
        </w:rPr>
        <w:t xml:space="preserve"> </w:t>
      </w:r>
      <w:r w:rsidRPr="0021736F">
        <w:rPr>
          <w:rStyle w:val="StyleUnderline"/>
        </w:rPr>
        <w:t>application</w:t>
      </w:r>
      <w:r w:rsidRPr="0021736F">
        <w:rPr>
          <w:sz w:val="16"/>
        </w:rPr>
        <w:t xml:space="preserve">. The </w:t>
      </w:r>
      <w:r w:rsidRPr="0021736F">
        <w:rPr>
          <w:rStyle w:val="StyleUnderline"/>
        </w:rPr>
        <w:t>connection between</w:t>
      </w:r>
      <w:r w:rsidRPr="0021736F">
        <w:rPr>
          <w:sz w:val="16"/>
        </w:rPr>
        <w:t xml:space="preserve"> the </w:t>
      </w:r>
      <w:r w:rsidRPr="0021736F">
        <w:rPr>
          <w:rStyle w:val="StyleUnderline"/>
        </w:rPr>
        <w:t xml:space="preserve">blocks of data is done </w:t>
      </w:r>
      <w:r w:rsidRPr="0021736F">
        <w:rPr>
          <w:rStyle w:val="StyleUnderline"/>
          <w:highlight w:val="cyan"/>
        </w:rPr>
        <w:t>with a</w:t>
      </w:r>
      <w:r w:rsidRPr="0021736F">
        <w:rPr>
          <w:sz w:val="16"/>
          <w:highlight w:val="cyan"/>
        </w:rPr>
        <w:t xml:space="preserve"> </w:t>
      </w:r>
      <w:r w:rsidRPr="0021736F">
        <w:rPr>
          <w:rStyle w:val="Emphasis"/>
          <w:highlight w:val="cyan"/>
        </w:rPr>
        <w:t>smart contract</w:t>
      </w:r>
      <w:r w:rsidRPr="0021736F">
        <w:rPr>
          <w:sz w:val="16"/>
        </w:rPr>
        <w:t xml:space="preserve"> which is based on contrasting application logic. The </w:t>
      </w:r>
      <w:r w:rsidRPr="0021736F">
        <w:rPr>
          <w:rStyle w:val="StyleUnderline"/>
        </w:rPr>
        <w:t>information</w:t>
      </w:r>
      <w:r w:rsidRPr="0021736F">
        <w:rPr>
          <w:sz w:val="16"/>
        </w:rPr>
        <w:t xml:space="preserve"> in Blockchain </w:t>
      </w:r>
      <w:r w:rsidRPr="0021736F">
        <w:rPr>
          <w:rStyle w:val="StyleUnderline"/>
        </w:rPr>
        <w:t>is transferred on a</w:t>
      </w:r>
      <w:r w:rsidRPr="0021736F">
        <w:rPr>
          <w:sz w:val="16"/>
        </w:rPr>
        <w:t xml:space="preserve"> </w:t>
      </w:r>
      <w:r w:rsidRPr="0021736F">
        <w:rPr>
          <w:rStyle w:val="Emphasis"/>
        </w:rPr>
        <w:t>trusted</w:t>
      </w:r>
      <w:r w:rsidRPr="0021736F">
        <w:rPr>
          <w:sz w:val="16"/>
        </w:rPr>
        <w:t xml:space="preserve"> </w:t>
      </w:r>
      <w:r w:rsidRPr="0021736F">
        <w:rPr>
          <w:rStyle w:val="StyleUnderline"/>
        </w:rPr>
        <w:t>mechanism that verifies and authorizes</w:t>
      </w:r>
      <w:r w:rsidRPr="0021736F">
        <w:rPr>
          <w:sz w:val="16"/>
        </w:rPr>
        <w:t xml:space="preserve"> the user based on </w:t>
      </w:r>
      <w:r w:rsidRPr="0021736F">
        <w:rPr>
          <w:rStyle w:val="StyleUnderline"/>
        </w:rPr>
        <w:t>agreements</w:t>
      </w:r>
      <w:r w:rsidRPr="0021736F">
        <w:rPr>
          <w:sz w:val="16"/>
        </w:rPr>
        <w:t xml:space="preserve">, intellectual property rights and so on. In summary, </w:t>
      </w:r>
      <w:r w:rsidRPr="0021736F">
        <w:rPr>
          <w:rStyle w:val="StyleUnderline"/>
        </w:rPr>
        <w:t>Blockchain</w:t>
      </w:r>
      <w:r w:rsidRPr="0021736F">
        <w:rPr>
          <w:sz w:val="16"/>
        </w:rPr>
        <w:t xml:space="preserve"> along with IoT in phases of cloud coordinated </w:t>
      </w:r>
      <w:r w:rsidRPr="0021736F">
        <w:rPr>
          <w:rStyle w:val="StyleUnderline"/>
          <w:highlight w:val="cyan"/>
        </w:rPr>
        <w:t>can</w:t>
      </w:r>
      <w:r w:rsidRPr="0021736F">
        <w:rPr>
          <w:sz w:val="16"/>
        </w:rPr>
        <w:t xml:space="preserve"> work together to </w:t>
      </w:r>
      <w:r w:rsidRPr="0021736F">
        <w:rPr>
          <w:rStyle w:val="StyleUnderline"/>
          <w:highlight w:val="cyan"/>
        </w:rPr>
        <w:t>form a</w:t>
      </w:r>
      <w:r w:rsidRPr="0021736F">
        <w:rPr>
          <w:sz w:val="16"/>
          <w:highlight w:val="cyan"/>
        </w:rPr>
        <w:t xml:space="preserve"> </w:t>
      </w:r>
      <w:r w:rsidRPr="0021736F">
        <w:rPr>
          <w:rStyle w:val="Emphasis"/>
          <w:highlight w:val="cyan"/>
        </w:rPr>
        <w:t>guarded</w:t>
      </w:r>
      <w:r w:rsidRPr="0021736F">
        <w:rPr>
          <w:sz w:val="16"/>
          <w:highlight w:val="cyan"/>
        </w:rPr>
        <w:t xml:space="preserve">, </w:t>
      </w:r>
      <w:r w:rsidRPr="0021736F">
        <w:rPr>
          <w:rStyle w:val="Emphasis"/>
          <w:highlight w:val="cyan"/>
        </w:rPr>
        <w:t>effective</w:t>
      </w:r>
      <w:r w:rsidRPr="0021736F">
        <w:rPr>
          <w:sz w:val="16"/>
        </w:rPr>
        <w:t xml:space="preserve">, </w:t>
      </w:r>
      <w:r w:rsidRPr="0021736F">
        <w:rPr>
          <w:rStyle w:val="Emphasis"/>
        </w:rPr>
        <w:t>service-oriented</w:t>
      </w:r>
      <w:r w:rsidRPr="0021736F">
        <w:rPr>
          <w:sz w:val="16"/>
        </w:rPr>
        <w:t xml:space="preserve"> </w:t>
      </w:r>
      <w:r w:rsidRPr="0021736F">
        <w:rPr>
          <w:rStyle w:val="StyleUnderline"/>
          <w:highlight w:val="cyan"/>
        </w:rPr>
        <w:t>environment</w:t>
      </w:r>
      <w:r w:rsidRPr="0021736F">
        <w:rPr>
          <w:sz w:val="16"/>
        </w:rPr>
        <w:t xml:space="preserve">, which can strongly support various applications </w:t>
      </w:r>
      <w:r w:rsidRPr="0021736F">
        <w:rPr>
          <w:rStyle w:val="StyleUnderline"/>
        </w:rPr>
        <w:t>in various domains</w:t>
      </w:r>
      <w:r w:rsidRPr="0021736F">
        <w:rPr>
          <w:sz w:val="16"/>
        </w:rPr>
        <w:t>. Blockchain has promising applications across the domain of network security. IoT can contribute to big data at any level of abstraction, data acquisition could be applied at any level but the main point of data security lies in hands of Blockchain. The complete infrastructure has complete reliability and dependency on its security parameters which should be fault-tolerant, which can be smoothly accomplished through Blockchain. The monitor, control and coordination of units of the cyber-infrastructure should be supported by a dynamic cyber physical system. In any of the proposed cyber-infrastructure model, the cyber-infrastructure is mainly the backboned level of abstraction and security achieved. Under reliable supervision of IoT through Blockchain could help us in attaining a better cyberinfrastructure for a better tomorrow.</w:t>
      </w:r>
    </w:p>
    <w:p w14:paraId="4CBACA60" w14:textId="77777777" w:rsidR="00EB2BF8" w:rsidRDefault="00EB2BF8" w:rsidP="00EB2BF8">
      <w:pPr>
        <w:pStyle w:val="Heading4"/>
      </w:pPr>
      <w:r>
        <w:t xml:space="preserve">BUT widespread adoption is </w:t>
      </w:r>
      <w:r w:rsidRPr="006A317C">
        <w:rPr>
          <w:u w:val="single"/>
        </w:rPr>
        <w:t>reliant</w:t>
      </w:r>
      <w:r>
        <w:t xml:space="preserve"> on </w:t>
      </w:r>
      <w:r w:rsidRPr="008E5E8F">
        <w:rPr>
          <w:u w:val="single"/>
        </w:rPr>
        <w:t>further innovation</w:t>
      </w:r>
      <w:r>
        <w:t xml:space="preserve"> AND </w:t>
      </w:r>
      <w:r w:rsidRPr="008E5E8F">
        <w:rPr>
          <w:u w:val="single"/>
        </w:rPr>
        <w:t>continued decentralization</w:t>
      </w:r>
      <w:r>
        <w:t xml:space="preserve">. </w:t>
      </w:r>
    </w:p>
    <w:p w14:paraId="34F2A78E" w14:textId="77777777" w:rsidR="00EB2BF8" w:rsidRDefault="00EB2BF8" w:rsidP="00EB2BF8">
      <w:r>
        <w:t xml:space="preserve">Dr. Amit Kumar </w:t>
      </w:r>
      <w:r w:rsidRPr="006A317C">
        <w:rPr>
          <w:rStyle w:val="Style13ptBold"/>
        </w:rPr>
        <w:t>Tyagi et al. 22</w:t>
      </w:r>
      <w:r>
        <w:t>, PhD, Assistant Professor, Vellore Institute of Technology; Ishani Tibrewal, Senior Electrical Engineer, Technocrats Robotics. Vellore Institute of Technology; Manas Srivastava, Software Engineer, Optum. Vellore Institute of Technology, "Blockchain Technology for Securing Cyber-Infrastructure and Internet of Things Networks," in Intelligent Interactive Multimedia Systems for e-Healthcare Applications, 2022, pg. 346-349.</w:t>
      </w:r>
    </w:p>
    <w:p w14:paraId="5C12D4E4" w14:textId="77777777" w:rsidR="00EB2BF8" w:rsidRPr="006A317C" w:rsidRDefault="00EB2BF8" w:rsidP="00EB2BF8">
      <w:pPr>
        <w:rPr>
          <w:sz w:val="16"/>
        </w:rPr>
      </w:pPr>
      <w:r w:rsidRPr="00CB5584">
        <w:rPr>
          <w:rStyle w:val="StyleUnderline"/>
          <w:highlight w:val="cyan"/>
        </w:rPr>
        <w:t>Blockchain</w:t>
      </w:r>
      <w:r w:rsidRPr="006A317C">
        <w:rPr>
          <w:sz w:val="16"/>
        </w:rPr>
        <w:t xml:space="preserve"> technology (in near future) </w:t>
      </w:r>
      <w:r w:rsidRPr="006A317C">
        <w:rPr>
          <w:rStyle w:val="StyleUnderline"/>
        </w:rPr>
        <w:t xml:space="preserve">will </w:t>
      </w:r>
      <w:r w:rsidRPr="00CB5584">
        <w:rPr>
          <w:rStyle w:val="StyleUnderline"/>
          <w:highlight w:val="cyan"/>
        </w:rPr>
        <w:t>attract</w:t>
      </w:r>
      <w:r w:rsidRPr="00CB5584">
        <w:rPr>
          <w:rStyle w:val="StyleUnderline"/>
        </w:rPr>
        <w:t xml:space="preserve"> attention from</w:t>
      </w:r>
      <w:r w:rsidRPr="006A317C">
        <w:rPr>
          <w:sz w:val="16"/>
        </w:rPr>
        <w:t xml:space="preserve"> several </w:t>
      </w:r>
      <w:r w:rsidRPr="00CB5584">
        <w:rPr>
          <w:rStyle w:val="Emphasis"/>
          <w:highlight w:val="cyan"/>
        </w:rPr>
        <w:t>research</w:t>
      </w:r>
      <w:r w:rsidRPr="006A317C">
        <w:rPr>
          <w:rStyle w:val="Emphasis"/>
        </w:rPr>
        <w:t xml:space="preserve"> communities</w:t>
      </w:r>
      <w:r w:rsidRPr="006A317C">
        <w:rPr>
          <w:sz w:val="16"/>
        </w:rPr>
        <w:t xml:space="preserve"> </w:t>
      </w:r>
      <w:r w:rsidRPr="006A317C">
        <w:rPr>
          <w:rStyle w:val="StyleUnderline"/>
        </w:rPr>
        <w:t>and can be used</w:t>
      </w:r>
      <w:r w:rsidRPr="006A317C">
        <w:rPr>
          <w:sz w:val="16"/>
        </w:rPr>
        <w:t xml:space="preserve"> in the following areas like Internet-connected things, banking, retail and health care. Such </w:t>
      </w:r>
      <w:r w:rsidRPr="00CB5584">
        <w:rPr>
          <w:rStyle w:val="StyleUnderline"/>
        </w:rPr>
        <w:t>applications</w:t>
      </w:r>
      <w:r w:rsidRPr="006A317C">
        <w:rPr>
          <w:rStyle w:val="StyleUnderline"/>
        </w:rPr>
        <w:t xml:space="preserve"> are</w:t>
      </w:r>
      <w:r w:rsidRPr="006A317C">
        <w:rPr>
          <w:sz w:val="16"/>
        </w:rPr>
        <w:t xml:space="preserve"> </w:t>
      </w:r>
      <w:r w:rsidRPr="006A317C">
        <w:rPr>
          <w:rStyle w:val="Emphasis"/>
        </w:rPr>
        <w:t>requiring</w:t>
      </w:r>
      <w:r w:rsidRPr="006A317C">
        <w:rPr>
          <w:sz w:val="16"/>
        </w:rPr>
        <w:t xml:space="preserve"> </w:t>
      </w:r>
      <w:r w:rsidRPr="006A317C">
        <w:rPr>
          <w:rStyle w:val="StyleUnderline"/>
        </w:rPr>
        <w:t xml:space="preserve">Blockchain, due </w:t>
      </w:r>
      <w:r w:rsidRPr="00CB5584">
        <w:rPr>
          <w:rStyle w:val="StyleUnderline"/>
          <w:highlight w:val="cyan"/>
        </w:rPr>
        <w:t>to</w:t>
      </w:r>
      <w:r w:rsidRPr="006A317C">
        <w:rPr>
          <w:rStyle w:val="StyleUnderline"/>
        </w:rPr>
        <w:t xml:space="preserve"> the property of</w:t>
      </w:r>
      <w:r w:rsidRPr="006A317C">
        <w:rPr>
          <w:sz w:val="16"/>
        </w:rPr>
        <w:t xml:space="preserve"> </w:t>
      </w:r>
      <w:r w:rsidRPr="006A317C">
        <w:rPr>
          <w:rStyle w:val="Emphasis"/>
        </w:rPr>
        <w:t>distributed digital data</w:t>
      </w:r>
      <w:r w:rsidRPr="006A317C">
        <w:rPr>
          <w:sz w:val="16"/>
        </w:rPr>
        <w:t xml:space="preserve"> (encrypted form, using Hash Keys). Many applications or future uses of Blockchain have been included in Fig. 2. Such functionality in Blockchain is provided by distributed ledger. </w:t>
      </w:r>
      <w:r w:rsidRPr="006A317C">
        <w:rPr>
          <w:rStyle w:val="StyleUnderline"/>
        </w:rPr>
        <w:t>Using Blockchain</w:t>
      </w:r>
      <w:r w:rsidRPr="006A317C">
        <w:rPr>
          <w:sz w:val="16"/>
        </w:rPr>
        <w:t xml:space="preserve"> technology (a decentralized technology), in respective application, we </w:t>
      </w:r>
      <w:r w:rsidRPr="006A317C">
        <w:rPr>
          <w:rStyle w:val="StyleUnderline"/>
        </w:rPr>
        <w:t xml:space="preserve">can </w:t>
      </w:r>
      <w:r w:rsidRPr="00CB5584">
        <w:rPr>
          <w:rStyle w:val="StyleUnderline"/>
          <w:highlight w:val="cyan"/>
        </w:rPr>
        <w:t>secure/store data</w:t>
      </w:r>
      <w:r w:rsidRPr="006A317C">
        <w:rPr>
          <w:rStyle w:val="StyleUnderline"/>
        </w:rPr>
        <w:t xml:space="preserve"> safely with</w:t>
      </w:r>
      <w:r w:rsidRPr="006A317C">
        <w:rPr>
          <w:sz w:val="16"/>
        </w:rPr>
        <w:t xml:space="preserve"> </w:t>
      </w:r>
      <w:r w:rsidRPr="006A317C">
        <w:rPr>
          <w:rStyle w:val="Emphasis"/>
        </w:rPr>
        <w:t>efficient</w:t>
      </w:r>
      <w:r w:rsidRPr="006A317C">
        <w:rPr>
          <w:sz w:val="16"/>
        </w:rPr>
        <w:t xml:space="preserve"> </w:t>
      </w:r>
      <w:r w:rsidRPr="006A317C">
        <w:rPr>
          <w:rStyle w:val="StyleUnderline"/>
        </w:rPr>
        <w:t>authentic mechanism at</w:t>
      </w:r>
      <w:r w:rsidRPr="006A317C">
        <w:rPr>
          <w:sz w:val="16"/>
        </w:rPr>
        <w:t xml:space="preserve"> </w:t>
      </w:r>
      <w:r w:rsidRPr="006A317C">
        <w:rPr>
          <w:rStyle w:val="Emphasis"/>
        </w:rPr>
        <w:t>remote location</w:t>
      </w:r>
      <w:r w:rsidRPr="006A317C">
        <w:rPr>
          <w:sz w:val="16"/>
        </w:rPr>
        <w:t xml:space="preserve"> (also in form of Cloud). Data stores at remote location are in inconvertible and immutable using Blockchain/distributed ledger in it.</w:t>
      </w:r>
    </w:p>
    <w:p w14:paraId="597E14A8" w14:textId="77777777" w:rsidR="00EB2BF8" w:rsidRPr="006A317C" w:rsidRDefault="00EB2BF8" w:rsidP="00EB2BF8">
      <w:pPr>
        <w:rPr>
          <w:sz w:val="16"/>
        </w:rPr>
      </w:pPr>
      <w:r w:rsidRPr="006A317C">
        <w:rPr>
          <w:sz w:val="16"/>
        </w:rPr>
        <w:t xml:space="preserve">Blockchain </w:t>
      </w:r>
      <w:r w:rsidRPr="006A317C">
        <w:rPr>
          <w:rStyle w:val="StyleUnderline"/>
        </w:rPr>
        <w:t>technology has its</w:t>
      </w:r>
      <w:r w:rsidRPr="006A317C">
        <w:rPr>
          <w:sz w:val="16"/>
        </w:rPr>
        <w:t xml:space="preserve"> </w:t>
      </w:r>
      <w:r w:rsidRPr="006A317C">
        <w:rPr>
          <w:rStyle w:val="Emphasis"/>
        </w:rPr>
        <w:t>powerful</w:t>
      </w:r>
      <w:r w:rsidRPr="006A317C">
        <w:rPr>
          <w:sz w:val="16"/>
        </w:rPr>
        <w:t xml:space="preserve"> </w:t>
      </w:r>
      <w:r w:rsidRPr="006A317C">
        <w:rPr>
          <w:rStyle w:val="StyleUnderline"/>
        </w:rPr>
        <w:t>use in</w:t>
      </w:r>
      <w:r w:rsidRPr="006A317C">
        <w:rPr>
          <w:sz w:val="16"/>
        </w:rPr>
        <w:t xml:space="preserve"> </w:t>
      </w:r>
      <w:r w:rsidRPr="006A317C">
        <w:rPr>
          <w:rStyle w:val="Emphasis"/>
        </w:rPr>
        <w:t>business domain</w:t>
      </w:r>
      <w:r w:rsidRPr="006A317C">
        <w:rPr>
          <w:sz w:val="16"/>
        </w:rPr>
        <w:t xml:space="preserve">, insurance being one of the prime commercial commodities. The trend of Blockchain within insurance will help in transforming insurance into Insurtech (i.e. Insurance + Technology). One of the many examples where Blockchain can help is in Travel Insurance, i.e. delays and cancellation of flights, can be prevented by Travel Agencies using Blockchain. </w:t>
      </w:r>
      <w:r w:rsidRPr="006A317C">
        <w:rPr>
          <w:rStyle w:val="StyleUnderline"/>
        </w:rPr>
        <w:t>Blockchain</w:t>
      </w:r>
      <w:r w:rsidRPr="006A317C">
        <w:rPr>
          <w:sz w:val="16"/>
        </w:rPr>
        <w:t xml:space="preserve">, which was just </w:t>
      </w:r>
      <w:r w:rsidRPr="006A317C">
        <w:rPr>
          <w:rStyle w:val="StyleUnderline"/>
        </w:rPr>
        <w:t>a</w:t>
      </w:r>
      <w:r w:rsidRPr="006A317C">
        <w:rPr>
          <w:sz w:val="16"/>
        </w:rPr>
        <w:t xml:space="preserve"> </w:t>
      </w:r>
      <w:r w:rsidRPr="006A317C">
        <w:rPr>
          <w:rStyle w:val="Emphasis"/>
        </w:rPr>
        <w:t>virtual</w:t>
      </w:r>
      <w:r w:rsidRPr="006A317C">
        <w:rPr>
          <w:sz w:val="16"/>
        </w:rPr>
        <w:t xml:space="preserve"> </w:t>
      </w:r>
      <w:r w:rsidRPr="006A317C">
        <w:rPr>
          <w:rStyle w:val="StyleUnderline"/>
        </w:rPr>
        <w:t xml:space="preserve">ledger, </w:t>
      </w:r>
      <w:r w:rsidRPr="00CB5584">
        <w:rPr>
          <w:rStyle w:val="StyleUnderline"/>
          <w:highlight w:val="cyan"/>
        </w:rPr>
        <w:t>is</w:t>
      </w:r>
      <w:r w:rsidRPr="00CB5584">
        <w:rPr>
          <w:sz w:val="16"/>
          <w:highlight w:val="cyan"/>
        </w:rPr>
        <w:t xml:space="preserve"> </w:t>
      </w:r>
      <w:r w:rsidRPr="00CB5584">
        <w:rPr>
          <w:rStyle w:val="Emphasis"/>
          <w:sz w:val="24"/>
          <w:highlight w:val="cyan"/>
        </w:rPr>
        <w:t>spreading like a wave</w:t>
      </w:r>
      <w:r w:rsidRPr="00CB5584">
        <w:rPr>
          <w:sz w:val="16"/>
          <w:highlight w:val="cyan"/>
        </w:rPr>
        <w:t xml:space="preserve"> </w:t>
      </w:r>
      <w:r w:rsidRPr="00CB5584">
        <w:rPr>
          <w:rStyle w:val="StyleUnderline"/>
          <w:highlight w:val="cyan"/>
        </w:rPr>
        <w:t>across</w:t>
      </w:r>
      <w:r w:rsidRPr="006A317C">
        <w:rPr>
          <w:sz w:val="16"/>
        </w:rPr>
        <w:t xml:space="preserve"> </w:t>
      </w:r>
      <w:r w:rsidRPr="006A317C">
        <w:rPr>
          <w:rStyle w:val="Emphasis"/>
        </w:rPr>
        <w:t>extensive</w:t>
      </w:r>
      <w:r w:rsidRPr="006A317C">
        <w:rPr>
          <w:sz w:val="16"/>
        </w:rPr>
        <w:t xml:space="preserve"> </w:t>
      </w:r>
      <w:r w:rsidRPr="006A317C">
        <w:rPr>
          <w:rStyle w:val="StyleUnderline"/>
        </w:rPr>
        <w:t xml:space="preserve">number of </w:t>
      </w:r>
      <w:r w:rsidRPr="00CB5584">
        <w:rPr>
          <w:rStyle w:val="StyleUnderline"/>
          <w:highlight w:val="cyan"/>
        </w:rPr>
        <w:t>industries</w:t>
      </w:r>
      <w:r w:rsidRPr="006A317C">
        <w:rPr>
          <w:sz w:val="16"/>
        </w:rPr>
        <w:t xml:space="preserve">. Also, </w:t>
      </w:r>
      <w:r w:rsidRPr="006A317C">
        <w:rPr>
          <w:rStyle w:val="StyleUnderline"/>
        </w:rPr>
        <w:t>businesses are expected to spend</w:t>
      </w:r>
      <w:r w:rsidRPr="006A317C">
        <w:rPr>
          <w:sz w:val="16"/>
        </w:rPr>
        <w:t xml:space="preserve"> </w:t>
      </w:r>
      <w:r w:rsidRPr="006A317C">
        <w:rPr>
          <w:rStyle w:val="Emphasis"/>
        </w:rPr>
        <w:t>colossal</w:t>
      </w:r>
      <w:r w:rsidRPr="006A317C">
        <w:rPr>
          <w:sz w:val="16"/>
        </w:rPr>
        <w:t xml:space="preserve"> </w:t>
      </w:r>
      <w:r w:rsidRPr="006A317C">
        <w:rPr>
          <w:rStyle w:val="StyleUnderline"/>
        </w:rPr>
        <w:t>amount of money on this</w:t>
      </w:r>
      <w:r w:rsidRPr="006A317C">
        <w:rPr>
          <w:sz w:val="16"/>
        </w:rPr>
        <w:t xml:space="preserve"> powerful </w:t>
      </w:r>
      <w:r w:rsidRPr="006A317C">
        <w:rPr>
          <w:rStyle w:val="StyleUnderline"/>
        </w:rPr>
        <w:t>technology</w:t>
      </w:r>
      <w:r w:rsidRPr="006A317C">
        <w:rPr>
          <w:sz w:val="16"/>
        </w:rPr>
        <w:t xml:space="preserve"> in this year. From Insurance to gaming to cannabis, almost all </w:t>
      </w:r>
      <w:r w:rsidRPr="00CB5584">
        <w:rPr>
          <w:rStyle w:val="StyleUnderline"/>
          <w:highlight w:val="cyan"/>
        </w:rPr>
        <w:t>industries</w:t>
      </w:r>
      <w:r w:rsidRPr="006A317C">
        <w:rPr>
          <w:rStyle w:val="StyleUnderline"/>
        </w:rPr>
        <w:t xml:space="preserve"> are </w:t>
      </w:r>
      <w:r w:rsidRPr="00CB5584">
        <w:rPr>
          <w:rStyle w:val="StyleUnderline"/>
          <w:highlight w:val="cyan"/>
        </w:rPr>
        <w:t>looking to</w:t>
      </w:r>
      <w:r w:rsidRPr="00CB5584">
        <w:rPr>
          <w:sz w:val="16"/>
          <w:highlight w:val="cyan"/>
        </w:rPr>
        <w:t xml:space="preserve"> </w:t>
      </w:r>
      <w:r w:rsidRPr="00CB5584">
        <w:rPr>
          <w:rStyle w:val="Emphasis"/>
          <w:highlight w:val="cyan"/>
        </w:rPr>
        <w:t>develop</w:t>
      </w:r>
      <w:r w:rsidRPr="00CB5584">
        <w:rPr>
          <w:sz w:val="16"/>
          <w:highlight w:val="cyan"/>
        </w:rPr>
        <w:t xml:space="preserve"> </w:t>
      </w:r>
      <w:r w:rsidRPr="00CB5584">
        <w:rPr>
          <w:rStyle w:val="StyleUnderline"/>
          <w:highlight w:val="cyan"/>
        </w:rPr>
        <w:t>and</w:t>
      </w:r>
      <w:r w:rsidRPr="00CB5584">
        <w:rPr>
          <w:sz w:val="16"/>
          <w:highlight w:val="cyan"/>
        </w:rPr>
        <w:t xml:space="preserve"> </w:t>
      </w:r>
      <w:r w:rsidRPr="00CB5584">
        <w:rPr>
          <w:rStyle w:val="Emphasis"/>
          <w:highlight w:val="cyan"/>
        </w:rPr>
        <w:t>apply</w:t>
      </w:r>
      <w:r w:rsidRPr="006A317C">
        <w:rPr>
          <w:sz w:val="16"/>
        </w:rPr>
        <w:t xml:space="preserve"> </w:t>
      </w:r>
      <w:r w:rsidRPr="006A317C">
        <w:rPr>
          <w:rStyle w:val="StyleUnderline"/>
        </w:rPr>
        <w:t>Blockchain</w:t>
      </w:r>
      <w:r w:rsidRPr="006A317C">
        <w:rPr>
          <w:sz w:val="16"/>
        </w:rPr>
        <w:t xml:space="preserve"> technology, </w:t>
      </w:r>
      <w:r w:rsidRPr="006A317C">
        <w:rPr>
          <w:rStyle w:val="StyleUnderline"/>
        </w:rPr>
        <w:t>there is hardly any domain</w:t>
      </w:r>
      <w:r w:rsidRPr="006A317C">
        <w:rPr>
          <w:sz w:val="16"/>
        </w:rPr>
        <w:t xml:space="preserve"> </w:t>
      </w:r>
      <w:r w:rsidRPr="006A317C">
        <w:rPr>
          <w:rStyle w:val="Emphasis"/>
        </w:rPr>
        <w:t>not looking</w:t>
      </w:r>
      <w:r w:rsidRPr="006A317C">
        <w:rPr>
          <w:sz w:val="16"/>
        </w:rPr>
        <w:t xml:space="preserve"> </w:t>
      </w:r>
      <w:r w:rsidRPr="006A317C">
        <w:rPr>
          <w:rStyle w:val="StyleUnderline"/>
        </w:rPr>
        <w:t>for Blockchain applications</w:t>
      </w:r>
      <w:r w:rsidRPr="006A317C">
        <w:rPr>
          <w:sz w:val="16"/>
        </w:rPr>
        <w:t xml:space="preserve"> because this technology is more likely to transform the industries.</w:t>
      </w:r>
    </w:p>
    <w:p w14:paraId="54EB451A" w14:textId="77777777" w:rsidR="00EB2BF8" w:rsidRPr="006A317C" w:rsidRDefault="00EB2BF8" w:rsidP="00EB2BF8">
      <w:pPr>
        <w:rPr>
          <w:sz w:val="16"/>
        </w:rPr>
      </w:pPr>
      <w:r w:rsidRPr="006A317C">
        <w:rPr>
          <w:sz w:val="16"/>
        </w:rPr>
        <w:t xml:space="preserve">Since </w:t>
      </w:r>
      <w:r w:rsidRPr="006A317C">
        <w:rPr>
          <w:rStyle w:val="StyleUnderline"/>
        </w:rPr>
        <w:t xml:space="preserve">Blockchain </w:t>
      </w:r>
      <w:r w:rsidRPr="00CB5584">
        <w:rPr>
          <w:rStyle w:val="StyleUnderline"/>
          <w:highlight w:val="cyan"/>
        </w:rPr>
        <w:t>tech</w:t>
      </w:r>
      <w:r w:rsidRPr="006A317C">
        <w:rPr>
          <w:rStyle w:val="StyleUnderline"/>
        </w:rPr>
        <w:t xml:space="preserve">nology </w:t>
      </w:r>
      <w:r w:rsidRPr="00CB5584">
        <w:rPr>
          <w:rStyle w:val="StyleUnderline"/>
          <w:highlight w:val="cyan"/>
        </w:rPr>
        <w:t>does not hold</w:t>
      </w:r>
      <w:r w:rsidRPr="00CB5584">
        <w:rPr>
          <w:sz w:val="16"/>
          <w:highlight w:val="cyan"/>
        </w:rPr>
        <w:t xml:space="preserve"> </w:t>
      </w:r>
      <w:r w:rsidRPr="00CB5584">
        <w:rPr>
          <w:rStyle w:val="Emphasis"/>
          <w:sz w:val="24"/>
          <w:highlight w:val="cyan"/>
        </w:rPr>
        <w:t>any central supervision</w:t>
      </w:r>
      <w:r w:rsidRPr="00CB5584">
        <w:rPr>
          <w:sz w:val="16"/>
          <w:highlight w:val="cyan"/>
        </w:rPr>
        <w:t xml:space="preserve"> </w:t>
      </w:r>
      <w:r w:rsidRPr="00CB5584">
        <w:rPr>
          <w:rStyle w:val="StyleUnderline"/>
          <w:highlight w:val="cyan"/>
        </w:rPr>
        <w:t>and acts</w:t>
      </w:r>
      <w:r w:rsidRPr="006A317C">
        <w:rPr>
          <w:rStyle w:val="StyleUnderline"/>
        </w:rPr>
        <w:t xml:space="preserve"> on</w:t>
      </w:r>
      <w:r w:rsidRPr="006A317C">
        <w:rPr>
          <w:sz w:val="16"/>
        </w:rPr>
        <w:t xml:space="preserve"> </w:t>
      </w:r>
      <w:r w:rsidRPr="00CB5584">
        <w:rPr>
          <w:rStyle w:val="Emphasis"/>
          <w:highlight w:val="cyan"/>
        </w:rPr>
        <w:t>decentralized</w:t>
      </w:r>
      <w:r w:rsidRPr="006A317C">
        <w:rPr>
          <w:sz w:val="16"/>
        </w:rPr>
        <w:t xml:space="preserve"> </w:t>
      </w:r>
      <w:r w:rsidRPr="006A317C">
        <w:rPr>
          <w:rStyle w:val="StyleUnderline"/>
        </w:rPr>
        <w:t>platform</w:t>
      </w:r>
      <w:r w:rsidRPr="006A317C">
        <w:rPr>
          <w:sz w:val="16"/>
        </w:rPr>
        <w:t xml:space="preserve">, it has </w:t>
      </w:r>
      <w:r w:rsidRPr="006A317C">
        <w:rPr>
          <w:rStyle w:val="StyleUnderline"/>
        </w:rPr>
        <w:t xml:space="preserve">made Blockchain having </w:t>
      </w:r>
      <w:r w:rsidRPr="00CB5584">
        <w:rPr>
          <w:rStyle w:val="StyleUnderline"/>
          <w:highlight w:val="cyan"/>
        </w:rPr>
        <w:t>a</w:t>
      </w:r>
      <w:r w:rsidRPr="00CB5584">
        <w:rPr>
          <w:sz w:val="16"/>
          <w:highlight w:val="cyan"/>
        </w:rPr>
        <w:t xml:space="preserve"> </w:t>
      </w:r>
      <w:r w:rsidRPr="00CB5584">
        <w:rPr>
          <w:rStyle w:val="Emphasis"/>
          <w:highlight w:val="cyan"/>
        </w:rPr>
        <w:t>prominent</w:t>
      </w:r>
      <w:r w:rsidRPr="00CB5584">
        <w:rPr>
          <w:sz w:val="16"/>
          <w:highlight w:val="cyan"/>
        </w:rPr>
        <w:t xml:space="preserve"> </w:t>
      </w:r>
      <w:r w:rsidRPr="00CB5584">
        <w:rPr>
          <w:rStyle w:val="StyleUnderline"/>
          <w:highlight w:val="cyan"/>
        </w:rPr>
        <w:t>feature</w:t>
      </w:r>
      <w:r w:rsidRPr="006A317C">
        <w:rPr>
          <w:rStyle w:val="StyleUnderline"/>
        </w:rPr>
        <w:t xml:space="preserve"> of being resistant to</w:t>
      </w:r>
      <w:r w:rsidRPr="006A317C">
        <w:rPr>
          <w:sz w:val="16"/>
        </w:rPr>
        <w:t xml:space="preserve"> </w:t>
      </w:r>
      <w:r w:rsidRPr="006A317C">
        <w:rPr>
          <w:rStyle w:val="Emphasis"/>
        </w:rPr>
        <w:t>fraud</w:t>
      </w:r>
      <w:r w:rsidRPr="006A317C">
        <w:rPr>
          <w:sz w:val="16"/>
        </w:rPr>
        <w:t>.</w:t>
      </w:r>
    </w:p>
    <w:p w14:paraId="60C6C8A4" w14:textId="77777777" w:rsidR="00EB2BF8" w:rsidRDefault="00EB2BF8" w:rsidP="00EB2BF8">
      <w:r w:rsidRPr="00A24C05">
        <w:rPr>
          <w:noProof/>
        </w:rPr>
        <w:drawing>
          <wp:inline distT="0" distB="0" distL="0" distR="0" wp14:anchorId="3E65EC60" wp14:editId="6729FC89">
            <wp:extent cx="2652889" cy="1428478"/>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663294" cy="1434080"/>
                    </a:xfrm>
                    <a:prstGeom prst="rect">
                      <a:avLst/>
                    </a:prstGeom>
                  </pic:spPr>
                </pic:pic>
              </a:graphicData>
            </a:graphic>
          </wp:inline>
        </w:drawing>
      </w:r>
    </w:p>
    <w:p w14:paraId="450C1F62" w14:textId="77777777" w:rsidR="00EB2BF8" w:rsidRPr="006A317C" w:rsidRDefault="00EB2BF8" w:rsidP="00EB2BF8">
      <w:pPr>
        <w:rPr>
          <w:sz w:val="16"/>
        </w:rPr>
      </w:pPr>
      <w:r w:rsidRPr="006A317C">
        <w:rPr>
          <w:rStyle w:val="StyleUnderline"/>
        </w:rPr>
        <w:t>Companies</w:t>
      </w:r>
      <w:r w:rsidRPr="006A317C">
        <w:rPr>
          <w:sz w:val="16"/>
        </w:rPr>
        <w:t xml:space="preserve"> are </w:t>
      </w:r>
      <w:r w:rsidRPr="006A317C">
        <w:rPr>
          <w:rStyle w:val="StyleUnderline"/>
        </w:rPr>
        <w:t>striving hard to</w:t>
      </w:r>
      <w:r w:rsidRPr="006A317C">
        <w:rPr>
          <w:sz w:val="16"/>
        </w:rPr>
        <w:t xml:space="preserve"> </w:t>
      </w:r>
      <w:r w:rsidRPr="006A317C">
        <w:rPr>
          <w:rStyle w:val="Emphasis"/>
        </w:rPr>
        <w:t>implement</w:t>
      </w:r>
      <w:r w:rsidRPr="006A317C">
        <w:rPr>
          <w:sz w:val="16"/>
        </w:rPr>
        <w:t xml:space="preserve"> </w:t>
      </w:r>
      <w:r w:rsidRPr="006A317C">
        <w:rPr>
          <w:rStyle w:val="StyleUnderline"/>
        </w:rPr>
        <w:t>Blockchain</w:t>
      </w:r>
      <w:r w:rsidRPr="006A317C">
        <w:rPr>
          <w:sz w:val="16"/>
        </w:rPr>
        <w:t xml:space="preserve"> technology </w:t>
      </w:r>
      <w:r w:rsidRPr="006A317C">
        <w:rPr>
          <w:rStyle w:val="StyleUnderline"/>
        </w:rPr>
        <w:t>as it will provide</w:t>
      </w:r>
      <w:r w:rsidRPr="006A317C">
        <w:rPr>
          <w:sz w:val="16"/>
        </w:rPr>
        <w:t xml:space="preserve"> </w:t>
      </w:r>
      <w:r w:rsidRPr="006A317C">
        <w:rPr>
          <w:rStyle w:val="Emphasis"/>
        </w:rPr>
        <w:t>veracity</w:t>
      </w:r>
      <w:r w:rsidRPr="006A317C">
        <w:rPr>
          <w:sz w:val="16"/>
        </w:rPr>
        <w:t xml:space="preserve"> </w:t>
      </w:r>
      <w:r w:rsidRPr="006A317C">
        <w:rPr>
          <w:rStyle w:val="StyleUnderline"/>
        </w:rPr>
        <w:t>to</w:t>
      </w:r>
      <w:r w:rsidRPr="006A317C">
        <w:rPr>
          <w:sz w:val="16"/>
        </w:rPr>
        <w:t xml:space="preserve"> the </w:t>
      </w:r>
      <w:r w:rsidRPr="006A317C">
        <w:rPr>
          <w:rStyle w:val="StyleUnderline"/>
        </w:rPr>
        <w:t>stored digital data</w:t>
      </w:r>
      <w:r w:rsidRPr="006A317C">
        <w:rPr>
          <w:sz w:val="16"/>
        </w:rPr>
        <w:t xml:space="preserve"> information. Here are </w:t>
      </w:r>
      <w:r w:rsidRPr="006A317C">
        <w:rPr>
          <w:rStyle w:val="StyleUnderline"/>
        </w:rPr>
        <w:t>many</w:t>
      </w:r>
      <w:r w:rsidRPr="006A317C">
        <w:rPr>
          <w:sz w:val="16"/>
        </w:rPr>
        <w:t xml:space="preserve"> other </w:t>
      </w:r>
      <w:r w:rsidRPr="00CB5584">
        <w:rPr>
          <w:rStyle w:val="StyleUnderline"/>
          <w:highlight w:val="cyan"/>
        </w:rPr>
        <w:t>industries</w:t>
      </w:r>
      <w:r w:rsidRPr="006A317C">
        <w:rPr>
          <w:sz w:val="16"/>
        </w:rPr>
        <w:t xml:space="preserve"> who </w:t>
      </w:r>
      <w:r w:rsidRPr="006A317C">
        <w:rPr>
          <w:rStyle w:val="StyleUnderline"/>
        </w:rPr>
        <w:t>are</w:t>
      </w:r>
      <w:r w:rsidRPr="006A317C">
        <w:rPr>
          <w:sz w:val="16"/>
        </w:rPr>
        <w:t xml:space="preserve"> </w:t>
      </w:r>
      <w:r w:rsidRPr="00CB5584">
        <w:rPr>
          <w:rStyle w:val="Emphasis"/>
          <w:highlight w:val="cyan"/>
        </w:rPr>
        <w:t>mobilizing</w:t>
      </w:r>
      <w:r w:rsidRPr="00CB5584">
        <w:rPr>
          <w:sz w:val="16"/>
          <w:highlight w:val="cyan"/>
        </w:rPr>
        <w:t xml:space="preserve"> </w:t>
      </w:r>
      <w:r w:rsidRPr="00CB5584">
        <w:rPr>
          <w:rStyle w:val="StyleUnderline"/>
          <w:highlight w:val="cyan"/>
        </w:rPr>
        <w:t>the power</w:t>
      </w:r>
      <w:r w:rsidRPr="006A317C">
        <w:rPr>
          <w:rStyle w:val="StyleUnderline"/>
        </w:rPr>
        <w:t xml:space="preserve"> of Blockchain</w:t>
      </w:r>
      <w:r w:rsidRPr="006A317C">
        <w:rPr>
          <w:sz w:val="16"/>
        </w:rPr>
        <w:t xml:space="preserve"> technology:</w:t>
      </w:r>
    </w:p>
    <w:p w14:paraId="7D1CCA57" w14:textId="77777777" w:rsidR="00EB2BF8" w:rsidRPr="005E7643" w:rsidRDefault="00EB2BF8" w:rsidP="00EB2BF8">
      <w:pPr>
        <w:pStyle w:val="ListParagraph"/>
        <w:numPr>
          <w:ilvl w:val="0"/>
          <w:numId w:val="8"/>
        </w:numPr>
        <w:rPr>
          <w:sz w:val="16"/>
        </w:rPr>
      </w:pPr>
      <w:r w:rsidRPr="006A317C">
        <w:rPr>
          <w:rStyle w:val="Emphasis"/>
        </w:rPr>
        <w:t>Specu</w:t>
      </w:r>
      <w:r w:rsidRPr="005E7643">
        <w:rPr>
          <w:rStyle w:val="Emphasis"/>
        </w:rPr>
        <w:t>lative Funds</w:t>
      </w:r>
      <w:r w:rsidRPr="005E7643">
        <w:rPr>
          <w:sz w:val="16"/>
        </w:rPr>
        <w:t>: With a vast range of Numerai, systems have started adopting hedge fund model with a firm support included by First Round Capital and Union Square Ventures, it involves employment of a group of stockbrokers and quants and then regionalizing it. The distribution of data through Numerai is done when it sends its numerous quants to various distinct locations, encrypts the datasets and then is preceded by building protective models and the one among with best of them is awarded with Numerai token known as Numeraire [19]. Further, the strategy is to strategize and develop a meta-model to make trades.</w:t>
      </w:r>
    </w:p>
    <w:p w14:paraId="548B6058" w14:textId="77777777" w:rsidR="00EB2BF8" w:rsidRPr="005E7643" w:rsidRDefault="00EB2BF8" w:rsidP="00EB2BF8">
      <w:pPr>
        <w:pStyle w:val="ListParagraph"/>
        <w:numPr>
          <w:ilvl w:val="0"/>
          <w:numId w:val="8"/>
        </w:numPr>
        <w:rPr>
          <w:sz w:val="16"/>
        </w:rPr>
      </w:pPr>
      <w:r w:rsidRPr="005E7643">
        <w:rPr>
          <w:rStyle w:val="Emphasis"/>
        </w:rPr>
        <w:t>Medical Management</w:t>
      </w:r>
      <w:r w:rsidRPr="005E7643">
        <w:rPr>
          <w:sz w:val="16"/>
        </w:rPr>
        <w:t>: The medical reports associated with a person are one of the vital parameters of an individual’s security, preserving this data is sole responsibility of the organization whosoever beholds it. While sharing the data among different platforms, the data may get leaked which may lead to some unavoidable circumstances. So in order to prevent this data to falling into dangerous hands, Blockchain technology allows hospitals [20], other institutions/organizations and payers to split access to their networks without compromising or suspecting data security and integrity.</w:t>
      </w:r>
    </w:p>
    <w:p w14:paraId="01FBE9D0" w14:textId="77777777" w:rsidR="00EB2BF8" w:rsidRPr="006A317C" w:rsidRDefault="00EB2BF8" w:rsidP="00EB2BF8">
      <w:pPr>
        <w:pStyle w:val="ListParagraph"/>
        <w:numPr>
          <w:ilvl w:val="0"/>
          <w:numId w:val="8"/>
        </w:numPr>
        <w:rPr>
          <w:sz w:val="16"/>
        </w:rPr>
      </w:pPr>
      <w:r w:rsidRPr="005E7643">
        <w:rPr>
          <w:rStyle w:val="Emphasis"/>
        </w:rPr>
        <w:t>Public Mobility</w:t>
      </w:r>
      <w:r w:rsidRPr="005E7643">
        <w:rPr>
          <w:sz w:val="16"/>
        </w:rPr>
        <w:t>: Due to increase in use of public transport of vehicles, it becomes difficult for government in cities to know the status of public transportation being used, so on implementing Blockchain technology will help the cities to know and understand that how the public mobility is being used by their residents and how can they develop some different options for transportation</w:t>
      </w:r>
      <w:r w:rsidRPr="006A317C">
        <w:rPr>
          <w:sz w:val="16"/>
        </w:rPr>
        <w:t>.</w:t>
      </w:r>
    </w:p>
    <w:p w14:paraId="38457BDF" w14:textId="77777777" w:rsidR="00EB2BF8" w:rsidRPr="006A317C" w:rsidRDefault="00EB2BF8" w:rsidP="00EB2BF8">
      <w:pPr>
        <w:pStyle w:val="ListParagraph"/>
        <w:numPr>
          <w:ilvl w:val="0"/>
          <w:numId w:val="8"/>
        </w:numPr>
        <w:rPr>
          <w:sz w:val="16"/>
        </w:rPr>
      </w:pPr>
      <w:r w:rsidRPr="006A317C">
        <w:rPr>
          <w:sz w:val="16"/>
        </w:rPr>
        <w:t xml:space="preserve">Track of </w:t>
      </w:r>
      <w:r w:rsidRPr="006A317C">
        <w:rPr>
          <w:rStyle w:val="Emphasis"/>
        </w:rPr>
        <w:t>Credit History</w:t>
      </w:r>
      <w:r w:rsidRPr="006A317C">
        <w:rPr>
          <w:sz w:val="16"/>
        </w:rPr>
        <w:t>: On the basis of past records, lenders tend to reduce the risk that is posed by lines of credit or loans to small ventures which also makes credit bureau to have all powers in terms of loans. It also works as a trusted platform where business owners can build a trusted network.</w:t>
      </w:r>
    </w:p>
    <w:p w14:paraId="5CADF367" w14:textId="77777777" w:rsidR="00EB2BF8" w:rsidRPr="006A317C" w:rsidRDefault="00EB2BF8" w:rsidP="00EB2BF8">
      <w:pPr>
        <w:pStyle w:val="ListParagraph"/>
        <w:numPr>
          <w:ilvl w:val="0"/>
          <w:numId w:val="8"/>
        </w:numPr>
        <w:rPr>
          <w:sz w:val="16"/>
        </w:rPr>
      </w:pPr>
      <w:r w:rsidRPr="006A317C">
        <w:rPr>
          <w:rStyle w:val="Emphasis"/>
        </w:rPr>
        <w:t>Charity</w:t>
      </w:r>
      <w:r w:rsidRPr="006A317C">
        <w:rPr>
          <w:sz w:val="16"/>
        </w:rPr>
        <w:t>: Using Blockchain technology in charity institution or organization will help donators to track where their donations are going and who is going to use it. Blockchain will provide transparency and security to all the financial records and will give a greater visibility to the donors.</w:t>
      </w:r>
    </w:p>
    <w:p w14:paraId="185F9BA6" w14:textId="77777777" w:rsidR="00EB2BF8" w:rsidRPr="006A317C" w:rsidRDefault="00EB2BF8" w:rsidP="00EB2BF8">
      <w:pPr>
        <w:rPr>
          <w:sz w:val="16"/>
        </w:rPr>
      </w:pPr>
      <w:r w:rsidRPr="006A317C">
        <w:rPr>
          <w:sz w:val="16"/>
        </w:rPr>
        <w:t xml:space="preserve">As mentioned above, </w:t>
      </w:r>
      <w:r w:rsidRPr="006A317C">
        <w:rPr>
          <w:rStyle w:val="StyleUnderline"/>
        </w:rPr>
        <w:t>there are many</w:t>
      </w:r>
      <w:r w:rsidRPr="006A317C">
        <w:rPr>
          <w:sz w:val="16"/>
        </w:rPr>
        <w:t xml:space="preserve"> other similar </w:t>
      </w:r>
      <w:r w:rsidRPr="005E7643">
        <w:rPr>
          <w:rStyle w:val="StyleUnderline"/>
        </w:rPr>
        <w:t>industries that have</w:t>
      </w:r>
      <w:r w:rsidRPr="005E7643">
        <w:rPr>
          <w:sz w:val="16"/>
        </w:rPr>
        <w:t xml:space="preserve"> </w:t>
      </w:r>
      <w:r w:rsidRPr="005E7643">
        <w:rPr>
          <w:rStyle w:val="Emphasis"/>
        </w:rPr>
        <w:t>great potential</w:t>
      </w:r>
      <w:r w:rsidRPr="005E7643">
        <w:rPr>
          <w:sz w:val="16"/>
        </w:rPr>
        <w:t xml:space="preserve"> future </w:t>
      </w:r>
      <w:r w:rsidRPr="005E7643">
        <w:rPr>
          <w:rStyle w:val="StyleUnderline"/>
        </w:rPr>
        <w:t>with implementation of Blockchain</w:t>
      </w:r>
      <w:r w:rsidRPr="005E7643">
        <w:rPr>
          <w:sz w:val="16"/>
        </w:rPr>
        <w:t xml:space="preserve"> in them like loyalty programs, natural resource management, education, advertisement, public assistance, publishing, gaming, travelling and even more. Moreover this, some </w:t>
      </w:r>
      <w:r w:rsidRPr="005E7643">
        <w:rPr>
          <w:rStyle w:val="StyleUnderline"/>
        </w:rPr>
        <w:t>other opportunities</w:t>
      </w:r>
      <w:r w:rsidRPr="005E7643">
        <w:rPr>
          <w:sz w:val="16"/>
        </w:rPr>
        <w:t xml:space="preserve"> with Blockchain </w:t>
      </w:r>
      <w:r w:rsidRPr="005E7643">
        <w:rPr>
          <w:rStyle w:val="StyleUnderline"/>
        </w:rPr>
        <w:t>in near future</w:t>
      </w:r>
      <w:r w:rsidRPr="005E7643">
        <w:rPr>
          <w:sz w:val="16"/>
        </w:rPr>
        <w:t xml:space="preserve"> are summarized (also included in Fig. 3) here </w:t>
      </w:r>
      <w:r w:rsidRPr="005E7643">
        <w:rPr>
          <w:rStyle w:val="StyleUnderline"/>
        </w:rPr>
        <w:t>as</w:t>
      </w:r>
      <w:r w:rsidRPr="005E7643">
        <w:rPr>
          <w:sz w:val="16"/>
        </w:rPr>
        <w:t>:</w:t>
      </w:r>
    </w:p>
    <w:p w14:paraId="26E2F1FE" w14:textId="77777777" w:rsidR="00EB2BF8" w:rsidRPr="006A317C" w:rsidRDefault="00EB2BF8" w:rsidP="00EB2BF8">
      <w:pPr>
        <w:pStyle w:val="ListParagraph"/>
        <w:numPr>
          <w:ilvl w:val="0"/>
          <w:numId w:val="7"/>
        </w:numPr>
        <w:rPr>
          <w:sz w:val="16"/>
        </w:rPr>
      </w:pPr>
      <w:r w:rsidRPr="006A317C">
        <w:rPr>
          <w:sz w:val="16"/>
        </w:rPr>
        <w:t xml:space="preserve">Improve social media functionalities </w:t>
      </w:r>
    </w:p>
    <w:p w14:paraId="6B6A6A13" w14:textId="77777777" w:rsidR="00EB2BF8" w:rsidRPr="005E7643" w:rsidRDefault="00EB2BF8" w:rsidP="00EB2BF8">
      <w:pPr>
        <w:pStyle w:val="ListParagraph"/>
        <w:numPr>
          <w:ilvl w:val="0"/>
          <w:numId w:val="7"/>
        </w:numPr>
        <w:rPr>
          <w:sz w:val="16"/>
        </w:rPr>
      </w:pPr>
      <w:r w:rsidRPr="00CB5584">
        <w:rPr>
          <w:rStyle w:val="Emphasis"/>
        </w:rPr>
        <w:t>Digita</w:t>
      </w:r>
      <w:r w:rsidRPr="005E7643">
        <w:rPr>
          <w:rStyle w:val="Emphasis"/>
        </w:rPr>
        <w:t>l ownership</w:t>
      </w:r>
      <w:r w:rsidRPr="005E7643">
        <w:rPr>
          <w:sz w:val="16"/>
        </w:rPr>
        <w:t xml:space="preserve"> </w:t>
      </w:r>
      <w:r w:rsidRPr="005E7643">
        <w:rPr>
          <w:rStyle w:val="StyleUnderline"/>
        </w:rPr>
        <w:t>revolution</w:t>
      </w:r>
      <w:r w:rsidRPr="005E7643">
        <w:rPr>
          <w:sz w:val="16"/>
        </w:rPr>
        <w:t xml:space="preserve"> </w:t>
      </w:r>
    </w:p>
    <w:p w14:paraId="6C743BB5" w14:textId="77777777" w:rsidR="00EB2BF8" w:rsidRPr="005E7643" w:rsidRDefault="00EB2BF8" w:rsidP="00EB2BF8">
      <w:pPr>
        <w:pStyle w:val="ListParagraph"/>
        <w:numPr>
          <w:ilvl w:val="0"/>
          <w:numId w:val="7"/>
        </w:numPr>
        <w:rPr>
          <w:sz w:val="16"/>
        </w:rPr>
      </w:pPr>
      <w:r w:rsidRPr="005E7643">
        <w:rPr>
          <w:rStyle w:val="StyleUnderline"/>
        </w:rPr>
        <w:t>Keeping</w:t>
      </w:r>
      <w:r w:rsidRPr="006A317C">
        <w:rPr>
          <w:sz w:val="16"/>
        </w:rPr>
        <w:t xml:space="preserve"> our </w:t>
      </w:r>
      <w:r w:rsidRPr="005E7643">
        <w:rPr>
          <w:rStyle w:val="Emphasis"/>
        </w:rPr>
        <w:t>ID</w:t>
      </w:r>
      <w:r w:rsidRPr="005E7643">
        <w:rPr>
          <w:sz w:val="16"/>
        </w:rPr>
        <w:t xml:space="preserve"> (Identification) </w:t>
      </w:r>
      <w:r w:rsidRPr="005E7643">
        <w:rPr>
          <w:rStyle w:val="StyleUnderline"/>
        </w:rPr>
        <w:t>and</w:t>
      </w:r>
      <w:r w:rsidRPr="005E7643">
        <w:rPr>
          <w:sz w:val="16"/>
        </w:rPr>
        <w:t xml:space="preserve"> </w:t>
      </w:r>
      <w:r w:rsidRPr="005E7643">
        <w:rPr>
          <w:rStyle w:val="Emphasis"/>
        </w:rPr>
        <w:t>personal info</w:t>
      </w:r>
      <w:r w:rsidRPr="005E7643">
        <w:rPr>
          <w:sz w:val="16"/>
        </w:rPr>
        <w:t xml:space="preserve">rmation </w:t>
      </w:r>
      <w:r w:rsidRPr="005E7643">
        <w:rPr>
          <w:rStyle w:val="StyleUnderline"/>
        </w:rPr>
        <w:t>secure</w:t>
      </w:r>
      <w:r w:rsidRPr="005E7643">
        <w:rPr>
          <w:sz w:val="16"/>
        </w:rPr>
        <w:t xml:space="preserve"> </w:t>
      </w:r>
    </w:p>
    <w:p w14:paraId="422382AB" w14:textId="77777777" w:rsidR="00EB2BF8" w:rsidRPr="006A317C" w:rsidRDefault="00EB2BF8" w:rsidP="00EB2BF8">
      <w:pPr>
        <w:pStyle w:val="ListParagraph"/>
        <w:numPr>
          <w:ilvl w:val="0"/>
          <w:numId w:val="7"/>
        </w:numPr>
        <w:rPr>
          <w:sz w:val="16"/>
        </w:rPr>
      </w:pPr>
      <w:r w:rsidRPr="005E7643">
        <w:rPr>
          <w:rStyle w:val="StyleUnderline"/>
        </w:rPr>
        <w:t>Keep</w:t>
      </w:r>
      <w:r w:rsidRPr="005E7643">
        <w:rPr>
          <w:sz w:val="16"/>
        </w:rPr>
        <w:t xml:space="preserve"> your </w:t>
      </w:r>
      <w:r w:rsidRPr="005E7643">
        <w:rPr>
          <w:rStyle w:val="Emphasis"/>
        </w:rPr>
        <w:t>identity</w:t>
      </w:r>
      <w:r w:rsidRPr="005E7643">
        <w:rPr>
          <w:sz w:val="16"/>
        </w:rPr>
        <w:t xml:space="preserve"> safe </w:t>
      </w:r>
      <w:r w:rsidRPr="005E7643">
        <w:rPr>
          <w:rStyle w:val="StyleUnderline"/>
        </w:rPr>
        <w:t>and</w:t>
      </w:r>
      <w:r w:rsidRPr="006A317C">
        <w:rPr>
          <w:sz w:val="16"/>
        </w:rPr>
        <w:t xml:space="preserve"> location </w:t>
      </w:r>
      <w:r w:rsidRPr="005E7643">
        <w:rPr>
          <w:rStyle w:val="Emphasis"/>
        </w:rPr>
        <w:t>privacy</w:t>
      </w:r>
      <w:r w:rsidRPr="005E7643">
        <w:rPr>
          <w:sz w:val="16"/>
        </w:rPr>
        <w:t xml:space="preserve"> </w:t>
      </w:r>
      <w:r w:rsidRPr="005E7643">
        <w:rPr>
          <w:rStyle w:val="StyleUnderline"/>
        </w:rPr>
        <w:t>safe</w:t>
      </w:r>
      <w:r w:rsidRPr="006A317C">
        <w:rPr>
          <w:sz w:val="16"/>
        </w:rPr>
        <w:t>.</w:t>
      </w:r>
    </w:p>
    <w:p w14:paraId="6758B3F5" w14:textId="77777777" w:rsidR="00EB2BF8" w:rsidRPr="006A317C" w:rsidRDefault="00EB2BF8" w:rsidP="00EB2BF8">
      <w:pPr>
        <w:rPr>
          <w:sz w:val="16"/>
        </w:rPr>
      </w:pPr>
      <w:r w:rsidRPr="006A317C">
        <w:rPr>
          <w:rStyle w:val="StyleUnderline"/>
        </w:rPr>
        <w:t xml:space="preserve">Blockchain </w:t>
      </w:r>
      <w:r w:rsidRPr="00CB5584">
        <w:rPr>
          <w:rStyle w:val="StyleUnderline"/>
          <w:highlight w:val="cyan"/>
        </w:rPr>
        <w:t>provides</w:t>
      </w:r>
      <w:r w:rsidRPr="006A317C">
        <w:rPr>
          <w:sz w:val="16"/>
        </w:rPr>
        <w:t xml:space="preserve"> </w:t>
      </w:r>
      <w:r w:rsidRPr="006A317C">
        <w:rPr>
          <w:rStyle w:val="Emphasis"/>
        </w:rPr>
        <w:t xml:space="preserve">digital </w:t>
      </w:r>
      <w:r w:rsidRPr="00CB5584">
        <w:rPr>
          <w:rStyle w:val="Emphasis"/>
          <w:highlight w:val="cyan"/>
        </w:rPr>
        <w:t>freedom</w:t>
      </w:r>
      <w:r w:rsidRPr="00CB5584">
        <w:rPr>
          <w:sz w:val="16"/>
          <w:highlight w:val="cyan"/>
        </w:rPr>
        <w:t xml:space="preserve"> </w:t>
      </w:r>
      <w:r w:rsidRPr="00CB5584">
        <w:rPr>
          <w:rStyle w:val="StyleUnderline"/>
          <w:highlight w:val="cyan"/>
        </w:rPr>
        <w:t>by using</w:t>
      </w:r>
      <w:r w:rsidRPr="00CB5584">
        <w:rPr>
          <w:sz w:val="16"/>
          <w:highlight w:val="cyan"/>
        </w:rPr>
        <w:t xml:space="preserve"> </w:t>
      </w:r>
      <w:r w:rsidRPr="00CB5584">
        <w:rPr>
          <w:rStyle w:val="Emphasis"/>
          <w:highlight w:val="cyan"/>
        </w:rPr>
        <w:t>smart</w:t>
      </w:r>
      <w:r w:rsidRPr="00CB5584">
        <w:rPr>
          <w:sz w:val="16"/>
          <w:highlight w:val="cyan"/>
        </w:rPr>
        <w:t xml:space="preserve"> </w:t>
      </w:r>
      <w:r w:rsidRPr="00CB5584">
        <w:rPr>
          <w:rStyle w:val="StyleUnderline"/>
          <w:highlight w:val="cyan"/>
        </w:rPr>
        <w:t>contracts</w:t>
      </w:r>
      <w:r w:rsidRPr="006A317C">
        <w:rPr>
          <w:sz w:val="16"/>
        </w:rPr>
        <w:t xml:space="preserve">: It </w:t>
      </w:r>
      <w:r w:rsidRPr="006A317C">
        <w:rPr>
          <w:rStyle w:val="StyleUnderline"/>
        </w:rPr>
        <w:t>means</w:t>
      </w:r>
      <w:r w:rsidRPr="006A317C">
        <w:rPr>
          <w:sz w:val="16"/>
        </w:rPr>
        <w:t xml:space="preserve"> that </w:t>
      </w:r>
      <w:r w:rsidRPr="006A317C">
        <w:rPr>
          <w:rStyle w:val="StyleUnderline"/>
        </w:rPr>
        <w:t>the system is</w:t>
      </w:r>
      <w:r w:rsidRPr="006A317C">
        <w:rPr>
          <w:sz w:val="16"/>
        </w:rPr>
        <w:t xml:space="preserve"> </w:t>
      </w:r>
      <w:r w:rsidRPr="006A317C">
        <w:rPr>
          <w:rStyle w:val="Emphasis"/>
        </w:rPr>
        <w:t>not governed by any central authority</w:t>
      </w:r>
      <w:r w:rsidRPr="006A317C">
        <w:rPr>
          <w:sz w:val="16"/>
        </w:rPr>
        <w:t xml:space="preserve"> so that any kind of manipulation cannot be done by them. Note that Blockchain is more popular in mortgage industry, i.e. with its transparent system, speed (when compared to the typical mortgage underwriting process) and immutability that will secure your home for as long as you own it. Hence, this section discusses several opportunities for future readers and research communities. Now, next section will wrap up this work (including some research gaps) in brief.</w:t>
      </w:r>
    </w:p>
    <w:p w14:paraId="50FCB60A" w14:textId="77777777" w:rsidR="00EB2BF8" w:rsidRPr="006A317C" w:rsidRDefault="00EB2BF8" w:rsidP="00EB2BF8">
      <w:pPr>
        <w:rPr>
          <w:sz w:val="16"/>
        </w:rPr>
      </w:pPr>
      <w:r w:rsidRPr="006A317C">
        <w:rPr>
          <w:sz w:val="16"/>
        </w:rPr>
        <w:t>8 Summary</w:t>
      </w:r>
    </w:p>
    <w:p w14:paraId="09E07707" w14:textId="77777777" w:rsidR="00EB2BF8" w:rsidRDefault="00EB2BF8" w:rsidP="00EB2BF8">
      <w:pPr>
        <w:rPr>
          <w:sz w:val="16"/>
        </w:rPr>
      </w:pPr>
      <w:r w:rsidRPr="00CB5584">
        <w:rPr>
          <w:rStyle w:val="StyleUnderline"/>
        </w:rPr>
        <w:t>Blockchain is the</w:t>
      </w:r>
      <w:r w:rsidRPr="00CB5584">
        <w:rPr>
          <w:sz w:val="16"/>
        </w:rPr>
        <w:t xml:space="preserve"> </w:t>
      </w:r>
      <w:r w:rsidRPr="00CB5584">
        <w:rPr>
          <w:rStyle w:val="Emphasis"/>
        </w:rPr>
        <w:t>necessity</w:t>
      </w:r>
      <w:r w:rsidRPr="00CB5584">
        <w:rPr>
          <w:sz w:val="16"/>
        </w:rPr>
        <w:t xml:space="preserve"> of the future </w:t>
      </w:r>
      <w:r w:rsidRPr="00CB5584">
        <w:rPr>
          <w:rStyle w:val="StyleUnderline"/>
        </w:rPr>
        <w:t>in building</w:t>
      </w:r>
      <w:r w:rsidRPr="00CB5584">
        <w:rPr>
          <w:sz w:val="16"/>
        </w:rPr>
        <w:t xml:space="preserve"> </w:t>
      </w:r>
      <w:r w:rsidRPr="00CB5584">
        <w:rPr>
          <w:rStyle w:val="Emphasis"/>
        </w:rPr>
        <w:t>trust among peers</w:t>
      </w:r>
      <w:r w:rsidRPr="00CB5584">
        <w:rPr>
          <w:sz w:val="16"/>
        </w:rPr>
        <w:t xml:space="preserve"> </w:t>
      </w:r>
      <w:r w:rsidRPr="00CB5584">
        <w:rPr>
          <w:rStyle w:val="StyleUnderline"/>
        </w:rPr>
        <w:t>and</w:t>
      </w:r>
      <w:r w:rsidRPr="00CB5584">
        <w:rPr>
          <w:sz w:val="16"/>
        </w:rPr>
        <w:t xml:space="preserve"> providing more </w:t>
      </w:r>
      <w:r w:rsidRPr="00CB5584">
        <w:rPr>
          <w:rStyle w:val="Emphasis"/>
        </w:rPr>
        <w:t>privacy-preserving</w:t>
      </w:r>
      <w:r w:rsidRPr="00CB5584">
        <w:rPr>
          <w:sz w:val="16"/>
        </w:rPr>
        <w:t xml:space="preserve"> too many applications (like location-based services, etc.), also security </w:t>
      </w:r>
      <w:r w:rsidRPr="00CB5584">
        <w:rPr>
          <w:rStyle w:val="StyleUnderline"/>
        </w:rPr>
        <w:t>to computing environments</w:t>
      </w:r>
      <w:r w:rsidRPr="00CB5584">
        <w:rPr>
          <w:sz w:val="16"/>
        </w:rPr>
        <w:t xml:space="preserve">. This concept is enhancing everyday with its uses in many applications. Today’s </w:t>
      </w:r>
      <w:r w:rsidRPr="00CB5584">
        <w:rPr>
          <w:rStyle w:val="StyleUnderline"/>
        </w:rPr>
        <w:t>Blockchain is the</w:t>
      </w:r>
      <w:r w:rsidRPr="00CB5584">
        <w:rPr>
          <w:sz w:val="16"/>
        </w:rPr>
        <w:t xml:space="preserve"> </w:t>
      </w:r>
      <w:r w:rsidRPr="00CB5584">
        <w:rPr>
          <w:rStyle w:val="Emphasis"/>
        </w:rPr>
        <w:t>most trusted tech</w:t>
      </w:r>
      <w:r w:rsidRPr="00CB5584">
        <w:rPr>
          <w:sz w:val="16"/>
        </w:rPr>
        <w:t xml:space="preserve">nology </w:t>
      </w:r>
      <w:r w:rsidRPr="00CB5584">
        <w:rPr>
          <w:rStyle w:val="StyleUnderline"/>
        </w:rPr>
        <w:t>among</w:t>
      </w:r>
      <w:r w:rsidRPr="00CB5584">
        <w:rPr>
          <w:sz w:val="16"/>
        </w:rPr>
        <w:t xml:space="preserve"> all </w:t>
      </w:r>
      <w:r w:rsidRPr="00CB5584">
        <w:rPr>
          <w:rStyle w:val="StyleUnderline"/>
        </w:rPr>
        <w:t>existing mechanisms</w:t>
      </w:r>
      <w:r w:rsidRPr="00CB5584">
        <w:rPr>
          <w:sz w:val="16"/>
        </w:rPr>
        <w:t xml:space="preserve"> (for protecting an infrastructure). Generally, Blockchain </w:t>
      </w:r>
      <w:r w:rsidRPr="00CB5584">
        <w:rPr>
          <w:rStyle w:val="StyleUnderline"/>
        </w:rPr>
        <w:t>technology allows distribution of digital information in</w:t>
      </w:r>
      <w:r w:rsidRPr="00CB5584">
        <w:rPr>
          <w:sz w:val="16"/>
        </w:rPr>
        <w:t xml:space="preserve"> </w:t>
      </w:r>
      <w:r w:rsidRPr="00CB5584">
        <w:rPr>
          <w:rStyle w:val="Emphasis"/>
          <w:sz w:val="24"/>
        </w:rPr>
        <w:t>decentralized</w:t>
      </w:r>
      <w:r w:rsidRPr="00CB5584">
        <w:rPr>
          <w:sz w:val="16"/>
        </w:rPr>
        <w:t xml:space="preserve"> </w:t>
      </w:r>
      <w:r w:rsidRPr="00CB5584">
        <w:rPr>
          <w:rStyle w:val="StyleUnderline"/>
        </w:rPr>
        <w:t>manner</w:t>
      </w:r>
      <w:r w:rsidRPr="00CB5584">
        <w:rPr>
          <w:sz w:val="16"/>
        </w:rPr>
        <w:t xml:space="preserve">, but not duplicated. Blockchain also allows us to own digital assets, goods and data through its novel concept. Similarly, </w:t>
      </w:r>
      <w:r w:rsidRPr="00CB5584">
        <w:rPr>
          <w:rStyle w:val="StyleUnderline"/>
        </w:rPr>
        <w:t>we face</w:t>
      </w:r>
      <w:r w:rsidRPr="00CB5584">
        <w:rPr>
          <w:sz w:val="16"/>
        </w:rPr>
        <w:t xml:space="preserve"> several </w:t>
      </w:r>
      <w:r w:rsidRPr="00CB5584">
        <w:rPr>
          <w:rStyle w:val="Emphasis"/>
        </w:rPr>
        <w:t>cyber-crimes</w:t>
      </w:r>
      <w:r w:rsidRPr="00CB5584">
        <w:rPr>
          <w:sz w:val="16"/>
        </w:rPr>
        <w:t xml:space="preserve"> </w:t>
      </w:r>
      <w:r w:rsidRPr="00CB5584">
        <w:rPr>
          <w:rStyle w:val="StyleUnderline"/>
        </w:rPr>
        <w:t>and</w:t>
      </w:r>
      <w:r w:rsidRPr="00CB5584">
        <w:rPr>
          <w:sz w:val="16"/>
        </w:rPr>
        <w:t xml:space="preserve"> </w:t>
      </w:r>
      <w:r w:rsidRPr="00CB5584">
        <w:rPr>
          <w:rStyle w:val="Emphasis"/>
        </w:rPr>
        <w:t>attacks</w:t>
      </w:r>
      <w:r w:rsidRPr="00CB5584">
        <w:rPr>
          <w:sz w:val="16"/>
        </w:rPr>
        <w:t xml:space="preserve"> </w:t>
      </w:r>
      <w:r w:rsidRPr="00CB5584">
        <w:rPr>
          <w:rStyle w:val="StyleUnderline"/>
        </w:rPr>
        <w:t>on</w:t>
      </w:r>
      <w:r w:rsidRPr="00CB5584">
        <w:rPr>
          <w:sz w:val="16"/>
        </w:rPr>
        <w:t xml:space="preserve"> many </w:t>
      </w:r>
      <w:r w:rsidRPr="00CB5584">
        <w:rPr>
          <w:rStyle w:val="StyleUnderline"/>
        </w:rPr>
        <w:t>critical or cyber-infrastructure</w:t>
      </w:r>
      <w:r w:rsidRPr="00CB5584">
        <w:rPr>
          <w:sz w:val="16"/>
        </w:rPr>
        <w:t xml:space="preserve">, [21] discussed several privacy issues), for that </w:t>
      </w:r>
      <w:r w:rsidRPr="00CB5584">
        <w:rPr>
          <w:rStyle w:val="StyleUnderline"/>
        </w:rPr>
        <w:t>we suggested</w:t>
      </w:r>
      <w:r w:rsidRPr="00CB5584">
        <w:rPr>
          <w:sz w:val="16"/>
        </w:rPr>
        <w:t xml:space="preserve"> </w:t>
      </w:r>
      <w:r w:rsidRPr="00CB5584">
        <w:rPr>
          <w:rStyle w:val="Emphasis"/>
        </w:rPr>
        <w:t>Blockchain</w:t>
      </w:r>
      <w:r w:rsidRPr="00CB5584">
        <w:rPr>
          <w:sz w:val="16"/>
        </w:rPr>
        <w:t xml:space="preserve"> to </w:t>
      </w:r>
      <w:r w:rsidRPr="00CB5584">
        <w:rPr>
          <w:rStyle w:val="StyleUnderline"/>
        </w:rPr>
        <w:t>be used for</w:t>
      </w:r>
      <w:r w:rsidRPr="00CB5584">
        <w:rPr>
          <w:sz w:val="16"/>
        </w:rPr>
        <w:t xml:space="preserve"> the same infrastructure for </w:t>
      </w:r>
      <w:r w:rsidRPr="00CB5584">
        <w:rPr>
          <w:rStyle w:val="StyleUnderline"/>
        </w:rPr>
        <w:t>providing</w:t>
      </w:r>
      <w:r w:rsidRPr="00CB5584">
        <w:rPr>
          <w:sz w:val="16"/>
        </w:rPr>
        <w:t xml:space="preserve"> </w:t>
      </w:r>
      <w:r w:rsidRPr="00CB5584">
        <w:rPr>
          <w:rStyle w:val="Emphasis"/>
        </w:rPr>
        <w:t>sufficient</w:t>
      </w:r>
      <w:r w:rsidRPr="00CB5584">
        <w:rPr>
          <w:sz w:val="16"/>
        </w:rPr>
        <w:t xml:space="preserve"> level of </w:t>
      </w:r>
      <w:r w:rsidRPr="00CB5584">
        <w:rPr>
          <w:rStyle w:val="StyleUnderline"/>
        </w:rPr>
        <w:t>security layers</w:t>
      </w:r>
      <w:r w:rsidRPr="00CB5584">
        <w:rPr>
          <w:sz w:val="16"/>
        </w:rPr>
        <w:t xml:space="preserve">. This chapter has discussed several interesting components of Blockchain with Internet of things-based infrastructure and other cyberinfrastructure. We also discuss several benefits, disadvantages, issues and challenges (including opportunities) of Blockchain in securing an infrastructure, and this information will help future researchers/scientists or readers in continuing their research work in near future. </w:t>
      </w:r>
      <w:r w:rsidRPr="00CB5584">
        <w:rPr>
          <w:rStyle w:val="StyleUnderline"/>
        </w:rPr>
        <w:t>In</w:t>
      </w:r>
      <w:r w:rsidRPr="00CB5584">
        <w:rPr>
          <w:sz w:val="16"/>
        </w:rPr>
        <w:t xml:space="preserve"> </w:t>
      </w:r>
      <w:r w:rsidRPr="00CB5584">
        <w:rPr>
          <w:rStyle w:val="Emphasis"/>
        </w:rPr>
        <w:t>near future</w:t>
      </w:r>
      <w:r w:rsidRPr="00CB5584">
        <w:rPr>
          <w:sz w:val="16"/>
        </w:rPr>
        <w:t xml:space="preserve">, some possible </w:t>
      </w:r>
      <w:r w:rsidRPr="00CB5584">
        <w:rPr>
          <w:rStyle w:val="StyleUnderline"/>
          <w:highlight w:val="cyan"/>
        </w:rPr>
        <w:t>changes are possible</w:t>
      </w:r>
      <w:r w:rsidRPr="00CB5584">
        <w:rPr>
          <w:rStyle w:val="StyleUnderline"/>
        </w:rPr>
        <w:t xml:space="preserve"> with Blockchain</w:t>
      </w:r>
      <w:r w:rsidRPr="00CB5584">
        <w:rPr>
          <w:sz w:val="16"/>
        </w:rPr>
        <w:t xml:space="preserve"> are “Distributed Web (new Internet with Blockchain)”, “Decentralized Autonomous Blockchain” and “Blockchain-based Cloud”. For providing more efficient services, </w:t>
      </w:r>
      <w:r w:rsidRPr="00CB5584">
        <w:rPr>
          <w:rStyle w:val="StyleUnderline"/>
        </w:rPr>
        <w:t xml:space="preserve">the </w:t>
      </w:r>
      <w:r w:rsidRPr="00CB5584">
        <w:rPr>
          <w:rStyle w:val="StyleUnderline"/>
          <w:highlight w:val="cyan"/>
        </w:rPr>
        <w:t>world is</w:t>
      </w:r>
      <w:r w:rsidRPr="00CB5584">
        <w:rPr>
          <w:sz w:val="16"/>
        </w:rPr>
        <w:t xml:space="preserve"> </w:t>
      </w:r>
      <w:r w:rsidRPr="00CB5584">
        <w:rPr>
          <w:rStyle w:val="Emphasis"/>
        </w:rPr>
        <w:t>watching</w:t>
      </w:r>
      <w:r w:rsidRPr="00CB5584">
        <w:rPr>
          <w:sz w:val="16"/>
        </w:rPr>
        <w:t xml:space="preserve"> </w:t>
      </w:r>
      <w:r w:rsidRPr="00CB5584">
        <w:rPr>
          <w:rStyle w:val="StyleUnderline"/>
        </w:rPr>
        <w:t>and</w:t>
      </w:r>
      <w:r w:rsidRPr="00CB5584">
        <w:rPr>
          <w:sz w:val="16"/>
        </w:rPr>
        <w:t xml:space="preserve"> </w:t>
      </w:r>
      <w:r w:rsidRPr="00CB5584">
        <w:rPr>
          <w:rStyle w:val="Emphasis"/>
          <w:highlight w:val="cyan"/>
        </w:rPr>
        <w:t>waiting</w:t>
      </w:r>
      <w:r w:rsidRPr="00CB5584">
        <w:rPr>
          <w:sz w:val="16"/>
          <w:highlight w:val="cyan"/>
        </w:rPr>
        <w:t xml:space="preserve"> </w:t>
      </w:r>
      <w:r w:rsidRPr="00CB5584">
        <w:rPr>
          <w:rStyle w:val="StyleUnderline"/>
          <w:highlight w:val="cyan"/>
        </w:rPr>
        <w:t>for</w:t>
      </w:r>
      <w:r w:rsidRPr="00CB5584">
        <w:rPr>
          <w:sz w:val="16"/>
          <w:highlight w:val="cyan"/>
        </w:rPr>
        <w:t xml:space="preserve"> </w:t>
      </w:r>
      <w:r w:rsidRPr="00CB5584">
        <w:rPr>
          <w:rStyle w:val="Emphasis"/>
          <w:highlight w:val="cyan"/>
        </w:rPr>
        <w:t>more innovation</w:t>
      </w:r>
      <w:r w:rsidRPr="00CB5584">
        <w:rPr>
          <w:rStyle w:val="Emphasis"/>
        </w:rPr>
        <w:t>s</w:t>
      </w:r>
      <w:r w:rsidRPr="00CB5584">
        <w:rPr>
          <w:sz w:val="16"/>
        </w:rPr>
        <w:t xml:space="preserve"> </w:t>
      </w:r>
      <w:r w:rsidRPr="00CB5584">
        <w:rPr>
          <w:rStyle w:val="StyleUnderline"/>
        </w:rPr>
        <w:t>in technologies</w:t>
      </w:r>
      <w:r w:rsidRPr="00CB5584">
        <w:rPr>
          <w:sz w:val="16"/>
        </w:rPr>
        <w:t>.</w:t>
      </w:r>
    </w:p>
    <w:p w14:paraId="7B5D5362" w14:textId="73481F49" w:rsidR="00EB2BF8" w:rsidRDefault="00EB2BF8" w:rsidP="00EB2BF8">
      <w:pPr>
        <w:pStyle w:val="Heading4"/>
      </w:pPr>
      <w:r>
        <w:t>Collapse of C</w:t>
      </w:r>
      <w:r w:rsidR="00756B59">
        <w:t>I</w:t>
      </w:r>
      <w:r>
        <w:t xml:space="preserve"> </w:t>
      </w:r>
      <w:r w:rsidRPr="00210F6B">
        <w:rPr>
          <w:u w:val="single"/>
        </w:rPr>
        <w:t>triggers</w:t>
      </w:r>
      <w:r>
        <w:t xml:space="preserve"> nuclear retaliation.</w:t>
      </w:r>
    </w:p>
    <w:p w14:paraId="4654C904" w14:textId="77777777" w:rsidR="00EB2BF8" w:rsidRPr="0088370A" w:rsidRDefault="00EB2BF8" w:rsidP="00EB2BF8">
      <w:bookmarkStart w:id="0" w:name="_Hlk81251412"/>
      <w:r>
        <w:t xml:space="preserve">Dr. Scott D. </w:t>
      </w:r>
      <w:r w:rsidRPr="00210F6B">
        <w:rPr>
          <w:rStyle w:val="Style13ptBold"/>
        </w:rPr>
        <w:t>Sagan 21</w:t>
      </w:r>
      <w:r>
        <w:t>, Caroline S.G. Munro Professor of Political Science, the Mimi and Peter Haas University Fellow in Undergraduate Education, and Senior Fellow at the Center for International Security and Cooperation and the Freeman Spogli Institute at Stanford University, PhD in Political Science from Harvard University, and Allen S. Weiner, JD from Stanford University, Senior Lecturer in Law, Director of the Stanford Program in International and Comparative Law, and Director of the Stanford Center on International Conflict and Negotiation, “The U.S. Says It Can Answer Cyberattacks With Nuclear Weapons. That’s Lunacy.”, The Washington Post, 7/9/2021, https://www.washingtonpost.com/outlook/2021/07/09/cyberattack-ransomware-nuclear-war/</w:t>
      </w:r>
    </w:p>
    <w:p w14:paraId="3DB08661" w14:textId="77777777" w:rsidR="00EB2BF8" w:rsidRPr="0088370A" w:rsidRDefault="00EB2BF8" w:rsidP="00EB2BF8">
      <w:pPr>
        <w:rPr>
          <w:sz w:val="16"/>
        </w:rPr>
      </w:pPr>
      <w:r w:rsidRPr="0088370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8370A">
        <w:rPr>
          <w:rStyle w:val="StyleUnderline"/>
        </w:rPr>
        <w:t xml:space="preserve">imagine a </w:t>
      </w:r>
      <w:r w:rsidRPr="0088370A">
        <w:rPr>
          <w:rStyle w:val="Emphasis"/>
        </w:rPr>
        <w:t>much worse</w:t>
      </w:r>
      <w:r w:rsidRPr="0088370A">
        <w:rPr>
          <w:rStyle w:val="StyleUnderline"/>
        </w:rPr>
        <w:t xml:space="preserve"> </w:t>
      </w:r>
      <w:r w:rsidRPr="00210F6B">
        <w:rPr>
          <w:rStyle w:val="StyleUnderline"/>
        </w:rPr>
        <w:t>cyber</w:t>
      </w:r>
      <w:r w:rsidRPr="0068096D">
        <w:rPr>
          <w:rStyle w:val="StyleUnderline"/>
          <w:highlight w:val="cyan"/>
        </w:rPr>
        <w:t>attack</w:t>
      </w:r>
      <w:r w:rsidRPr="0088370A">
        <w:rPr>
          <w:rStyle w:val="StyleUnderline"/>
        </w:rPr>
        <w:t>, one that</w:t>
      </w:r>
      <w:r w:rsidRPr="0088370A">
        <w:rPr>
          <w:sz w:val="16"/>
        </w:rPr>
        <w:t xml:space="preserve"> not only disabled pipelines but </w:t>
      </w:r>
      <w:r w:rsidRPr="0068096D">
        <w:rPr>
          <w:rStyle w:val="StyleUnderline"/>
          <w:highlight w:val="cyan"/>
        </w:rPr>
        <w:t>turn</w:t>
      </w:r>
      <w:r w:rsidRPr="00210F6B">
        <w:rPr>
          <w:rStyle w:val="StyleUnderline"/>
        </w:rPr>
        <w:t xml:space="preserve">ed </w:t>
      </w:r>
      <w:r w:rsidRPr="0068096D">
        <w:rPr>
          <w:rStyle w:val="StyleUnderline"/>
          <w:highlight w:val="cyan"/>
        </w:rPr>
        <w:t>off</w:t>
      </w:r>
      <w:r w:rsidRPr="0088370A">
        <w:rPr>
          <w:rStyle w:val="StyleUnderline"/>
        </w:rPr>
        <w:t xml:space="preserve"> the </w:t>
      </w:r>
      <w:r w:rsidRPr="0068096D">
        <w:rPr>
          <w:rStyle w:val="Emphasis"/>
          <w:highlight w:val="cyan"/>
        </w:rPr>
        <w:t>power</w:t>
      </w:r>
      <w:r w:rsidRPr="00210F6B">
        <w:rPr>
          <w:rStyle w:val="StyleUnderline"/>
        </w:rPr>
        <w:t xml:space="preserve"> at</w:t>
      </w:r>
      <w:r w:rsidRPr="00210F6B">
        <w:rPr>
          <w:sz w:val="16"/>
        </w:rPr>
        <w:t xml:space="preserve"> hundreds of U.S. </w:t>
      </w:r>
      <w:r w:rsidRPr="00210F6B">
        <w:rPr>
          <w:rStyle w:val="StyleUnderline"/>
        </w:rPr>
        <w:t>hospitals, wreaked</w:t>
      </w:r>
      <w:r w:rsidRPr="0088370A">
        <w:rPr>
          <w:rStyle w:val="StyleUnderline"/>
        </w:rPr>
        <w:t xml:space="preserve"> havoc on air-traffic-control systems </w:t>
      </w:r>
      <w:r w:rsidRPr="00210F6B">
        <w:rPr>
          <w:rStyle w:val="StyleUnderline"/>
        </w:rPr>
        <w:t xml:space="preserve">and shut down the </w:t>
      </w:r>
      <w:r w:rsidRPr="00210F6B">
        <w:rPr>
          <w:rStyle w:val="Emphasis"/>
        </w:rPr>
        <w:t>electrical grid</w:t>
      </w:r>
      <w:r w:rsidRPr="00210F6B">
        <w:rPr>
          <w:sz w:val="16"/>
        </w:rPr>
        <w:t xml:space="preserve"> in major cities in the dead of winter. </w:t>
      </w:r>
      <w:r w:rsidRPr="00210F6B">
        <w:rPr>
          <w:rStyle w:val="StyleUnderline"/>
        </w:rPr>
        <w:t>The grisly cost might be counted</w:t>
      </w:r>
      <w:r w:rsidRPr="00210F6B">
        <w:rPr>
          <w:sz w:val="16"/>
        </w:rPr>
        <w:t xml:space="preserve"> not just in lost dollars but </w:t>
      </w:r>
      <w:r w:rsidRPr="00210F6B">
        <w:rPr>
          <w:rStyle w:val="StyleUnderline"/>
        </w:rPr>
        <w:t xml:space="preserve">in the </w:t>
      </w:r>
      <w:r w:rsidRPr="00210F6B">
        <w:rPr>
          <w:rStyle w:val="Emphasis"/>
        </w:rPr>
        <w:t>deaths</w:t>
      </w:r>
      <w:r w:rsidRPr="00210F6B">
        <w:rPr>
          <w:rStyle w:val="StyleUnderline"/>
        </w:rPr>
        <w:t xml:space="preserve"> of </w:t>
      </w:r>
      <w:r w:rsidRPr="00210F6B">
        <w:rPr>
          <w:rStyle w:val="Emphasis"/>
        </w:rPr>
        <w:t>many thousands</w:t>
      </w:r>
      <w:r w:rsidRPr="00210F6B">
        <w:rPr>
          <w:sz w:val="16"/>
        </w:rPr>
        <w:t xml:space="preserve"> of people.</w:t>
      </w:r>
    </w:p>
    <w:p w14:paraId="38200E9B" w14:textId="77777777" w:rsidR="00EB2BF8" w:rsidRPr="0088370A" w:rsidRDefault="00EB2BF8" w:rsidP="00EB2BF8">
      <w:pPr>
        <w:rPr>
          <w:sz w:val="16"/>
        </w:rPr>
      </w:pPr>
      <w:r w:rsidRPr="00210F6B">
        <w:rPr>
          <w:rStyle w:val="StyleUnderline"/>
        </w:rPr>
        <w:t xml:space="preserve">Under </w:t>
      </w:r>
      <w:r w:rsidRPr="0068096D">
        <w:rPr>
          <w:rStyle w:val="StyleUnderline"/>
          <w:highlight w:val="cyan"/>
        </w:rPr>
        <w:t>current</w:t>
      </w:r>
      <w:r w:rsidRPr="0088370A">
        <w:rPr>
          <w:rStyle w:val="StyleUnderline"/>
        </w:rPr>
        <w:t xml:space="preserve"> U.S. </w:t>
      </w:r>
      <w:r w:rsidRPr="00A203FA">
        <w:rPr>
          <w:rStyle w:val="Emphasis"/>
          <w:highlight w:val="cyan"/>
        </w:rPr>
        <w:t>nuc</w:t>
      </w:r>
      <w:r w:rsidRPr="0088370A">
        <w:rPr>
          <w:rStyle w:val="StyleUnderline"/>
        </w:rPr>
        <w:t xml:space="preserve">lear </w:t>
      </w:r>
      <w:r w:rsidRPr="0068096D">
        <w:rPr>
          <w:rStyle w:val="StyleUnderline"/>
          <w:highlight w:val="cyan"/>
        </w:rPr>
        <w:t>doctrine</w:t>
      </w:r>
      <w:r w:rsidRPr="0088370A">
        <w:rPr>
          <w:rStyle w:val="StyleUnderline"/>
        </w:rPr>
        <w:t>, developed during</w:t>
      </w:r>
      <w:r w:rsidRPr="0088370A">
        <w:rPr>
          <w:sz w:val="16"/>
        </w:rPr>
        <w:t xml:space="preserve"> the </w:t>
      </w:r>
      <w:r w:rsidRPr="0088370A">
        <w:rPr>
          <w:rStyle w:val="StyleUnderline"/>
        </w:rPr>
        <w:t>Trump</w:t>
      </w:r>
      <w:r w:rsidRPr="0088370A">
        <w:rPr>
          <w:sz w:val="16"/>
        </w:rPr>
        <w:t xml:space="preserve"> administration, </w:t>
      </w:r>
      <w:r w:rsidRPr="0088370A">
        <w:rPr>
          <w:rStyle w:val="StyleUnderline"/>
        </w:rPr>
        <w:t xml:space="preserve">the </w:t>
      </w:r>
      <w:r w:rsidRPr="0068096D">
        <w:rPr>
          <w:rStyle w:val="StyleUnderline"/>
          <w:highlight w:val="cyan"/>
        </w:rPr>
        <w:t>president</w:t>
      </w:r>
      <w:r w:rsidRPr="00210F6B">
        <w:rPr>
          <w:rStyle w:val="StyleUnderline"/>
        </w:rPr>
        <w:t xml:space="preserve"> would</w:t>
      </w:r>
      <w:r w:rsidRPr="00A203FA">
        <w:rPr>
          <w:rStyle w:val="StyleUnderline"/>
        </w:rPr>
        <w:t xml:space="preserve"> be given the</w:t>
      </w:r>
      <w:r w:rsidRPr="0088370A">
        <w:rPr>
          <w:rStyle w:val="StyleUnderline"/>
        </w:rPr>
        <w:t xml:space="preserve"> </w:t>
      </w:r>
      <w:r w:rsidRPr="00A203FA">
        <w:rPr>
          <w:rStyle w:val="StyleUnderline"/>
        </w:rPr>
        <w:t xml:space="preserve">military option to </w:t>
      </w:r>
      <w:r w:rsidRPr="0068096D">
        <w:rPr>
          <w:rStyle w:val="StyleUnderline"/>
          <w:highlight w:val="cyan"/>
        </w:rPr>
        <w:t xml:space="preserve">launch </w:t>
      </w:r>
      <w:r w:rsidRPr="0068096D">
        <w:rPr>
          <w:rStyle w:val="Emphasis"/>
          <w:highlight w:val="cyan"/>
        </w:rPr>
        <w:t>nuc</w:t>
      </w:r>
      <w:r w:rsidRPr="0088370A">
        <w:rPr>
          <w:rStyle w:val="Emphasis"/>
        </w:rPr>
        <w:t>lear weapon</w:t>
      </w:r>
      <w:r w:rsidRPr="0068096D">
        <w:rPr>
          <w:rStyle w:val="Emphasis"/>
          <w:highlight w:val="cyan"/>
        </w:rPr>
        <w:t>s</w:t>
      </w:r>
      <w:r w:rsidRPr="0088370A">
        <w:rPr>
          <w:rStyle w:val="StyleUnderline"/>
        </w:rPr>
        <w:t xml:space="preserve"> at </w:t>
      </w:r>
      <w:r w:rsidRPr="0088370A">
        <w:rPr>
          <w:rStyle w:val="Emphasis"/>
        </w:rPr>
        <w:t>Russia</w:t>
      </w:r>
      <w:r w:rsidRPr="0088370A">
        <w:rPr>
          <w:rStyle w:val="StyleUnderline"/>
        </w:rPr>
        <w:t xml:space="preserve">, </w:t>
      </w:r>
      <w:r w:rsidRPr="0088370A">
        <w:rPr>
          <w:rStyle w:val="Emphasis"/>
        </w:rPr>
        <w:t>China</w:t>
      </w:r>
      <w:r w:rsidRPr="0088370A">
        <w:rPr>
          <w:rStyle w:val="StyleUnderline"/>
        </w:rPr>
        <w:t xml:space="preserve"> or </w:t>
      </w:r>
      <w:r w:rsidRPr="0088370A">
        <w:rPr>
          <w:rStyle w:val="Emphasis"/>
        </w:rPr>
        <w:t>North Korea</w:t>
      </w:r>
      <w:r w:rsidRPr="0088370A">
        <w:rPr>
          <w:rStyle w:val="StyleUnderline"/>
        </w:rPr>
        <w:t xml:space="preserve"> if that country was determined to be behind such an attack</w:t>
      </w:r>
      <w:r w:rsidRPr="0088370A">
        <w:rPr>
          <w:sz w:val="16"/>
        </w:rPr>
        <w:t>.</w:t>
      </w:r>
    </w:p>
    <w:p w14:paraId="40DD2235" w14:textId="77777777" w:rsidR="00EB2BF8" w:rsidRPr="0088370A" w:rsidRDefault="00EB2BF8" w:rsidP="00EB2BF8">
      <w:pPr>
        <w:rPr>
          <w:sz w:val="16"/>
        </w:rPr>
      </w:pPr>
      <w:r w:rsidRPr="0088370A">
        <w:rPr>
          <w:rStyle w:val="StyleUnderline"/>
        </w:rPr>
        <w:t>That’s because</w:t>
      </w:r>
      <w:r w:rsidRPr="0088370A">
        <w:rPr>
          <w:sz w:val="16"/>
        </w:rPr>
        <w:t xml:space="preserve"> in 2018, the </w:t>
      </w:r>
      <w:r w:rsidRPr="0088370A">
        <w:rPr>
          <w:rStyle w:val="StyleUnderline"/>
        </w:rPr>
        <w:t>Trump</w:t>
      </w:r>
      <w:r w:rsidRPr="0088370A">
        <w:rPr>
          <w:sz w:val="16"/>
        </w:rPr>
        <w:t xml:space="preserve"> administration </w:t>
      </w:r>
      <w:r w:rsidRPr="0088370A">
        <w:rPr>
          <w:rStyle w:val="StyleUnderline"/>
        </w:rPr>
        <w:t>expanded the role of nuclear weapons by declaring</w:t>
      </w:r>
      <w:r w:rsidRPr="0088370A">
        <w:rPr>
          <w:sz w:val="16"/>
        </w:rPr>
        <w:t xml:space="preserve"> for the first time </w:t>
      </w:r>
      <w:r w:rsidRPr="0088370A">
        <w:rPr>
          <w:rStyle w:val="StyleUnderline"/>
        </w:rPr>
        <w:t xml:space="preserve">that the </w:t>
      </w:r>
      <w:r w:rsidRPr="0088370A">
        <w:rPr>
          <w:rStyle w:val="Emphasis"/>
        </w:rPr>
        <w:t>U</w:t>
      </w:r>
      <w:r w:rsidRPr="0088370A">
        <w:rPr>
          <w:sz w:val="16"/>
        </w:rPr>
        <w:t xml:space="preserve">nited </w:t>
      </w:r>
      <w:r w:rsidRPr="0088370A">
        <w:rPr>
          <w:rStyle w:val="Emphasis"/>
        </w:rPr>
        <w:t>S</w:t>
      </w:r>
      <w:r w:rsidRPr="0088370A">
        <w:rPr>
          <w:sz w:val="16"/>
        </w:rPr>
        <w:t xml:space="preserve">tates </w:t>
      </w:r>
      <w:r w:rsidRPr="0088370A">
        <w:rPr>
          <w:rStyle w:val="StyleUnderline"/>
        </w:rPr>
        <w:t xml:space="preserve">would </w:t>
      </w:r>
      <w:r w:rsidRPr="0068096D">
        <w:rPr>
          <w:rStyle w:val="StyleUnderline"/>
          <w:highlight w:val="cyan"/>
        </w:rPr>
        <w:t>consider nuc</w:t>
      </w:r>
      <w:r w:rsidRPr="0088370A">
        <w:rPr>
          <w:rStyle w:val="StyleUnderline"/>
        </w:rPr>
        <w:t xml:space="preserve">lear </w:t>
      </w:r>
      <w:r w:rsidRPr="0068096D">
        <w:rPr>
          <w:rStyle w:val="StyleUnderline"/>
          <w:highlight w:val="cyan"/>
        </w:rPr>
        <w:t>retal</w:t>
      </w:r>
      <w:r w:rsidRPr="0088370A">
        <w:rPr>
          <w:rStyle w:val="StyleUnderline"/>
        </w:rPr>
        <w:t xml:space="preserve">iation </w:t>
      </w:r>
      <w:r w:rsidRPr="0068096D">
        <w:rPr>
          <w:rStyle w:val="StyleUnderline"/>
          <w:highlight w:val="cyan"/>
        </w:rPr>
        <w:t>in</w:t>
      </w:r>
      <w:r w:rsidRPr="00210F6B">
        <w:rPr>
          <w:rStyle w:val="StyleUnderline"/>
        </w:rPr>
        <w:t xml:space="preserve"> the </w:t>
      </w:r>
      <w:r w:rsidRPr="0068096D">
        <w:rPr>
          <w:rStyle w:val="StyleUnderline"/>
          <w:highlight w:val="cyan"/>
        </w:rPr>
        <w:t>case of</w:t>
      </w:r>
      <w:r w:rsidRPr="0088370A">
        <w:rPr>
          <w:rStyle w:val="StyleUnderline"/>
        </w:rPr>
        <w:t xml:space="preserve"> “significant non-nuclear strategic attacks,” including “</w:t>
      </w:r>
      <w:r w:rsidRPr="0068096D">
        <w:rPr>
          <w:rStyle w:val="StyleUnderline"/>
          <w:highlight w:val="cyan"/>
        </w:rPr>
        <w:t>attacks on</w:t>
      </w:r>
      <w:r w:rsidRPr="0088370A">
        <w:rPr>
          <w:sz w:val="16"/>
        </w:rPr>
        <w:t xml:space="preserve"> the U.S., allied, or partner civilian population or </w:t>
      </w:r>
      <w:r w:rsidRPr="0068096D">
        <w:rPr>
          <w:rStyle w:val="Emphasis"/>
          <w:highlight w:val="cyan"/>
        </w:rPr>
        <w:t>infrastructure</w:t>
      </w:r>
      <w:r w:rsidRPr="0088370A">
        <w:rPr>
          <w:sz w:val="16"/>
        </w:rPr>
        <w:t>.” The same principle could also be used to justify a nuclear response to a devastating biological weapons strike.</w:t>
      </w:r>
    </w:p>
    <w:p w14:paraId="7E76132E" w14:textId="77777777" w:rsidR="00EB2BF8" w:rsidRPr="0088370A" w:rsidRDefault="00EB2BF8" w:rsidP="00EB2BF8">
      <w:pPr>
        <w:rPr>
          <w:sz w:val="16"/>
        </w:rPr>
      </w:pPr>
      <w:r w:rsidRPr="0088370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8370A">
        <w:rPr>
          <w:rStyle w:val="StyleUnderline"/>
        </w:rPr>
        <w:t>this policy could</w:t>
      </w:r>
      <w:r w:rsidRPr="0088370A">
        <w:rPr>
          <w:sz w:val="16"/>
        </w:rPr>
        <w:t xml:space="preserve"> also </w:t>
      </w:r>
      <w:r w:rsidRPr="0088370A">
        <w:rPr>
          <w:rStyle w:val="StyleUnderline"/>
        </w:rPr>
        <w:t xml:space="preserve">wind up </w:t>
      </w:r>
      <w:r w:rsidRPr="0068096D">
        <w:rPr>
          <w:rStyle w:val="Emphasis"/>
          <w:highlight w:val="cyan"/>
        </w:rPr>
        <w:t>committing</w:t>
      </w:r>
      <w:r w:rsidRPr="00210F6B">
        <w:rPr>
          <w:rStyle w:val="StyleUnderline"/>
        </w:rPr>
        <w:t xml:space="preserve"> a </w:t>
      </w:r>
      <w:r w:rsidRPr="00210F6B">
        <w:rPr>
          <w:rStyle w:val="StyleUnderline"/>
          <w:highlight w:val="cyan"/>
        </w:rPr>
        <w:t>president to</w:t>
      </w:r>
      <w:r w:rsidRPr="00210F6B">
        <w:rPr>
          <w:rStyle w:val="StyleUnderline"/>
        </w:rPr>
        <w:t xml:space="preserve"> a </w:t>
      </w:r>
      <w:r w:rsidRPr="00210F6B">
        <w:rPr>
          <w:rStyle w:val="Emphasis"/>
        </w:rPr>
        <w:t>nuc</w:t>
      </w:r>
      <w:r w:rsidRPr="00210F6B">
        <w:rPr>
          <w:rStyle w:val="StyleUnderline"/>
        </w:rPr>
        <w:t>lear attack if deterrence fails</w:t>
      </w:r>
      <w:r w:rsidRPr="00210F6B">
        <w:rPr>
          <w:sz w:val="16"/>
        </w:rPr>
        <w:t xml:space="preserve">. While </w:t>
      </w:r>
      <w:r w:rsidRPr="00210F6B">
        <w:rPr>
          <w:rStyle w:val="StyleUnderline"/>
        </w:rPr>
        <w:t>the American public would</w:t>
      </w:r>
      <w:r w:rsidRPr="00210F6B">
        <w:rPr>
          <w:sz w:val="16"/>
        </w:rPr>
        <w:t xml:space="preserve"> indeed be likely to </w:t>
      </w:r>
      <w:r w:rsidRPr="00210F6B">
        <w:rPr>
          <w:rStyle w:val="StyleUnderline"/>
        </w:rPr>
        <w:t xml:space="preserve">want </w:t>
      </w:r>
      <w:r w:rsidRPr="0068096D">
        <w:rPr>
          <w:rStyle w:val="Emphasis"/>
          <w:highlight w:val="cyan"/>
        </w:rPr>
        <w:t>vengeance</w:t>
      </w:r>
      <w:r w:rsidRPr="00210F6B">
        <w:rPr>
          <w:rStyle w:val="StyleUnderline"/>
        </w:rPr>
        <w:t xml:space="preserve"> after a destructive enemy assault</w:t>
      </w:r>
      <w:r w:rsidRPr="00210F6B">
        <w:rPr>
          <w:sz w:val="16"/>
        </w:rPr>
        <w:t>, the</w:t>
      </w:r>
      <w:r w:rsidRPr="0088370A">
        <w:rPr>
          <w:sz w:val="16"/>
        </w:rPr>
        <w:t xml:space="preserve"> law of armed conflict requires that some military options be taken off the table. Nuclear retaliation for “significant non-nuclear strategic attacks” is one of them.</w:t>
      </w:r>
    </w:p>
    <w:bookmarkEnd w:id="0"/>
    <w:p w14:paraId="12CADA4D" w14:textId="77777777" w:rsidR="00EB2BF8" w:rsidRPr="0088370A" w:rsidRDefault="00EB2BF8" w:rsidP="00EB2BF8">
      <w:pPr>
        <w:rPr>
          <w:sz w:val="12"/>
          <w:szCs w:val="18"/>
        </w:rPr>
      </w:pPr>
      <w:r w:rsidRPr="0088370A">
        <w:rPr>
          <w:sz w:val="12"/>
          <w:szCs w:val="18"/>
        </w:rPr>
        <w:t>The Biden administration is now conducting its own review of the U.S. nuclear posture. The 2018 Trump change is an urgent candidate for reevaluation, but people have generally ignored it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0B2588ED" w14:textId="77777777" w:rsidR="00EB2BF8" w:rsidRPr="0088370A" w:rsidRDefault="00EB2BF8" w:rsidP="00EB2BF8">
      <w:pPr>
        <w:rPr>
          <w:sz w:val="12"/>
          <w:szCs w:val="18"/>
        </w:rPr>
      </w:pPr>
      <w:r w:rsidRPr="0088370A">
        <w:rPr>
          <w:sz w:val="12"/>
          <w:szCs w:val="18"/>
        </w:rPr>
        <w:t>Most Americans are aware of the strategic revolution that nuclear weapons themselves kicked off: The massive destruction they created made deterrence the highest national security priority. Soon after the bombing of Hiroshima in 1945, for example, Bernard Brodie, a preeminent early Cold War strategist, wrote: “Thus far the chief purpose of our military establishment has been to win wars. From now on its chief purpose must be to avert them.”</w:t>
      </w:r>
    </w:p>
    <w:p w14:paraId="3A02B47B" w14:textId="77777777" w:rsidR="00EB2BF8" w:rsidRPr="0088370A" w:rsidRDefault="00EB2BF8" w:rsidP="00EB2BF8">
      <w:pPr>
        <w:rPr>
          <w:sz w:val="12"/>
          <w:szCs w:val="18"/>
        </w:rPr>
      </w:pPr>
      <w:r w:rsidRPr="0088370A">
        <w:rPr>
          <w:sz w:val="12"/>
          <w:szCs w:val="18"/>
        </w:rPr>
        <w:t>Inherent in the idea of deterrence for decades was the notion that the United States would rain “assured destruction” on the cities of any nation that attacked us or our allies with nuclear weapons. During the height of the Cold War, for instance, U.S. nuclear war plans were designed to destroy “at least 70% of the urban industrial bases of the USSR and Communist China” and expected to kill “30% of the people,” according to declassified top-secret documents from the Nixon administration written in 1969 and 1971.</w:t>
      </w:r>
    </w:p>
    <w:p w14:paraId="14D297FF" w14:textId="77777777" w:rsidR="00EB2BF8" w:rsidRPr="0088370A" w:rsidRDefault="00EB2BF8" w:rsidP="00EB2BF8">
      <w:pPr>
        <w:rPr>
          <w:sz w:val="12"/>
          <w:szCs w:val="18"/>
        </w:rPr>
      </w:pPr>
      <w:r w:rsidRPr="0088370A">
        <w:rPr>
          <w:sz w:val="12"/>
          <w:szCs w:val="18"/>
        </w:rPr>
        <w:t>But such plans were manifestly not reconcilable with the central principles of the international law of armed conflict. This helps explain why the U.S. government asserted at the time of its negotiation that the 1977 Protocol I to the 1949 Geneva Conventions did not apply to nuclear weapons. That later treaty codified the obligation of all state parties to follow in war the principles of distinction (drawing a line between military targets and civilians), proportionality (making sure the unintended or “collateral” civilian harm resulting from a legitimate attack does not exceed the military advantage of that attack) and precaution (doing everything feasible to avoid or at least minimize collateral civilian deaths). U.S. nuclear war plans in the 1970s didn’t follow any of these rules.</w:t>
      </w:r>
    </w:p>
    <w:p w14:paraId="6E1DC5C9" w14:textId="77777777" w:rsidR="00EB2BF8" w:rsidRPr="0088370A" w:rsidRDefault="00EB2BF8" w:rsidP="00EB2BF8">
      <w:pPr>
        <w:rPr>
          <w:sz w:val="12"/>
          <w:szCs w:val="18"/>
        </w:rPr>
      </w:pPr>
      <w:r w:rsidRPr="0088370A">
        <w:rPr>
          <w:sz w:val="12"/>
          <w:szCs w:val="18"/>
        </w:rPr>
        <w:t>In 2013, however, the Obama administration’s official nuclear weapons employment guidance announced that henceforth, “all plans must also be consistent with the fundamental principles of the Law of Armed Conflict.” From then on, even nuclear war plans would apply the principles of distinction, proportionality and precaution.</w:t>
      </w:r>
    </w:p>
    <w:p w14:paraId="07399A0C" w14:textId="77777777" w:rsidR="00EB2BF8" w:rsidRPr="0088370A" w:rsidRDefault="00EB2BF8" w:rsidP="00EB2BF8">
      <w:pPr>
        <w:rPr>
          <w:sz w:val="12"/>
          <w:szCs w:val="18"/>
        </w:rPr>
      </w:pPr>
      <w:r w:rsidRPr="0088370A">
        <w:rPr>
          <w:sz w:val="12"/>
          <w:szCs w:val="18"/>
        </w:rPr>
        <w:t>The Obama guidance document was categorical: “The United States will not intentionally target civilian populations or civilian objects.” According to Gen. C. Robert Kehler, the head of U.S. Strategic Command from 2011 to 2013, implementing this guidance led the command to develop nuclear delivery “tactics and techniques to minimize collateral effects,” and to “expand non-nuclear strike alternatives and add significant flexibility to our contingency plans.” The Trump administration’s 2018 Nuclear Posture Review reaffirmed the U.S. commitment to “adhere to the law of armed conflict” in any “initiation and conduct of nuclear operations” — but its interpretation of the law (allowing nuclear weapons to be used in response to a massively destructive biological or cyberattack) was flawed.</w:t>
      </w:r>
    </w:p>
    <w:p w14:paraId="47D772BC" w14:textId="77777777" w:rsidR="00EB2BF8" w:rsidRPr="0088370A" w:rsidRDefault="00EB2BF8" w:rsidP="00EB2BF8">
      <w:pPr>
        <w:rPr>
          <w:sz w:val="12"/>
          <w:szCs w:val="18"/>
        </w:rPr>
      </w:pPr>
      <w:r w:rsidRPr="0088370A">
        <w:rPr>
          <w:sz w:val="12"/>
          <w:szCs w:val="18"/>
        </w:rPr>
        <w:t>The unambiguous embrace of the application of international law to nuclear weapons means that if a future president ordered a Hiroshima-like attack, striking a city to kill as many enemy civilians as possible, it would be an illegal order that senior generals would be required to disobey. This would be true even if the order came in response to a nuclear attack on an American city; nations are not permitted to flout the rules of war protecting civilians simply because their enemies do. (A theory called “belligerent reprisal” holds that states may strike back at civilian populations in a proportionate way if the intent is to get the enemy to stop its own illegal warfare. We and other scholars have argued that this practice is not compatible with current understandings of international law.)</w:t>
      </w:r>
    </w:p>
    <w:p w14:paraId="2F596EDD" w14:textId="77777777" w:rsidR="00EB2BF8" w:rsidRPr="0088370A" w:rsidRDefault="00EB2BF8" w:rsidP="00EB2BF8">
      <w:pPr>
        <w:rPr>
          <w:sz w:val="12"/>
          <w:szCs w:val="18"/>
        </w:rPr>
      </w:pPr>
      <w:r w:rsidRPr="0088370A">
        <w:rPr>
          <w:sz w:val="12"/>
          <w:szCs w:val="18"/>
        </w:rPr>
        <w:t>Yet it is not only pundits and the public that have failed to notice this legal revolution. Some writings by nuclear strategists, even those seeking to limit the dangers of nuclear war, have ignored the shift. In 2018, for instance, the late Princeton research scholar Bruce Blair proposed a policy of what he and others have called “minimal deterrence”: His version involved cutting the U.S. arsenal to fewer than 700 warheads, from some 2,000 today, and aiming them to guarantee “the annihilation of scores of [Russian] cities housing banking and oil infrastructure as well as key manufacturing and leadership facilities.” But a policy targeting civilian infrastructure would clearly violate international-law rules that Washington recognizes apply to nuclear targeting.</w:t>
      </w:r>
    </w:p>
    <w:p w14:paraId="14FEE297" w14:textId="77777777" w:rsidR="00EB2BF8" w:rsidRPr="0088370A" w:rsidRDefault="00EB2BF8" w:rsidP="00EB2BF8">
      <w:pPr>
        <w:rPr>
          <w:sz w:val="12"/>
          <w:szCs w:val="18"/>
        </w:rPr>
      </w:pPr>
      <w:r w:rsidRPr="0088370A">
        <w:rPr>
          <w:sz w:val="12"/>
          <w:szCs w:val="18"/>
        </w:rPr>
        <w:t>This is not to say that the laws of war preclude all use of nuclear weapons (a conclusion that some legal scholars have embraced). The principle of proportionality permits some U.S. nuclear attacks against military targets — for example, when the harm such a strike would prevent to U.S. and allied populations would exceed the foreign collateral damage it caused. (Any associated civilian deaths would have to be truly incidental and unavoidable. Deliberately causing purported “collateral” civilian damage to force an enemy to stand down would be illegal.) Those planning a nuclear counterattack would also be obliged to use the lowest-yield weapons necessary to destroy or neutralize the legitimate military targets they place in their sights.</w:t>
      </w:r>
    </w:p>
    <w:p w14:paraId="11476737" w14:textId="77777777" w:rsidR="00EB2BF8" w:rsidRPr="0088370A" w:rsidRDefault="00EB2BF8" w:rsidP="00EB2BF8">
      <w:pPr>
        <w:rPr>
          <w:sz w:val="12"/>
          <w:szCs w:val="18"/>
        </w:rPr>
      </w:pPr>
      <w:r w:rsidRPr="0088370A">
        <w:rPr>
          <w:sz w:val="12"/>
          <w:szCs w:val="18"/>
        </w:rPr>
        <w:t>If the laws of war strictly constrain nuclear retaliation for a nuclear attack on the United States, they all but certainly bar such a strike in response to a cyber- or biological attack — even one causing many civilian casualties. In almost any imaginable scenario, the use of nuclear weapons would violate the principle of precaution, the requirement to minimize harm to civilians if feasible. That’s because the formidable U.S. military has the capacity to halt, or to induce the adversary to halt, ongoing cyberattacks through conventional or cyber-responses that would cause less harm to foreign civilians than would a retaliatory nuclear strike.</w:t>
      </w:r>
    </w:p>
    <w:p w14:paraId="7B4F70D5" w14:textId="77777777" w:rsidR="00EB2BF8" w:rsidRPr="0088370A" w:rsidRDefault="00EB2BF8" w:rsidP="00EB2BF8">
      <w:pPr>
        <w:rPr>
          <w:sz w:val="12"/>
          <w:szCs w:val="18"/>
        </w:rPr>
      </w:pPr>
      <w:r w:rsidRPr="0088370A">
        <w:rPr>
          <w:sz w:val="12"/>
          <w:szCs w:val="18"/>
        </w:rPr>
        <w:t>There are a few possible, but largely hypothetical, exceptions to this rule. One would be if the individuals or organization responsible for the cyber- or biological attack were in an underground bunker that couldn’t be destroyed any other way. Another hypothetical option, a nuclear demonstration strike against an isolated military target, might be legal, but it would be strategically stupid, as it would actually demonstrate lack of resolve. A stronger response would directly target — through conventional means — the perpetrators and their ability to launch further attacks on us or our allies.</w:t>
      </w:r>
    </w:p>
    <w:p w14:paraId="31A8A300" w14:textId="77777777" w:rsidR="00EB2BF8" w:rsidRPr="0088370A" w:rsidRDefault="00EB2BF8" w:rsidP="00EB2BF8">
      <w:pPr>
        <w:rPr>
          <w:sz w:val="12"/>
          <w:szCs w:val="18"/>
        </w:rPr>
      </w:pPr>
      <w:r w:rsidRPr="0088370A">
        <w:rPr>
          <w:sz w:val="12"/>
          <w:szCs w:val="18"/>
        </w:rPr>
        <w:t>Using nuclear threats to deter cyberattacks is also inherently less credible than threatening retaliation with conventional weapons or in kind (that is, with cyber-retaliation). The states that we worry most will launch cyberattacks — Russia, China and North Korea — also have nuclear weapons, and their leaders might reasonably calculate that any U.S. president would be reluctant to use nuclear weapons against a nation that can retaliate in kind. An adversary might also believe that the U.S. military would refuse to use nuclear weapons in response to non-nuclear attacks precisely because of questions around legality. Such suspicions undermine the deterrent force of nuclear weapons; in contrast, if the United States were to commit to only conventional or cyber-retaliation to “significant non-nuclear strategic attacks,” adversaries would have fewer doubts that we would follow through.</w:t>
      </w:r>
    </w:p>
    <w:p w14:paraId="2D820826" w14:textId="77777777" w:rsidR="00EB2BF8" w:rsidRDefault="00EB2BF8" w:rsidP="00EB2BF8">
      <w:pPr>
        <w:rPr>
          <w:sz w:val="16"/>
        </w:rPr>
      </w:pPr>
      <w:r w:rsidRPr="0088370A">
        <w:rPr>
          <w:sz w:val="16"/>
        </w:rPr>
        <w:t xml:space="preserve">Not only might </w:t>
      </w:r>
      <w:r w:rsidRPr="0088370A">
        <w:rPr>
          <w:rStyle w:val="StyleUnderline"/>
        </w:rPr>
        <w:t>a U.S. nuclear threat against a cyber</w:t>
      </w:r>
      <w:r w:rsidRPr="0088370A">
        <w:rPr>
          <w:sz w:val="16"/>
        </w:rPr>
        <w:t xml:space="preserve">- or biological </w:t>
      </w:r>
      <w:r w:rsidRPr="0088370A">
        <w:rPr>
          <w:rStyle w:val="StyleUnderline"/>
        </w:rPr>
        <w:t>attack</w:t>
      </w:r>
      <w:r w:rsidRPr="0088370A">
        <w:rPr>
          <w:sz w:val="16"/>
        </w:rPr>
        <w:t xml:space="preserve"> be perceived as a bluff, it </w:t>
      </w:r>
      <w:r w:rsidRPr="0088370A">
        <w:rPr>
          <w:rStyle w:val="StyleUnderline"/>
        </w:rPr>
        <w:t xml:space="preserve">could be </w:t>
      </w:r>
      <w:r w:rsidRPr="00210F6B">
        <w:rPr>
          <w:rStyle w:val="StyleUnderline"/>
        </w:rPr>
        <w:t xml:space="preserve">doubly </w:t>
      </w:r>
      <w:r w:rsidRPr="0068096D">
        <w:rPr>
          <w:rStyle w:val="StyleUnderline"/>
          <w:highlight w:val="cyan"/>
        </w:rPr>
        <w:t>dangerous</w:t>
      </w:r>
      <w:r w:rsidRPr="0088370A">
        <w:rPr>
          <w:rStyle w:val="StyleUnderline"/>
        </w:rPr>
        <w:t xml:space="preserve"> if it </w:t>
      </w:r>
      <w:r w:rsidRPr="0068096D">
        <w:rPr>
          <w:rStyle w:val="StyleUnderline"/>
          <w:highlight w:val="cyan"/>
        </w:rPr>
        <w:t>subjected</w:t>
      </w:r>
      <w:r w:rsidRPr="0088370A">
        <w:rPr>
          <w:rStyle w:val="StyleUnderline"/>
        </w:rPr>
        <w:t xml:space="preserve"> the president </w:t>
      </w:r>
      <w:r w:rsidRPr="0068096D">
        <w:rPr>
          <w:rStyle w:val="StyleUnderline"/>
          <w:highlight w:val="cyan"/>
        </w:rPr>
        <w:t>to</w:t>
      </w:r>
      <w:r w:rsidRPr="0088370A">
        <w:rPr>
          <w:rStyle w:val="StyleUnderline"/>
        </w:rPr>
        <w:t xml:space="preserve"> what has been called the </w:t>
      </w:r>
      <w:r w:rsidRPr="00A203FA">
        <w:rPr>
          <w:rStyle w:val="Emphasis"/>
          <w:highlight w:val="cyan"/>
        </w:rPr>
        <w:t xml:space="preserve">“commitment </w:t>
      </w:r>
      <w:r w:rsidRPr="0068096D">
        <w:rPr>
          <w:rStyle w:val="Emphasis"/>
          <w:highlight w:val="cyan"/>
        </w:rPr>
        <w:t>trap.”</w:t>
      </w:r>
      <w:r w:rsidRPr="0088370A">
        <w:rPr>
          <w:sz w:val="16"/>
        </w:rPr>
        <w:t xml:space="preserve"> If Washington threatens a nuclear response to deter a cyberattack, but adversaries go ahead anyway because the threat is deemed not credible, then </w:t>
      </w:r>
      <w:r w:rsidRPr="0088370A">
        <w:rPr>
          <w:rStyle w:val="StyleUnderline"/>
        </w:rPr>
        <w:t xml:space="preserve">there would be increased pressure on the president to order a nuclear strike to rebut domestic political claims of weakness and shore up international perceptions about the credibility of future threats. But </w:t>
      </w:r>
      <w:r w:rsidRPr="0068096D">
        <w:rPr>
          <w:rStyle w:val="StyleUnderline"/>
          <w:highlight w:val="cyan"/>
        </w:rPr>
        <w:t>succumbing to</w:t>
      </w:r>
      <w:r w:rsidRPr="0088370A">
        <w:rPr>
          <w:rStyle w:val="StyleUnderline"/>
        </w:rPr>
        <w:t xml:space="preserve"> such political </w:t>
      </w:r>
      <w:r w:rsidRPr="0068096D">
        <w:rPr>
          <w:rStyle w:val="StyleUnderline"/>
          <w:highlight w:val="cyan"/>
        </w:rPr>
        <w:t>pressure</w:t>
      </w:r>
      <w:r w:rsidRPr="00210F6B">
        <w:rPr>
          <w:rStyle w:val="StyleUnderline"/>
        </w:rPr>
        <w:t xml:space="preserve"> or the urge for vengeance</w:t>
      </w:r>
      <w:r w:rsidRPr="0088370A">
        <w:rPr>
          <w:rStyle w:val="StyleUnderline"/>
        </w:rPr>
        <w:t xml:space="preserve"> would </w:t>
      </w:r>
      <w:r w:rsidRPr="0068096D">
        <w:rPr>
          <w:rStyle w:val="StyleUnderline"/>
          <w:highlight w:val="cyan"/>
        </w:rPr>
        <w:t>create</w:t>
      </w:r>
      <w:r w:rsidRPr="0088370A">
        <w:rPr>
          <w:rStyle w:val="StyleUnderline"/>
        </w:rPr>
        <w:t xml:space="preserve"> an unacceptable </w:t>
      </w:r>
      <w:r w:rsidRPr="0068096D">
        <w:rPr>
          <w:rStyle w:val="StyleUnderline"/>
          <w:highlight w:val="cyan"/>
        </w:rPr>
        <w:t>risk of</w:t>
      </w:r>
      <w:r w:rsidRPr="0088370A">
        <w:rPr>
          <w:rStyle w:val="StyleUnderline"/>
        </w:rPr>
        <w:t xml:space="preserve"> further </w:t>
      </w:r>
      <w:r w:rsidRPr="0068096D">
        <w:rPr>
          <w:rStyle w:val="Emphasis"/>
          <w:sz w:val="24"/>
          <w:szCs w:val="26"/>
          <w:highlight w:val="cyan"/>
        </w:rPr>
        <w:t>nuclear escalation</w:t>
      </w:r>
      <w:r w:rsidRPr="0088370A">
        <w:rPr>
          <w:sz w:val="16"/>
        </w:rPr>
        <w:t>.</w:t>
      </w:r>
    </w:p>
    <w:p w14:paraId="707F68C7" w14:textId="77777777" w:rsidR="00EB2BF8" w:rsidRDefault="00EB2BF8" w:rsidP="00EB2BF8">
      <w:pPr>
        <w:pStyle w:val="Heading4"/>
      </w:pPr>
      <w:r>
        <w:t xml:space="preserve">CI collapse </w:t>
      </w:r>
      <w:r w:rsidRPr="00872026">
        <w:rPr>
          <w:u w:val="single"/>
        </w:rPr>
        <w:t>metastasizes</w:t>
      </w:r>
      <w:r>
        <w:t>---</w:t>
      </w:r>
      <w:r w:rsidRPr="005E7643">
        <w:rPr>
          <w:u w:val="single"/>
        </w:rPr>
        <w:t>extinction</w:t>
      </w:r>
      <w:r>
        <w:t>.</w:t>
      </w:r>
    </w:p>
    <w:p w14:paraId="62E3855D" w14:textId="77777777" w:rsidR="00EB2BF8" w:rsidRDefault="00EB2BF8" w:rsidP="00EB2BF8">
      <w:r>
        <w:t xml:space="preserve">Benjamin </w:t>
      </w:r>
      <w:r w:rsidRPr="00AA663C">
        <w:rPr>
          <w:rStyle w:val="Style13ptBold"/>
        </w:rPr>
        <w:t>Monarch 20</w:t>
      </w:r>
      <w: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4D80305A" w14:textId="77777777" w:rsidR="00EB2BF8" w:rsidRPr="000777AE" w:rsidRDefault="00EB2BF8" w:rsidP="00EB2BF8">
      <w:pPr>
        <w:rPr>
          <w:rStyle w:val="StyleUnderline"/>
        </w:rPr>
      </w:pPr>
      <w:r w:rsidRPr="008F646F">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8F646F">
        <w:rPr>
          <w:sz w:val="16"/>
        </w:rPr>
        <w:t xml:space="preserve">. Perhaps we need ask, </w:t>
      </w:r>
      <w:r w:rsidRPr="008F646F">
        <w:rPr>
          <w:rStyle w:val="StyleUnderline"/>
        </w:rPr>
        <w:t xml:space="preserve">however, what </w:t>
      </w:r>
      <w:r w:rsidRPr="008F646F">
        <w:rPr>
          <w:rStyle w:val="StyleUnderline"/>
          <w:highlight w:val="cyan"/>
        </w:rPr>
        <w:t xml:space="preserve">if power </w:t>
      </w:r>
      <w:r w:rsidRPr="008F646F">
        <w:rPr>
          <w:rStyle w:val="Emphasis"/>
          <w:highlight w:val="cyan"/>
        </w:rPr>
        <w:t>cannot</w:t>
      </w:r>
      <w:r w:rsidRPr="008F646F">
        <w:rPr>
          <w:rStyle w:val="StyleUnderline"/>
          <w:highlight w:val="cyan"/>
        </w:rPr>
        <w:t xml:space="preserve"> be restored</w:t>
      </w:r>
      <w:r w:rsidRPr="008F646F">
        <w:rPr>
          <w:rStyle w:val="StyleUnderline"/>
        </w:rPr>
        <w:t xml:space="preserve"> in a timely manner?</w:t>
      </w:r>
      <w:r w:rsidRPr="008F646F">
        <w:rPr>
          <w:sz w:val="16"/>
        </w:rPr>
        <w:t xml:space="preserve"> Concern is growing that in the not-too-distant future our electricity supply could be irreparably compromised by a cyber attack.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8F646F">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8F646F">
        <w:rPr>
          <w:sz w:val="16"/>
        </w:rPr>
        <w:t xml:space="preserve"> </w:t>
      </w:r>
      <w:r w:rsidRPr="008F646F">
        <w:rPr>
          <w:rStyle w:val="StyleUnderline"/>
          <w:highlight w:val="cyan"/>
        </w:rPr>
        <w:t xml:space="preserve">presents an </w:t>
      </w:r>
      <w:r w:rsidRPr="008F646F">
        <w:rPr>
          <w:rStyle w:val="Emphasis"/>
          <w:highlight w:val="cyan"/>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14:paraId="49CBD84B" w14:textId="77777777" w:rsidR="00EB2BF8" w:rsidRPr="000777AE" w:rsidRDefault="00EB2BF8" w:rsidP="00EB2BF8">
      <w:pPr>
        <w:rPr>
          <w:sz w:val="16"/>
        </w:rPr>
      </w:pPr>
      <w:r w:rsidRPr="000777AE">
        <w:rPr>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0777AE">
        <w:rPr>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2C3588CB" w14:textId="77777777" w:rsidR="00EB2BF8" w:rsidRPr="000777AE" w:rsidRDefault="00EB2BF8" w:rsidP="00EB2BF8">
      <w:pPr>
        <w:rPr>
          <w:sz w:val="10"/>
          <w:szCs w:val="16"/>
        </w:rPr>
      </w:pPr>
      <w:r w:rsidRPr="000777AE">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1CCD9B88" w14:textId="77777777" w:rsidR="00EB2BF8" w:rsidRPr="000777AE" w:rsidRDefault="00EB2BF8" w:rsidP="00EB2BF8">
      <w:pPr>
        <w:rPr>
          <w:sz w:val="16"/>
        </w:rPr>
      </w:pPr>
      <w:r w:rsidRPr="000777AE">
        <w:rPr>
          <w:sz w:val="16"/>
        </w:rPr>
        <w:t>1.2. Turning the power back on in a powerless world</w:t>
      </w:r>
    </w:p>
    <w:p w14:paraId="16D46456" w14:textId="77777777" w:rsidR="00EB2BF8" w:rsidRPr="00CE758A" w:rsidRDefault="00EB2BF8" w:rsidP="00EB2BF8">
      <w:pPr>
        <w:rPr>
          <w:sz w:val="16"/>
          <w:szCs w:val="18"/>
        </w:rPr>
      </w:pPr>
      <w:r w:rsidRPr="00CE758A">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6D19E5FF" w14:textId="77777777" w:rsidR="00EB2BF8" w:rsidRPr="000777AE" w:rsidRDefault="00EB2BF8" w:rsidP="00EB2BF8">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0777AE">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0777AE">
        <w:rPr>
          <w:sz w:val="16"/>
        </w:rPr>
        <w:t xml:space="preserve"> </w:t>
      </w:r>
      <w:r w:rsidRPr="000777AE">
        <w:rPr>
          <w:rStyle w:val="StyleUnderline"/>
        </w:rPr>
        <w:t>of the</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goes black, or</w:t>
      </w:r>
      <w:r w:rsidRPr="000777AE">
        <w:rPr>
          <w:sz w:val="16"/>
        </w:rPr>
        <w:t xml:space="preserve"> worse, </w:t>
      </w:r>
      <w:r w:rsidRPr="000777AE">
        <w:rPr>
          <w:rStyle w:val="StyleUnderline"/>
        </w:rPr>
        <w:t xml:space="preserve">what happens if </w:t>
      </w:r>
      <w:r w:rsidRPr="000777AE">
        <w:rPr>
          <w:rStyle w:val="Emphasis"/>
        </w:rPr>
        <w:t>all</w:t>
      </w:r>
      <w:r w:rsidRPr="000777AE">
        <w:rPr>
          <w:sz w:val="16"/>
        </w:rPr>
        <w:t xml:space="preserve"> of the United States’ electric </w:t>
      </w:r>
      <w:r w:rsidRPr="000777AE">
        <w:rPr>
          <w:rStyle w:val="StyleUnderline"/>
        </w:rPr>
        <w:t xml:space="preserve">grids go down </w:t>
      </w:r>
      <w:r w:rsidRPr="000777AE">
        <w:rPr>
          <w:rStyle w:val="Emphasis"/>
        </w:rPr>
        <w:t>simultaneously?</w:t>
      </w:r>
      <w:r w:rsidRPr="000777AE">
        <w:rPr>
          <w:sz w:val="16"/>
        </w:rPr>
        <w:t xml:space="preserve">4 In that scenario, how might enough non-grid power be harnessed and transmitted to turn the United States’ lights back on? Moreover, how might such a catastrophe occur in the first place? Perhaps </w:t>
      </w:r>
      <w:r w:rsidRPr="005E7643">
        <w:rPr>
          <w:rStyle w:val="StyleUnderline"/>
        </w:rPr>
        <w:t>the</w:t>
      </w:r>
      <w:r w:rsidRPr="000777AE">
        <w:rPr>
          <w:sz w:val="16"/>
        </w:rPr>
        <w:t xml:space="preserve"> more </w:t>
      </w:r>
      <w:r w:rsidRPr="000777AE">
        <w:rPr>
          <w:rStyle w:val="Emphasis"/>
        </w:rPr>
        <w:t xml:space="preserve">ominous </w:t>
      </w:r>
      <w:r w:rsidRPr="005E7643">
        <w:rPr>
          <w:rStyle w:val="Emphasis"/>
          <w:highlight w:val="cyan"/>
        </w:rPr>
        <w:t>question</w:t>
      </w:r>
      <w:r w:rsidRPr="005E7643">
        <w:rPr>
          <w:sz w:val="16"/>
          <w:highlight w:val="cyan"/>
        </w:rPr>
        <w:t xml:space="preserve"> </w:t>
      </w:r>
      <w:r w:rsidRPr="005E7643">
        <w:rPr>
          <w:rStyle w:val="StyleUnderline"/>
          <w:highlight w:val="cyan"/>
        </w:rPr>
        <w:t>is</w:t>
      </w:r>
      <w:r w:rsidRPr="005E7643">
        <w:rPr>
          <w:sz w:val="16"/>
        </w:rPr>
        <w:t xml:space="preserve"> </w:t>
      </w:r>
      <w:r w:rsidRPr="005E7643">
        <w:rPr>
          <w:rStyle w:val="Emphasis"/>
        </w:rPr>
        <w:t>not how</w:t>
      </w:r>
      <w:r w:rsidRPr="005E7643">
        <w:rPr>
          <w:rStyle w:val="StyleUnderline"/>
        </w:rPr>
        <w:t xml:space="preserve">, but </w:t>
      </w:r>
      <w:r w:rsidRPr="008F646F">
        <w:rPr>
          <w:rStyle w:val="Emphasis"/>
          <w:highlight w:val="cyan"/>
        </w:rPr>
        <w:t>whether</w:t>
      </w:r>
      <w:r w:rsidRPr="000777AE">
        <w:rPr>
          <w:rStyle w:val="Emphasis"/>
        </w:rPr>
        <w:t xml:space="preserve"> or not </w:t>
      </w:r>
      <w:r w:rsidRPr="008F646F">
        <w:rPr>
          <w:rStyle w:val="Emphasis"/>
          <w:highlight w:val="cyan"/>
        </w:rPr>
        <w:t>we</w:t>
      </w:r>
      <w:r w:rsidRPr="000777AE">
        <w:rPr>
          <w:rStyle w:val="Emphasis"/>
        </w:rPr>
        <w:t xml:space="preserve"> can </w:t>
      </w:r>
      <w:r w:rsidRPr="008F646F">
        <w:rPr>
          <w:rStyle w:val="Emphasis"/>
          <w:highlight w:val="cyan"/>
        </w:rPr>
        <w:t>survive</w:t>
      </w:r>
      <w:r w:rsidRPr="000777AE">
        <w:rPr>
          <w:sz w:val="16"/>
        </w:rPr>
        <w:t xml:space="preserve"> such circumstances if they persist in the long term. </w:t>
      </w:r>
    </w:p>
    <w:p w14:paraId="15994EAB" w14:textId="77777777" w:rsidR="00EB2BF8" w:rsidRPr="000777AE" w:rsidRDefault="00EB2BF8" w:rsidP="00EB2BF8">
      <w:pPr>
        <w:rPr>
          <w:sz w:val="16"/>
        </w:rPr>
      </w:pPr>
      <w:r w:rsidRPr="000777AE">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0777AE">
        <w:rPr>
          <w:sz w:val="16"/>
        </w:rPr>
        <w:t>.</w:t>
      </w:r>
    </w:p>
    <w:p w14:paraId="356BA04F" w14:textId="77777777" w:rsidR="00EB2BF8" w:rsidRPr="005E7643" w:rsidRDefault="00EB2BF8" w:rsidP="00EB2BF8">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8F646F">
        <w:rPr>
          <w:rStyle w:val="StyleUnderline"/>
          <w:highlight w:val="cyan"/>
        </w:rPr>
        <w:t xml:space="preserve">grid </w:t>
      </w:r>
      <w:r w:rsidRPr="008F646F">
        <w:rPr>
          <w:rStyle w:val="Emphasis"/>
          <w:highlight w:val="cyan"/>
        </w:rPr>
        <w:t>failure</w:t>
      </w:r>
      <w:r w:rsidRPr="000777AE">
        <w:rPr>
          <w:rStyle w:val="StyleUnderline"/>
        </w:rPr>
        <w:t xml:space="preserve"> will </w:t>
      </w:r>
      <w:r w:rsidRPr="008F646F">
        <w:rPr>
          <w:rStyle w:val="StyleUnderline"/>
          <w:highlight w:val="cyan"/>
        </w:rPr>
        <w:t xml:space="preserve">unleash a </w:t>
      </w:r>
      <w:r w:rsidRPr="008F646F">
        <w:rPr>
          <w:rStyle w:val="Emphasis"/>
          <w:highlight w:val="cyan"/>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8F646F">
        <w:rPr>
          <w:rStyle w:val="Emphasis"/>
          <w:highlight w:val="cyan"/>
        </w:rPr>
        <w:t>food</w:t>
      </w:r>
      <w:r w:rsidRPr="008F646F">
        <w:rPr>
          <w:rStyle w:val="StyleUnderline"/>
          <w:highlight w:val="cyan"/>
        </w:rPr>
        <w:t xml:space="preserve"> scarcity</w:t>
      </w:r>
      <w:r w:rsidRPr="000777AE">
        <w:rPr>
          <w:rStyle w:val="StyleUnderline"/>
        </w:rPr>
        <w:t xml:space="preserve"> would follow, </w:t>
      </w:r>
      <w:r w:rsidRPr="008F646F">
        <w:rPr>
          <w:rStyle w:val="Emphasis"/>
          <w:highlight w:val="cyan"/>
        </w:rPr>
        <w:t>communication</w:t>
      </w:r>
      <w:r w:rsidRPr="000777AE">
        <w:rPr>
          <w:rStyle w:val="StyleUnderline"/>
        </w:rPr>
        <w:t xml:space="preserve"> would </w:t>
      </w:r>
      <w:r w:rsidRPr="008F646F">
        <w:rPr>
          <w:rStyle w:val="StyleUnderline"/>
          <w:highlight w:val="cyan"/>
        </w:rPr>
        <w:t xml:space="preserve">cease, </w:t>
      </w:r>
      <w:r w:rsidRPr="008F646F">
        <w:rPr>
          <w:rStyle w:val="Emphasis"/>
          <w:highlight w:val="cyan"/>
        </w:rPr>
        <w:t>garbage</w:t>
      </w:r>
      <w:r w:rsidRPr="000777AE">
        <w:rPr>
          <w:rStyle w:val="StyleUnderline"/>
        </w:rPr>
        <w:t xml:space="preserve"> would </w:t>
      </w:r>
      <w:r w:rsidRPr="008F646F">
        <w:rPr>
          <w:rStyle w:val="Emphasis"/>
          <w:highlight w:val="cyan"/>
        </w:rPr>
        <w:t>pile up</w:t>
      </w:r>
      <w:r w:rsidRPr="000777AE">
        <w:rPr>
          <w:rStyle w:val="StyleUnderline"/>
        </w:rPr>
        <w:t xml:space="preserve">, planes would be grounded, clean </w:t>
      </w:r>
      <w:r w:rsidRPr="008F646F">
        <w:rPr>
          <w:rStyle w:val="Emphasis"/>
          <w:highlight w:val="cyan"/>
        </w:rPr>
        <w:t>water</w:t>
      </w:r>
      <w:r w:rsidRPr="000777AE">
        <w:rPr>
          <w:rStyle w:val="StyleUnderline"/>
        </w:rPr>
        <w:t xml:space="preserve"> would </w:t>
      </w:r>
      <w:r w:rsidRPr="008F646F">
        <w:rPr>
          <w:rStyle w:val="StyleUnderline"/>
          <w:highlight w:val="cyan"/>
        </w:rPr>
        <w:t xml:space="preserve">become a </w:t>
      </w:r>
      <w:r w:rsidRPr="008F646F">
        <w:rPr>
          <w:rStyle w:val="Emphasis"/>
          <w:highlight w:val="cyan"/>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8F646F">
        <w:rPr>
          <w:rStyle w:val="Emphasis"/>
          <w:highlight w:val="cyan"/>
        </w:rPr>
        <w:t>hospitals</w:t>
      </w:r>
      <w:r w:rsidRPr="000777AE">
        <w:rPr>
          <w:rStyle w:val="StyleUnderline"/>
        </w:rPr>
        <w:t xml:space="preserve"> would</w:t>
      </w:r>
      <w:r w:rsidRPr="000777AE">
        <w:rPr>
          <w:sz w:val="16"/>
        </w:rPr>
        <w:t xml:space="preserve"> eventually </w:t>
      </w:r>
      <w:r w:rsidRPr="008F646F">
        <w:rPr>
          <w:rStyle w:val="Emphasis"/>
          <w:highlight w:val="cyan"/>
        </w:rPr>
        <w:t>go dark</w:t>
      </w:r>
      <w:r w:rsidRPr="000777AE">
        <w:rPr>
          <w:sz w:val="16"/>
        </w:rPr>
        <w:t xml:space="preserve">, financial </w:t>
      </w:r>
      <w:r w:rsidRPr="008F646F">
        <w:rPr>
          <w:rStyle w:val="Emphasis"/>
          <w:highlight w:val="cyan"/>
        </w:rPr>
        <w:t>transactions</w:t>
      </w:r>
      <w:r w:rsidRPr="000777AE">
        <w:rPr>
          <w:sz w:val="16"/>
        </w:rPr>
        <w:t xml:space="preserve"> </w:t>
      </w:r>
      <w:r w:rsidRPr="000777AE">
        <w:rPr>
          <w:rStyle w:val="StyleUnderline"/>
        </w:rPr>
        <w:t xml:space="preserve">would </w:t>
      </w:r>
      <w:r w:rsidRPr="008F646F">
        <w:rPr>
          <w:rStyle w:val="StyleUnderline"/>
          <w:highlight w:val="cyan"/>
        </w:rPr>
        <w:t>stop</w:t>
      </w:r>
      <w:r w:rsidRPr="000777AE">
        <w:rPr>
          <w:rStyle w:val="StyleUnderline"/>
        </w:rPr>
        <w:t xml:space="preserve">, and this is only the </w:t>
      </w:r>
      <w:r w:rsidRPr="000777AE">
        <w:rPr>
          <w:rStyle w:val="Emphasis"/>
        </w:rPr>
        <w:t>tip of the iceberg</w:t>
      </w:r>
      <w:r w:rsidRPr="000777AE">
        <w:rPr>
          <w:sz w:val="16"/>
        </w:rPr>
        <w:t xml:space="preserve"> – in a prolonged grid failure </w:t>
      </w:r>
      <w:r w:rsidRPr="008F646F">
        <w:rPr>
          <w:rStyle w:val="Emphasis"/>
          <w:highlight w:val="cyan"/>
        </w:rPr>
        <w:t>social chaos</w:t>
      </w:r>
      <w:r w:rsidRPr="008F646F">
        <w:rPr>
          <w:sz w:val="16"/>
          <w:highlight w:val="cyan"/>
        </w:rPr>
        <w:t xml:space="preserve"> </w:t>
      </w:r>
      <w:r w:rsidRPr="008F646F">
        <w:rPr>
          <w:rStyle w:val="StyleUnderline"/>
          <w:highlight w:val="cyan"/>
        </w:rPr>
        <w:t>would reign</w:t>
      </w:r>
      <w:r w:rsidRPr="000777AE">
        <w:rPr>
          <w:rStyle w:val="StyleUnderline"/>
        </w:rPr>
        <w:t xml:space="preserve">, once-eradicated </w:t>
      </w:r>
      <w:r w:rsidRPr="008F646F">
        <w:rPr>
          <w:rStyle w:val="Emphasis"/>
          <w:highlight w:val="cyan"/>
        </w:rPr>
        <w:t>diseases</w:t>
      </w:r>
      <w:r w:rsidRPr="008F646F">
        <w:rPr>
          <w:rStyle w:val="StyleUnderline"/>
          <w:highlight w:val="cyan"/>
        </w:rPr>
        <w:t xml:space="preserve"> would</w:t>
      </w:r>
      <w:r w:rsidRPr="008F646F">
        <w:rPr>
          <w:sz w:val="16"/>
          <w:highlight w:val="cyan"/>
        </w:rPr>
        <w:t xml:space="preserve"> </w:t>
      </w:r>
      <w:r w:rsidRPr="008F646F">
        <w:rPr>
          <w:rStyle w:val="Emphasis"/>
          <w:highlight w:val="cyan"/>
        </w:rPr>
        <w:t>re-emerge</w:t>
      </w:r>
      <w:r w:rsidRPr="000777AE">
        <w:rPr>
          <w:sz w:val="16"/>
        </w:rPr>
        <w:t xml:space="preserve"> </w:t>
      </w:r>
      <w:r w:rsidRPr="000777AE">
        <w:rPr>
          <w:rStyle w:val="StyleUnderline"/>
        </w:rPr>
        <w:t>and</w:t>
      </w:r>
      <w:r w:rsidRPr="000777AE">
        <w:rPr>
          <w:sz w:val="16"/>
        </w:rPr>
        <w:t xml:space="preserve">, increasingly, </w:t>
      </w:r>
      <w:r w:rsidRPr="000777AE">
        <w:rPr>
          <w:rStyle w:val="StyleUnderline"/>
        </w:rPr>
        <w:t>hope of returning to a normal life would fade</w:t>
      </w:r>
      <w:r w:rsidRPr="000777AE">
        <w:rPr>
          <w:sz w:val="16"/>
        </w:rPr>
        <w:t>.9 The notion of complete grid failure, once relegated to science fiction comics or James Bond movies, is now not only possible but also one of the most pressing national security threats today.10</w:t>
      </w:r>
    </w:p>
    <w:p w14:paraId="7CF1B449" w14:textId="77777777" w:rsidR="00EB2BF8" w:rsidRDefault="00EB2BF8" w:rsidP="00EB2BF8">
      <w:pPr>
        <w:pStyle w:val="Heading4"/>
      </w:pPr>
      <w:r>
        <w:t xml:space="preserve">IoT enables </w:t>
      </w:r>
      <w:r w:rsidRPr="00BE56A1">
        <w:rPr>
          <w:u w:val="single"/>
        </w:rPr>
        <w:t>effective</w:t>
      </w:r>
      <w:r>
        <w:t xml:space="preserve"> climate mitigation.</w:t>
      </w:r>
    </w:p>
    <w:p w14:paraId="5F9E608F" w14:textId="77777777" w:rsidR="00EB2BF8" w:rsidRDefault="00EB2BF8" w:rsidP="00EB2BF8">
      <w:r>
        <w:t xml:space="preserve">Huawen </w:t>
      </w:r>
      <w:r w:rsidRPr="00D340B8">
        <w:rPr>
          <w:rStyle w:val="Style13ptBold"/>
        </w:rPr>
        <w:t>Tian et al. 22</w:t>
      </w:r>
      <w:r>
        <w:t xml:space="preserve">, Law, Shandong University of Science and Technology; Liwen Jiang, Economics &amp; Management, Shandong University of Science and Technology; Jie Zhang, Management, Shandong University of Technology, "Construction of Wireless Sensor Model for Carbon Neutralization and Environmental Protection From The Perspective Of Energy Internet Of Things Transformation," Journal of Sensors, 01/17/2022, Hindawi. </w:t>
      </w:r>
    </w:p>
    <w:p w14:paraId="59EB3A85" w14:textId="77777777" w:rsidR="00EB2BF8" w:rsidRPr="00BE56A1" w:rsidRDefault="00EB2BF8" w:rsidP="00EB2BF8">
      <w:pPr>
        <w:rPr>
          <w:sz w:val="16"/>
        </w:rPr>
      </w:pPr>
      <w:r w:rsidRPr="00BE56A1">
        <w:rPr>
          <w:rStyle w:val="StyleUnderline"/>
        </w:rPr>
        <w:t>Climate change has a</w:t>
      </w:r>
      <w:r w:rsidRPr="00BE56A1">
        <w:rPr>
          <w:sz w:val="16"/>
        </w:rPr>
        <w:t xml:space="preserve"> </w:t>
      </w:r>
      <w:r w:rsidRPr="00BE56A1">
        <w:rPr>
          <w:rStyle w:val="Emphasis"/>
        </w:rPr>
        <w:t>profound impact</w:t>
      </w:r>
      <w:r w:rsidRPr="00BE56A1">
        <w:rPr>
          <w:sz w:val="16"/>
        </w:rPr>
        <w:t xml:space="preserve"> </w:t>
      </w:r>
      <w:r w:rsidRPr="00BE56A1">
        <w:rPr>
          <w:rStyle w:val="StyleUnderline"/>
        </w:rPr>
        <w:t>on the</w:t>
      </w:r>
      <w:r w:rsidRPr="00BE56A1">
        <w:rPr>
          <w:sz w:val="16"/>
        </w:rPr>
        <w:t xml:space="preserve"> earth’s </w:t>
      </w:r>
      <w:r w:rsidRPr="00BE56A1">
        <w:rPr>
          <w:rStyle w:val="StyleUnderline"/>
        </w:rPr>
        <w:t>environment</w:t>
      </w:r>
      <w:r w:rsidRPr="00BE56A1">
        <w:rPr>
          <w:sz w:val="16"/>
        </w:rPr>
        <w:t xml:space="preserve">, which is a great challenge facing mankind [1]. In order </w:t>
      </w:r>
      <w:r w:rsidRPr="00BE56A1">
        <w:rPr>
          <w:rStyle w:val="StyleUnderline"/>
        </w:rPr>
        <w:t>to cope with</w:t>
      </w:r>
      <w:r w:rsidRPr="00BE56A1">
        <w:rPr>
          <w:sz w:val="16"/>
        </w:rPr>
        <w:t xml:space="preserve"> </w:t>
      </w:r>
      <w:r w:rsidRPr="00BE56A1">
        <w:rPr>
          <w:rStyle w:val="Emphasis"/>
        </w:rPr>
        <w:t>global</w:t>
      </w:r>
      <w:r w:rsidRPr="00BE56A1">
        <w:rPr>
          <w:sz w:val="16"/>
        </w:rPr>
        <w:t xml:space="preserve"> </w:t>
      </w:r>
      <w:r w:rsidRPr="00BE56A1">
        <w:rPr>
          <w:rStyle w:val="StyleUnderline"/>
        </w:rPr>
        <w:t>climate change and realize</w:t>
      </w:r>
      <w:r w:rsidRPr="00BE56A1">
        <w:rPr>
          <w:sz w:val="16"/>
        </w:rPr>
        <w:t xml:space="preserve"> the </w:t>
      </w:r>
      <w:r w:rsidRPr="00BE56A1">
        <w:rPr>
          <w:rStyle w:val="Emphasis"/>
        </w:rPr>
        <w:t>progress of human civilization</w:t>
      </w:r>
      <w:r w:rsidRPr="00BE56A1">
        <w:rPr>
          <w:sz w:val="16"/>
        </w:rPr>
        <w:t xml:space="preserve"> </w:t>
      </w:r>
      <w:r w:rsidRPr="00BE56A1">
        <w:rPr>
          <w:rStyle w:val="StyleUnderline"/>
        </w:rPr>
        <w:t>and the</w:t>
      </w:r>
      <w:r w:rsidRPr="00BE56A1">
        <w:rPr>
          <w:sz w:val="16"/>
        </w:rPr>
        <w:t xml:space="preserve"> </w:t>
      </w:r>
      <w:r w:rsidRPr="00BE56A1">
        <w:rPr>
          <w:rStyle w:val="Emphasis"/>
        </w:rPr>
        <w:t>sustainable development</w:t>
      </w:r>
      <w:r w:rsidRPr="00BE56A1">
        <w:rPr>
          <w:sz w:val="16"/>
        </w:rPr>
        <w:t xml:space="preserve"> </w:t>
      </w:r>
      <w:r w:rsidRPr="00BE56A1">
        <w:rPr>
          <w:rStyle w:val="StyleUnderline"/>
        </w:rPr>
        <w:t>of the</w:t>
      </w:r>
      <w:r w:rsidRPr="00BE56A1">
        <w:rPr>
          <w:sz w:val="16"/>
        </w:rPr>
        <w:t xml:space="preserve"> earth’s </w:t>
      </w:r>
      <w:r w:rsidRPr="00BE56A1">
        <w:rPr>
          <w:rStyle w:val="StyleUnderline"/>
        </w:rPr>
        <w:t>ecosystem</w:t>
      </w:r>
      <w:r w:rsidRPr="00BE56A1">
        <w:rPr>
          <w:sz w:val="16"/>
        </w:rPr>
        <w:t xml:space="preserve">, the 21st United Nations Climate Change Conference </w:t>
      </w:r>
      <w:r w:rsidRPr="00BE56A1">
        <w:rPr>
          <w:rStyle w:val="StyleUnderline"/>
        </w:rPr>
        <w:t>adopted the</w:t>
      </w:r>
      <w:r w:rsidRPr="00BE56A1">
        <w:rPr>
          <w:sz w:val="16"/>
        </w:rPr>
        <w:t xml:space="preserve"> Paris climate agreement, which proposed to achieve the </w:t>
      </w:r>
      <w:r w:rsidRPr="00BE56A1">
        <w:rPr>
          <w:rStyle w:val="StyleUnderline"/>
        </w:rPr>
        <w:t>goal of</w:t>
      </w:r>
      <w:r w:rsidRPr="00BE56A1">
        <w:rPr>
          <w:sz w:val="16"/>
        </w:rPr>
        <w:t xml:space="preserve"> “</w:t>
      </w:r>
      <w:r w:rsidRPr="00C9286A">
        <w:rPr>
          <w:rStyle w:val="Emphasis"/>
          <w:highlight w:val="cyan"/>
        </w:rPr>
        <w:t>net zero emission</w:t>
      </w:r>
      <w:r w:rsidRPr="00BE56A1">
        <w:rPr>
          <w:sz w:val="16"/>
        </w:rPr>
        <w:t xml:space="preserve">” of CO2 around 2050, </w:t>
      </w:r>
      <w:r w:rsidRPr="00BE56A1">
        <w:rPr>
          <w:rStyle w:val="StyleUnderline"/>
        </w:rPr>
        <w:t>that is, carbon</w:t>
      </w:r>
      <w:r w:rsidRPr="00BE56A1">
        <w:rPr>
          <w:sz w:val="16"/>
        </w:rPr>
        <w:t xml:space="preserve"> </w:t>
      </w:r>
      <w:r w:rsidRPr="00BE56A1">
        <w:rPr>
          <w:rStyle w:val="Emphasis"/>
        </w:rPr>
        <w:t>neutralization</w:t>
      </w:r>
      <w:r w:rsidRPr="00BE56A1">
        <w:rPr>
          <w:sz w:val="16"/>
        </w:rPr>
        <w:t xml:space="preserve"> [2]. Broadly speaking, carbon neutralization refers to the dynamic balance between carbon source systems such as human fossil energy utilization, land use, and natural volcanic eruption carbon emission and carbon sink systems such as earth’s carbon cycle system, marine carbon dissolution, and biosphere carbon absorption. In a narrow sense, carbon neutralization refers to the CO2 emission of an organization, group, or individual in a period of time, which is offset by forest carbon sink, artificial transformation, geological storage, and other technologies to achieve “net zero emission” [3]. Carbon </w:t>
      </w:r>
      <w:r w:rsidRPr="00BE56A1">
        <w:rPr>
          <w:rStyle w:val="StyleUnderline"/>
        </w:rPr>
        <w:t xml:space="preserve">neutralization </w:t>
      </w:r>
      <w:r w:rsidRPr="00C9286A">
        <w:rPr>
          <w:rStyle w:val="StyleUnderline"/>
          <w:highlight w:val="cyan"/>
        </w:rPr>
        <w:t>is</w:t>
      </w:r>
      <w:r w:rsidRPr="00BE56A1">
        <w:rPr>
          <w:sz w:val="16"/>
        </w:rPr>
        <w:t xml:space="preserve"> an </w:t>
      </w:r>
      <w:r w:rsidRPr="00C9286A">
        <w:rPr>
          <w:rStyle w:val="Emphasis"/>
          <w:highlight w:val="cyan"/>
        </w:rPr>
        <w:t>important</w:t>
      </w:r>
      <w:r w:rsidRPr="00BE56A1">
        <w:rPr>
          <w:sz w:val="16"/>
        </w:rPr>
        <w:t xml:space="preserve"> way </w:t>
      </w:r>
      <w:r w:rsidRPr="00C9286A">
        <w:rPr>
          <w:rStyle w:val="StyleUnderline"/>
          <w:highlight w:val="cyan"/>
        </w:rPr>
        <w:t>to</w:t>
      </w:r>
      <w:r w:rsidRPr="00BE56A1">
        <w:rPr>
          <w:sz w:val="16"/>
        </w:rPr>
        <w:t xml:space="preserve"> </w:t>
      </w:r>
      <w:r w:rsidRPr="00BE56A1">
        <w:rPr>
          <w:rStyle w:val="Emphasis"/>
        </w:rPr>
        <w:t xml:space="preserve">effectively </w:t>
      </w:r>
      <w:r w:rsidRPr="00C9286A">
        <w:rPr>
          <w:rStyle w:val="Emphasis"/>
          <w:highlight w:val="cyan"/>
        </w:rPr>
        <w:t>control</w:t>
      </w:r>
      <w:r w:rsidRPr="00C9286A">
        <w:rPr>
          <w:sz w:val="16"/>
          <w:highlight w:val="cyan"/>
        </w:rPr>
        <w:t xml:space="preserve"> </w:t>
      </w:r>
      <w:r w:rsidRPr="00C9286A">
        <w:rPr>
          <w:rStyle w:val="StyleUnderline"/>
          <w:highlight w:val="cyan"/>
        </w:rPr>
        <w:t>the</w:t>
      </w:r>
      <w:r w:rsidRPr="00BE56A1">
        <w:rPr>
          <w:rStyle w:val="StyleUnderline"/>
        </w:rPr>
        <w:t xml:space="preserve"> rapid </w:t>
      </w:r>
      <w:r w:rsidRPr="00C9286A">
        <w:rPr>
          <w:rStyle w:val="StyleUnderline"/>
          <w:highlight w:val="cyan"/>
        </w:rPr>
        <w:t>rise of global temp</w:t>
      </w:r>
      <w:r w:rsidRPr="00BE56A1">
        <w:rPr>
          <w:rStyle w:val="StyleUnderline"/>
        </w:rPr>
        <w:t>erature, promote the</w:t>
      </w:r>
      <w:r w:rsidRPr="00BE56A1">
        <w:rPr>
          <w:sz w:val="16"/>
        </w:rPr>
        <w:t xml:space="preserve"> </w:t>
      </w:r>
      <w:r w:rsidRPr="00BE56A1">
        <w:rPr>
          <w:rStyle w:val="Emphasis"/>
        </w:rPr>
        <w:t>green transformation</w:t>
      </w:r>
      <w:r w:rsidRPr="00BE56A1">
        <w:rPr>
          <w:sz w:val="16"/>
        </w:rPr>
        <w:t xml:space="preserve"> </w:t>
      </w:r>
      <w:r w:rsidRPr="00BE56A1">
        <w:rPr>
          <w:rStyle w:val="StyleUnderline"/>
        </w:rPr>
        <w:t xml:space="preserve">of energy utilization, </w:t>
      </w:r>
      <w:r w:rsidRPr="00C9286A">
        <w:rPr>
          <w:rStyle w:val="StyleUnderline"/>
          <w:highlight w:val="cyan"/>
        </w:rPr>
        <w:t>and promote green</w:t>
      </w:r>
      <w:r w:rsidRPr="00BE56A1">
        <w:rPr>
          <w:rStyle w:val="StyleUnderline"/>
        </w:rPr>
        <w:t xml:space="preserve">, low-carbon, and other </w:t>
      </w:r>
      <w:r w:rsidRPr="00C9286A">
        <w:rPr>
          <w:rStyle w:val="StyleUnderline"/>
          <w:highlight w:val="cyan"/>
        </w:rPr>
        <w:t>tech</w:t>
      </w:r>
      <w:r w:rsidRPr="00BE56A1">
        <w:rPr>
          <w:rStyle w:val="StyleUnderline"/>
        </w:rPr>
        <w:t>nological progress</w:t>
      </w:r>
      <w:r w:rsidRPr="00BE56A1">
        <w:rPr>
          <w:sz w:val="16"/>
        </w:rPr>
        <w:t xml:space="preserve"> [4]. It is a new driving force for world economic development </w:t>
      </w:r>
      <w:r w:rsidRPr="00C9286A">
        <w:rPr>
          <w:sz w:val="16"/>
        </w:rPr>
        <w:t xml:space="preserve">and growth [5]. Realizing carbon </w:t>
      </w:r>
      <w:r w:rsidRPr="00C9286A">
        <w:rPr>
          <w:rStyle w:val="StyleUnderline"/>
        </w:rPr>
        <w:t>neutralization will</w:t>
      </w:r>
      <w:r w:rsidRPr="00C9286A">
        <w:rPr>
          <w:sz w:val="16"/>
        </w:rPr>
        <w:t xml:space="preserve"> </w:t>
      </w:r>
      <w:r w:rsidRPr="00C9286A">
        <w:rPr>
          <w:rStyle w:val="Emphasis"/>
        </w:rPr>
        <w:t>improve</w:t>
      </w:r>
      <w:r w:rsidRPr="00C9286A">
        <w:rPr>
          <w:sz w:val="16"/>
        </w:rPr>
        <w:t xml:space="preserve"> </w:t>
      </w:r>
      <w:r w:rsidRPr="00C9286A">
        <w:rPr>
          <w:rStyle w:val="StyleUnderline"/>
        </w:rPr>
        <w:t>the</w:t>
      </w:r>
      <w:r w:rsidRPr="00C9286A">
        <w:rPr>
          <w:sz w:val="16"/>
        </w:rPr>
        <w:t xml:space="preserve"> earth’s ecological </w:t>
      </w:r>
      <w:r w:rsidRPr="00C9286A">
        <w:rPr>
          <w:rStyle w:val="Emphasis"/>
        </w:rPr>
        <w:t>environment</w:t>
      </w:r>
      <w:r w:rsidRPr="00C9286A">
        <w:rPr>
          <w:sz w:val="16"/>
        </w:rPr>
        <w:t xml:space="preserve"> </w:t>
      </w:r>
      <w:r w:rsidRPr="00C9286A">
        <w:rPr>
          <w:rStyle w:val="StyleUnderline"/>
        </w:rPr>
        <w:t>on which human beings depend and</w:t>
      </w:r>
      <w:r w:rsidRPr="00C9286A">
        <w:rPr>
          <w:sz w:val="16"/>
        </w:rPr>
        <w:t xml:space="preserve"> </w:t>
      </w:r>
      <w:r w:rsidRPr="00C9286A">
        <w:rPr>
          <w:rStyle w:val="Emphasis"/>
        </w:rPr>
        <w:t>reduce</w:t>
      </w:r>
      <w:r w:rsidRPr="00C9286A">
        <w:rPr>
          <w:sz w:val="16"/>
        </w:rPr>
        <w:t xml:space="preserve"> </w:t>
      </w:r>
      <w:r w:rsidRPr="00C9286A">
        <w:rPr>
          <w:rStyle w:val="StyleUnderline"/>
        </w:rPr>
        <w:t>environmental problems caused by</w:t>
      </w:r>
      <w:r w:rsidRPr="00C9286A">
        <w:rPr>
          <w:sz w:val="16"/>
        </w:rPr>
        <w:t xml:space="preserve"> </w:t>
      </w:r>
      <w:r w:rsidRPr="00C9286A">
        <w:rPr>
          <w:rStyle w:val="Emphasis"/>
        </w:rPr>
        <w:t>human activities</w:t>
      </w:r>
      <w:r w:rsidRPr="00C9286A">
        <w:rPr>
          <w:sz w:val="16"/>
        </w:rPr>
        <w:t xml:space="preserve"> [6]. In 2019, the World Health Organization announced that air pollution and climate change ranked first among the top ten health threats in the world [7]. It is estimated that from 2030 to 2050, </w:t>
      </w:r>
      <w:r w:rsidRPr="00C9286A">
        <w:rPr>
          <w:rStyle w:val="StyleUnderline"/>
        </w:rPr>
        <w:t>climate change will cause</w:t>
      </w:r>
      <w:r w:rsidRPr="00C9286A">
        <w:rPr>
          <w:sz w:val="16"/>
        </w:rPr>
        <w:t xml:space="preserve"> about </w:t>
      </w:r>
      <w:r w:rsidRPr="00C9286A">
        <w:rPr>
          <w:rStyle w:val="StyleUnderline"/>
        </w:rPr>
        <w:t>250000 new deaths from</w:t>
      </w:r>
      <w:r w:rsidRPr="00C9286A">
        <w:rPr>
          <w:sz w:val="16"/>
        </w:rPr>
        <w:t xml:space="preserve"> </w:t>
      </w:r>
      <w:r w:rsidRPr="00C9286A">
        <w:rPr>
          <w:rStyle w:val="Emphasis"/>
        </w:rPr>
        <w:t>malnutrition</w:t>
      </w:r>
      <w:r w:rsidRPr="00C9286A">
        <w:rPr>
          <w:sz w:val="16"/>
        </w:rPr>
        <w:t xml:space="preserve">, </w:t>
      </w:r>
      <w:r w:rsidRPr="00C9286A">
        <w:rPr>
          <w:rStyle w:val="Emphasis"/>
        </w:rPr>
        <w:t>malaria</w:t>
      </w:r>
      <w:r w:rsidRPr="00C9286A">
        <w:rPr>
          <w:sz w:val="16"/>
        </w:rPr>
        <w:t xml:space="preserve">, </w:t>
      </w:r>
      <w:r w:rsidRPr="00C9286A">
        <w:rPr>
          <w:rStyle w:val="Emphasis"/>
        </w:rPr>
        <w:t>diarrhea</w:t>
      </w:r>
      <w:r w:rsidRPr="00C9286A">
        <w:rPr>
          <w:sz w:val="16"/>
        </w:rPr>
        <w:t xml:space="preserve">, </w:t>
      </w:r>
      <w:r w:rsidRPr="00C9286A">
        <w:rPr>
          <w:rStyle w:val="StyleUnderline"/>
        </w:rPr>
        <w:t>and</w:t>
      </w:r>
      <w:r w:rsidRPr="00C9286A">
        <w:rPr>
          <w:sz w:val="16"/>
        </w:rPr>
        <w:t xml:space="preserve"> </w:t>
      </w:r>
      <w:r w:rsidRPr="00C9286A">
        <w:rPr>
          <w:rStyle w:val="Emphasis"/>
        </w:rPr>
        <w:t>excessive temperature</w:t>
      </w:r>
      <w:r w:rsidRPr="00C9286A">
        <w:rPr>
          <w:sz w:val="16"/>
        </w:rPr>
        <w:t xml:space="preserve"> in the world every year, </w:t>
      </w:r>
      <w:r w:rsidRPr="00C9286A">
        <w:rPr>
          <w:rStyle w:val="StyleUnderline"/>
        </w:rPr>
        <w:t>and 7 million people will die</w:t>
      </w:r>
      <w:r w:rsidRPr="00C9286A">
        <w:rPr>
          <w:sz w:val="16"/>
        </w:rPr>
        <w:t xml:space="preserve"> </w:t>
      </w:r>
      <w:r w:rsidRPr="00C9286A">
        <w:rPr>
          <w:rStyle w:val="Emphasis"/>
        </w:rPr>
        <w:t>prematurely</w:t>
      </w:r>
      <w:r w:rsidRPr="00BE56A1">
        <w:rPr>
          <w:sz w:val="16"/>
        </w:rPr>
        <w:t xml:space="preserve"> </w:t>
      </w:r>
      <w:r w:rsidRPr="00BE56A1">
        <w:rPr>
          <w:rStyle w:val="StyleUnderline"/>
        </w:rPr>
        <w:t>from diseases</w:t>
      </w:r>
      <w:r w:rsidRPr="00BE56A1">
        <w:rPr>
          <w:sz w:val="16"/>
        </w:rPr>
        <w:t xml:space="preserve"> such as cancer, stroke, heart disease, and lung disease every </w:t>
      </w:r>
      <w:r w:rsidRPr="004C702C">
        <w:rPr>
          <w:sz w:val="16"/>
        </w:rPr>
        <w:t xml:space="preserve">year [8]. Carbon </w:t>
      </w:r>
      <w:r w:rsidRPr="004C702C">
        <w:rPr>
          <w:rStyle w:val="StyleUnderline"/>
        </w:rPr>
        <w:t>neutralization will</w:t>
      </w:r>
      <w:r w:rsidRPr="004C702C">
        <w:rPr>
          <w:sz w:val="16"/>
        </w:rPr>
        <w:t xml:space="preserve"> promote the transformation of human energy system to green, low-carbon, and carbon-free, realize the substitution of carbon-free new energy for high-carbon fossil energy, and </w:t>
      </w:r>
      <w:r w:rsidRPr="004C702C">
        <w:rPr>
          <w:rStyle w:val="Emphasis"/>
        </w:rPr>
        <w:t>drive</w:t>
      </w:r>
      <w:r w:rsidRPr="004C702C">
        <w:rPr>
          <w:sz w:val="16"/>
        </w:rPr>
        <w:t xml:space="preserve"> </w:t>
      </w:r>
      <w:r w:rsidRPr="004C702C">
        <w:rPr>
          <w:rStyle w:val="StyleUnderline"/>
        </w:rPr>
        <w:t>the growth of</w:t>
      </w:r>
      <w:r w:rsidRPr="004C702C">
        <w:rPr>
          <w:sz w:val="16"/>
        </w:rPr>
        <w:t xml:space="preserve"> </w:t>
      </w:r>
      <w:r w:rsidRPr="004C702C">
        <w:rPr>
          <w:rStyle w:val="Emphasis"/>
        </w:rPr>
        <w:t>jobs</w:t>
      </w:r>
      <w:r w:rsidRPr="004C702C">
        <w:rPr>
          <w:sz w:val="16"/>
        </w:rPr>
        <w:t xml:space="preserve"> </w:t>
      </w:r>
      <w:r w:rsidRPr="004C702C">
        <w:rPr>
          <w:rStyle w:val="StyleUnderline"/>
        </w:rPr>
        <w:t>and</w:t>
      </w:r>
      <w:r w:rsidRPr="004C702C">
        <w:rPr>
          <w:sz w:val="16"/>
        </w:rPr>
        <w:t xml:space="preserve"> </w:t>
      </w:r>
      <w:r w:rsidRPr="004C702C">
        <w:rPr>
          <w:rStyle w:val="Emphasis"/>
        </w:rPr>
        <w:t>GDP</w:t>
      </w:r>
      <w:r w:rsidRPr="004C702C">
        <w:rPr>
          <w:sz w:val="16"/>
        </w:rPr>
        <w:t xml:space="preserve"> </w:t>
      </w:r>
      <w:r w:rsidRPr="004C702C">
        <w:rPr>
          <w:rStyle w:val="StyleUnderline"/>
        </w:rPr>
        <w:t>in the</w:t>
      </w:r>
      <w:r w:rsidRPr="004C702C">
        <w:rPr>
          <w:sz w:val="16"/>
        </w:rPr>
        <w:t xml:space="preserve"> field of </w:t>
      </w:r>
      <w:r w:rsidRPr="004C702C">
        <w:rPr>
          <w:rStyle w:val="Emphasis"/>
        </w:rPr>
        <w:t>new energy industry</w:t>
      </w:r>
      <w:r w:rsidRPr="004C702C">
        <w:rPr>
          <w:sz w:val="16"/>
        </w:rPr>
        <w:t xml:space="preserve"> [9]. It is estimated that by 2050, the average annual investment in the field of global energy low-carbon transformation will exceed US $3.2 trillion, the cumulative investment will exceed US $95 trillion, and more than 100 million jobs will be provided [10]. Carbon neutralization is the common goal and pursuit of all mankind. The global cooperation mechanism with consultation as the main body is the premise and guarantees to achieve carbon</w:t>
      </w:r>
      <w:r w:rsidRPr="00BE56A1">
        <w:rPr>
          <w:sz w:val="16"/>
        </w:rPr>
        <w:t xml:space="preserve"> neutralization [11]. In the process of actively promoting carbon neutralization all over the world, it is necessary to carry out carbon neutralization research guided by scientific issues [12].</w:t>
      </w:r>
    </w:p>
    <w:p w14:paraId="3030E1B9" w14:textId="77777777" w:rsidR="00EB2BF8" w:rsidRPr="00BE56A1" w:rsidRDefault="00EB2BF8" w:rsidP="00EB2BF8">
      <w:pPr>
        <w:rPr>
          <w:sz w:val="16"/>
          <w:szCs w:val="16"/>
        </w:rPr>
      </w:pPr>
      <w:r w:rsidRPr="00BE56A1">
        <w:rPr>
          <w:sz w:val="16"/>
          <w:szCs w:val="16"/>
        </w:rPr>
        <w:t>The automatic identification center established by MIT proposed a radio frequency identification system-item loading sensing equipment [13]. Through the application of RF technology, it is connected with other objects to realize the interconnection of objects and form an intelligent control system [14]. Internet of things is another widely concerned network in the network field after the Internet. It is based on standards and has the ability of self-configuration and management [15]. The Internet of things supports the direct information interaction between people and things, and wireless sensor networks only support the information exchange between things, in order to provide users with the environmental information they need [16]. Therefore, wireless sensor network is the technical basis of the Internet of things and a branch network of the Internet of things. From the historical background of the emergence of wireless sensor network technology, wireless sensor network has experienced wireless data network, wireless ad hoc network, and wireless sensor network [17]. The traditional environmental detection method is to manually obtain various material samples in the environment, such as air, water, and soil, and test the collected samples on the instruments in the laboratory [18]. Such a sample acquisition method can only collect limited data, and the data is not reliable. In order to meet people’s demand for various resource monitoring in the future and maintain the sustainable development of economy and environment, we need to obtain a large amount of environmental information timely and accurately [19]. Because of its own characteristics, wireless sensor networks are different from traditional fixed networks. They have the characteristics of limited resources, self-organization, dynamic network, wide scale, and high density [20]. The characteristics of wireless sensor network, such as single deployment, low cost, network self-configuration, and no manual maintenance, make it suitable for the field of environmental monitoring. Multiple nodes carrying various sensors are distributed in the required monitoring environment, and the nodes cooperate to complete the remote monitoring task [21]. Although the research time of wireless sensor network is very short, a large number of sensor network research and application make its technology develop rapidly. With the continuous exploration of wireless sensor networks all over the world, the application of wireless sensor networks has widely existed in all fields of production and life [22]. It is the research focus and application technical basis of wireless networks in the future. Wireless sensor networks (WSNs), which combine sensor technology, microelectronics technology, and wireless technology, are a powerful network. It has been widely used in road traffic, military safety, environmental monitoring, intelligent life, and other aspects. Today’s society is affected by the technology and application of WSN [23]. Wireless sensor networks play an important role in monitoring, such as the concentration of carbon dioxide in the air, air humidity, and light intensity. The monitoring of these indicators can well reflect the results of carbon neutralization and provide an important basis for the early realization of carbon neutralization. This paper analyzes the development background and research status of energy Internet of things technology at home and abroad and determines the overall design scheme of environmental monitoring Internet of things system. Then, the wireless sensor network model is applied to the detection of air quality in the environment to detect the content of CO2 in the air more accurately, which is of great significance to achieve the goal of carbon neutralization as soon as possible.</w:t>
      </w:r>
    </w:p>
    <w:p w14:paraId="5E505524" w14:textId="77777777" w:rsidR="00EB2BF8" w:rsidRPr="00BE56A1" w:rsidRDefault="00EB2BF8" w:rsidP="00EB2BF8">
      <w:pPr>
        <w:rPr>
          <w:sz w:val="16"/>
          <w:szCs w:val="16"/>
        </w:rPr>
      </w:pPr>
      <w:r w:rsidRPr="00BE56A1">
        <w:rPr>
          <w:sz w:val="16"/>
          <w:szCs w:val="16"/>
        </w:rPr>
        <w:t>2. Related Work</w:t>
      </w:r>
    </w:p>
    <w:p w14:paraId="4ADF253D" w14:textId="77777777" w:rsidR="00EB2BF8" w:rsidRPr="00BE56A1" w:rsidRDefault="00EB2BF8" w:rsidP="00EB2BF8">
      <w:pPr>
        <w:rPr>
          <w:sz w:val="16"/>
        </w:rPr>
      </w:pPr>
      <w:r w:rsidRPr="00BE56A1">
        <w:rPr>
          <w:sz w:val="16"/>
        </w:rPr>
        <w:t xml:space="preserve">The Internet of things takes data networking as the essential core, while the energy Internet of things has a large number of users and devices, and the data collected by its measurement and perception is very valuable. On the one hand, </w:t>
      </w:r>
      <w:r w:rsidRPr="00BE56A1">
        <w:rPr>
          <w:rStyle w:val="StyleUnderline"/>
        </w:rPr>
        <w:t>the</w:t>
      </w:r>
      <w:r w:rsidRPr="00BE56A1">
        <w:rPr>
          <w:sz w:val="16"/>
        </w:rPr>
        <w:t xml:space="preserve"> </w:t>
      </w:r>
      <w:r w:rsidRPr="00BE56A1">
        <w:rPr>
          <w:rStyle w:val="Emphasis"/>
        </w:rPr>
        <w:t xml:space="preserve">use of massive </w:t>
      </w:r>
      <w:r w:rsidRPr="00C9286A">
        <w:rPr>
          <w:rStyle w:val="Emphasis"/>
          <w:highlight w:val="cyan"/>
        </w:rPr>
        <w:t>data</w:t>
      </w:r>
      <w:r w:rsidRPr="00C9286A">
        <w:rPr>
          <w:sz w:val="16"/>
          <w:highlight w:val="cyan"/>
        </w:rPr>
        <w:t xml:space="preserve"> </w:t>
      </w:r>
      <w:r w:rsidRPr="00C9286A">
        <w:rPr>
          <w:rStyle w:val="StyleUnderline"/>
          <w:highlight w:val="cyan"/>
        </w:rPr>
        <w:t>enables</w:t>
      </w:r>
      <w:r w:rsidRPr="00BE56A1">
        <w:rPr>
          <w:rStyle w:val="StyleUnderline"/>
        </w:rPr>
        <w:t xml:space="preserve"> the energy industry to</w:t>
      </w:r>
      <w:r w:rsidRPr="00BE56A1">
        <w:rPr>
          <w:sz w:val="16"/>
        </w:rPr>
        <w:t xml:space="preserve"> fully </w:t>
      </w:r>
      <w:r w:rsidRPr="00BE56A1">
        <w:rPr>
          <w:rStyle w:val="Emphasis"/>
        </w:rPr>
        <w:t>understand</w:t>
      </w:r>
      <w:r w:rsidRPr="00BE56A1">
        <w:rPr>
          <w:sz w:val="16"/>
        </w:rPr>
        <w:t xml:space="preserve"> </w:t>
      </w:r>
      <w:r w:rsidRPr="00BE56A1">
        <w:rPr>
          <w:rStyle w:val="StyleUnderline"/>
        </w:rPr>
        <w:t>its</w:t>
      </w:r>
      <w:r w:rsidRPr="00BE56A1">
        <w:rPr>
          <w:sz w:val="16"/>
        </w:rPr>
        <w:t xml:space="preserve"> own </w:t>
      </w:r>
      <w:r w:rsidRPr="00BE56A1">
        <w:rPr>
          <w:rStyle w:val="StyleUnderline"/>
        </w:rPr>
        <w:t>characteristics and provide</w:t>
      </w:r>
      <w:r w:rsidRPr="00BE56A1">
        <w:rPr>
          <w:sz w:val="16"/>
        </w:rPr>
        <w:t xml:space="preserve"> </w:t>
      </w:r>
      <w:r w:rsidRPr="00BE56A1">
        <w:rPr>
          <w:rStyle w:val="Emphasis"/>
        </w:rPr>
        <w:t xml:space="preserve">new technical </w:t>
      </w:r>
      <w:r w:rsidRPr="00C9286A">
        <w:rPr>
          <w:rStyle w:val="Emphasis"/>
          <w:highlight w:val="cyan"/>
        </w:rPr>
        <w:t>support</w:t>
      </w:r>
      <w:r w:rsidRPr="00BE56A1">
        <w:rPr>
          <w:sz w:val="16"/>
        </w:rPr>
        <w:t xml:space="preserve"> means </w:t>
      </w:r>
      <w:r w:rsidRPr="00C9286A">
        <w:rPr>
          <w:rStyle w:val="StyleUnderline"/>
          <w:highlight w:val="cyan"/>
        </w:rPr>
        <w:t>for</w:t>
      </w:r>
      <w:r w:rsidRPr="00BE56A1">
        <w:rPr>
          <w:sz w:val="16"/>
        </w:rPr>
        <w:t xml:space="preserve"> </w:t>
      </w:r>
      <w:r w:rsidRPr="00BE56A1">
        <w:rPr>
          <w:rStyle w:val="Emphasis"/>
        </w:rPr>
        <w:t>low-carbon</w:t>
      </w:r>
      <w:r w:rsidRPr="00BE56A1">
        <w:rPr>
          <w:sz w:val="16"/>
        </w:rPr>
        <w:t xml:space="preserve"> </w:t>
      </w:r>
      <w:r w:rsidRPr="00BE56A1">
        <w:rPr>
          <w:rStyle w:val="StyleUnderline"/>
        </w:rPr>
        <w:t xml:space="preserve">green </w:t>
      </w:r>
      <w:r w:rsidRPr="00C9286A">
        <w:rPr>
          <w:rStyle w:val="StyleUnderline"/>
          <w:highlight w:val="cyan"/>
        </w:rPr>
        <w:t>development</w:t>
      </w:r>
      <w:r w:rsidRPr="00BE56A1">
        <w:rPr>
          <w:sz w:val="16"/>
        </w:rPr>
        <w:t xml:space="preserve">, </w:t>
      </w:r>
      <w:r w:rsidRPr="00BE56A1">
        <w:rPr>
          <w:rStyle w:val="Emphasis"/>
        </w:rPr>
        <w:t>energy efficiency</w:t>
      </w:r>
      <w:r w:rsidRPr="00BE56A1">
        <w:rPr>
          <w:sz w:val="16"/>
        </w:rPr>
        <w:t xml:space="preserve"> </w:t>
      </w:r>
      <w:r w:rsidRPr="00BE56A1">
        <w:rPr>
          <w:rStyle w:val="StyleUnderline"/>
        </w:rPr>
        <w:t>improvement, energy</w:t>
      </w:r>
      <w:r w:rsidRPr="00BE56A1">
        <w:rPr>
          <w:sz w:val="16"/>
        </w:rPr>
        <w:t xml:space="preserve"> </w:t>
      </w:r>
      <w:r w:rsidRPr="00C9286A">
        <w:rPr>
          <w:rStyle w:val="Emphasis"/>
          <w:highlight w:val="cyan"/>
        </w:rPr>
        <w:t>conservation</w:t>
      </w:r>
      <w:r w:rsidRPr="00C9286A">
        <w:rPr>
          <w:sz w:val="16"/>
          <w:highlight w:val="cyan"/>
        </w:rPr>
        <w:t xml:space="preserve"> </w:t>
      </w:r>
      <w:r w:rsidRPr="00C9286A">
        <w:rPr>
          <w:rStyle w:val="StyleUnderline"/>
          <w:highlight w:val="cyan"/>
        </w:rPr>
        <w:t>and</w:t>
      </w:r>
      <w:r w:rsidRPr="00C9286A">
        <w:rPr>
          <w:sz w:val="16"/>
          <w:highlight w:val="cyan"/>
        </w:rPr>
        <w:t xml:space="preserve"> </w:t>
      </w:r>
      <w:r w:rsidRPr="00C9286A">
        <w:rPr>
          <w:rStyle w:val="Emphasis"/>
          <w:highlight w:val="cyan"/>
        </w:rPr>
        <w:t>consumption reduction</w:t>
      </w:r>
      <w:r w:rsidRPr="00BE56A1">
        <w:rPr>
          <w:sz w:val="16"/>
        </w:rPr>
        <w:t xml:space="preserve">, economic operation, and system planning of the energy industry; on the other hand, </w:t>
      </w:r>
      <w:r w:rsidRPr="00C9286A">
        <w:rPr>
          <w:rStyle w:val="StyleUnderline"/>
        </w:rPr>
        <w:t>data analysis and processing</w:t>
      </w:r>
      <w:r w:rsidRPr="00BE56A1">
        <w:rPr>
          <w:sz w:val="16"/>
        </w:rPr>
        <w:t xml:space="preserve"> based on deep learning, artificial intelligence and other technologies </w:t>
      </w:r>
      <w:r w:rsidRPr="00C9286A">
        <w:rPr>
          <w:rStyle w:val="StyleUnderline"/>
        </w:rPr>
        <w:t>can improve the</w:t>
      </w:r>
      <w:r w:rsidRPr="00BE56A1">
        <w:rPr>
          <w:sz w:val="16"/>
        </w:rPr>
        <w:t xml:space="preserve"> </w:t>
      </w:r>
      <w:r w:rsidRPr="00C9286A">
        <w:rPr>
          <w:rStyle w:val="Emphasis"/>
        </w:rPr>
        <w:t>production efficiency</w:t>
      </w:r>
      <w:r w:rsidRPr="00BE56A1">
        <w:rPr>
          <w:sz w:val="16"/>
        </w:rPr>
        <w:t xml:space="preserve"> </w:t>
      </w:r>
      <w:r w:rsidRPr="00C9286A">
        <w:rPr>
          <w:rStyle w:val="StyleUnderline"/>
        </w:rPr>
        <w:t>of the</w:t>
      </w:r>
      <w:r w:rsidRPr="00BE56A1">
        <w:rPr>
          <w:sz w:val="16"/>
        </w:rPr>
        <w:t xml:space="preserve"> energy </w:t>
      </w:r>
      <w:r w:rsidRPr="00C9286A">
        <w:rPr>
          <w:rStyle w:val="StyleUnderline"/>
        </w:rPr>
        <w:t>system</w:t>
      </w:r>
      <w:r w:rsidRPr="00BE56A1">
        <w:rPr>
          <w:sz w:val="16"/>
        </w:rPr>
        <w:t xml:space="preserve">, provide better consumer services for users, and provide more efficient decision support for system operators. </w:t>
      </w:r>
      <w:r w:rsidRPr="00BE56A1">
        <w:rPr>
          <w:rStyle w:val="StyleUnderline"/>
        </w:rPr>
        <w:t>The</w:t>
      </w:r>
      <w:r w:rsidRPr="00BE56A1">
        <w:rPr>
          <w:sz w:val="16"/>
        </w:rPr>
        <w:t xml:space="preserve"> </w:t>
      </w:r>
      <w:r w:rsidRPr="00BE56A1">
        <w:rPr>
          <w:rStyle w:val="Emphasis"/>
        </w:rPr>
        <w:t>I</w:t>
      </w:r>
      <w:r w:rsidRPr="00BE56A1">
        <w:rPr>
          <w:sz w:val="16"/>
        </w:rPr>
        <w:t xml:space="preserve">nternet </w:t>
      </w:r>
      <w:r w:rsidRPr="00BE56A1">
        <w:rPr>
          <w:rStyle w:val="Emphasis"/>
        </w:rPr>
        <w:t>o</w:t>
      </w:r>
      <w:r w:rsidRPr="00BE56A1">
        <w:rPr>
          <w:sz w:val="16"/>
        </w:rPr>
        <w:t xml:space="preserve">f </w:t>
      </w:r>
      <w:r w:rsidRPr="00BE56A1">
        <w:rPr>
          <w:rStyle w:val="Emphasis"/>
        </w:rPr>
        <w:t>t</w:t>
      </w:r>
      <w:r w:rsidRPr="00BE56A1">
        <w:rPr>
          <w:sz w:val="16"/>
        </w:rPr>
        <w:t xml:space="preserve">hings </w:t>
      </w:r>
      <w:r w:rsidRPr="00BE56A1">
        <w:rPr>
          <w:rStyle w:val="StyleUnderline"/>
        </w:rPr>
        <w:t>and</w:t>
      </w:r>
      <w:r w:rsidRPr="00BE56A1">
        <w:rPr>
          <w:sz w:val="16"/>
        </w:rPr>
        <w:t xml:space="preserve"> </w:t>
      </w:r>
      <w:r w:rsidRPr="00BE56A1">
        <w:rPr>
          <w:rStyle w:val="Emphasis"/>
        </w:rPr>
        <w:t>wireless sensor</w:t>
      </w:r>
      <w:r w:rsidRPr="00BE56A1">
        <w:rPr>
          <w:sz w:val="16"/>
        </w:rPr>
        <w:t xml:space="preserve"> </w:t>
      </w:r>
      <w:r w:rsidRPr="00C9286A">
        <w:rPr>
          <w:rStyle w:val="StyleUnderline"/>
          <w:highlight w:val="cyan"/>
        </w:rPr>
        <w:t>networks</w:t>
      </w:r>
      <w:r w:rsidRPr="00BE56A1">
        <w:rPr>
          <w:rStyle w:val="StyleUnderline"/>
        </w:rPr>
        <w:t xml:space="preserve"> have been</w:t>
      </w:r>
      <w:r w:rsidRPr="00BE56A1">
        <w:rPr>
          <w:sz w:val="16"/>
        </w:rPr>
        <w:t xml:space="preserve"> </w:t>
      </w:r>
      <w:r w:rsidRPr="00BE56A1">
        <w:rPr>
          <w:rStyle w:val="Emphasis"/>
        </w:rPr>
        <w:t>widely</w:t>
      </w:r>
      <w:r w:rsidRPr="00BE56A1">
        <w:rPr>
          <w:sz w:val="16"/>
        </w:rPr>
        <w:t xml:space="preserve"> </w:t>
      </w:r>
      <w:r w:rsidRPr="00C9286A">
        <w:rPr>
          <w:rStyle w:val="StyleUnderline"/>
          <w:highlight w:val="cyan"/>
        </w:rPr>
        <w:t>favored all over</w:t>
      </w:r>
      <w:r w:rsidRPr="00BE56A1">
        <w:rPr>
          <w:rStyle w:val="StyleUnderline"/>
        </w:rPr>
        <w:t xml:space="preserve"> the world</w:t>
      </w:r>
      <w:r w:rsidRPr="00BE56A1">
        <w:rPr>
          <w:sz w:val="16"/>
        </w:rPr>
        <w:t>. In 1991, the concept of “pervasive computing” proposed by the United States involved perceptual technology, and then, MIT first proposed the “Internet of things” [24]. IBM announced the “smart earth” plan to the outside world in November 2008. Immediately, the plan received strong support from the government and jointly developed smart grid and smart medicine [25]. Carbon neutralization means that enterprises, groups, or individuals calculate the total amount of greenhouse gas emissions directly or indirectly generated within a certain period of time to offset their own carbon dioxide emissions through afforestation, energy conservation, and emission reduction, so as to achieve “zero emission” of carbon dioxide. As a new form of environmental protection, carbon neutralization has been adopted by more and more large-scale events and conferences. Some other developed countries have also set development goals and taken a number of feasible measures to promote their rapid development. In the field of agricultural environmental monitoring, data transmission technology and environmental data acquisition technology have been developed [26]. In terms of data transmission, there are two measures to ensure the correctness of data transmission: the optimal network protocol and the appropriate network deployment [27]. The correctness of agricultural environmental data transmission first needs the optimal network protocol. The agricultural environment monitoring based on wireless sensor network needs to deploy the network according to the characteristics of the monitoring area. When wireless sensor networks need a single network in a small-scale agricultural monitoring environment, the physical layer and data link layer of the network protocol are the same [28]. However, when wireless sensor networks need composite networks in complex environments, different network layer and application layer specifications are formulated due to specific network protocols. It can be seen from the literature that the fusion between networks requires standards to agree on the communication between different networks [29]. According to different monitoring environments, the research focus of routing algorithm is also different. It can be seen from the literature that the protocols related to wireless sensor networks are appropriately tailored to meet the characteristics of agricultural monitoring environment. Second, select the appropriate topology to deploy the network nodes to make the network reach the optimal state, so as to transmit data reliably [30]. Wireless sensor networks deployed in various regions as the experimental field of project research have promoted the rapid development of Internet of things related technologies. Gong and Jiang [31] proposed a smart city Internet of things system for monitoring indoor temperature, humidity, and CO2. It uses PIC24F16KA102 chip as the main control and NRF24L01 RF module with 2.4 GHz bandwidth as the transmitting and receiving node to collect temperature, humidity, CO2, and other sensing data, transmit it to PC through USB, and transmit the data to mobile phone app through the Internet, so as to obtain, save, and process environmental data. Liu et al. [32] proposed a low-power Internet of things system for long-term monitoring of outdoor environment. It is composed of sensor node, gateway node, application server, and back-end alarm equipment. The sensor node collects temperature data through the main control and sends the sensor data to the gateway equipment through CC1150 RF module; the gateway device collects RF data through the 433 module and drives the GPRS module to transmit the data to the application server through the main control module; the application server stores and provides data support for the back-end alarm device; the back-end alarm device runs data query and alarm functions. Vijayalakshmi et al. proposed a real-time environment monitoring Internet of things system using solar energy self-power supply [33]. It is composed of solar panel, power management module, main control module, XBee RF module, and sensor module. Solar panels generate electric energy during the day, provide electric energy for system operation, and charge 50 f capacitors; The main control module collects the information of temperature, humidity, CO, CO2, and LDO sensors and transmits the data through XBee module. The power consumption of the whole system is about 4.907 mW. At the same time, the 50 F capacitor can be charged to 4.6 V by the solar module during the day; when the operating voltage of the system is between 3.6 V and 4.6 V, the 50 F capacitor can provide the power of the whole system for 12 hours at night [34]. Muthukumaran et al. [35] put forward a cloud service monitoring system for diabetes patients. In the system, the sensor node layer is composed of two parts. One part collects indoor environmental information, such as temperature, humidity, time, location, and air quality, and the other part collects patient information, such as heart rate and body temperature; the gateway is responsible for local data storage, data packaging, data push, and other functions; the cloud service layer is responsible for cloud data storage, data query, and other functions; the equipment terminal can view the information of patients and rooms in real time. The sensor node layer communicates through a 2.4 GHz radio frequency module; the sensor node and gateway transmit data through WiFi module.</w:t>
      </w:r>
    </w:p>
    <w:p w14:paraId="6DA462DC" w14:textId="77777777" w:rsidR="00EB2BF8" w:rsidRPr="00C9286A" w:rsidRDefault="00EB2BF8" w:rsidP="00EB2BF8">
      <w:pPr>
        <w:rPr>
          <w:sz w:val="8"/>
          <w:szCs w:val="8"/>
        </w:rPr>
      </w:pPr>
      <w:r w:rsidRPr="00C9286A">
        <w:rPr>
          <w:sz w:val="8"/>
          <w:szCs w:val="8"/>
        </w:rPr>
        <w:t>3. Research Methods and Key Technologies</w:t>
      </w:r>
    </w:p>
    <w:p w14:paraId="5671799F" w14:textId="77777777" w:rsidR="00EB2BF8" w:rsidRPr="00C9286A" w:rsidRDefault="00EB2BF8" w:rsidP="00EB2BF8">
      <w:pPr>
        <w:rPr>
          <w:sz w:val="8"/>
          <w:szCs w:val="8"/>
        </w:rPr>
      </w:pPr>
      <w:r w:rsidRPr="00C9286A">
        <w:rPr>
          <w:sz w:val="8"/>
          <w:szCs w:val="8"/>
        </w:rPr>
        <w:t>3.1. Transformation of Energy Internet of Things</w:t>
      </w:r>
    </w:p>
    <w:p w14:paraId="5A53B196" w14:textId="77777777" w:rsidR="00EB2BF8" w:rsidRPr="00C9286A" w:rsidRDefault="00EB2BF8" w:rsidP="00EB2BF8">
      <w:pPr>
        <w:rPr>
          <w:sz w:val="8"/>
          <w:szCs w:val="8"/>
        </w:rPr>
      </w:pPr>
      <w:r w:rsidRPr="00C9286A">
        <w:rPr>
          <w:sz w:val="8"/>
          <w:szCs w:val="8"/>
        </w:rPr>
        <w:t>This paper will explore the path description and research methods of energy Internet of things transformation and discuss how to use power system, Internet of things, and social factors to strongly support energy transformation. In 2015, the proportion of nonfossil energy power generation was 30%. The schematic diagram of energy transfer path is shown in Figure 1, showing the change curve of the proportion of renewable energy in primary energy. Under the goal that the proportion of nonfossil energy power generation will reach 80% in 2050, there can be different paths to achieve this goal, and different paths will have different effects on the national economy. How to plan the energy transfer path can take into account the constraints of coordinated economic development and carbon emission, which is worthy of in-depth research.</w:t>
      </w:r>
    </w:p>
    <w:p w14:paraId="57D0A5C0" w14:textId="77777777" w:rsidR="00EB2BF8" w:rsidRPr="00C9286A" w:rsidRDefault="00EB2BF8" w:rsidP="00EB2BF8">
      <w:pPr>
        <w:rPr>
          <w:sz w:val="8"/>
          <w:szCs w:val="8"/>
        </w:rPr>
      </w:pPr>
      <w:r w:rsidRPr="00C9286A">
        <w:rPr>
          <w:sz w:val="8"/>
          <w:szCs w:val="8"/>
        </w:rPr>
        <w:t>[Figure omitted]</w:t>
      </w:r>
    </w:p>
    <w:p w14:paraId="7A73A3EB" w14:textId="77777777" w:rsidR="00EB2BF8" w:rsidRPr="00C9286A" w:rsidRDefault="00EB2BF8" w:rsidP="00EB2BF8">
      <w:pPr>
        <w:rPr>
          <w:sz w:val="8"/>
          <w:szCs w:val="8"/>
        </w:rPr>
      </w:pPr>
      <w:r w:rsidRPr="00C9286A">
        <w:rPr>
          <w:sz w:val="8"/>
          <w:szCs w:val="8"/>
        </w:rPr>
        <w:t>In many paths, the transformation task can be allocated to each year by linear method; we can also increase the amount of renewable energy as soon as possible, so as to obtain carbon emission benefits as soon as possible and save resources. However, due to immature technology and other reasons, the investment will increase. Or use the opposite method to accumulate experience at the beginning and accelerate the pace of transformation when the technology is mature. Therefore, among many paths, how to find a feasible method to compare different paths and select the optimal path has become an urgent problem to be solved. The proportion of nonfossil energy power generation is used as the characteristic quantity of energy transformation, as shown in Figure 1. The time series trajectories of different transformation curves are marked with typical power functions. The power of the transformation curve is represented by , the linear transformation curve is a special case where the power is equal to 1, and represents the power of the transformation curve. represents the initial proportion of new energy, represents the target proportion, and represent the starting year and target year, respectively. In year , the proportion of new energy can be expressed as</w:t>
      </w:r>
    </w:p>
    <w:p w14:paraId="41646129" w14:textId="77777777" w:rsidR="00EB2BF8" w:rsidRPr="00C9286A" w:rsidRDefault="00EB2BF8" w:rsidP="00EB2BF8">
      <w:pPr>
        <w:rPr>
          <w:sz w:val="8"/>
          <w:szCs w:val="8"/>
        </w:rPr>
      </w:pPr>
      <w:r w:rsidRPr="00C9286A">
        <w:rPr>
          <w:sz w:val="8"/>
          <w:szCs w:val="8"/>
        </w:rPr>
        <w:t>[Equation omitted]</w:t>
      </w:r>
    </w:p>
    <w:p w14:paraId="42F04639" w14:textId="77777777" w:rsidR="00EB2BF8" w:rsidRPr="00C9286A" w:rsidRDefault="00EB2BF8" w:rsidP="00EB2BF8">
      <w:pPr>
        <w:rPr>
          <w:sz w:val="8"/>
          <w:szCs w:val="8"/>
        </w:rPr>
      </w:pPr>
      <w:r w:rsidRPr="00C9286A">
        <w:rPr>
          <w:sz w:val="8"/>
          <w:szCs w:val="8"/>
        </w:rPr>
        <w:t>3.2. Key Technologies of Energy Internet of Things</w:t>
      </w:r>
    </w:p>
    <w:p w14:paraId="16C2DADE" w14:textId="77777777" w:rsidR="00EB2BF8" w:rsidRPr="00C9286A" w:rsidRDefault="00EB2BF8" w:rsidP="00EB2BF8">
      <w:pPr>
        <w:rPr>
          <w:sz w:val="8"/>
          <w:szCs w:val="8"/>
        </w:rPr>
      </w:pPr>
      <w:r w:rsidRPr="00C9286A">
        <w:rPr>
          <w:sz w:val="8"/>
          <w:szCs w:val="8"/>
        </w:rPr>
        <w:t>The network nodes in the energy Internet of things can ensure the comprehensive monitoring of the external environment and improve the overall quality of data transmission. In environmental monitoring, we need to improve the security and stability of data transmission. Combined with the actual characteristics of the Internet of things, we can optimize the design of link layer data transmission and enhance the security of data. We can also establish the reliability analysis method of data transmission of the Internet of things system and take corresponding management measures to ensure the overall effect of data transmission of the Internet of things. The Internet of things system mainly includes three parts: application layer, perception layer, and network layer. The sensing layer is composed of various sensor devices, including reader, terminal camera, and GPS. It can sense the external environment and collect a variety of signals and physical information. The network layer refers to the IOT network communication system, including information processing center and intelligent control center, which can process information quickly and timely.</w:t>
      </w:r>
    </w:p>
    <w:p w14:paraId="4C53282D" w14:textId="77777777" w:rsidR="00EB2BF8" w:rsidRPr="00C9286A" w:rsidRDefault="00EB2BF8" w:rsidP="00EB2BF8">
      <w:pPr>
        <w:rPr>
          <w:sz w:val="8"/>
          <w:szCs w:val="8"/>
        </w:rPr>
      </w:pPr>
      <w:r w:rsidRPr="00C9286A">
        <w:rPr>
          <w:sz w:val="8"/>
          <w:szCs w:val="8"/>
        </w:rPr>
        <w:t>A large number of microsensor nodes are arranged in the monitoring area to realize the self-organizing network system by means of wireless communication. Various microsensors can be integrated to realize the real-time reception and transmission of information. Wireless communication transmits various data information, and the information obtained by the sensor can also realize the development of integration, miniaturization, and networking, as shown in Figure 2. Wireless sensor network integrates embedded computing, sensor technology, wireless communication technology, and modern network technology, which can enhance the perception ability of the whole device. It is an important prospect in the field of Internet of things.</w:t>
      </w:r>
    </w:p>
    <w:p w14:paraId="2D3922A9" w14:textId="77777777" w:rsidR="00EB2BF8" w:rsidRPr="00C9286A" w:rsidRDefault="00EB2BF8" w:rsidP="00EB2BF8">
      <w:pPr>
        <w:rPr>
          <w:sz w:val="8"/>
          <w:szCs w:val="8"/>
        </w:rPr>
      </w:pPr>
      <w:r w:rsidRPr="00C9286A">
        <w:rPr>
          <w:sz w:val="8"/>
          <w:szCs w:val="8"/>
        </w:rPr>
        <w:t>[Figure omitted]</w:t>
      </w:r>
    </w:p>
    <w:p w14:paraId="03F37ED8" w14:textId="77777777" w:rsidR="00EB2BF8" w:rsidRPr="00C9286A" w:rsidRDefault="00EB2BF8" w:rsidP="00EB2BF8">
      <w:pPr>
        <w:rPr>
          <w:sz w:val="8"/>
          <w:szCs w:val="8"/>
        </w:rPr>
      </w:pPr>
      <w:r w:rsidRPr="00C9286A">
        <w:rPr>
          <w:sz w:val="8"/>
          <w:szCs w:val="8"/>
        </w:rPr>
        <w:t>3.3. Construction of Wireless Sensing Model under Energy Internet of Things Technology</w:t>
      </w:r>
    </w:p>
    <w:p w14:paraId="2F55E8F4" w14:textId="77777777" w:rsidR="00EB2BF8" w:rsidRPr="00C9286A" w:rsidRDefault="00EB2BF8" w:rsidP="00EB2BF8">
      <w:pPr>
        <w:rPr>
          <w:sz w:val="8"/>
          <w:szCs w:val="8"/>
        </w:rPr>
      </w:pPr>
      <w:r w:rsidRPr="00C9286A">
        <w:rPr>
          <w:sz w:val="8"/>
          <w:szCs w:val="8"/>
        </w:rPr>
        <w:t>Under the condition of Internet of things technology, it is necessary to analyze the application characteristics of ecological environment, meet the overall needs of system architecture, and improve the overall quality of service monitoring. Wireless sensor nodes with self-organizing function are connected in the form of wireless transmission, which can conduct three-dimensional and comprehensive monitoring of the ground, underground, and air environment, forming a 3D Internet of things environment monitoring system, as shown in Figure 3. The detection system uses Ethernet to monitor different indicators in the environment, such as temperature and humidity. Then, it is transmitted to the remote client through the network.</w:t>
      </w:r>
    </w:p>
    <w:p w14:paraId="0DD6B33B" w14:textId="77777777" w:rsidR="00EB2BF8" w:rsidRPr="00C9286A" w:rsidRDefault="00EB2BF8" w:rsidP="00EB2BF8">
      <w:pPr>
        <w:rPr>
          <w:sz w:val="8"/>
          <w:szCs w:val="8"/>
        </w:rPr>
      </w:pPr>
      <w:r w:rsidRPr="00C9286A">
        <w:rPr>
          <w:sz w:val="8"/>
          <w:szCs w:val="8"/>
        </w:rPr>
        <w:t>[Figure omitted]</w:t>
      </w:r>
    </w:p>
    <w:p w14:paraId="00A6A911" w14:textId="77777777" w:rsidR="00EB2BF8" w:rsidRPr="00C9286A" w:rsidRDefault="00EB2BF8" w:rsidP="00EB2BF8">
      <w:pPr>
        <w:rPr>
          <w:sz w:val="8"/>
          <w:szCs w:val="8"/>
        </w:rPr>
      </w:pPr>
      <w:r w:rsidRPr="00C9286A">
        <w:rPr>
          <w:sz w:val="8"/>
          <w:szCs w:val="8"/>
        </w:rPr>
        <w:t>The core node design of the Internet of things needs to be composed of control and information processing unit, storage unit, and communication unit, and the distributed power supply is used to provide support. Build a monitoring system suitable for the ecological environment of different villages and towns, analyze it combined with the Internet of things node technology and ecological environment sensing data, and develop a sensor module to meet the monitoring of multi environmental parameters such as gas, water, and soil. In order to improve the security and reliability of data and information transmission in the Internet of things, it is necessary to effectively control the nodes of the whole data transmission, design specific methods such as error recovery, congestion control, and flow control, establish sensor models, comprehensively optimize the deployment and coverage of regional sensor nodes, and take corresponding management measures to ensure the quality of information transmission.</w:t>
      </w:r>
    </w:p>
    <w:p w14:paraId="14B0A15C" w14:textId="77777777" w:rsidR="00EB2BF8" w:rsidRPr="00C9286A" w:rsidRDefault="00EB2BF8" w:rsidP="00EB2BF8">
      <w:pPr>
        <w:rPr>
          <w:sz w:val="8"/>
          <w:szCs w:val="8"/>
        </w:rPr>
      </w:pPr>
      <w:r w:rsidRPr="00C9286A">
        <w:rPr>
          <w:sz w:val="8"/>
          <w:szCs w:val="8"/>
        </w:rPr>
        <w:t>The whole IOT monitoring system can realize two working modes to adapt to different application environments.</w:t>
      </w:r>
    </w:p>
    <w:p w14:paraId="572AF208" w14:textId="77777777" w:rsidR="00EB2BF8" w:rsidRPr="00C9286A" w:rsidRDefault="00EB2BF8" w:rsidP="00EB2BF8">
      <w:pPr>
        <w:rPr>
          <w:sz w:val="8"/>
          <w:szCs w:val="8"/>
        </w:rPr>
      </w:pPr>
      <w:r w:rsidRPr="00C9286A">
        <w:rPr>
          <w:sz w:val="8"/>
          <w:szCs w:val="8"/>
        </w:rPr>
        <w:t>The situation in the working mode of the area coverage monitoring system is as follows. As shown in Figure 4, the regional monitoring system includes LAN nodes, main control module, and data cloud platform. It can carry out real-time environmental monitoring for large areas, upload data to the data platform in real time, and synchronously monitor the information of each node (impact, temperature, humidity, light and general ad data, etc.).</w:t>
      </w:r>
    </w:p>
    <w:p w14:paraId="2593F74F" w14:textId="77777777" w:rsidR="00EB2BF8" w:rsidRPr="00C9286A" w:rsidRDefault="00EB2BF8" w:rsidP="00EB2BF8">
      <w:pPr>
        <w:rPr>
          <w:sz w:val="8"/>
          <w:szCs w:val="8"/>
        </w:rPr>
      </w:pPr>
      <w:r w:rsidRPr="00C9286A">
        <w:rPr>
          <w:sz w:val="8"/>
          <w:szCs w:val="8"/>
        </w:rPr>
        <w:t>[Figure omitted]</w:t>
      </w:r>
    </w:p>
    <w:p w14:paraId="38835E20" w14:textId="77777777" w:rsidR="00EB2BF8" w:rsidRPr="00C9286A" w:rsidRDefault="00EB2BF8" w:rsidP="00EB2BF8">
      <w:pPr>
        <w:rPr>
          <w:sz w:val="8"/>
          <w:szCs w:val="8"/>
        </w:rPr>
      </w:pPr>
      <w:r w:rsidRPr="00C9286A">
        <w:rPr>
          <w:sz w:val="8"/>
          <w:szCs w:val="8"/>
        </w:rPr>
        <w:t>The working mode of the fixed-point direct connection monitoring system is as follows. Based on the regional coverage monitoring system, the fixed-point direct connection monitoring system removes the monitoring ability of multinode environment and retains the passive wireless impact sensor node network. Its environmental data collection mainly comes from the data collection of the main control module (impact, temperature, humidity, light, dust, general AD data, etc.). At this time, the monitoring range of fixed-point direct monitoring becomes smaller, but the data acquisition frequency increases, which is mainly applicable to scenes with high data requirements. Its design architecture is shown in Figure 5.</w:t>
      </w:r>
    </w:p>
    <w:p w14:paraId="22BED5F5" w14:textId="77777777" w:rsidR="00EB2BF8" w:rsidRPr="00C9286A" w:rsidRDefault="00EB2BF8" w:rsidP="00EB2BF8">
      <w:pPr>
        <w:rPr>
          <w:sz w:val="8"/>
          <w:szCs w:val="8"/>
        </w:rPr>
      </w:pPr>
      <w:r w:rsidRPr="00C9286A">
        <w:rPr>
          <w:sz w:val="8"/>
          <w:szCs w:val="8"/>
        </w:rPr>
        <w:t>[Figure omitted]</w:t>
      </w:r>
    </w:p>
    <w:p w14:paraId="0E22D3CD" w14:textId="77777777" w:rsidR="00EB2BF8" w:rsidRPr="00C9286A" w:rsidRDefault="00EB2BF8" w:rsidP="00EB2BF8">
      <w:pPr>
        <w:rPr>
          <w:sz w:val="8"/>
          <w:szCs w:val="8"/>
        </w:rPr>
      </w:pPr>
      <w:r w:rsidRPr="00C9286A">
        <w:rPr>
          <w:sz w:val="8"/>
          <w:szCs w:val="8"/>
        </w:rPr>
        <w:t>4. System Test and Analysis</w:t>
      </w:r>
    </w:p>
    <w:p w14:paraId="69241100" w14:textId="77777777" w:rsidR="00EB2BF8" w:rsidRPr="00C9286A" w:rsidRDefault="00EB2BF8" w:rsidP="00EB2BF8">
      <w:pPr>
        <w:rPr>
          <w:sz w:val="8"/>
          <w:szCs w:val="8"/>
        </w:rPr>
      </w:pPr>
      <w:r w:rsidRPr="00C9286A">
        <w:rPr>
          <w:sz w:val="8"/>
          <w:szCs w:val="8"/>
        </w:rPr>
        <w:t>This chapter mainly tests the environment monitoring Internet of things system, including passive wireless impact sensing module, area coverage monitoring system, and fixed-point direct connection monitoring system, tests and detects the overall function of the system, and verifies the function of the whole system.</w:t>
      </w:r>
    </w:p>
    <w:p w14:paraId="27AD0950" w14:textId="77777777" w:rsidR="00EB2BF8" w:rsidRPr="00C9286A" w:rsidRDefault="00EB2BF8" w:rsidP="00EB2BF8">
      <w:pPr>
        <w:rPr>
          <w:sz w:val="8"/>
          <w:szCs w:val="8"/>
        </w:rPr>
      </w:pPr>
      <w:r w:rsidRPr="00C9286A">
        <w:rPr>
          <w:sz w:val="8"/>
          <w:szCs w:val="8"/>
        </w:rPr>
        <w:t>4.1. Node Circuit Test</w:t>
      </w:r>
    </w:p>
    <w:p w14:paraId="344B1383" w14:textId="77777777" w:rsidR="00EB2BF8" w:rsidRPr="00C9286A" w:rsidRDefault="00EB2BF8" w:rsidP="00EB2BF8">
      <w:pPr>
        <w:rPr>
          <w:sz w:val="8"/>
          <w:szCs w:val="8"/>
        </w:rPr>
      </w:pPr>
      <w:r w:rsidRPr="00C9286A">
        <w:rPr>
          <w:sz w:val="8"/>
          <w:szCs w:val="8"/>
        </w:rPr>
        <w:t>For the node circuit, it is necessary to test the energy storage capacitance and the operation of the control circuit. The energy storage capacitor is a 10 uF tantalum capacitor. After receiving the DC voltage converted by the impulse signal, its voltage test is shown in Figure 6. As can be seen from the figure, the maximum output voltage can reach about 7.2 V, and the voltage shows an exponential attenuation trend with time, which can realize the storage of electric energy and meet the power supply of ultralow power RF module. Since the back-end control circuit will turn on when it is above 3.2 V, the output voltage is the energy storage capacitor voltage, and the voltage of 7.2 V will burn the ultralow power RF module chip, a voltage stabilizing diode must be added at the output voltage to protect the RF chip.</w:t>
      </w:r>
    </w:p>
    <w:p w14:paraId="3F384D13" w14:textId="77777777" w:rsidR="00EB2BF8" w:rsidRPr="00C9286A" w:rsidRDefault="00EB2BF8" w:rsidP="00EB2BF8">
      <w:pPr>
        <w:rPr>
          <w:sz w:val="8"/>
          <w:szCs w:val="8"/>
        </w:rPr>
      </w:pPr>
      <w:r w:rsidRPr="00C9286A">
        <w:rPr>
          <w:sz w:val="8"/>
          <w:szCs w:val="8"/>
        </w:rPr>
        <w:t>[Figure omitted]</w:t>
      </w:r>
    </w:p>
    <w:p w14:paraId="6DF1AC7D" w14:textId="77777777" w:rsidR="00EB2BF8" w:rsidRPr="00C9286A" w:rsidRDefault="00EB2BF8" w:rsidP="00EB2BF8">
      <w:pPr>
        <w:rPr>
          <w:sz w:val="8"/>
          <w:szCs w:val="8"/>
        </w:rPr>
      </w:pPr>
      <w:r w:rsidRPr="00C9286A">
        <w:rPr>
          <w:sz w:val="8"/>
          <w:szCs w:val="8"/>
        </w:rPr>
        <w:t>Add the control circuit after the energy storage capacitor and test its output voltage, as shown in Figure 7. When the energy storage voltage of the energy storage capacitor increases from 0 V to 3.2 V, the voltage of the control circuit is 0 V; when the voltage of the energy storage capacitor is greater than 3.2 V, the voltage of the control circuit changes with the voltage of the energy storage capacitor; after that, the voltage of the control circuit will always follow the voltage of the energy storage capacitor to drop to about 1.6 V, and then turn off the output. The control time of the whole control circuit is about 40 ms, that is, the normal working time of ultralow power RF circuit; the voltage output is 1.6 V to 3.2 V, closely following the voltage change of the energy storage capacitor. The design function of the control circuit is verified.</w:t>
      </w:r>
    </w:p>
    <w:p w14:paraId="6B732866" w14:textId="77777777" w:rsidR="00EB2BF8" w:rsidRPr="00C9286A" w:rsidRDefault="00EB2BF8" w:rsidP="00EB2BF8">
      <w:pPr>
        <w:rPr>
          <w:sz w:val="8"/>
          <w:szCs w:val="8"/>
        </w:rPr>
      </w:pPr>
      <w:r w:rsidRPr="00C9286A">
        <w:rPr>
          <w:sz w:val="8"/>
          <w:szCs w:val="8"/>
        </w:rPr>
        <w:t>[Figure omitted]</w:t>
      </w:r>
    </w:p>
    <w:p w14:paraId="3BE1CDF6" w14:textId="77777777" w:rsidR="00EB2BF8" w:rsidRPr="00C9286A" w:rsidRDefault="00EB2BF8" w:rsidP="00EB2BF8">
      <w:pPr>
        <w:rPr>
          <w:sz w:val="8"/>
          <w:szCs w:val="8"/>
        </w:rPr>
      </w:pPr>
      <w:r w:rsidRPr="00C9286A">
        <w:rPr>
          <w:sz w:val="8"/>
          <w:szCs w:val="8"/>
        </w:rPr>
        <w:t>4.2. Overall Function Test</w:t>
      </w:r>
    </w:p>
    <w:p w14:paraId="60A72869" w14:textId="77777777" w:rsidR="00EB2BF8" w:rsidRPr="00C9286A" w:rsidRDefault="00EB2BF8" w:rsidP="00EB2BF8">
      <w:pPr>
        <w:rPr>
          <w:sz w:val="8"/>
          <w:szCs w:val="8"/>
        </w:rPr>
      </w:pPr>
      <w:r w:rsidRPr="00C9286A">
        <w:rPr>
          <w:sz w:val="8"/>
          <w:szCs w:val="8"/>
        </w:rPr>
        <w:t>In the overall function test, the fixed-point direct monitoring Internet of things system will be tested in the field. Through the real-time monitoring of the surrounding environment, the data of dust, temperature, humidity, and illumination of the surrounding environment will be collected in real time to verify the working condition and stability of the whole system. The monitoring time is one hour, and the change curve of each environmental information is obtained, as shown in Figure 8. The system works stably, and all sensing data curves are displayed and saved in real time. At the same time, it can be seen from the data that the system can stably monitor all kinds of data information in the outfield environment.</w:t>
      </w:r>
    </w:p>
    <w:p w14:paraId="07C64061" w14:textId="77777777" w:rsidR="00EB2BF8" w:rsidRPr="00C9286A" w:rsidRDefault="00EB2BF8" w:rsidP="00EB2BF8">
      <w:pPr>
        <w:rPr>
          <w:sz w:val="8"/>
          <w:szCs w:val="8"/>
        </w:rPr>
      </w:pPr>
      <w:r w:rsidRPr="00C9286A">
        <w:rPr>
          <w:sz w:val="8"/>
          <w:szCs w:val="8"/>
        </w:rPr>
        <w:t>[Figure omitted]</w:t>
      </w:r>
    </w:p>
    <w:p w14:paraId="5BA082DB" w14:textId="77777777" w:rsidR="00EB2BF8" w:rsidRPr="00C9286A" w:rsidRDefault="00EB2BF8" w:rsidP="00EB2BF8">
      <w:pPr>
        <w:rPr>
          <w:sz w:val="8"/>
          <w:szCs w:val="8"/>
        </w:rPr>
      </w:pPr>
      <w:r w:rsidRPr="00C9286A">
        <w:rPr>
          <w:sz w:val="8"/>
          <w:szCs w:val="8"/>
        </w:rPr>
        <w:t>According to the above tests, the basic functions of the whole Internet of things system have been realized, including the alarm function of passive wireless impact sensing, the cloud real-time monitoring function of environmental data, and the real-time sending function of cloud instructions. The real-time monitoring of indoor and outdoor environment has been realized under two working modes, and the task objectives set in the early stage of the whole system have been realized. The test results show that the environmental monitoring Internet of things system can realize the real-time acquisition and data transmission of passive wireless impact sensing signals, use 10 uF tantalum capacitor to store energy and complete about 20 m RF data transmission with about 42 uJ energy supply; the completed area coverage monitoring system uses five ZigBee sensor nodes and master control nodes to collect a variety of sensor data (temperature, humidity, and light) and interact with the data instructions of ONENET cloud platform, with stable operation and reliable performance; the completed fixed-point direct connection monitoring system can collect a variety of sensing data and interact with the data instructions of Alibaba cloud platform, with strong reliability and stable operation. The system achieves the expected design and functional objectives.</w:t>
      </w:r>
    </w:p>
    <w:p w14:paraId="37C8FF8C" w14:textId="77777777" w:rsidR="00EB2BF8" w:rsidRPr="00C9286A" w:rsidRDefault="00EB2BF8" w:rsidP="00EB2BF8">
      <w:pPr>
        <w:rPr>
          <w:sz w:val="8"/>
          <w:szCs w:val="8"/>
        </w:rPr>
      </w:pPr>
      <w:r w:rsidRPr="00C9286A">
        <w:rPr>
          <w:sz w:val="8"/>
          <w:szCs w:val="8"/>
        </w:rPr>
        <w:t>5. Conclusion</w:t>
      </w:r>
    </w:p>
    <w:p w14:paraId="35007E98" w14:textId="77777777" w:rsidR="00EB2BF8" w:rsidRDefault="00EB2BF8" w:rsidP="00EB2BF8">
      <w:pPr>
        <w:rPr>
          <w:sz w:val="16"/>
        </w:rPr>
      </w:pPr>
      <w:r w:rsidRPr="00715218">
        <w:rPr>
          <w:rStyle w:val="Emphasis"/>
          <w:highlight w:val="cyan"/>
        </w:rPr>
        <w:t>I</w:t>
      </w:r>
      <w:r w:rsidRPr="00D340B8">
        <w:rPr>
          <w:sz w:val="16"/>
        </w:rPr>
        <w:t xml:space="preserve">nternet </w:t>
      </w:r>
      <w:r w:rsidRPr="00715218">
        <w:rPr>
          <w:rStyle w:val="Emphasis"/>
          <w:highlight w:val="cyan"/>
        </w:rPr>
        <w:t>o</w:t>
      </w:r>
      <w:r w:rsidRPr="00D340B8">
        <w:rPr>
          <w:sz w:val="16"/>
        </w:rPr>
        <w:t xml:space="preserve">f </w:t>
      </w:r>
      <w:r w:rsidRPr="00715218">
        <w:rPr>
          <w:rStyle w:val="Emphasis"/>
          <w:highlight w:val="cyan"/>
        </w:rPr>
        <w:t>t</w:t>
      </w:r>
      <w:r w:rsidRPr="00D340B8">
        <w:rPr>
          <w:sz w:val="16"/>
        </w:rPr>
        <w:t xml:space="preserve">hings </w:t>
      </w:r>
      <w:r w:rsidRPr="00D340B8">
        <w:rPr>
          <w:rStyle w:val="Emphasis"/>
        </w:rPr>
        <w:t>tec</w:t>
      </w:r>
      <w:r w:rsidRPr="00D340B8">
        <w:rPr>
          <w:sz w:val="16"/>
        </w:rPr>
        <w:t xml:space="preserve">hnology </w:t>
      </w:r>
      <w:r w:rsidRPr="00D340B8">
        <w:rPr>
          <w:rStyle w:val="StyleUnderline"/>
        </w:rPr>
        <w:t>can</w:t>
      </w:r>
      <w:r w:rsidRPr="00D340B8">
        <w:rPr>
          <w:sz w:val="16"/>
        </w:rPr>
        <w:t xml:space="preserve"> </w:t>
      </w:r>
      <w:r w:rsidRPr="00715218">
        <w:rPr>
          <w:rStyle w:val="Emphasis"/>
          <w:highlight w:val="cyan"/>
        </w:rPr>
        <w:t>auto</w:t>
      </w:r>
      <w:r w:rsidRPr="00D340B8">
        <w:rPr>
          <w:rStyle w:val="Emphasis"/>
        </w:rPr>
        <w:t xml:space="preserve">matically </w:t>
      </w:r>
      <w:r w:rsidRPr="00715218">
        <w:rPr>
          <w:rStyle w:val="Emphasis"/>
          <w:highlight w:val="cyan"/>
        </w:rPr>
        <w:t>analyze</w:t>
      </w:r>
      <w:r w:rsidRPr="00D340B8">
        <w:rPr>
          <w:sz w:val="16"/>
        </w:rPr>
        <w:t xml:space="preserve"> </w:t>
      </w:r>
      <w:r w:rsidRPr="00D340B8">
        <w:rPr>
          <w:rStyle w:val="StyleUnderline"/>
        </w:rPr>
        <w:t>the</w:t>
      </w:r>
      <w:r w:rsidRPr="00D340B8">
        <w:rPr>
          <w:sz w:val="16"/>
        </w:rPr>
        <w:t xml:space="preserve"> </w:t>
      </w:r>
      <w:r w:rsidRPr="00715218">
        <w:rPr>
          <w:rStyle w:val="Emphasis"/>
          <w:highlight w:val="cyan"/>
        </w:rPr>
        <w:t>concentration</w:t>
      </w:r>
      <w:r w:rsidRPr="00715218">
        <w:rPr>
          <w:sz w:val="16"/>
          <w:highlight w:val="cyan"/>
        </w:rPr>
        <w:t xml:space="preserve">, </w:t>
      </w:r>
      <w:r w:rsidRPr="00715218">
        <w:rPr>
          <w:rStyle w:val="Emphasis"/>
          <w:highlight w:val="cyan"/>
        </w:rPr>
        <w:t>emission</w:t>
      </w:r>
      <w:r w:rsidRPr="00715218">
        <w:rPr>
          <w:sz w:val="16"/>
          <w:highlight w:val="cyan"/>
        </w:rPr>
        <w:t xml:space="preserve">, </w:t>
      </w:r>
      <w:r w:rsidRPr="00715218">
        <w:rPr>
          <w:rStyle w:val="StyleUnderline"/>
          <w:highlight w:val="cyan"/>
        </w:rPr>
        <w:t>and</w:t>
      </w:r>
      <w:r w:rsidRPr="00D340B8">
        <w:rPr>
          <w:sz w:val="16"/>
        </w:rPr>
        <w:t xml:space="preserve"> emission </w:t>
      </w:r>
      <w:r w:rsidRPr="00715218">
        <w:rPr>
          <w:rStyle w:val="Emphasis"/>
          <w:highlight w:val="cyan"/>
        </w:rPr>
        <w:t>speed</w:t>
      </w:r>
      <w:r w:rsidRPr="00715218">
        <w:rPr>
          <w:sz w:val="16"/>
          <w:highlight w:val="cyan"/>
        </w:rPr>
        <w:t xml:space="preserve"> </w:t>
      </w:r>
      <w:r w:rsidRPr="00715218">
        <w:rPr>
          <w:rStyle w:val="StyleUnderline"/>
          <w:highlight w:val="cyan"/>
        </w:rPr>
        <w:t>of toxic</w:t>
      </w:r>
      <w:r w:rsidRPr="00D340B8">
        <w:rPr>
          <w:rStyle w:val="StyleUnderline"/>
        </w:rPr>
        <w:t xml:space="preserve"> and harmful </w:t>
      </w:r>
      <w:r w:rsidRPr="00715218">
        <w:rPr>
          <w:rStyle w:val="StyleUnderline"/>
          <w:highlight w:val="cyan"/>
        </w:rPr>
        <w:t>substances</w:t>
      </w:r>
      <w:r w:rsidRPr="00D340B8">
        <w:rPr>
          <w:rStyle w:val="StyleUnderline"/>
        </w:rPr>
        <w:t xml:space="preserve"> in the natural environment</w:t>
      </w:r>
      <w:r w:rsidRPr="00D340B8">
        <w:rPr>
          <w:sz w:val="16"/>
        </w:rPr>
        <w:t xml:space="preserve">. It </w:t>
      </w:r>
      <w:r w:rsidRPr="00D340B8">
        <w:rPr>
          <w:rStyle w:val="StyleUnderline"/>
        </w:rPr>
        <w:t>can</w:t>
      </w:r>
      <w:r w:rsidRPr="00D340B8">
        <w:rPr>
          <w:sz w:val="16"/>
        </w:rPr>
        <w:t xml:space="preserve"> also </w:t>
      </w:r>
      <w:r w:rsidRPr="00D340B8">
        <w:rPr>
          <w:rStyle w:val="StyleUnderline"/>
        </w:rPr>
        <w:t>transmit</w:t>
      </w:r>
      <w:r w:rsidRPr="00D340B8">
        <w:rPr>
          <w:sz w:val="16"/>
        </w:rPr>
        <w:t xml:space="preserve"> </w:t>
      </w:r>
      <w:r w:rsidRPr="00D340B8">
        <w:rPr>
          <w:rStyle w:val="Emphasis"/>
        </w:rPr>
        <w:t>data info</w:t>
      </w:r>
      <w:r w:rsidRPr="00D340B8">
        <w:rPr>
          <w:sz w:val="16"/>
        </w:rPr>
        <w:t xml:space="preserve">rmation </w:t>
      </w:r>
      <w:r w:rsidRPr="00D340B8">
        <w:rPr>
          <w:rStyle w:val="StyleUnderline"/>
        </w:rPr>
        <w:t>to</w:t>
      </w:r>
      <w:r w:rsidRPr="00D340B8">
        <w:rPr>
          <w:sz w:val="16"/>
        </w:rPr>
        <w:t xml:space="preserve"> the environmental </w:t>
      </w:r>
      <w:r w:rsidRPr="00D340B8">
        <w:rPr>
          <w:rStyle w:val="StyleUnderline"/>
        </w:rPr>
        <w:t>monitoring and management department in</w:t>
      </w:r>
      <w:r w:rsidRPr="00D340B8">
        <w:rPr>
          <w:sz w:val="16"/>
        </w:rPr>
        <w:t xml:space="preserve"> </w:t>
      </w:r>
      <w:r w:rsidRPr="00D340B8">
        <w:rPr>
          <w:rStyle w:val="Emphasis"/>
        </w:rPr>
        <w:t>real time</w:t>
      </w:r>
      <w:r w:rsidRPr="00D340B8">
        <w:rPr>
          <w:sz w:val="16"/>
        </w:rPr>
        <w:t xml:space="preserve">, </w:t>
      </w:r>
      <w:r w:rsidRPr="00715218">
        <w:rPr>
          <w:rStyle w:val="StyleUnderline"/>
          <w:highlight w:val="cyan"/>
        </w:rPr>
        <w:t>formulate</w:t>
      </w:r>
      <w:r w:rsidRPr="00D340B8">
        <w:rPr>
          <w:sz w:val="16"/>
        </w:rPr>
        <w:t xml:space="preserve"> </w:t>
      </w:r>
      <w:r w:rsidRPr="00D340B8">
        <w:rPr>
          <w:rStyle w:val="Emphasis"/>
        </w:rPr>
        <w:t>scientific</w:t>
      </w:r>
      <w:r w:rsidRPr="00D340B8">
        <w:rPr>
          <w:sz w:val="16"/>
        </w:rPr>
        <w:t xml:space="preserve"> </w:t>
      </w:r>
      <w:r w:rsidRPr="00D340B8">
        <w:rPr>
          <w:rStyle w:val="StyleUnderline"/>
        </w:rPr>
        <w:t>and</w:t>
      </w:r>
      <w:r w:rsidRPr="00D340B8">
        <w:rPr>
          <w:sz w:val="16"/>
        </w:rPr>
        <w:t xml:space="preserve"> </w:t>
      </w:r>
      <w:r w:rsidRPr="00D340B8">
        <w:rPr>
          <w:rStyle w:val="Emphasis"/>
        </w:rPr>
        <w:t>reasonable</w:t>
      </w:r>
      <w:r w:rsidRPr="00D340B8">
        <w:rPr>
          <w:sz w:val="16"/>
        </w:rPr>
        <w:t xml:space="preserve"> pollution </w:t>
      </w:r>
      <w:r w:rsidRPr="00D340B8">
        <w:rPr>
          <w:rStyle w:val="StyleUnderline"/>
        </w:rPr>
        <w:t xml:space="preserve">management </w:t>
      </w:r>
      <w:r w:rsidRPr="00715218">
        <w:rPr>
          <w:rStyle w:val="StyleUnderline"/>
          <w:highlight w:val="cyan"/>
        </w:rPr>
        <w:t>strategies, and ensure</w:t>
      </w:r>
      <w:r w:rsidRPr="00D340B8">
        <w:rPr>
          <w:rStyle w:val="StyleUnderline"/>
        </w:rPr>
        <w:t xml:space="preserve"> the</w:t>
      </w:r>
      <w:r w:rsidRPr="00D340B8">
        <w:rPr>
          <w:sz w:val="16"/>
        </w:rPr>
        <w:t xml:space="preserve"> </w:t>
      </w:r>
      <w:r w:rsidRPr="00715218">
        <w:rPr>
          <w:rStyle w:val="Emphasis"/>
          <w:highlight w:val="cyan"/>
        </w:rPr>
        <w:t>rapid</w:t>
      </w:r>
      <w:r w:rsidRPr="00715218">
        <w:rPr>
          <w:sz w:val="16"/>
          <w:highlight w:val="cyan"/>
        </w:rPr>
        <w:t xml:space="preserve"> </w:t>
      </w:r>
      <w:r w:rsidRPr="00715218">
        <w:rPr>
          <w:rStyle w:val="StyleUnderline"/>
          <w:highlight w:val="cyan"/>
        </w:rPr>
        <w:t>and</w:t>
      </w:r>
      <w:r w:rsidRPr="00715218">
        <w:rPr>
          <w:sz w:val="16"/>
          <w:highlight w:val="cyan"/>
        </w:rPr>
        <w:t xml:space="preserve"> </w:t>
      </w:r>
      <w:r w:rsidRPr="00715218">
        <w:rPr>
          <w:rStyle w:val="Emphasis"/>
          <w:highlight w:val="cyan"/>
        </w:rPr>
        <w:t>timely</w:t>
      </w:r>
      <w:r w:rsidRPr="00715218">
        <w:rPr>
          <w:sz w:val="16"/>
          <w:highlight w:val="cyan"/>
        </w:rPr>
        <w:t xml:space="preserve"> </w:t>
      </w:r>
      <w:r w:rsidRPr="00715218">
        <w:rPr>
          <w:rStyle w:val="StyleUnderline"/>
          <w:highlight w:val="cyan"/>
        </w:rPr>
        <w:t>treatment</w:t>
      </w:r>
      <w:r w:rsidRPr="00D340B8">
        <w:rPr>
          <w:rStyle w:val="StyleUnderline"/>
        </w:rPr>
        <w:t xml:space="preserve"> of pollution problems</w:t>
      </w:r>
      <w:r w:rsidRPr="00D340B8">
        <w:rPr>
          <w:sz w:val="16"/>
        </w:rPr>
        <w:t xml:space="preserve">. Wireless </w:t>
      </w:r>
      <w:r w:rsidRPr="00D340B8">
        <w:rPr>
          <w:rStyle w:val="StyleUnderline"/>
        </w:rPr>
        <w:t>sensor networks are</w:t>
      </w:r>
      <w:r w:rsidRPr="00D340B8">
        <w:rPr>
          <w:sz w:val="16"/>
        </w:rPr>
        <w:t xml:space="preserve"> </w:t>
      </w:r>
      <w:r w:rsidRPr="00D340B8">
        <w:rPr>
          <w:rStyle w:val="Emphasis"/>
        </w:rPr>
        <w:t>widely used</w:t>
      </w:r>
      <w:r w:rsidRPr="00D340B8">
        <w:rPr>
          <w:sz w:val="16"/>
        </w:rPr>
        <w:t xml:space="preserve"> </w:t>
      </w:r>
      <w:r w:rsidRPr="00D340B8">
        <w:rPr>
          <w:rStyle w:val="StyleUnderline"/>
        </w:rPr>
        <w:t>in environmental monitoring</w:t>
      </w:r>
      <w:r w:rsidRPr="00D340B8">
        <w:rPr>
          <w:sz w:val="16"/>
        </w:rPr>
        <w:t xml:space="preserve">. Atmospheric monitoring is mainly online monitoring or mobile monitoring. Online monitoring can realize synchronous monitoring and monitoring prediction. Comprehensively </w:t>
      </w:r>
      <w:r w:rsidRPr="00D340B8">
        <w:rPr>
          <w:rStyle w:val="StyleUnderline"/>
        </w:rPr>
        <w:t>analyze the</w:t>
      </w:r>
      <w:r w:rsidRPr="00D340B8">
        <w:rPr>
          <w:sz w:val="16"/>
        </w:rPr>
        <w:t xml:space="preserve"> future atmospheric </w:t>
      </w:r>
      <w:r w:rsidRPr="00D340B8">
        <w:rPr>
          <w:rStyle w:val="Emphasis"/>
        </w:rPr>
        <w:t>environment conditions</w:t>
      </w:r>
      <w:r w:rsidRPr="00D340B8">
        <w:rPr>
          <w:sz w:val="16"/>
        </w:rPr>
        <w:t xml:space="preserve">, </w:t>
      </w:r>
      <w:r w:rsidRPr="00D340B8">
        <w:rPr>
          <w:rStyle w:val="StyleUnderline"/>
        </w:rPr>
        <w:t>and install</w:t>
      </w:r>
      <w:r w:rsidRPr="00D340B8">
        <w:rPr>
          <w:sz w:val="16"/>
        </w:rPr>
        <w:t xml:space="preserve"> </w:t>
      </w:r>
      <w:r w:rsidRPr="00D340B8">
        <w:rPr>
          <w:rStyle w:val="Emphasis"/>
        </w:rPr>
        <w:t>fixed</w:t>
      </w:r>
      <w:r w:rsidRPr="00D340B8">
        <w:rPr>
          <w:sz w:val="16"/>
        </w:rPr>
        <w:t xml:space="preserve"> monitoring </w:t>
      </w:r>
      <w:r w:rsidRPr="00D340B8">
        <w:rPr>
          <w:rStyle w:val="StyleUnderline"/>
        </w:rPr>
        <w:t>equipment</w:t>
      </w:r>
      <w:r w:rsidRPr="00D340B8">
        <w:rPr>
          <w:sz w:val="16"/>
        </w:rPr>
        <w:t xml:space="preserve"> at the discharge of pollution sources to form a distributed network </w:t>
      </w:r>
      <w:r w:rsidRPr="00D340B8">
        <w:rPr>
          <w:rStyle w:val="StyleUnderline"/>
        </w:rPr>
        <w:t>to</w:t>
      </w:r>
      <w:r w:rsidRPr="00D340B8">
        <w:rPr>
          <w:sz w:val="16"/>
        </w:rPr>
        <w:t xml:space="preserve"> </w:t>
      </w:r>
      <w:r w:rsidRPr="00D340B8">
        <w:rPr>
          <w:rStyle w:val="Emphasis"/>
        </w:rPr>
        <w:t>comprehensively</w:t>
      </w:r>
      <w:r w:rsidRPr="00D340B8">
        <w:rPr>
          <w:sz w:val="16"/>
        </w:rPr>
        <w:t xml:space="preserve"> </w:t>
      </w:r>
      <w:r w:rsidRPr="00D340B8">
        <w:rPr>
          <w:rStyle w:val="StyleUnderline"/>
        </w:rPr>
        <w:t>control</w:t>
      </w:r>
      <w:r w:rsidRPr="00D340B8">
        <w:rPr>
          <w:sz w:val="16"/>
        </w:rPr>
        <w:t xml:space="preserve"> specific </w:t>
      </w:r>
      <w:r w:rsidRPr="00D340B8">
        <w:rPr>
          <w:rStyle w:val="StyleUnderline"/>
        </w:rPr>
        <w:t>pollutants</w:t>
      </w:r>
      <w:r w:rsidRPr="00D340B8">
        <w:rPr>
          <w:sz w:val="16"/>
        </w:rPr>
        <w:t xml:space="preserve">. Various wireless sensor network </w:t>
      </w:r>
      <w:r w:rsidRPr="00715218">
        <w:rPr>
          <w:rStyle w:val="StyleUnderline"/>
          <w:highlight w:val="cyan"/>
        </w:rPr>
        <w:t>devices</w:t>
      </w:r>
      <w:r w:rsidRPr="00D340B8">
        <w:rPr>
          <w:rStyle w:val="StyleUnderline"/>
        </w:rPr>
        <w:t xml:space="preserve"> can</w:t>
      </w:r>
      <w:r w:rsidRPr="00D340B8">
        <w:rPr>
          <w:sz w:val="16"/>
        </w:rPr>
        <w:t xml:space="preserve"> be used to </w:t>
      </w:r>
      <w:r w:rsidRPr="00D340B8">
        <w:rPr>
          <w:rStyle w:val="StyleUnderline"/>
        </w:rPr>
        <w:t>collect</w:t>
      </w:r>
      <w:r w:rsidRPr="00D340B8">
        <w:rPr>
          <w:sz w:val="16"/>
        </w:rPr>
        <w:t xml:space="preserve"> the </w:t>
      </w:r>
      <w:r w:rsidRPr="00D340B8">
        <w:rPr>
          <w:rStyle w:val="Emphasis"/>
        </w:rPr>
        <w:t>data</w:t>
      </w:r>
      <w:r w:rsidRPr="00D340B8">
        <w:rPr>
          <w:sz w:val="16"/>
        </w:rPr>
        <w:t xml:space="preserve"> </w:t>
      </w:r>
      <w:r w:rsidRPr="00D340B8">
        <w:rPr>
          <w:rStyle w:val="StyleUnderline"/>
        </w:rPr>
        <w:t>of</w:t>
      </w:r>
      <w:r w:rsidRPr="00D340B8">
        <w:rPr>
          <w:sz w:val="16"/>
        </w:rPr>
        <w:t xml:space="preserve"> </w:t>
      </w:r>
      <w:r w:rsidRPr="00D340B8">
        <w:rPr>
          <w:rStyle w:val="Emphasis"/>
        </w:rPr>
        <w:t>sulfur dioxide</w:t>
      </w:r>
      <w:r w:rsidRPr="00D340B8">
        <w:rPr>
          <w:sz w:val="16"/>
        </w:rPr>
        <w:t xml:space="preserve"> </w:t>
      </w:r>
      <w:r w:rsidRPr="00D340B8">
        <w:rPr>
          <w:rStyle w:val="StyleUnderline"/>
        </w:rPr>
        <w:t>and</w:t>
      </w:r>
      <w:r w:rsidRPr="00D340B8">
        <w:rPr>
          <w:sz w:val="16"/>
        </w:rPr>
        <w:t xml:space="preserve"> inhalable particles of </w:t>
      </w:r>
      <w:r w:rsidRPr="00D340B8">
        <w:rPr>
          <w:rStyle w:val="Emphasis"/>
        </w:rPr>
        <w:t>nitrogen oxides</w:t>
      </w:r>
      <w:r w:rsidRPr="00D340B8">
        <w:rPr>
          <w:sz w:val="16"/>
        </w:rPr>
        <w:t xml:space="preserve"> in the atmospheric environment </w:t>
      </w:r>
      <w:r w:rsidRPr="00D340B8">
        <w:rPr>
          <w:rStyle w:val="StyleUnderline"/>
        </w:rPr>
        <w:t>in an all-round way and use the network to transmit</w:t>
      </w:r>
      <w:r w:rsidRPr="00D340B8">
        <w:rPr>
          <w:sz w:val="16"/>
        </w:rPr>
        <w:t xml:space="preserve"> the </w:t>
      </w:r>
      <w:r w:rsidRPr="00D340B8">
        <w:rPr>
          <w:rStyle w:val="StyleUnderline"/>
        </w:rPr>
        <w:t>real-time data</w:t>
      </w:r>
      <w:r w:rsidRPr="00D340B8">
        <w:rPr>
          <w:sz w:val="16"/>
        </w:rPr>
        <w:t xml:space="preserve"> to the monitoring center </w:t>
      </w:r>
      <w:r w:rsidRPr="00D340B8">
        <w:rPr>
          <w:rStyle w:val="StyleUnderline"/>
        </w:rPr>
        <w:t>to</w:t>
      </w:r>
      <w:r w:rsidRPr="00D340B8">
        <w:rPr>
          <w:sz w:val="16"/>
        </w:rPr>
        <w:t xml:space="preserve"> automatically </w:t>
      </w:r>
      <w:r w:rsidRPr="00715218">
        <w:rPr>
          <w:rStyle w:val="StyleUnderline"/>
          <w:highlight w:val="cyan"/>
        </w:rPr>
        <w:t>analyze</w:t>
      </w:r>
      <w:r w:rsidRPr="00D340B8">
        <w:rPr>
          <w:rStyle w:val="StyleUnderline"/>
        </w:rPr>
        <w:t xml:space="preserve"> the environmental </w:t>
      </w:r>
      <w:r w:rsidRPr="00715218">
        <w:rPr>
          <w:rStyle w:val="StyleUnderline"/>
          <w:highlight w:val="cyan"/>
        </w:rPr>
        <w:t>quality and clarify the</w:t>
      </w:r>
      <w:r w:rsidRPr="00D340B8">
        <w:rPr>
          <w:sz w:val="16"/>
        </w:rPr>
        <w:t xml:space="preserve"> </w:t>
      </w:r>
      <w:r w:rsidRPr="00D340B8">
        <w:rPr>
          <w:rStyle w:val="Emphasis"/>
        </w:rPr>
        <w:t>overall</w:t>
      </w:r>
      <w:r w:rsidRPr="00D340B8">
        <w:rPr>
          <w:sz w:val="16"/>
        </w:rPr>
        <w:t xml:space="preserve"> </w:t>
      </w:r>
      <w:r w:rsidRPr="00715218">
        <w:rPr>
          <w:rStyle w:val="StyleUnderline"/>
          <w:highlight w:val="cyan"/>
        </w:rPr>
        <w:t>effect</w:t>
      </w:r>
      <w:r w:rsidRPr="00D340B8">
        <w:rPr>
          <w:rStyle w:val="StyleUnderline"/>
        </w:rPr>
        <w:t xml:space="preserve"> of environmental data processing</w:t>
      </w:r>
      <w:r w:rsidRPr="00D340B8">
        <w:rPr>
          <w:sz w:val="16"/>
        </w:rPr>
        <w:t xml:space="preserve">. </w:t>
      </w:r>
      <w:r w:rsidRPr="00715218">
        <w:rPr>
          <w:rStyle w:val="StyleUnderline"/>
          <w:highlight w:val="cyan"/>
        </w:rPr>
        <w:t>Aiming at</w:t>
      </w:r>
      <w:r w:rsidRPr="00D340B8">
        <w:rPr>
          <w:sz w:val="16"/>
        </w:rPr>
        <w:t xml:space="preserve"> the environment under the background of </w:t>
      </w:r>
      <w:r w:rsidRPr="00715218">
        <w:rPr>
          <w:rStyle w:val="Emphasis"/>
          <w:highlight w:val="cyan"/>
        </w:rPr>
        <w:t>carbon neutralization</w:t>
      </w:r>
      <w:r w:rsidRPr="00D340B8">
        <w:rPr>
          <w:sz w:val="16"/>
        </w:rPr>
        <w:t xml:space="preserve">, this paper carries out the research on the technology of </w:t>
      </w:r>
      <w:r w:rsidRPr="00D340B8">
        <w:rPr>
          <w:rStyle w:val="StyleUnderline"/>
        </w:rPr>
        <w:t>environmental monitoring</w:t>
      </w:r>
      <w:r w:rsidRPr="00D340B8">
        <w:rPr>
          <w:sz w:val="16"/>
        </w:rPr>
        <w:t xml:space="preserve"> Internet of things system, focuses on the key </w:t>
      </w:r>
      <w:r w:rsidRPr="00715218">
        <w:rPr>
          <w:rStyle w:val="StyleUnderline"/>
          <w:highlight w:val="cyan"/>
        </w:rPr>
        <w:t>tech</w:t>
      </w:r>
      <w:r w:rsidRPr="00D340B8">
        <w:rPr>
          <w:rStyle w:val="StyleUnderline"/>
        </w:rPr>
        <w:t>nologies such as</w:t>
      </w:r>
      <w:r w:rsidRPr="00D340B8">
        <w:rPr>
          <w:sz w:val="16"/>
        </w:rPr>
        <w:t xml:space="preserve"> </w:t>
      </w:r>
      <w:r w:rsidRPr="00D340B8">
        <w:rPr>
          <w:rStyle w:val="Emphasis"/>
        </w:rPr>
        <w:t>multisensor</w:t>
      </w:r>
      <w:r w:rsidRPr="00D340B8">
        <w:rPr>
          <w:sz w:val="16"/>
        </w:rPr>
        <w:t xml:space="preserve"> </w:t>
      </w:r>
      <w:r w:rsidRPr="00D340B8">
        <w:rPr>
          <w:rStyle w:val="StyleUnderline"/>
        </w:rPr>
        <w:t>terminal</w:t>
      </w:r>
      <w:r w:rsidRPr="00D340B8">
        <w:rPr>
          <w:sz w:val="16"/>
        </w:rPr>
        <w:t xml:space="preserve">, </w:t>
      </w:r>
      <w:r w:rsidRPr="00D340B8">
        <w:rPr>
          <w:rStyle w:val="Emphasis"/>
        </w:rPr>
        <w:t>local area network</w:t>
      </w:r>
      <w:r w:rsidRPr="00D340B8">
        <w:rPr>
          <w:sz w:val="16"/>
        </w:rPr>
        <w:t xml:space="preserve"> </w:t>
      </w:r>
      <w:r w:rsidRPr="00D340B8">
        <w:rPr>
          <w:rStyle w:val="StyleUnderline"/>
        </w:rPr>
        <w:t>communication</w:t>
      </w:r>
      <w:r w:rsidRPr="00D340B8">
        <w:rPr>
          <w:sz w:val="16"/>
        </w:rPr>
        <w:t xml:space="preserve">, </w:t>
      </w:r>
      <w:r w:rsidRPr="00D340B8">
        <w:rPr>
          <w:rStyle w:val="Emphasis"/>
        </w:rPr>
        <w:t>wide area network</w:t>
      </w:r>
      <w:r w:rsidRPr="00D340B8">
        <w:rPr>
          <w:sz w:val="16"/>
        </w:rPr>
        <w:t xml:space="preserve"> </w:t>
      </w:r>
      <w:r w:rsidRPr="00D340B8">
        <w:rPr>
          <w:rStyle w:val="StyleUnderline"/>
        </w:rPr>
        <w:t>communication, and</w:t>
      </w:r>
      <w:r w:rsidRPr="00D340B8">
        <w:rPr>
          <w:sz w:val="16"/>
        </w:rPr>
        <w:t xml:space="preserve"> </w:t>
      </w:r>
      <w:r w:rsidRPr="00D340B8">
        <w:rPr>
          <w:rStyle w:val="Emphasis"/>
        </w:rPr>
        <w:t>data cloud platform</w:t>
      </w:r>
      <w:r w:rsidRPr="00D340B8">
        <w:rPr>
          <w:sz w:val="16"/>
        </w:rPr>
        <w:t xml:space="preserve">, </w:t>
      </w:r>
      <w:r w:rsidRPr="00D340B8">
        <w:rPr>
          <w:rStyle w:val="StyleUnderline"/>
        </w:rPr>
        <w:t>and develops a</w:t>
      </w:r>
      <w:r w:rsidRPr="00D340B8">
        <w:rPr>
          <w:sz w:val="16"/>
        </w:rPr>
        <w:t xml:space="preserve"> </w:t>
      </w:r>
      <w:r w:rsidRPr="00D340B8">
        <w:rPr>
          <w:rStyle w:val="Emphasis"/>
        </w:rPr>
        <w:t>complete</w:t>
      </w:r>
      <w:r w:rsidRPr="00D340B8">
        <w:rPr>
          <w:sz w:val="16"/>
        </w:rPr>
        <w:t xml:space="preserve"> </w:t>
      </w:r>
      <w:r w:rsidRPr="00D340B8">
        <w:rPr>
          <w:rStyle w:val="StyleUnderline"/>
        </w:rPr>
        <w:t>set of</w:t>
      </w:r>
      <w:r w:rsidRPr="00D340B8">
        <w:rPr>
          <w:sz w:val="16"/>
        </w:rPr>
        <w:t xml:space="preserve"> </w:t>
      </w:r>
      <w:r w:rsidRPr="00D340B8">
        <w:rPr>
          <w:rStyle w:val="Emphasis"/>
        </w:rPr>
        <w:t>I</w:t>
      </w:r>
      <w:r w:rsidRPr="00D340B8">
        <w:rPr>
          <w:sz w:val="16"/>
        </w:rPr>
        <w:t xml:space="preserve">nternet </w:t>
      </w:r>
      <w:r w:rsidRPr="00D340B8">
        <w:rPr>
          <w:rStyle w:val="Emphasis"/>
        </w:rPr>
        <w:t>o</w:t>
      </w:r>
      <w:r w:rsidRPr="00D340B8">
        <w:rPr>
          <w:sz w:val="16"/>
        </w:rPr>
        <w:t xml:space="preserve">f </w:t>
      </w:r>
      <w:r w:rsidRPr="00D340B8">
        <w:rPr>
          <w:rStyle w:val="Emphasis"/>
        </w:rPr>
        <w:t>t</w:t>
      </w:r>
      <w:r w:rsidRPr="00D340B8">
        <w:rPr>
          <w:sz w:val="16"/>
        </w:rPr>
        <w:t xml:space="preserve">hings </w:t>
      </w:r>
      <w:r w:rsidRPr="00D340B8">
        <w:rPr>
          <w:rStyle w:val="StyleUnderline"/>
        </w:rPr>
        <w:t>system</w:t>
      </w:r>
      <w:r w:rsidRPr="00D340B8">
        <w:rPr>
          <w:sz w:val="16"/>
        </w:rPr>
        <w:t xml:space="preserve">, which realizes the monitoring of dust, light, temperature, and real-time monitoring of humidity and other environmental parameters, </w:t>
      </w:r>
      <w:r w:rsidRPr="00D340B8">
        <w:rPr>
          <w:rStyle w:val="StyleUnderline"/>
        </w:rPr>
        <w:t>and</w:t>
      </w:r>
      <w:r w:rsidRPr="00D340B8">
        <w:rPr>
          <w:sz w:val="16"/>
        </w:rPr>
        <w:t xml:space="preserve"> on this basis, </w:t>
      </w:r>
      <w:r w:rsidRPr="00715218">
        <w:rPr>
          <w:rStyle w:val="StyleUnderline"/>
          <w:highlight w:val="cyan"/>
        </w:rPr>
        <w:t>support the</w:t>
      </w:r>
      <w:r w:rsidRPr="00715218">
        <w:rPr>
          <w:sz w:val="16"/>
          <w:highlight w:val="cyan"/>
        </w:rPr>
        <w:t xml:space="preserve"> </w:t>
      </w:r>
      <w:r w:rsidRPr="00715218">
        <w:rPr>
          <w:rStyle w:val="Emphasis"/>
          <w:highlight w:val="cyan"/>
        </w:rPr>
        <w:t>scalability</w:t>
      </w:r>
      <w:r w:rsidRPr="00D340B8">
        <w:rPr>
          <w:sz w:val="16"/>
        </w:rPr>
        <w:t xml:space="preserve"> </w:t>
      </w:r>
      <w:r w:rsidRPr="00D340B8">
        <w:rPr>
          <w:rStyle w:val="StyleUnderline"/>
        </w:rPr>
        <w:t xml:space="preserve">of the system </w:t>
      </w:r>
      <w:r w:rsidRPr="00715218">
        <w:rPr>
          <w:rStyle w:val="StyleUnderline"/>
          <w:highlight w:val="cyan"/>
        </w:rPr>
        <w:t>to meet</w:t>
      </w:r>
      <w:r w:rsidRPr="00D340B8">
        <w:rPr>
          <w:rStyle w:val="StyleUnderline"/>
        </w:rPr>
        <w:t xml:space="preserve"> the needs of </w:t>
      </w:r>
      <w:r w:rsidRPr="00715218">
        <w:rPr>
          <w:rStyle w:val="StyleUnderline"/>
          <w:highlight w:val="cyan"/>
        </w:rPr>
        <w:t>different</w:t>
      </w:r>
      <w:r w:rsidRPr="00D340B8">
        <w:rPr>
          <w:rStyle w:val="StyleUnderline"/>
        </w:rPr>
        <w:t xml:space="preserve"> environmental </w:t>
      </w:r>
      <w:r w:rsidRPr="00715218">
        <w:rPr>
          <w:rStyle w:val="StyleUnderline"/>
          <w:highlight w:val="cyan"/>
        </w:rPr>
        <w:t>conditions</w:t>
      </w:r>
      <w:r w:rsidRPr="00D340B8">
        <w:rPr>
          <w:sz w:val="16"/>
        </w:rPr>
        <w:t xml:space="preserve">. We have added relevant contents as follows: today’s world is experiencing great changes that have not been seen in a century. The </w:t>
      </w:r>
      <w:r w:rsidRPr="00D340B8">
        <w:rPr>
          <w:rStyle w:val="StyleUnderline"/>
        </w:rPr>
        <w:t>ecological environment is</w:t>
      </w:r>
      <w:r w:rsidRPr="00D340B8">
        <w:rPr>
          <w:sz w:val="16"/>
        </w:rPr>
        <w:t xml:space="preserve"> </w:t>
      </w:r>
      <w:r w:rsidRPr="00BE56A1">
        <w:rPr>
          <w:rStyle w:val="Emphasis"/>
          <w:sz w:val="24"/>
          <w:highlight w:val="cyan"/>
        </w:rPr>
        <w:t>related to human survival</w:t>
      </w:r>
      <w:r w:rsidRPr="00BE56A1">
        <w:rPr>
          <w:sz w:val="16"/>
          <w:szCs w:val="16"/>
        </w:rPr>
        <w:t xml:space="preserve"> </w:t>
      </w:r>
      <w:r w:rsidRPr="00D340B8">
        <w:rPr>
          <w:rStyle w:val="StyleUnderline"/>
        </w:rPr>
        <w:t>and sustainable development</w:t>
      </w:r>
      <w:r w:rsidRPr="00D340B8">
        <w:rPr>
          <w:sz w:val="16"/>
        </w:rPr>
        <w:t xml:space="preserve">, which requires the unity and cooperation of all countries to jointly meet the challenges. </w:t>
      </w:r>
      <w:r w:rsidRPr="00D340B8">
        <w:rPr>
          <w:rStyle w:val="StyleUnderline"/>
        </w:rPr>
        <w:t xml:space="preserve">Carbon neutralization is </w:t>
      </w:r>
      <w:r w:rsidRPr="00715218">
        <w:rPr>
          <w:rStyle w:val="StyleUnderline"/>
          <w:highlight w:val="cyan"/>
        </w:rPr>
        <w:t>a</w:t>
      </w:r>
      <w:r w:rsidRPr="00715218">
        <w:rPr>
          <w:sz w:val="16"/>
          <w:highlight w:val="cyan"/>
        </w:rPr>
        <w:t xml:space="preserve"> </w:t>
      </w:r>
      <w:r w:rsidRPr="00715218">
        <w:rPr>
          <w:rStyle w:val="Emphasis"/>
          <w:highlight w:val="cyan"/>
        </w:rPr>
        <w:t>consensus</w:t>
      </w:r>
      <w:r w:rsidRPr="00D340B8">
        <w:rPr>
          <w:sz w:val="16"/>
        </w:rPr>
        <w:t xml:space="preserve"> </w:t>
      </w:r>
      <w:r w:rsidRPr="00D340B8">
        <w:rPr>
          <w:rStyle w:val="StyleUnderline"/>
        </w:rPr>
        <w:t>reached</w:t>
      </w:r>
      <w:r w:rsidRPr="00D340B8">
        <w:rPr>
          <w:sz w:val="16"/>
        </w:rPr>
        <w:t xml:space="preserve"> by mankind </w:t>
      </w:r>
      <w:r w:rsidRPr="00D340B8">
        <w:rPr>
          <w:rStyle w:val="StyleUnderline"/>
        </w:rPr>
        <w:t>in response to</w:t>
      </w:r>
      <w:r w:rsidRPr="00D340B8">
        <w:rPr>
          <w:sz w:val="16"/>
        </w:rPr>
        <w:t xml:space="preserve"> </w:t>
      </w:r>
      <w:r w:rsidRPr="00D340B8">
        <w:rPr>
          <w:rStyle w:val="Emphasis"/>
        </w:rPr>
        <w:t>global climate change</w:t>
      </w:r>
      <w:r w:rsidRPr="00D340B8">
        <w:rPr>
          <w:sz w:val="16"/>
        </w:rPr>
        <w:t xml:space="preserve">. </w:t>
      </w:r>
      <w:r w:rsidRPr="00715218">
        <w:rPr>
          <w:rStyle w:val="StyleUnderline"/>
          <w:highlight w:val="cyan"/>
        </w:rPr>
        <w:t>Countries</w:t>
      </w:r>
      <w:r w:rsidRPr="00D340B8">
        <w:rPr>
          <w:sz w:val="16"/>
        </w:rPr>
        <w:t xml:space="preserve"> all over the world </w:t>
      </w:r>
      <w:r w:rsidRPr="00715218">
        <w:rPr>
          <w:rStyle w:val="Emphasis"/>
          <w:highlight w:val="cyan"/>
        </w:rPr>
        <w:t>actively commit</w:t>
      </w:r>
      <w:r w:rsidRPr="00715218">
        <w:rPr>
          <w:sz w:val="16"/>
          <w:highlight w:val="cyan"/>
        </w:rPr>
        <w:t xml:space="preserve"> </w:t>
      </w:r>
      <w:r w:rsidRPr="00715218">
        <w:rPr>
          <w:rStyle w:val="StyleUnderline"/>
          <w:highlight w:val="cyan"/>
        </w:rPr>
        <w:t>to achieving</w:t>
      </w:r>
      <w:r w:rsidRPr="00D340B8">
        <w:rPr>
          <w:rStyle w:val="StyleUnderline"/>
        </w:rPr>
        <w:t xml:space="preserve"> the goal</w:t>
      </w:r>
      <w:r w:rsidRPr="00D340B8">
        <w:rPr>
          <w:sz w:val="16"/>
        </w:rPr>
        <w:t xml:space="preserve"> of carbon neutralization. Carbon substitution, carbon emission reduction, carbon sequestration, and carbon cycle are the four main ways to realize carbon neutralization, and carbon substitution is the backbone of carbon neutralization.</w:t>
      </w:r>
    </w:p>
    <w:p w14:paraId="6F0553CC" w14:textId="77777777" w:rsidR="00EB2BF8" w:rsidRDefault="00EB2BF8" w:rsidP="00EB2BF8">
      <w:pPr>
        <w:pStyle w:val="Heading4"/>
      </w:pPr>
      <w:r>
        <w:t xml:space="preserve">Absent that, </w:t>
      </w:r>
      <w:r w:rsidRPr="00BE56A1">
        <w:rPr>
          <w:u w:val="single"/>
        </w:rPr>
        <w:t>extinction</w:t>
      </w:r>
      <w:r>
        <w:t>.</w:t>
      </w:r>
    </w:p>
    <w:p w14:paraId="3A6CBD5C" w14:textId="77777777" w:rsidR="00EB2BF8" w:rsidRDefault="00EB2BF8" w:rsidP="00EB2BF8">
      <w:r>
        <w:t xml:space="preserve">Simon </w:t>
      </w:r>
      <w:r w:rsidRPr="006518E2">
        <w:rPr>
          <w:rStyle w:val="Style13ptBold"/>
        </w:rPr>
        <w:t>Beard et al. 21</w:t>
      </w:r>
      <w:r>
        <w:t>, Centre for the Study of Existential Risk, University of Cambridge; Lauren Holt, Centre for the Study of Existential Risk, University of Cambridge; Asaf Tzachor, Centre for the Study of Existential Risk, University of Cambridge. Cambridge Global Food Security Interdisciplinary Research Centre, University of Cambridge; Luke Kemp, Australia National University; Shahar Avin, Centre for the Study of Existential Risk, University of Cambridge; Phil Torres, Institute of Philosophy, Leibniz University Hannover; Haydn Belfield, Leverhulme Centre for the Future of Intelligence, University of Cambridge, "Assessing Climate Change’s Contribution to Global Catastrophic Risk," Futures, Vol. 127, March 2021, ScienceDirect.</w:t>
      </w:r>
    </w:p>
    <w:p w14:paraId="78A93CD3" w14:textId="77777777" w:rsidR="00EB2BF8" w:rsidRPr="00236ED6" w:rsidRDefault="00EB2BF8" w:rsidP="00EB2BF8">
      <w:pPr>
        <w:rPr>
          <w:sz w:val="16"/>
        </w:rPr>
      </w:pPr>
      <w:r w:rsidRPr="00236ED6">
        <w:rPr>
          <w:sz w:val="16"/>
        </w:rPr>
        <w:t xml:space="preserve">While most of the impacts of climate change so far have fallen within the range of what was experienced during the Holocene, the rate of change is faster than in the Holocene and </w:t>
      </w:r>
      <w:r w:rsidRPr="00236ED6">
        <w:rPr>
          <w:rStyle w:val="StyleUnderline"/>
        </w:rPr>
        <w:t>we are</w:t>
      </w:r>
      <w:r w:rsidRPr="00236ED6">
        <w:rPr>
          <w:sz w:val="16"/>
        </w:rPr>
        <w:t xml:space="preserve"> now </w:t>
      </w:r>
      <w:r w:rsidRPr="00236ED6">
        <w:rPr>
          <w:rStyle w:val="StyleUnderline"/>
        </w:rPr>
        <w:t>beginning to see climate change</w:t>
      </w:r>
      <w:r w:rsidRPr="00236ED6">
        <w:rPr>
          <w:sz w:val="16"/>
        </w:rPr>
        <w:t xml:space="preserve"> </w:t>
      </w:r>
      <w:r w:rsidRPr="00236ED6">
        <w:rPr>
          <w:rStyle w:val="Emphasis"/>
        </w:rPr>
        <w:t>push beyond</w:t>
      </w:r>
      <w:r w:rsidRPr="00236ED6">
        <w:rPr>
          <w:sz w:val="16"/>
        </w:rPr>
        <w:t xml:space="preserve"> these </w:t>
      </w:r>
      <w:r w:rsidRPr="00236ED6">
        <w:rPr>
          <w:rStyle w:val="StyleUnderline"/>
        </w:rPr>
        <w:t>boundaries</w:t>
      </w:r>
      <w:r w:rsidRPr="00236ED6">
        <w:rPr>
          <w:sz w:val="16"/>
        </w:rPr>
        <w:t>. In the latest edition of the planetary boundaries’ framework, climate change is placed in the zone of increasing risk, implying that while this boundary has been breached, there remains some potential for normal functioning and recovery (Steffen et al. 2015). It thus lies between what the authors identify as the ‘safe zone’ and other ‘high risk’ transgressions, such as disruption to the biochemical flows of nitrogen and phosphorus and loss of biosphere integrity.</w:t>
      </w:r>
    </w:p>
    <w:p w14:paraId="0F8F52A8" w14:textId="77777777" w:rsidR="00EB2BF8" w:rsidRPr="00236ED6" w:rsidRDefault="00EB2BF8" w:rsidP="00EB2BF8">
      <w:pPr>
        <w:rPr>
          <w:sz w:val="16"/>
        </w:rPr>
      </w:pPr>
      <w:r w:rsidRPr="00236ED6">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425DDD">
        <w:rPr>
          <w:rStyle w:val="StyleUnderline"/>
          <w:highlight w:val="cyan"/>
        </w:rPr>
        <w:t>climate change</w:t>
      </w:r>
      <w:r w:rsidRPr="00236ED6">
        <w:rPr>
          <w:rStyle w:val="StyleUnderline"/>
        </w:rPr>
        <w:t xml:space="preserve"> has the</w:t>
      </w:r>
      <w:r w:rsidRPr="00236ED6">
        <w:rPr>
          <w:sz w:val="16"/>
          <w:szCs w:val="16"/>
        </w:rPr>
        <w:t xml:space="preserve"> </w:t>
      </w:r>
      <w:r w:rsidRPr="00236ED6">
        <w:rPr>
          <w:rStyle w:val="Emphasis"/>
        </w:rPr>
        <w:t>clear potential</w:t>
      </w:r>
      <w:r w:rsidRPr="00236ED6">
        <w:rPr>
          <w:sz w:val="16"/>
        </w:rPr>
        <w:t xml:space="preserve"> </w:t>
      </w:r>
      <w:r w:rsidRPr="00236ED6">
        <w:rPr>
          <w:rStyle w:val="StyleUnderline"/>
        </w:rPr>
        <w:t xml:space="preserve">to </w:t>
      </w:r>
      <w:r w:rsidRPr="00425DDD">
        <w:rPr>
          <w:rStyle w:val="StyleUnderline"/>
          <w:highlight w:val="cyan"/>
        </w:rPr>
        <w:t>push humanity</w:t>
      </w:r>
      <w:r w:rsidRPr="00425DDD">
        <w:rPr>
          <w:sz w:val="16"/>
          <w:highlight w:val="cyan"/>
        </w:rPr>
        <w:t xml:space="preserve"> </w:t>
      </w:r>
      <w:r w:rsidRPr="00425DDD">
        <w:rPr>
          <w:rStyle w:val="Emphasis"/>
          <w:highlight w:val="cyan"/>
        </w:rPr>
        <w:t>across</w:t>
      </w:r>
      <w:r w:rsidRPr="00236ED6">
        <w:rPr>
          <w:sz w:val="16"/>
        </w:rPr>
        <w:t xml:space="preserve"> </w:t>
      </w:r>
      <w:r w:rsidRPr="00236ED6">
        <w:rPr>
          <w:rStyle w:val="StyleUnderline"/>
        </w:rPr>
        <w:t>a threshold of</w:t>
      </w:r>
      <w:r w:rsidRPr="00236ED6">
        <w:rPr>
          <w:sz w:val="16"/>
        </w:rPr>
        <w:t xml:space="preserve"> </w:t>
      </w:r>
      <w:r w:rsidRPr="00425DDD">
        <w:rPr>
          <w:rStyle w:val="Emphasis"/>
          <w:highlight w:val="cyan"/>
        </w:rPr>
        <w:t>irreversible loss</w:t>
      </w:r>
      <w:r w:rsidRPr="00236ED6">
        <w:rPr>
          <w:sz w:val="16"/>
        </w:rPr>
        <w:t xml:space="preserve"> </w:t>
      </w:r>
      <w:r w:rsidRPr="00236ED6">
        <w:rPr>
          <w:rStyle w:val="StyleUnderline"/>
        </w:rPr>
        <w:t>by “changing major</w:t>
      </w:r>
      <w:r w:rsidRPr="00236ED6">
        <w:rPr>
          <w:sz w:val="16"/>
        </w:rPr>
        <w:t xml:space="preserve"> </w:t>
      </w:r>
      <w:r w:rsidRPr="00236ED6">
        <w:rPr>
          <w:rStyle w:val="Emphasis"/>
        </w:rPr>
        <w:t>ocean circulation</w:t>
      </w:r>
      <w:r w:rsidRPr="00236ED6">
        <w:rPr>
          <w:sz w:val="16"/>
        </w:rPr>
        <w:t xml:space="preserve"> </w:t>
      </w:r>
      <w:r w:rsidRPr="00236ED6">
        <w:rPr>
          <w:rStyle w:val="StyleUnderline"/>
        </w:rPr>
        <w:t>patterns, causing</w:t>
      </w:r>
      <w:r w:rsidRPr="00236ED6">
        <w:rPr>
          <w:sz w:val="16"/>
        </w:rPr>
        <w:t xml:space="preserve"> </w:t>
      </w:r>
      <w:r w:rsidRPr="00236ED6">
        <w:rPr>
          <w:rStyle w:val="Emphasis"/>
        </w:rPr>
        <w:t>massive sea-level rise</w:t>
      </w:r>
      <w:r w:rsidRPr="00236ED6">
        <w:rPr>
          <w:sz w:val="16"/>
        </w:rPr>
        <w:t xml:space="preserve">, </w:t>
      </w:r>
      <w:r w:rsidRPr="00236ED6">
        <w:rPr>
          <w:rStyle w:val="StyleUnderline"/>
        </w:rPr>
        <w:t>and increasing the</w:t>
      </w:r>
      <w:r w:rsidRPr="00236ED6">
        <w:rPr>
          <w:sz w:val="16"/>
        </w:rPr>
        <w:t xml:space="preserve"> </w:t>
      </w:r>
      <w:r w:rsidRPr="00236ED6">
        <w:rPr>
          <w:rStyle w:val="Emphasis"/>
        </w:rPr>
        <w:t>frequency</w:t>
      </w:r>
      <w:r w:rsidRPr="00236ED6">
        <w:rPr>
          <w:sz w:val="16"/>
        </w:rPr>
        <w:t xml:space="preserve"> </w:t>
      </w:r>
      <w:r w:rsidRPr="00236ED6">
        <w:rPr>
          <w:rStyle w:val="StyleUnderline"/>
        </w:rPr>
        <w:t>and</w:t>
      </w:r>
      <w:r w:rsidRPr="00236ED6">
        <w:rPr>
          <w:sz w:val="16"/>
        </w:rPr>
        <w:t xml:space="preserve"> </w:t>
      </w:r>
      <w:r w:rsidRPr="00236ED6">
        <w:rPr>
          <w:rStyle w:val="Emphasis"/>
        </w:rPr>
        <w:t>severity</w:t>
      </w:r>
      <w:r w:rsidRPr="00236ED6">
        <w:rPr>
          <w:sz w:val="16"/>
        </w:rPr>
        <w:t xml:space="preserve"> </w:t>
      </w:r>
      <w:r w:rsidRPr="00236ED6">
        <w:rPr>
          <w:rStyle w:val="StyleUnderline"/>
        </w:rPr>
        <w:t>of extreme events… that displace people, and ruin economies</w:t>
      </w:r>
      <w:r w:rsidRPr="00236ED6">
        <w:rPr>
          <w:sz w:val="16"/>
        </w:rPr>
        <w:t xml:space="preserve">.” </w:t>
      </w:r>
      <w:r w:rsidRPr="00236ED6">
        <w:rPr>
          <w:rStyle w:val="StyleUnderline"/>
        </w:rPr>
        <w:t>Even if humanity was</w:t>
      </w:r>
      <w:r w:rsidRPr="00236ED6">
        <w:rPr>
          <w:sz w:val="16"/>
        </w:rPr>
        <w:t xml:space="preserve"> </w:t>
      </w:r>
      <w:r w:rsidRPr="00236ED6">
        <w:rPr>
          <w:rStyle w:val="Emphasis"/>
        </w:rPr>
        <w:t>resilient</w:t>
      </w:r>
      <w:r w:rsidRPr="00236ED6">
        <w:rPr>
          <w:sz w:val="16"/>
        </w:rPr>
        <w:t xml:space="preserve"> </w:t>
      </w:r>
      <w:r w:rsidRPr="00236ED6">
        <w:rPr>
          <w:rStyle w:val="StyleUnderline"/>
        </w:rPr>
        <w:t>to</w:t>
      </w:r>
      <w:r w:rsidRPr="00236ED6">
        <w:rPr>
          <w:sz w:val="16"/>
        </w:rPr>
        <w:t xml:space="preserve"> each of these </w:t>
      </w:r>
      <w:r w:rsidRPr="00236ED6">
        <w:rPr>
          <w:rStyle w:val="StyleUnderline"/>
        </w:rPr>
        <w:t>individual impacts</w:t>
      </w:r>
      <w:r w:rsidRPr="00236ED6">
        <w:rPr>
          <w:sz w:val="16"/>
        </w:rPr>
        <w:t xml:space="preserve">, a global catastrophe could occur if these </w:t>
      </w:r>
      <w:r w:rsidRPr="00236ED6">
        <w:rPr>
          <w:rStyle w:val="StyleUnderline"/>
        </w:rPr>
        <w:t>impacts</w:t>
      </w:r>
      <w:r w:rsidRPr="00236ED6">
        <w:rPr>
          <w:sz w:val="16"/>
        </w:rPr>
        <w:t xml:space="preserve"> were to </w:t>
      </w:r>
      <w:r w:rsidRPr="00425DDD">
        <w:rPr>
          <w:rStyle w:val="StyleUnderline"/>
          <w:highlight w:val="cyan"/>
        </w:rPr>
        <w:t>occur</w:t>
      </w:r>
      <w:r w:rsidRPr="00425DDD">
        <w:rPr>
          <w:sz w:val="16"/>
          <w:highlight w:val="cyan"/>
        </w:rPr>
        <w:t xml:space="preserve"> </w:t>
      </w:r>
      <w:r w:rsidRPr="00425DDD">
        <w:rPr>
          <w:rStyle w:val="Emphasis"/>
          <w:highlight w:val="cyan"/>
        </w:rPr>
        <w:t>rapidly</w:t>
      </w:r>
      <w:r w:rsidRPr="00425DDD">
        <w:rPr>
          <w:sz w:val="16"/>
          <w:highlight w:val="cyan"/>
        </w:rPr>
        <w:t xml:space="preserve"> </w:t>
      </w:r>
      <w:r w:rsidRPr="00425DDD">
        <w:rPr>
          <w:rStyle w:val="StyleUnderline"/>
          <w:highlight w:val="cyan"/>
        </w:rPr>
        <w:t>and</w:t>
      </w:r>
      <w:r w:rsidRPr="00425DDD">
        <w:rPr>
          <w:sz w:val="16"/>
          <w:highlight w:val="cyan"/>
        </w:rPr>
        <w:t xml:space="preserve"> </w:t>
      </w:r>
      <w:r w:rsidRPr="00425DDD">
        <w:rPr>
          <w:rStyle w:val="Emphasis"/>
          <w:highlight w:val="cyan"/>
        </w:rPr>
        <w:t>simultaneously</w:t>
      </w:r>
      <w:r w:rsidRPr="00236ED6">
        <w:rPr>
          <w:sz w:val="16"/>
        </w:rPr>
        <w:t xml:space="preserve">. </w:t>
      </w:r>
    </w:p>
    <w:p w14:paraId="0862AF02" w14:textId="77777777" w:rsidR="00EB2BF8" w:rsidRPr="004C702C" w:rsidRDefault="00EB2BF8" w:rsidP="00EB2BF8">
      <w:pPr>
        <w:rPr>
          <w:sz w:val="16"/>
        </w:rPr>
      </w:pPr>
      <w:r w:rsidRPr="004C702C">
        <w:rPr>
          <w:sz w:val="16"/>
        </w:rPr>
        <w:t xml:space="preserve">One scenario that has received comparatively more attention is that of the </w:t>
      </w:r>
      <w:r w:rsidRPr="00236ED6">
        <w:rPr>
          <w:rStyle w:val="StyleUnderline"/>
        </w:rPr>
        <w:t>global climate crossing a</w:t>
      </w:r>
      <w:r w:rsidRPr="004C702C">
        <w:rPr>
          <w:sz w:val="16"/>
        </w:rPr>
        <w:t xml:space="preserve"> </w:t>
      </w:r>
      <w:r w:rsidRPr="00425DDD">
        <w:rPr>
          <w:rStyle w:val="Emphasis"/>
          <w:highlight w:val="cyan"/>
        </w:rPr>
        <w:t>tipping point</w:t>
      </w:r>
      <w:r w:rsidRPr="004C702C">
        <w:rPr>
          <w:sz w:val="16"/>
        </w:rPr>
        <w:t xml:space="preserve"> </w:t>
      </w:r>
      <w:r w:rsidRPr="00236ED6">
        <w:rPr>
          <w:rStyle w:val="StyleUnderline"/>
        </w:rPr>
        <w:t xml:space="preserve">that would </w:t>
      </w:r>
      <w:r w:rsidRPr="00425DDD">
        <w:rPr>
          <w:rStyle w:val="StyleUnderline"/>
          <w:highlight w:val="cyan"/>
        </w:rPr>
        <w:t>trigger</w:t>
      </w:r>
      <w:r w:rsidRPr="004C702C">
        <w:rPr>
          <w:sz w:val="16"/>
        </w:rPr>
        <w:t xml:space="preserve"> environmental </w:t>
      </w:r>
      <w:r w:rsidRPr="00425DDD">
        <w:rPr>
          <w:rStyle w:val="Emphasis"/>
          <w:highlight w:val="cyan"/>
        </w:rPr>
        <w:t>feedback</w:t>
      </w:r>
      <w:r w:rsidRPr="004C702C">
        <w:rPr>
          <w:sz w:val="16"/>
        </w:rPr>
        <w:t xml:space="preserve"> </w:t>
      </w:r>
      <w:r w:rsidRPr="00236ED6">
        <w:rPr>
          <w:rStyle w:val="StyleUnderline"/>
        </w:rPr>
        <w:t>loops (such as</w:t>
      </w:r>
      <w:r w:rsidRPr="004C702C">
        <w:rPr>
          <w:sz w:val="16"/>
        </w:rPr>
        <w:t xml:space="preserve"> </w:t>
      </w:r>
      <w:r w:rsidRPr="00236ED6">
        <w:rPr>
          <w:rStyle w:val="Emphasis"/>
        </w:rPr>
        <w:t>declining albedo</w:t>
      </w:r>
      <w:r w:rsidRPr="004C702C">
        <w:rPr>
          <w:sz w:val="16"/>
        </w:rPr>
        <w:t xml:space="preserve"> </w:t>
      </w:r>
      <w:r w:rsidRPr="00236ED6">
        <w:rPr>
          <w:rStyle w:val="StyleUnderline"/>
        </w:rPr>
        <w:t>from melting ice or the release of</w:t>
      </w:r>
      <w:r w:rsidRPr="004C702C">
        <w:rPr>
          <w:sz w:val="16"/>
        </w:rPr>
        <w:t xml:space="preserve"> </w:t>
      </w:r>
      <w:r w:rsidRPr="00236ED6">
        <w:rPr>
          <w:rStyle w:val="Emphasis"/>
        </w:rPr>
        <w:t>methane</w:t>
      </w:r>
      <w:r w:rsidRPr="004C702C">
        <w:rPr>
          <w:sz w:val="16"/>
        </w:rPr>
        <w:t xml:space="preserve"> from clathrates) </w:t>
      </w:r>
      <w:r w:rsidRPr="00425DDD">
        <w:rPr>
          <w:rStyle w:val="StyleUnderline"/>
          <w:highlight w:val="cyan"/>
        </w:rPr>
        <w:t>and cascading effects</w:t>
      </w:r>
      <w:r w:rsidRPr="00236ED6">
        <w:rPr>
          <w:rStyle w:val="StyleUnderline"/>
        </w:rPr>
        <w:t xml:space="preserve"> (such a shifting</w:t>
      </w:r>
      <w:r w:rsidRPr="004C702C">
        <w:rPr>
          <w:sz w:val="16"/>
        </w:rPr>
        <w:t xml:space="preserve"> </w:t>
      </w:r>
      <w:r w:rsidRPr="00236ED6">
        <w:rPr>
          <w:rStyle w:val="Emphasis"/>
        </w:rPr>
        <w:t>rainfall patterns</w:t>
      </w:r>
      <w:r w:rsidRPr="004C702C">
        <w:rPr>
          <w:sz w:val="16"/>
        </w:rPr>
        <w:t xml:space="preserve"> </w:t>
      </w:r>
      <w:r w:rsidRPr="00236ED6">
        <w:rPr>
          <w:rStyle w:val="StyleUnderline"/>
        </w:rPr>
        <w:t>that trigger</w:t>
      </w:r>
      <w:r w:rsidRPr="004C702C">
        <w:rPr>
          <w:sz w:val="16"/>
        </w:rPr>
        <w:t xml:space="preserve"> </w:t>
      </w:r>
      <w:r w:rsidRPr="00236ED6">
        <w:rPr>
          <w:rStyle w:val="Emphasis"/>
        </w:rPr>
        <w:t>desertification</w:t>
      </w:r>
      <w:r w:rsidRPr="004C702C">
        <w:rPr>
          <w:sz w:val="16"/>
        </w:rPr>
        <w:t xml:space="preserve"> </w:t>
      </w:r>
      <w:r w:rsidRPr="00236ED6">
        <w:rPr>
          <w:rStyle w:val="StyleUnderline"/>
        </w:rPr>
        <w:t>and</w:t>
      </w:r>
      <w:r w:rsidRPr="004C702C">
        <w:rPr>
          <w:sz w:val="16"/>
        </w:rPr>
        <w:t xml:space="preserve"> </w:t>
      </w:r>
      <w:r w:rsidRPr="00236ED6">
        <w:rPr>
          <w:rStyle w:val="Emphasis"/>
        </w:rPr>
        <w:t>soil erosion</w:t>
      </w:r>
      <w:r w:rsidRPr="004C702C">
        <w:rPr>
          <w:sz w:val="16"/>
        </w:rPr>
        <w:t xml:space="preserve">). After this point, </w:t>
      </w:r>
      <w:r w:rsidRPr="00236ED6">
        <w:rPr>
          <w:rStyle w:val="StyleUnderline"/>
        </w:rPr>
        <w:t>anthropogenic activity may</w:t>
      </w:r>
      <w:r w:rsidRPr="004C702C">
        <w:rPr>
          <w:sz w:val="16"/>
        </w:rPr>
        <w:t xml:space="preserve"> </w:t>
      </w:r>
      <w:r w:rsidRPr="00236ED6">
        <w:rPr>
          <w:rStyle w:val="Emphasis"/>
        </w:rPr>
        <w:t>cease</w:t>
      </w:r>
      <w:r w:rsidRPr="004C702C">
        <w:rPr>
          <w:sz w:val="16"/>
        </w:rPr>
        <w:t xml:space="preserve"> </w:t>
      </w:r>
      <w:r w:rsidRPr="00236ED6">
        <w:rPr>
          <w:rStyle w:val="StyleUnderline"/>
        </w:rPr>
        <w:t>to be the</w:t>
      </w:r>
      <w:r w:rsidRPr="004C702C">
        <w:rPr>
          <w:sz w:val="16"/>
        </w:rPr>
        <w:t xml:space="preserve"> main </w:t>
      </w:r>
      <w:r w:rsidRPr="00236ED6">
        <w:rPr>
          <w:rStyle w:val="StyleUnderline"/>
        </w:rPr>
        <w:t>driver of climate change, making it</w:t>
      </w:r>
      <w:r w:rsidRPr="004C702C">
        <w:rPr>
          <w:sz w:val="16"/>
        </w:rPr>
        <w:t xml:space="preserve"> </w:t>
      </w:r>
      <w:r w:rsidRPr="00236ED6">
        <w:rPr>
          <w:rStyle w:val="Emphasis"/>
        </w:rPr>
        <w:t>accelerate</w:t>
      </w:r>
      <w:r w:rsidRPr="004C702C">
        <w:rPr>
          <w:sz w:val="16"/>
        </w:rPr>
        <w:t xml:space="preserve"> </w:t>
      </w:r>
      <w:r w:rsidRPr="00425DDD">
        <w:rPr>
          <w:rStyle w:val="StyleUnderline"/>
          <w:highlight w:val="cyan"/>
        </w:rPr>
        <w:t>and be</w:t>
      </w:r>
      <w:r w:rsidRPr="00236ED6">
        <w:rPr>
          <w:rStyle w:val="StyleUnderline"/>
        </w:rPr>
        <w:t>come</w:t>
      </w:r>
      <w:r w:rsidRPr="004C702C">
        <w:rPr>
          <w:sz w:val="16"/>
        </w:rPr>
        <w:t xml:space="preserve"> </w:t>
      </w:r>
      <w:r w:rsidRPr="00425DDD">
        <w:rPr>
          <w:rStyle w:val="Emphasis"/>
          <w:highlight w:val="cyan"/>
        </w:rPr>
        <w:t>harder to stop</w:t>
      </w:r>
      <w:r w:rsidRPr="004C702C">
        <w:rPr>
          <w:sz w:val="16"/>
        </w:rPr>
        <w:t xml:space="preserve"> (King et al. 2015).</w:t>
      </w:r>
    </w:p>
    <w:p w14:paraId="4CE08723" w14:textId="77777777" w:rsidR="00EB2BF8" w:rsidRPr="004C702C" w:rsidRDefault="00EB2BF8" w:rsidP="00EB2BF8">
      <w:pPr>
        <w:rPr>
          <w:sz w:val="16"/>
        </w:rPr>
      </w:pPr>
      <w:r w:rsidRPr="004C702C">
        <w:rPr>
          <w:sz w:val="16"/>
        </w:rPr>
        <w:t xml:space="preserve">Other </w:t>
      </w:r>
      <w:r w:rsidRPr="004C702C">
        <w:rPr>
          <w:rStyle w:val="StyleUnderline"/>
        </w:rPr>
        <w:t>scenarios</w:t>
      </w:r>
      <w:r w:rsidRPr="004C702C">
        <w:rPr>
          <w:sz w:val="16"/>
        </w:rPr>
        <w:t xml:space="preserve"> can be </w:t>
      </w:r>
      <w:r w:rsidRPr="004C702C">
        <w:rPr>
          <w:rStyle w:val="StyleUnderline"/>
        </w:rPr>
        <w:t>discerned from the</w:t>
      </w:r>
      <w:r w:rsidRPr="004C702C">
        <w:rPr>
          <w:sz w:val="16"/>
        </w:rPr>
        <w:t xml:space="preserve"> </w:t>
      </w:r>
      <w:r w:rsidRPr="00425DDD">
        <w:rPr>
          <w:rStyle w:val="Emphasis"/>
        </w:rPr>
        <w:t>numerous historical cases</w:t>
      </w:r>
      <w:r w:rsidRPr="00425DDD">
        <w:rPr>
          <w:sz w:val="16"/>
        </w:rPr>
        <w:t xml:space="preserve"> </w:t>
      </w:r>
      <w:r w:rsidRPr="00425DDD">
        <w:rPr>
          <w:rStyle w:val="StyleUnderline"/>
        </w:rPr>
        <w:t>in which</w:t>
      </w:r>
      <w:r w:rsidRPr="00425DDD">
        <w:rPr>
          <w:sz w:val="16"/>
        </w:rPr>
        <w:t xml:space="preserve"> the modest, usually </w:t>
      </w:r>
      <w:r w:rsidRPr="00425DDD">
        <w:rPr>
          <w:rStyle w:val="Emphasis"/>
        </w:rPr>
        <w:t>regional</w:t>
      </w:r>
      <w:r w:rsidRPr="00425DDD">
        <w:rPr>
          <w:sz w:val="16"/>
        </w:rPr>
        <w:t xml:space="preserve">, </w:t>
      </w:r>
      <w:r w:rsidRPr="00425DDD">
        <w:rPr>
          <w:rStyle w:val="StyleUnderline"/>
        </w:rPr>
        <w:t>climatic changes experienced</w:t>
      </w:r>
      <w:r w:rsidRPr="00425DDD">
        <w:rPr>
          <w:sz w:val="16"/>
        </w:rPr>
        <w:t xml:space="preserve"> during the Holocene have been </w:t>
      </w:r>
      <w:r w:rsidRPr="00425DDD">
        <w:rPr>
          <w:rStyle w:val="StyleUnderline"/>
        </w:rPr>
        <w:t>implicated in the</w:t>
      </w:r>
      <w:r w:rsidRPr="00425DDD">
        <w:rPr>
          <w:sz w:val="16"/>
        </w:rPr>
        <w:t xml:space="preserve"> </w:t>
      </w:r>
      <w:r w:rsidRPr="00425DDD">
        <w:rPr>
          <w:rStyle w:val="Emphasis"/>
        </w:rPr>
        <w:t>collapse</w:t>
      </w:r>
      <w:r w:rsidRPr="00425DDD">
        <w:rPr>
          <w:sz w:val="16"/>
        </w:rPr>
        <w:t xml:space="preserve"> </w:t>
      </w:r>
      <w:r w:rsidRPr="00425DDD">
        <w:rPr>
          <w:rStyle w:val="StyleUnderline"/>
        </w:rPr>
        <w:t>of</w:t>
      </w:r>
      <w:r w:rsidRPr="00425DDD">
        <w:rPr>
          <w:sz w:val="16"/>
        </w:rPr>
        <w:t xml:space="preserve"> previous </w:t>
      </w:r>
      <w:r w:rsidRPr="00425DDD">
        <w:rPr>
          <w:rStyle w:val="StyleUnderline"/>
        </w:rPr>
        <w:t>societies</w:t>
      </w:r>
      <w:r w:rsidRPr="00425DDD">
        <w:rPr>
          <w:sz w:val="16"/>
        </w:rPr>
        <w:t xml:space="preserve">, including the Anasazi, the Tiwanaku, the Akkadians, the Western Roman Empire, the lowland Maya, and dozens of others (Diamond 2005, Fagan 2008). These provide a precedent for how a </w:t>
      </w:r>
      <w:r w:rsidRPr="00425DDD">
        <w:rPr>
          <w:rStyle w:val="StyleUnderline"/>
        </w:rPr>
        <w:t>changing climate can</w:t>
      </w:r>
      <w:r w:rsidRPr="00425DDD">
        <w:rPr>
          <w:sz w:val="16"/>
        </w:rPr>
        <w:t xml:space="preserve"> </w:t>
      </w:r>
      <w:r w:rsidRPr="00425DDD">
        <w:rPr>
          <w:rStyle w:val="Emphasis"/>
        </w:rPr>
        <w:t>trigger</w:t>
      </w:r>
      <w:r w:rsidRPr="00425DDD">
        <w:rPr>
          <w:sz w:val="16"/>
        </w:rPr>
        <w:t xml:space="preserve"> or contribute to </w:t>
      </w:r>
      <w:r w:rsidRPr="00425DDD">
        <w:rPr>
          <w:rStyle w:val="StyleUnderline"/>
        </w:rPr>
        <w:t>societal breakdown</w:t>
      </w:r>
      <w:r w:rsidRPr="00425DDD">
        <w:rPr>
          <w:sz w:val="16"/>
        </w:rPr>
        <w:t>. At present, our understanding of this phenomena is limited, and the IPCC has labelled its findings as “low confidence” due to a lack of understanding of cause and effect and restrictions in historical data (Klein et al. 2014). Further study and cooperation between archaeologists</w:t>
      </w:r>
      <w:r w:rsidRPr="004C702C">
        <w:rPr>
          <w:sz w:val="16"/>
        </w:rPr>
        <w:t>,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2005; 2006). However, these need to be interpreted and generalized with care given the differences between pre-industrial and modern societies.</w:t>
      </w:r>
    </w:p>
    <w:p w14:paraId="5CAD3862" w14:textId="77777777" w:rsidR="00EB2BF8" w:rsidRPr="00406AF3" w:rsidRDefault="00EB2BF8" w:rsidP="00EB2BF8">
      <w:pPr>
        <w:rPr>
          <w:sz w:val="16"/>
        </w:rPr>
      </w:pPr>
      <w:r w:rsidRPr="00406AF3">
        <w:rPr>
          <w:sz w:val="16"/>
        </w:rPr>
        <w:t xml:space="preserve">Societies also have a long history of adapting to, and recovering from, climate change induced collapses (McAnay and Yoffee 2009). However, </w:t>
      </w:r>
      <w:r w:rsidRPr="00406AF3">
        <w:rPr>
          <w:rStyle w:val="StyleUnderline"/>
        </w:rPr>
        <w:t>there are</w:t>
      </w:r>
      <w:r w:rsidRPr="00406AF3">
        <w:rPr>
          <w:sz w:val="16"/>
        </w:rPr>
        <w:t xml:space="preserve"> two </w:t>
      </w:r>
      <w:r w:rsidRPr="00406AF3">
        <w:rPr>
          <w:rStyle w:val="StyleUnderline"/>
        </w:rPr>
        <w:t>reasons to be</w:t>
      </w:r>
      <w:r w:rsidRPr="00406AF3">
        <w:rPr>
          <w:sz w:val="16"/>
        </w:rPr>
        <w:t xml:space="preserve"> </w:t>
      </w:r>
      <w:r w:rsidRPr="00425DDD">
        <w:rPr>
          <w:rStyle w:val="Emphasis"/>
          <w:highlight w:val="cyan"/>
        </w:rPr>
        <w:t>sceptical</w:t>
      </w:r>
      <w:r w:rsidRPr="00406AF3">
        <w:rPr>
          <w:sz w:val="16"/>
        </w:rPr>
        <w:t xml:space="preserve"> </w:t>
      </w:r>
      <w:r w:rsidRPr="00406AF3">
        <w:rPr>
          <w:rStyle w:val="StyleUnderline"/>
        </w:rPr>
        <w:t>that</w:t>
      </w:r>
      <w:r w:rsidRPr="00406AF3">
        <w:rPr>
          <w:sz w:val="16"/>
        </w:rPr>
        <w:t xml:space="preserve"> such </w:t>
      </w:r>
      <w:r w:rsidRPr="00425DDD">
        <w:rPr>
          <w:rStyle w:val="Emphasis"/>
          <w:highlight w:val="cyan"/>
        </w:rPr>
        <w:t>resilience</w:t>
      </w:r>
      <w:r w:rsidRPr="00406AF3">
        <w:rPr>
          <w:sz w:val="16"/>
        </w:rPr>
        <w:t xml:space="preserve"> </w:t>
      </w:r>
      <w:r w:rsidRPr="00406AF3">
        <w:rPr>
          <w:rStyle w:val="StyleUnderline"/>
        </w:rPr>
        <w:t>can be</w:t>
      </w:r>
      <w:r w:rsidRPr="00406AF3">
        <w:rPr>
          <w:sz w:val="16"/>
        </w:rPr>
        <w:t xml:space="preserve"> easily </w:t>
      </w:r>
      <w:r w:rsidRPr="00406AF3">
        <w:rPr>
          <w:rStyle w:val="StyleUnderline"/>
        </w:rPr>
        <w:t>extrapolated into the future</w:t>
      </w:r>
      <w:r w:rsidRPr="00406AF3">
        <w:rPr>
          <w:sz w:val="16"/>
        </w:rPr>
        <w:t xml:space="preserve">. First, </w:t>
      </w:r>
      <w:r w:rsidRPr="00406AF3">
        <w:rPr>
          <w:rStyle w:val="StyleUnderline"/>
        </w:rPr>
        <w:t>the relatively stable context of the Holocene</w:t>
      </w:r>
      <w:r w:rsidRPr="00406AF3">
        <w:rPr>
          <w:sz w:val="16"/>
        </w:rPr>
        <w:t xml:space="preserve">, with well-functioning, resilient ecosystems, </w:t>
      </w:r>
      <w:r w:rsidRPr="00406AF3">
        <w:rPr>
          <w:rStyle w:val="StyleUnderline"/>
        </w:rPr>
        <w:t>has</w:t>
      </w:r>
      <w:r w:rsidRPr="00406AF3">
        <w:rPr>
          <w:sz w:val="16"/>
        </w:rPr>
        <w:t xml:space="preserve"> </w:t>
      </w:r>
      <w:r w:rsidRPr="00406AF3">
        <w:rPr>
          <w:rStyle w:val="Emphasis"/>
        </w:rPr>
        <w:t>greatly assisted</w:t>
      </w:r>
      <w:r w:rsidRPr="00406AF3">
        <w:rPr>
          <w:sz w:val="16"/>
        </w:rPr>
        <w:t xml:space="preserve"> </w:t>
      </w:r>
      <w:r w:rsidRPr="00406AF3">
        <w:rPr>
          <w:rStyle w:val="StyleUnderline"/>
        </w:rPr>
        <w:t xml:space="preserve">recovery, while </w:t>
      </w:r>
      <w:r w:rsidRPr="00745FF0">
        <w:rPr>
          <w:rStyle w:val="StyleUnderline"/>
          <w:highlight w:val="cyan"/>
        </w:rPr>
        <w:t>anthropogenic</w:t>
      </w:r>
      <w:r w:rsidRPr="00406AF3">
        <w:rPr>
          <w:rStyle w:val="StyleUnderline"/>
        </w:rPr>
        <w:t xml:space="preserve"> climate </w:t>
      </w:r>
      <w:r w:rsidRPr="00745FF0">
        <w:rPr>
          <w:rStyle w:val="StyleUnderline"/>
          <w:highlight w:val="cyan"/>
        </w:rPr>
        <w:t>change is</w:t>
      </w:r>
      <w:r w:rsidRPr="00406AF3">
        <w:rPr>
          <w:rStyle w:val="StyleUnderline"/>
        </w:rPr>
        <w:t xml:space="preserve"> more</w:t>
      </w:r>
      <w:r w:rsidRPr="00406AF3">
        <w:rPr>
          <w:sz w:val="16"/>
        </w:rPr>
        <w:t xml:space="preserve"> </w:t>
      </w:r>
      <w:r w:rsidRPr="00745FF0">
        <w:rPr>
          <w:rStyle w:val="Emphasis"/>
          <w:highlight w:val="cyan"/>
        </w:rPr>
        <w:t>rapid</w:t>
      </w:r>
      <w:r w:rsidRPr="00745FF0">
        <w:rPr>
          <w:sz w:val="16"/>
        </w:rPr>
        <w:t xml:space="preserve">, </w:t>
      </w:r>
      <w:r w:rsidRPr="00745FF0">
        <w:rPr>
          <w:rStyle w:val="Emphasis"/>
        </w:rPr>
        <w:t>pervasive</w:t>
      </w:r>
      <w:r w:rsidRPr="00745FF0">
        <w:rPr>
          <w:sz w:val="16"/>
        </w:rPr>
        <w:t xml:space="preserve">, </w:t>
      </w:r>
      <w:r w:rsidRPr="00745FF0">
        <w:rPr>
          <w:rStyle w:val="Emphasis"/>
          <w:highlight w:val="cyan"/>
        </w:rPr>
        <w:t>global</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severe</w:t>
      </w:r>
      <w:r w:rsidRPr="00406AF3">
        <w:rPr>
          <w:sz w:val="16"/>
        </w:rPr>
        <w:t xml:space="preserve">. </w:t>
      </w:r>
      <w:r w:rsidRPr="00406AF3">
        <w:rPr>
          <w:rStyle w:val="StyleUnderline"/>
        </w:rPr>
        <w:t>Large-scale states did not emerge until the</w:t>
      </w:r>
      <w:r w:rsidRPr="00406AF3">
        <w:rPr>
          <w:sz w:val="16"/>
        </w:rPr>
        <w:t xml:space="preserve"> </w:t>
      </w:r>
      <w:r w:rsidRPr="00406AF3">
        <w:rPr>
          <w:rStyle w:val="Emphasis"/>
        </w:rPr>
        <w:t>onset</w:t>
      </w:r>
      <w:r w:rsidRPr="00406AF3">
        <w:rPr>
          <w:sz w:val="16"/>
        </w:rPr>
        <w:t xml:space="preserve"> </w:t>
      </w:r>
      <w:r w:rsidRPr="00406AF3">
        <w:rPr>
          <w:rStyle w:val="StyleUnderline"/>
        </w:rPr>
        <w:t>of the Holocene</w:t>
      </w:r>
      <w:r w:rsidRPr="00406AF3">
        <w:rPr>
          <w:sz w:val="16"/>
        </w:rPr>
        <w:t xml:space="preserve"> (Richerson et al, 2001), </w:t>
      </w:r>
      <w:r w:rsidRPr="00406AF3">
        <w:rPr>
          <w:rStyle w:val="StyleUnderline"/>
        </w:rPr>
        <w:t>and societies</w:t>
      </w:r>
      <w:r w:rsidRPr="00406AF3">
        <w:rPr>
          <w:sz w:val="16"/>
        </w:rPr>
        <w:t xml:space="preserve"> have since </w:t>
      </w:r>
      <w:r w:rsidRPr="00406AF3">
        <w:rPr>
          <w:rStyle w:val="StyleUnderline"/>
        </w:rPr>
        <w:t>remained in a</w:t>
      </w:r>
      <w:r w:rsidRPr="00406AF3">
        <w:rPr>
          <w:sz w:val="16"/>
        </w:rPr>
        <w:t xml:space="preserve"> surprisingly </w:t>
      </w:r>
      <w:r w:rsidRPr="00406AF3">
        <w:rPr>
          <w:rStyle w:val="Emphasis"/>
        </w:rPr>
        <w:t>narrow climatic niche</w:t>
      </w:r>
      <w:r w:rsidRPr="00406AF3">
        <w:rPr>
          <w:sz w:val="16"/>
        </w:rPr>
        <w:t xml:space="preserve"> of roughly 15 mean annual average temperature (Xu et al, 2020). A </w:t>
      </w:r>
      <w:r w:rsidRPr="00406AF3">
        <w:rPr>
          <w:rStyle w:val="StyleUnderline"/>
        </w:rPr>
        <w:t>return to</w:t>
      </w:r>
      <w:r w:rsidRPr="00406AF3">
        <w:rPr>
          <w:sz w:val="16"/>
        </w:rPr>
        <w:t xml:space="preserve"> </w:t>
      </w:r>
      <w:r w:rsidRPr="00406AF3">
        <w:rPr>
          <w:rStyle w:val="Emphasis"/>
        </w:rPr>
        <w:t>agrarian</w:t>
      </w:r>
      <w:r w:rsidRPr="00406AF3">
        <w:rPr>
          <w:sz w:val="16"/>
        </w:rPr>
        <w:t xml:space="preserve"> or hunter-gatherer </w:t>
      </w:r>
      <w:r w:rsidRPr="00406AF3">
        <w:rPr>
          <w:rStyle w:val="StyleUnderline"/>
        </w:rPr>
        <w:t>lifestyles could</w:t>
      </w:r>
      <w:r w:rsidRPr="00406AF3">
        <w:rPr>
          <w:sz w:val="16"/>
        </w:rPr>
        <w:t xml:space="preserve"> thus </w:t>
      </w:r>
      <w:r w:rsidRPr="00406AF3">
        <w:rPr>
          <w:rStyle w:val="StyleUnderline"/>
        </w:rPr>
        <w:t>have more</w:t>
      </w:r>
      <w:r w:rsidRPr="00406AF3">
        <w:rPr>
          <w:sz w:val="16"/>
        </w:rPr>
        <w:t xml:space="preserve"> </w:t>
      </w:r>
      <w:r w:rsidRPr="00406AF3">
        <w:rPr>
          <w:rStyle w:val="Emphasis"/>
        </w:rPr>
        <w:t>devastating</w:t>
      </w:r>
      <w:r w:rsidRPr="00406AF3">
        <w:rPr>
          <w:sz w:val="16"/>
        </w:rPr>
        <w:t xml:space="preserve"> </w:t>
      </w:r>
      <w:r w:rsidRPr="00406AF3">
        <w:rPr>
          <w:rStyle w:val="StyleUnderline"/>
        </w:rPr>
        <w:t>and</w:t>
      </w:r>
      <w:r w:rsidRPr="00406AF3">
        <w:rPr>
          <w:sz w:val="16"/>
        </w:rPr>
        <w:t xml:space="preserve"> </w:t>
      </w:r>
      <w:r w:rsidRPr="00406AF3">
        <w:rPr>
          <w:rStyle w:val="Emphasis"/>
        </w:rPr>
        <w:t>long-lasting</w:t>
      </w:r>
      <w:r w:rsidRPr="00406AF3">
        <w:rPr>
          <w:sz w:val="16"/>
        </w:rPr>
        <w:t xml:space="preserve"> </w:t>
      </w:r>
      <w:r w:rsidRPr="00406AF3">
        <w:rPr>
          <w:rStyle w:val="StyleUnderline"/>
        </w:rPr>
        <w:t>effects in a world of rapid climate change and ecological disruption</w:t>
      </w:r>
      <w:r w:rsidRPr="00406AF3">
        <w:rPr>
          <w:sz w:val="16"/>
        </w:rPr>
        <w:t xml:space="preserve"> (Gowder 2020).[12] Second, </w:t>
      </w:r>
      <w:r w:rsidRPr="00406AF3">
        <w:rPr>
          <w:rStyle w:val="StyleUnderline"/>
        </w:rPr>
        <w:t>modern human societie</w:t>
      </w:r>
      <w:r w:rsidRPr="00406AF3">
        <w:rPr>
          <w:sz w:val="16"/>
        </w:rPr>
        <w:t xml:space="preserve">s may have </w:t>
      </w:r>
      <w:r w:rsidRPr="00406AF3">
        <w:rPr>
          <w:rStyle w:val="StyleUnderline"/>
        </w:rPr>
        <w:t>developed</w:t>
      </w:r>
      <w:r w:rsidRPr="00406AF3">
        <w:rPr>
          <w:sz w:val="16"/>
        </w:rPr>
        <w:t xml:space="preserve"> </w:t>
      </w:r>
      <w:r w:rsidRPr="00745FF0">
        <w:rPr>
          <w:rStyle w:val="Emphasis"/>
          <w:highlight w:val="cyan"/>
        </w:rPr>
        <w:t>hidden fragilities</w:t>
      </w:r>
      <w:r w:rsidRPr="00406AF3">
        <w:rPr>
          <w:sz w:val="16"/>
        </w:rPr>
        <w:t xml:space="preserve"> </w:t>
      </w:r>
      <w:r w:rsidRPr="00406AF3">
        <w:rPr>
          <w:rStyle w:val="StyleUnderline"/>
        </w:rPr>
        <w:t>that</w:t>
      </w:r>
      <w:r w:rsidRPr="00406AF3">
        <w:rPr>
          <w:sz w:val="16"/>
        </w:rPr>
        <w:t xml:space="preserve"> </w:t>
      </w:r>
      <w:r w:rsidRPr="00745FF0">
        <w:rPr>
          <w:rStyle w:val="Emphasis"/>
          <w:highlight w:val="cyan"/>
        </w:rPr>
        <w:t>amplify</w:t>
      </w:r>
      <w:r w:rsidRPr="00406AF3">
        <w:rPr>
          <w:sz w:val="16"/>
        </w:rPr>
        <w:t xml:space="preserve"> the </w:t>
      </w:r>
      <w:r w:rsidRPr="00745FF0">
        <w:rPr>
          <w:rStyle w:val="StyleUnderline"/>
          <w:highlight w:val="cyan"/>
        </w:rPr>
        <w:t>shocks</w:t>
      </w:r>
      <w:r w:rsidRPr="00406AF3">
        <w:rPr>
          <w:rStyle w:val="StyleUnderline"/>
        </w:rPr>
        <w:t xml:space="preserve"> posed by climate change</w:t>
      </w:r>
      <w:r w:rsidRPr="00406AF3">
        <w:rPr>
          <w:sz w:val="16"/>
        </w:rPr>
        <w:t xml:space="preserve"> (Mannheim 2020) </w:t>
      </w:r>
      <w:r w:rsidRPr="00406AF3">
        <w:rPr>
          <w:rStyle w:val="StyleUnderline"/>
        </w:rPr>
        <w:t>and the</w:t>
      </w:r>
      <w:r w:rsidRPr="00406AF3">
        <w:rPr>
          <w:sz w:val="16"/>
        </w:rPr>
        <w:t xml:space="preserve"> </w:t>
      </w:r>
      <w:r w:rsidRPr="00406AF3">
        <w:rPr>
          <w:rStyle w:val="Emphasis"/>
        </w:rPr>
        <w:t>complex</w:t>
      </w:r>
      <w:r w:rsidRPr="00406AF3">
        <w:rPr>
          <w:sz w:val="16"/>
        </w:rPr>
        <w:t xml:space="preserve">, </w:t>
      </w:r>
      <w:r w:rsidRPr="00406AF3">
        <w:rPr>
          <w:rStyle w:val="Emphasis"/>
        </w:rPr>
        <w:t>tightly-coupled</w:t>
      </w:r>
      <w:r w:rsidRPr="00406AF3">
        <w:rPr>
          <w:sz w:val="16"/>
        </w:rPr>
        <w:t xml:space="preserve"> </w:t>
      </w:r>
      <w:r w:rsidRPr="00406AF3">
        <w:rPr>
          <w:rStyle w:val="StyleUnderline"/>
        </w:rPr>
        <w:t>and</w:t>
      </w:r>
      <w:r w:rsidRPr="00406AF3">
        <w:rPr>
          <w:sz w:val="16"/>
        </w:rPr>
        <w:t xml:space="preserve"> </w:t>
      </w:r>
      <w:r w:rsidRPr="00406AF3">
        <w:rPr>
          <w:rStyle w:val="Emphasis"/>
        </w:rPr>
        <w:t>interdependent</w:t>
      </w:r>
      <w:r w:rsidRPr="00406AF3">
        <w:rPr>
          <w:sz w:val="16"/>
        </w:rPr>
        <w:t xml:space="preserve"> </w:t>
      </w:r>
      <w:r w:rsidRPr="00406AF3">
        <w:rPr>
          <w:rStyle w:val="StyleUnderline"/>
        </w:rPr>
        <w:t>nature of</w:t>
      </w:r>
      <w:r w:rsidRPr="00406AF3">
        <w:rPr>
          <w:sz w:val="16"/>
        </w:rPr>
        <w:t xml:space="preserve"> our socio-economic </w:t>
      </w:r>
      <w:r w:rsidRPr="00406AF3">
        <w:rPr>
          <w:rStyle w:val="StyleUnderline"/>
        </w:rPr>
        <w:t>systems makes it more likely</w:t>
      </w:r>
      <w:r w:rsidRPr="00406AF3">
        <w:rPr>
          <w:sz w:val="16"/>
        </w:rPr>
        <w:t xml:space="preserve"> that </w:t>
      </w:r>
      <w:r w:rsidRPr="00406AF3">
        <w:rPr>
          <w:rStyle w:val="StyleUnderline"/>
        </w:rPr>
        <w:t xml:space="preserve">the </w:t>
      </w:r>
      <w:r w:rsidRPr="00745FF0">
        <w:rPr>
          <w:rStyle w:val="StyleUnderline"/>
          <w:highlight w:val="cyan"/>
        </w:rPr>
        <w:t>failure</w:t>
      </w:r>
      <w:r w:rsidRPr="00406AF3">
        <w:rPr>
          <w:rStyle w:val="StyleUnderline"/>
        </w:rPr>
        <w:t xml:space="preserve"> of a</w:t>
      </w:r>
      <w:r w:rsidRPr="00406AF3">
        <w:rPr>
          <w:sz w:val="16"/>
        </w:rPr>
        <w:t xml:space="preserve"> </w:t>
      </w:r>
      <w:r w:rsidRPr="00406AF3">
        <w:rPr>
          <w:rStyle w:val="Emphasis"/>
        </w:rPr>
        <w:t>few</w:t>
      </w:r>
      <w:r w:rsidRPr="00406AF3">
        <w:rPr>
          <w:sz w:val="16"/>
        </w:rPr>
        <w:t xml:space="preserve"> key </w:t>
      </w:r>
      <w:r w:rsidRPr="00406AF3">
        <w:rPr>
          <w:rStyle w:val="StyleUnderline"/>
        </w:rPr>
        <w:t>states or industries</w:t>
      </w:r>
      <w:r w:rsidRPr="00406AF3">
        <w:rPr>
          <w:sz w:val="16"/>
        </w:rPr>
        <w:t xml:space="preserve"> due to climate change </w:t>
      </w:r>
      <w:r w:rsidRPr="00406AF3">
        <w:rPr>
          <w:rStyle w:val="StyleUnderline"/>
        </w:rPr>
        <w:t>could</w:t>
      </w:r>
      <w:r w:rsidRPr="00406AF3">
        <w:rPr>
          <w:sz w:val="16"/>
        </w:rPr>
        <w:t xml:space="preserve"> </w:t>
      </w:r>
      <w:r w:rsidRPr="00745FF0">
        <w:rPr>
          <w:rStyle w:val="Emphasis"/>
          <w:highlight w:val="cyan"/>
        </w:rPr>
        <w:t>cascade</w:t>
      </w:r>
      <w:r w:rsidRPr="00406AF3">
        <w:rPr>
          <w:sz w:val="16"/>
        </w:rPr>
        <w:t xml:space="preserve"> </w:t>
      </w:r>
      <w:r w:rsidRPr="00406AF3">
        <w:rPr>
          <w:rStyle w:val="StyleUnderline"/>
        </w:rPr>
        <w:t>into a global collapse</w:t>
      </w:r>
      <w:r w:rsidRPr="00406AF3">
        <w:rPr>
          <w:sz w:val="16"/>
        </w:rPr>
        <w:t xml:space="preserve"> (Kemp 2019b).</w:t>
      </w:r>
    </w:p>
    <w:p w14:paraId="7C58EC4D" w14:textId="77777777" w:rsidR="00EB2BF8" w:rsidRPr="00406AF3" w:rsidRDefault="00EB2BF8" w:rsidP="00EB2BF8">
      <w:pPr>
        <w:rPr>
          <w:sz w:val="16"/>
        </w:rPr>
      </w:pPr>
      <w:r w:rsidRPr="00406AF3">
        <w:rPr>
          <w:sz w:val="16"/>
        </w:rPr>
        <w:t xml:space="preserve">A third set of plausible scenarios stem from climate change’s broader environmental impacts. Apart from being a planetary boundary of its own, Steffen et al. (2015) point out that </w:t>
      </w:r>
      <w:r w:rsidRPr="00406AF3">
        <w:rPr>
          <w:rStyle w:val="StyleUnderline"/>
        </w:rPr>
        <w:t>climate change is</w:t>
      </w:r>
      <w:r w:rsidRPr="00406AF3">
        <w:rPr>
          <w:sz w:val="16"/>
        </w:rPr>
        <w:t xml:space="preserve"> </w:t>
      </w:r>
      <w:r w:rsidRPr="00406AF3">
        <w:rPr>
          <w:rStyle w:val="Emphasis"/>
        </w:rPr>
        <w:t>intimately connected</w:t>
      </w:r>
      <w:r w:rsidRPr="00406AF3">
        <w:rPr>
          <w:sz w:val="16"/>
        </w:rPr>
        <w:t xml:space="preserve"> </w:t>
      </w:r>
      <w:r w:rsidRPr="00745FF0">
        <w:rPr>
          <w:rStyle w:val="StyleUnderline"/>
          <w:highlight w:val="cyan"/>
        </w:rPr>
        <w:t>with</w:t>
      </w:r>
      <w:r w:rsidRPr="00745FF0">
        <w:rPr>
          <w:sz w:val="16"/>
          <w:highlight w:val="cyan"/>
        </w:rPr>
        <w:t xml:space="preserve"> </w:t>
      </w:r>
      <w:r w:rsidRPr="00745FF0">
        <w:rPr>
          <w:rStyle w:val="Emphasis"/>
          <w:highlight w:val="cyan"/>
        </w:rPr>
        <w:t>other</w:t>
      </w:r>
      <w:r w:rsidRPr="00406AF3">
        <w:rPr>
          <w:sz w:val="16"/>
        </w:rPr>
        <w:t xml:space="preserve"> </w:t>
      </w:r>
      <w:r w:rsidRPr="00406AF3">
        <w:rPr>
          <w:rStyle w:val="StyleUnderline"/>
        </w:rPr>
        <w:t xml:space="preserve">planetary </w:t>
      </w:r>
      <w:r w:rsidRPr="00745FF0">
        <w:rPr>
          <w:rStyle w:val="StyleUnderline"/>
          <w:highlight w:val="cyan"/>
        </w:rPr>
        <w:t>boundaries</w:t>
      </w:r>
      <w:r w:rsidRPr="00406AF3">
        <w:rPr>
          <w:sz w:val="16"/>
        </w:rPr>
        <w:t xml:space="preserve"> (see Table 1). Climate change is thus identified by the authors as one of two ‘core' boundaries with the potential “to drive the Earth system into a new state should they be substantially and persistently transgressed.” This </w:t>
      </w:r>
      <w:r w:rsidRPr="00406AF3">
        <w:rPr>
          <w:rStyle w:val="StyleUnderline"/>
        </w:rPr>
        <w:t>transformative potential was elaborated</w:t>
      </w:r>
      <w:r w:rsidRPr="00406AF3">
        <w:rPr>
          <w:sz w:val="16"/>
        </w:rPr>
        <w:t xml:space="preserve"> on in subsequent work </w:t>
      </w:r>
      <w:r w:rsidRPr="00406AF3">
        <w:rPr>
          <w:rStyle w:val="StyleUnderline"/>
        </w:rPr>
        <w:t>exploring how the world could be pushed towards a</w:t>
      </w:r>
      <w:r w:rsidRPr="00406AF3">
        <w:rPr>
          <w:sz w:val="16"/>
        </w:rPr>
        <w:t xml:space="preserve"> ‘</w:t>
      </w:r>
      <w:r w:rsidRPr="00406AF3">
        <w:rPr>
          <w:rStyle w:val="Emphasis"/>
        </w:rPr>
        <w:t>Hothouse Earth</w:t>
      </w:r>
      <w:r w:rsidRPr="00406AF3">
        <w:rPr>
          <w:sz w:val="16"/>
        </w:rPr>
        <w:t xml:space="preserve">’ </w:t>
      </w:r>
      <w:r w:rsidRPr="00406AF3">
        <w:rPr>
          <w:rStyle w:val="StyleUnderline"/>
        </w:rPr>
        <w:t>state</w:t>
      </w:r>
      <w:r w:rsidRPr="00406AF3">
        <w:rPr>
          <w:sz w:val="16"/>
        </w:rPr>
        <w:t xml:space="preserve">, even </w:t>
      </w:r>
      <w:r w:rsidRPr="00406AF3">
        <w:rPr>
          <w:rStyle w:val="StyleUnderline"/>
        </w:rPr>
        <w:t>with</w:t>
      </w:r>
      <w:r w:rsidRPr="00406AF3">
        <w:rPr>
          <w:sz w:val="16"/>
        </w:rPr>
        <w:t xml:space="preserve"> anthropogenic </w:t>
      </w:r>
      <w:r w:rsidRPr="00406AF3">
        <w:rPr>
          <w:rStyle w:val="StyleUnderline"/>
        </w:rPr>
        <w:t>temperature rises</w:t>
      </w:r>
      <w:r w:rsidRPr="00406AF3">
        <w:rPr>
          <w:sz w:val="16"/>
        </w:rPr>
        <w:t xml:space="preserve"> as </w:t>
      </w:r>
      <w:r w:rsidRPr="00406AF3">
        <w:rPr>
          <w:rStyle w:val="Emphasis"/>
        </w:rPr>
        <w:t>low</w:t>
      </w:r>
      <w:r w:rsidRPr="00406AF3">
        <w:rPr>
          <w:sz w:val="16"/>
        </w:rPr>
        <w:t xml:space="preserve"> as 2°C (Steffen et al. 2018).</w:t>
      </w:r>
    </w:p>
    <w:p w14:paraId="7A6E4AF8" w14:textId="77777777" w:rsidR="00EB2BF8" w:rsidRPr="00406AF3" w:rsidRDefault="00EB2BF8" w:rsidP="00EB2BF8">
      <w:pPr>
        <w:rPr>
          <w:sz w:val="16"/>
        </w:rPr>
      </w:pPr>
      <w:r w:rsidRPr="00406AF3">
        <w:rPr>
          <w:sz w:val="16"/>
        </w:rPr>
        <w:t>[Figure omitted]</w:t>
      </w:r>
    </w:p>
    <w:p w14:paraId="743EF5D1" w14:textId="77777777" w:rsidR="00EB2BF8" w:rsidRPr="004A5F5D" w:rsidRDefault="00EB2BF8" w:rsidP="00EB2BF8">
      <w:pPr>
        <w:rPr>
          <w:sz w:val="16"/>
        </w:rPr>
      </w:pPr>
      <w:r w:rsidRPr="004A5F5D">
        <w:rPr>
          <w:sz w:val="16"/>
        </w:rPr>
        <w:t xml:space="preserve">The </w:t>
      </w:r>
      <w:r w:rsidRPr="004A5F5D">
        <w:rPr>
          <w:rStyle w:val="StyleUnderline"/>
        </w:rPr>
        <w:t>connection between</w:t>
      </w:r>
      <w:r w:rsidRPr="004A5F5D">
        <w:rPr>
          <w:sz w:val="16"/>
        </w:rPr>
        <w:t xml:space="preserve"> </w:t>
      </w:r>
      <w:r w:rsidRPr="004A5F5D">
        <w:rPr>
          <w:rStyle w:val="Emphasis"/>
        </w:rPr>
        <w:t>climate change</w:t>
      </w:r>
      <w:r w:rsidRPr="004A5F5D">
        <w:rPr>
          <w:sz w:val="16"/>
        </w:rPr>
        <w:t xml:space="preserve"> </w:t>
      </w:r>
      <w:r w:rsidRPr="004A5F5D">
        <w:rPr>
          <w:rStyle w:val="StyleUnderline"/>
        </w:rPr>
        <w:t>and</w:t>
      </w:r>
      <w:r w:rsidRPr="004A5F5D">
        <w:rPr>
          <w:sz w:val="16"/>
        </w:rPr>
        <w:t xml:space="preserve"> </w:t>
      </w:r>
      <w:r w:rsidRPr="004A5F5D">
        <w:rPr>
          <w:rStyle w:val="Emphasis"/>
        </w:rPr>
        <w:t>biosphere integrity</w:t>
      </w:r>
      <w:r w:rsidRPr="004A5F5D">
        <w:rPr>
          <w:sz w:val="16"/>
        </w:rPr>
        <w:t xml:space="preserve"> (the survival of complex adaptive ecosystems supporting diverse forms of life) </w:t>
      </w:r>
      <w:r w:rsidRPr="004A5F5D">
        <w:rPr>
          <w:rStyle w:val="StyleUnderline"/>
        </w:rPr>
        <w:t>is</w:t>
      </w:r>
      <w:r w:rsidRPr="004A5F5D">
        <w:rPr>
          <w:sz w:val="16"/>
        </w:rPr>
        <w:t xml:space="preserve"> particularly </w:t>
      </w:r>
      <w:r w:rsidRPr="004A5F5D">
        <w:rPr>
          <w:rStyle w:val="StyleUnderline"/>
        </w:rPr>
        <w:t>strong</w:t>
      </w:r>
      <w:r w:rsidRPr="004A5F5D">
        <w:rPr>
          <w:sz w:val="16"/>
        </w:rPr>
        <w:t xml:space="preserve">. The </w:t>
      </w:r>
      <w:r w:rsidRPr="004A5F5D">
        <w:rPr>
          <w:rStyle w:val="Emphasis"/>
        </w:rPr>
        <w:t>IPCC</w:t>
      </w:r>
      <w:r w:rsidRPr="004A5F5D">
        <w:rPr>
          <w:sz w:val="16"/>
        </w:rPr>
        <w:t xml:space="preserve"> </w:t>
      </w:r>
      <w:r w:rsidRPr="004A5F5D">
        <w:rPr>
          <w:rStyle w:val="StyleUnderline"/>
        </w:rPr>
        <w:t>is</w:t>
      </w:r>
      <w:r w:rsidRPr="004A5F5D">
        <w:rPr>
          <w:sz w:val="16"/>
        </w:rPr>
        <w:t xml:space="preserve"> highly </w:t>
      </w:r>
      <w:r w:rsidRPr="004A5F5D">
        <w:rPr>
          <w:rStyle w:val="StyleUnderline"/>
        </w:rPr>
        <w:t>confident</w:t>
      </w:r>
      <w:r w:rsidRPr="004A5F5D">
        <w:rPr>
          <w:sz w:val="16"/>
        </w:rPr>
        <w:t xml:space="preserve"> that </w:t>
      </w:r>
      <w:r w:rsidRPr="004A5F5D">
        <w:rPr>
          <w:rStyle w:val="StyleUnderline"/>
        </w:rPr>
        <w:t>climate change is adversely impacting</w:t>
      </w:r>
      <w:r w:rsidRPr="004A5F5D">
        <w:rPr>
          <w:sz w:val="16"/>
        </w:rPr>
        <w:t xml:space="preserve"> </w:t>
      </w:r>
      <w:r w:rsidRPr="004A5F5D">
        <w:rPr>
          <w:rStyle w:val="Emphasis"/>
        </w:rPr>
        <w:t>terrestrial</w:t>
      </w:r>
      <w:r w:rsidRPr="004A5F5D">
        <w:rPr>
          <w:sz w:val="16"/>
        </w:rPr>
        <w:t xml:space="preserve"> </w:t>
      </w:r>
      <w:r w:rsidRPr="004A5F5D">
        <w:rPr>
          <w:rStyle w:val="StyleUnderline"/>
        </w:rPr>
        <w:t>ecosystems, contributing to</w:t>
      </w:r>
      <w:r w:rsidRPr="004A5F5D">
        <w:rPr>
          <w:sz w:val="16"/>
        </w:rPr>
        <w:t xml:space="preserve"> </w:t>
      </w:r>
      <w:r w:rsidRPr="004A5F5D">
        <w:rPr>
          <w:rStyle w:val="Emphasis"/>
        </w:rPr>
        <w:t>desertification</w:t>
      </w:r>
      <w:r w:rsidRPr="004A5F5D">
        <w:rPr>
          <w:sz w:val="16"/>
        </w:rPr>
        <w:t xml:space="preserve"> </w:t>
      </w:r>
      <w:r w:rsidRPr="004A5F5D">
        <w:rPr>
          <w:rStyle w:val="StyleUnderline"/>
        </w:rPr>
        <w:t>and</w:t>
      </w:r>
      <w:r w:rsidRPr="004A5F5D">
        <w:rPr>
          <w:sz w:val="16"/>
        </w:rPr>
        <w:t xml:space="preserve"> </w:t>
      </w:r>
      <w:r w:rsidRPr="004A5F5D">
        <w:rPr>
          <w:rStyle w:val="Emphasis"/>
        </w:rPr>
        <w:t>land degradation</w:t>
      </w:r>
      <w:r w:rsidRPr="004A5F5D">
        <w:rPr>
          <w:sz w:val="16"/>
        </w:rPr>
        <w:t xml:space="preserve"> </w:t>
      </w:r>
      <w:r w:rsidRPr="004A5F5D">
        <w:rPr>
          <w:rStyle w:val="StyleUnderline"/>
        </w:rPr>
        <w:t>in many areas and changing the range, abundance and seasonality of</w:t>
      </w:r>
      <w:r w:rsidRPr="004A5F5D">
        <w:rPr>
          <w:sz w:val="16"/>
        </w:rPr>
        <w:t xml:space="preserve"> many </w:t>
      </w:r>
      <w:r w:rsidRPr="004A5F5D">
        <w:rPr>
          <w:rStyle w:val="StyleUnderline"/>
        </w:rPr>
        <w:t>plant and animal species</w:t>
      </w:r>
      <w:r w:rsidRPr="004A5F5D">
        <w:rPr>
          <w:sz w:val="16"/>
        </w:rPr>
        <w:t xml:space="preserve"> (Arneth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climate change could cause 15-37% of all species to become ‘committed to extinction’ by mid-century (Thomas et al. 2004). </w:t>
      </w:r>
    </w:p>
    <w:p w14:paraId="2E693828" w14:textId="77777777" w:rsidR="00EB2BF8" w:rsidRPr="004A5F5D" w:rsidRDefault="00EB2BF8" w:rsidP="00EB2BF8">
      <w:pPr>
        <w:rPr>
          <w:sz w:val="16"/>
        </w:rPr>
      </w:pPr>
      <w:r w:rsidRPr="004A5F5D">
        <w:rPr>
          <w:rStyle w:val="StyleUnderline"/>
        </w:rPr>
        <w:t>Disruption</w:t>
      </w:r>
      <w:r w:rsidRPr="004A5F5D">
        <w:rPr>
          <w:sz w:val="16"/>
        </w:rPr>
        <w:t xml:space="preserve"> to biosphere integrity </w:t>
      </w:r>
      <w:r w:rsidRPr="004A5F5D">
        <w:rPr>
          <w:rStyle w:val="StyleUnderline"/>
        </w:rPr>
        <w:t xml:space="preserve">can </w:t>
      </w:r>
      <w:r w:rsidRPr="00745FF0">
        <w:rPr>
          <w:rStyle w:val="StyleUnderline"/>
          <w:highlight w:val="cyan"/>
        </w:rPr>
        <w:t>have</w:t>
      </w:r>
      <w:r w:rsidRPr="00745FF0">
        <w:rPr>
          <w:sz w:val="16"/>
          <w:highlight w:val="cyan"/>
        </w:rPr>
        <w:t xml:space="preserve"> </w:t>
      </w:r>
      <w:r w:rsidRPr="00745FF0">
        <w:rPr>
          <w:rStyle w:val="Emphasis"/>
          <w:highlight w:val="cyan"/>
        </w:rPr>
        <w:t>profound</w:t>
      </w:r>
      <w:r w:rsidRPr="004A5F5D">
        <w:rPr>
          <w:sz w:val="16"/>
        </w:rPr>
        <w:t xml:space="preserve"> economic and social </w:t>
      </w:r>
      <w:r w:rsidRPr="004A5F5D">
        <w:rPr>
          <w:rStyle w:val="StyleUnderline"/>
        </w:rPr>
        <w:t>repercussions</w:t>
      </w:r>
      <w:r w:rsidRPr="004A5F5D">
        <w:rPr>
          <w:sz w:val="16"/>
        </w:rPr>
        <w:t xml:space="preserve">, ranging from loss of ecosystem services and natural resources to the destruction of traditional knowledge and livelihoods. For instance, desertification, which threatens a quarter of Earth’s land area and a fifth of the population, is already estimated to cost developing nations 4-8% of their GDP (United Nations 2011). Many other rapid regime shifts involving loss of biosphere integrity have been observed, including shifts in arid vegetation, freshwater eutrophication, and the collapse of fish populations (Amano et al. 2020). There is </w:t>
      </w:r>
      <w:r w:rsidRPr="004A5F5D">
        <w:rPr>
          <w:rStyle w:val="StyleUnderline"/>
        </w:rPr>
        <w:t>a</w:t>
      </w:r>
      <w:r w:rsidRPr="004A5F5D">
        <w:rPr>
          <w:sz w:val="16"/>
        </w:rPr>
        <w:t xml:space="preserve"> theoretical </w:t>
      </w:r>
      <w:r w:rsidRPr="004A5F5D">
        <w:rPr>
          <w:rStyle w:val="StyleUnderline"/>
        </w:rPr>
        <w:t>possibility of</w:t>
      </w:r>
      <w:r w:rsidRPr="004A5F5D">
        <w:rPr>
          <w:sz w:val="16"/>
        </w:rPr>
        <w:t xml:space="preserve"> still </w:t>
      </w:r>
      <w:r w:rsidRPr="004A5F5D">
        <w:rPr>
          <w:rStyle w:val="StyleUnderline"/>
        </w:rPr>
        <w:t>more</w:t>
      </w:r>
      <w:r w:rsidRPr="004A5F5D">
        <w:rPr>
          <w:sz w:val="16"/>
        </w:rPr>
        <w:t xml:space="preserve"> </w:t>
      </w:r>
      <w:r w:rsidRPr="004A5F5D">
        <w:rPr>
          <w:rStyle w:val="Emphasis"/>
        </w:rPr>
        <w:t xml:space="preserve">profound </w:t>
      </w:r>
      <w:r w:rsidRPr="00745FF0">
        <w:rPr>
          <w:rStyle w:val="Emphasis"/>
          <w:highlight w:val="cyan"/>
        </w:rPr>
        <w:t>regime shifts</w:t>
      </w:r>
      <w:r w:rsidRPr="004A5F5D">
        <w:rPr>
          <w:sz w:val="16"/>
        </w:rPr>
        <w:t xml:space="preserve"> </w:t>
      </w:r>
      <w:r w:rsidRPr="004A5F5D">
        <w:rPr>
          <w:rStyle w:val="StyleUnderline"/>
        </w:rPr>
        <w:t>at the global level</w:t>
      </w:r>
      <w:r w:rsidRPr="004A5F5D">
        <w:rPr>
          <w:sz w:val="16"/>
        </w:rPr>
        <w:t xml:space="preserve"> (Rocha et al.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Avin et al. (2018) suggest the potential for ecological collapse to threaten the safety boundaries of multiple critical systems with diverse spread mechanisms at a range of scales, from the biogeochemical and anatomical to the ecological and sociotechnological. Note that both these studies were conducted for largely conceptual purposes and should not be taken as rigorous analyses of this risk, this topic warrants further investigation.</w:t>
      </w:r>
    </w:p>
    <w:p w14:paraId="159C194C" w14:textId="77777777" w:rsidR="00EB2BF8" w:rsidRPr="004A5F5D" w:rsidRDefault="00EB2BF8" w:rsidP="00EB2BF8">
      <w:pPr>
        <w:rPr>
          <w:sz w:val="16"/>
          <w:szCs w:val="16"/>
        </w:rPr>
      </w:pPr>
      <w:r w:rsidRPr="004A5F5D">
        <w:rPr>
          <w:sz w:val="16"/>
          <w:szCs w:val="16"/>
        </w:rPr>
        <w:t>3.2 Classifying Climate Change’s Contributions to Global Catastrophic Risk</w:t>
      </w:r>
    </w:p>
    <w:p w14:paraId="20832605" w14:textId="77777777" w:rsidR="00EB2BF8" w:rsidRPr="004A5F5D" w:rsidRDefault="00EB2BF8" w:rsidP="00EB2BF8">
      <w:pPr>
        <w:rPr>
          <w:sz w:val="16"/>
          <w:szCs w:val="16"/>
        </w:rPr>
      </w:pPr>
      <w:r w:rsidRPr="004A5F5D">
        <w:rPr>
          <w:sz w:val="16"/>
          <w:szCs w:val="16"/>
        </w:rPr>
        <w:t>Climate change's contribution to GCR goes well beyond its impact on the earth system. Taking Avin et al.’s list of critical systems, we note that previous studies have mostly focused on the effects of climate change on physical and biogeochemical systems (e.g. global temperature and sea-level rise) or the lower-level critical systems that are most directly related to human health and survival (e.g. Heath Stress). However, these represent a very limited assessment of risk as it only accounts for climate change as a direct hazard/threat and our "ontological" vulnerabilities to it. A more comprehensive risk assessment must consider the higher-order critical systems threatened by climate change passively (through a lack of alternatives) and actively (through intentional design).</w:t>
      </w:r>
    </w:p>
    <w:p w14:paraId="62564423" w14:textId="77777777" w:rsidR="00EB2BF8" w:rsidRPr="003C6D70" w:rsidRDefault="00EB2BF8" w:rsidP="00EB2BF8">
      <w:pPr>
        <w:rPr>
          <w:sz w:val="16"/>
        </w:rPr>
      </w:pPr>
      <w:r w:rsidRPr="003C6D70">
        <w:rPr>
          <w:sz w:val="16"/>
        </w:rPr>
        <w:t xml:space="preserve">The probability of a global catastrophe </w:t>
      </w:r>
      <w:r w:rsidRPr="004C702C">
        <w:rPr>
          <w:rStyle w:val="StyleUnderline"/>
        </w:rPr>
        <w:t>is higher when</w:t>
      </w:r>
      <w:r w:rsidRPr="003C6D70">
        <w:rPr>
          <w:sz w:val="16"/>
        </w:rPr>
        <w:t xml:space="preserve"> </w:t>
      </w:r>
      <w:r w:rsidRPr="004C702C">
        <w:rPr>
          <w:rStyle w:val="Emphasis"/>
        </w:rPr>
        <w:t>socio-technological</w:t>
      </w:r>
      <w:r w:rsidRPr="003C6D70">
        <w:rPr>
          <w:sz w:val="16"/>
        </w:rPr>
        <w:t xml:space="preserve"> </w:t>
      </w:r>
      <w:r w:rsidRPr="004C702C">
        <w:rPr>
          <w:rStyle w:val="StyleUnderline"/>
        </w:rPr>
        <w:t>and</w:t>
      </w:r>
      <w:r w:rsidRPr="003C6D70">
        <w:rPr>
          <w:sz w:val="16"/>
        </w:rPr>
        <w:t xml:space="preserve"> </w:t>
      </w:r>
      <w:r w:rsidRPr="004C702C">
        <w:rPr>
          <w:rStyle w:val="Emphasis"/>
        </w:rPr>
        <w:t>environmental</w:t>
      </w:r>
      <w:r w:rsidRPr="003C6D70">
        <w:rPr>
          <w:sz w:val="16"/>
        </w:rPr>
        <w:t xml:space="preserve"> </w:t>
      </w:r>
      <w:r w:rsidRPr="004C702C">
        <w:rPr>
          <w:rStyle w:val="StyleUnderline"/>
        </w:rPr>
        <w:t>systems are</w:t>
      </w:r>
      <w:r w:rsidRPr="003C6D70">
        <w:rPr>
          <w:sz w:val="16"/>
        </w:rPr>
        <w:t xml:space="preserve"> </w:t>
      </w:r>
      <w:r w:rsidRPr="004C702C">
        <w:rPr>
          <w:rStyle w:val="Emphasis"/>
        </w:rPr>
        <w:t>tightly coupled</w:t>
      </w:r>
      <w:r w:rsidRPr="003C6D70">
        <w:rPr>
          <w:sz w:val="16"/>
        </w:rPr>
        <w:t xml:space="preserve">, </w:t>
      </w:r>
      <w:r w:rsidRPr="004C702C">
        <w:rPr>
          <w:rStyle w:val="StyleUnderline"/>
        </w:rPr>
        <w:t>creating a potential for</w:t>
      </w:r>
      <w:r w:rsidRPr="003C6D70">
        <w:rPr>
          <w:sz w:val="16"/>
        </w:rPr>
        <w:t xml:space="preserve"> </w:t>
      </w:r>
      <w:r w:rsidRPr="00745FF0">
        <w:rPr>
          <w:rStyle w:val="Emphasis"/>
          <w:highlight w:val="cyan"/>
        </w:rPr>
        <w:t>reinforcing</w:t>
      </w:r>
      <w:r w:rsidRPr="003C6D70">
        <w:rPr>
          <w:sz w:val="16"/>
        </w:rPr>
        <w:t xml:space="preserve"> </w:t>
      </w:r>
      <w:r w:rsidRPr="004C702C">
        <w:rPr>
          <w:rStyle w:val="StyleUnderline"/>
        </w:rPr>
        <w:t xml:space="preserve">feedback </w:t>
      </w:r>
      <w:r w:rsidRPr="00745FF0">
        <w:rPr>
          <w:rStyle w:val="StyleUnderline"/>
          <w:highlight w:val="cyan"/>
        </w:rPr>
        <w:t>loops</w:t>
      </w:r>
      <w:r w:rsidRPr="003C6D70">
        <w:rPr>
          <w:sz w:val="16"/>
        </w:rPr>
        <w:t xml:space="preserve">. </w:t>
      </w:r>
      <w:r w:rsidRPr="003C6D70">
        <w:rPr>
          <w:rStyle w:val="StyleUnderline"/>
        </w:rPr>
        <w:t>If environmental change produces</w:t>
      </w:r>
      <w:r w:rsidRPr="003C6D70">
        <w:rPr>
          <w:sz w:val="16"/>
        </w:rPr>
        <w:t xml:space="preserve"> </w:t>
      </w:r>
      <w:r w:rsidRPr="003C6D70">
        <w:rPr>
          <w:rStyle w:val="Emphasis"/>
        </w:rPr>
        <w:t>social changes</w:t>
      </w:r>
      <w:r w:rsidRPr="003C6D70">
        <w:rPr>
          <w:sz w:val="16"/>
        </w:rPr>
        <w:t xml:space="preserve"> </w:t>
      </w:r>
      <w:r w:rsidRPr="003C6D70">
        <w:rPr>
          <w:rStyle w:val="StyleUnderline"/>
        </w:rPr>
        <w:t>that</w:t>
      </w:r>
      <w:r w:rsidRPr="003C6D70">
        <w:rPr>
          <w:sz w:val="16"/>
        </w:rPr>
        <w:t xml:space="preserve"> </w:t>
      </w:r>
      <w:r w:rsidRPr="003C6D70">
        <w:rPr>
          <w:rStyle w:val="Emphasis"/>
        </w:rPr>
        <w:t>perpetuate</w:t>
      </w:r>
      <w:r w:rsidRPr="003C6D70">
        <w:rPr>
          <w:sz w:val="16"/>
        </w:rPr>
        <w:t xml:space="preserve"> further </w:t>
      </w:r>
      <w:r w:rsidRPr="003C6D70">
        <w:rPr>
          <w:rStyle w:val="StyleUnderline"/>
        </w:rPr>
        <w:t>environmental change</w:t>
      </w:r>
      <w:r w:rsidRPr="003C6D70">
        <w:rPr>
          <w:sz w:val="16"/>
        </w:rPr>
        <w:t xml:space="preserve">, then </w:t>
      </w:r>
      <w:r w:rsidRPr="003C6D70">
        <w:rPr>
          <w:rStyle w:val="StyleUnderline"/>
        </w:rPr>
        <w:t>this could</w:t>
      </w:r>
      <w:r w:rsidRPr="003C6D70">
        <w:rPr>
          <w:sz w:val="16"/>
        </w:rPr>
        <w:t xml:space="preserve"> </w:t>
      </w:r>
      <w:r w:rsidRPr="003C6D70">
        <w:rPr>
          <w:rStyle w:val="Emphasis"/>
        </w:rPr>
        <w:t>actively</w:t>
      </w:r>
      <w:r w:rsidRPr="003C6D70">
        <w:rPr>
          <w:sz w:val="16"/>
        </w:rPr>
        <w:t xml:space="preserve"> </w:t>
      </w:r>
      <w:r w:rsidRPr="003C6D70">
        <w:rPr>
          <w:rStyle w:val="StyleUnderline"/>
        </w:rPr>
        <w:t>work against</w:t>
      </w:r>
      <w:r w:rsidRPr="003C6D70">
        <w:rPr>
          <w:sz w:val="16"/>
        </w:rPr>
        <w:t xml:space="preserve"> our </w:t>
      </w:r>
      <w:r w:rsidRPr="003C6D70">
        <w:rPr>
          <w:rStyle w:val="StyleUnderline"/>
        </w:rPr>
        <w:t>efforts at adaptation</w:t>
      </w:r>
      <w:r w:rsidRPr="003C6D70">
        <w:rPr>
          <w:sz w:val="16"/>
        </w:rPr>
        <w:t xml:space="preserve">. When this change has the potential to produce significant harm, via human vulnerabilities and exposure, we </w:t>
      </w:r>
      <w:r w:rsidRPr="003C6D70">
        <w:rPr>
          <w:rStyle w:val="StyleUnderline"/>
        </w:rPr>
        <w:t>describe</w:t>
      </w:r>
      <w:r w:rsidRPr="003C6D70">
        <w:rPr>
          <w:sz w:val="16"/>
        </w:rPr>
        <w:t xml:space="preserve"> such </w:t>
      </w:r>
      <w:r w:rsidRPr="003C6D70">
        <w:rPr>
          <w:rStyle w:val="StyleUnderline"/>
        </w:rPr>
        <w:t xml:space="preserve">loops </w:t>
      </w:r>
      <w:r w:rsidRPr="00745FF0">
        <w:rPr>
          <w:rStyle w:val="StyleUnderline"/>
          <w:highlight w:val="cyan"/>
        </w:rPr>
        <w:t>as</w:t>
      </w:r>
      <w:r w:rsidRPr="00745FF0">
        <w:rPr>
          <w:sz w:val="16"/>
          <w:highlight w:val="cyan"/>
        </w:rPr>
        <w:t xml:space="preserve"> ‘</w:t>
      </w:r>
      <w:r w:rsidRPr="00745FF0">
        <w:rPr>
          <w:rStyle w:val="Emphasis"/>
          <w:highlight w:val="cyan"/>
        </w:rPr>
        <w:t>global</w:t>
      </w:r>
      <w:r w:rsidRPr="003C6D70">
        <w:rPr>
          <w:rStyle w:val="Emphasis"/>
        </w:rPr>
        <w:t xml:space="preserve"> systems </w:t>
      </w:r>
      <w:r w:rsidRPr="00745FF0">
        <w:rPr>
          <w:rStyle w:val="Emphasis"/>
          <w:highlight w:val="cyan"/>
        </w:rPr>
        <w:t>death spirals</w:t>
      </w:r>
      <w:r w:rsidRPr="003C6D70">
        <w:rPr>
          <w:sz w:val="16"/>
        </w:rPr>
        <w:t xml:space="preserve">.’ These </w:t>
      </w:r>
      <w:r w:rsidRPr="003C6D70">
        <w:rPr>
          <w:rStyle w:val="StyleUnderline"/>
        </w:rPr>
        <w:t>spirals could produce</w:t>
      </w:r>
      <w:r w:rsidRPr="003C6D70">
        <w:rPr>
          <w:sz w:val="16"/>
        </w:rPr>
        <w:t xml:space="preserve"> </w:t>
      </w:r>
      <w:r w:rsidRPr="003C6D70">
        <w:rPr>
          <w:rStyle w:val="Emphasis"/>
        </w:rPr>
        <w:t>self-perpetuating</w:t>
      </w:r>
      <w:r w:rsidRPr="003C6D70">
        <w:rPr>
          <w:sz w:val="16"/>
        </w:rPr>
        <w:t xml:space="preserve"> </w:t>
      </w:r>
      <w:r w:rsidRPr="003C6D70">
        <w:rPr>
          <w:rStyle w:val="StyleUnderline"/>
        </w:rPr>
        <w:t>catastrophes, whereby</w:t>
      </w:r>
      <w:r w:rsidRPr="003C6D70">
        <w:rPr>
          <w:sz w:val="16"/>
        </w:rPr>
        <w:t xml:space="preserve"> the </w:t>
      </w:r>
      <w:r w:rsidRPr="003C6D70">
        <w:rPr>
          <w:rStyle w:val="Emphasis"/>
        </w:rPr>
        <w:t>energy</w:t>
      </w:r>
      <w:r w:rsidRPr="003C6D70">
        <w:rPr>
          <w:sz w:val="16"/>
        </w:rPr>
        <w:t xml:space="preserve"> </w:t>
      </w:r>
      <w:r w:rsidRPr="003C6D70">
        <w:rPr>
          <w:rStyle w:val="StyleUnderline"/>
        </w:rPr>
        <w:t>and</w:t>
      </w:r>
      <w:r w:rsidRPr="003C6D70">
        <w:rPr>
          <w:sz w:val="16"/>
        </w:rPr>
        <w:t xml:space="preserve"> </w:t>
      </w:r>
      <w:r w:rsidRPr="003C6D70">
        <w:rPr>
          <w:rStyle w:val="Emphasis"/>
        </w:rPr>
        <w:t>resources</w:t>
      </w:r>
      <w:r w:rsidRPr="003C6D70">
        <w:rPr>
          <w:sz w:val="16"/>
        </w:rPr>
        <w:t xml:space="preserve"> </w:t>
      </w:r>
      <w:r w:rsidRPr="003C6D70">
        <w:rPr>
          <w:rStyle w:val="StyleUnderline"/>
        </w:rPr>
        <w:t>required to reverse or adapt to collapse are beyond</w:t>
      </w:r>
      <w:r w:rsidRPr="003C6D70">
        <w:rPr>
          <w:sz w:val="16"/>
        </w:rPr>
        <w:t xml:space="preserve"> the </w:t>
      </w:r>
      <w:r w:rsidRPr="003C6D70">
        <w:rPr>
          <w:rStyle w:val="StyleUnderline"/>
        </w:rPr>
        <w:t>means of dwindling human societies</w:t>
      </w:r>
      <w:r w:rsidRPr="003C6D70">
        <w:rPr>
          <w:sz w:val="16"/>
        </w:rPr>
        <w:t xml:space="preserve">. Feedback loops like this could thus </w:t>
      </w:r>
      <w:r w:rsidRPr="003C6D70">
        <w:rPr>
          <w:rStyle w:val="StyleUnderline"/>
        </w:rPr>
        <w:t>create</w:t>
      </w:r>
      <w:r w:rsidRPr="003C6D70">
        <w:rPr>
          <w:sz w:val="16"/>
        </w:rPr>
        <w:t xml:space="preserve"> </w:t>
      </w:r>
      <w:r w:rsidRPr="003C6D70">
        <w:rPr>
          <w:rStyle w:val="Emphasis"/>
        </w:rPr>
        <w:t>tipping points</w:t>
      </w:r>
      <w:r w:rsidRPr="003C6D70">
        <w:rPr>
          <w:sz w:val="16"/>
        </w:rPr>
        <w:t xml:space="preserve"> </w:t>
      </w:r>
      <w:r w:rsidRPr="003C6D70">
        <w:rPr>
          <w:rStyle w:val="StyleUnderline"/>
        </w:rPr>
        <w:t>beyond which returning</w:t>
      </w:r>
      <w:r w:rsidRPr="003C6D70">
        <w:rPr>
          <w:sz w:val="16"/>
        </w:rPr>
        <w:t xml:space="preserve"> to anything like present conditions </w:t>
      </w:r>
      <w:r w:rsidRPr="003C6D70">
        <w:rPr>
          <w:rStyle w:val="StyleUnderline"/>
        </w:rPr>
        <w:t>would become</w:t>
      </w:r>
      <w:r w:rsidRPr="003C6D70">
        <w:rPr>
          <w:sz w:val="16"/>
        </w:rPr>
        <w:t xml:space="preserve"> </w:t>
      </w:r>
      <w:r w:rsidRPr="003C6D70">
        <w:rPr>
          <w:rStyle w:val="Emphasis"/>
        </w:rPr>
        <w:t>extremely</w:t>
      </w:r>
      <w:r w:rsidRPr="003C6D70">
        <w:rPr>
          <w:sz w:val="16"/>
        </w:rPr>
        <w:t xml:space="preserve"> </w:t>
      </w:r>
      <w:r w:rsidRPr="003C6D70">
        <w:rPr>
          <w:rStyle w:val="StyleUnderline"/>
        </w:rPr>
        <w:t>difficult</w:t>
      </w:r>
      <w:r w:rsidRPr="003C6D70">
        <w:rPr>
          <w:sz w:val="16"/>
        </w:rPr>
        <w:t xml:space="preserve">. Global systems would shift to very different states in which the </w:t>
      </w:r>
      <w:r w:rsidRPr="00745FF0">
        <w:rPr>
          <w:rStyle w:val="StyleUnderline"/>
          <w:highlight w:val="cyan"/>
        </w:rPr>
        <w:t>prospect</w:t>
      </w:r>
      <w:r w:rsidRPr="003C6D70">
        <w:rPr>
          <w:rStyle w:val="StyleUnderline"/>
        </w:rPr>
        <w:t xml:space="preserve">s </w:t>
      </w:r>
      <w:r w:rsidRPr="00745FF0">
        <w:rPr>
          <w:rStyle w:val="StyleUnderline"/>
          <w:highlight w:val="cyan"/>
        </w:rPr>
        <w:t>for humanity</w:t>
      </w:r>
      <w:r w:rsidRPr="003C6D70">
        <w:rPr>
          <w:rStyle w:val="StyleUnderline"/>
        </w:rPr>
        <w:t xml:space="preserve"> would likely </w:t>
      </w:r>
      <w:r w:rsidRPr="00745FF0">
        <w:rPr>
          <w:rStyle w:val="StyleUnderline"/>
          <w:highlight w:val="cyan"/>
        </w:rPr>
        <w:t>be</w:t>
      </w:r>
      <w:r w:rsidRPr="00745FF0">
        <w:rPr>
          <w:sz w:val="16"/>
          <w:highlight w:val="cyan"/>
        </w:rPr>
        <w:t xml:space="preserve"> </w:t>
      </w:r>
      <w:r w:rsidRPr="00745FF0">
        <w:rPr>
          <w:rStyle w:val="Emphasis"/>
          <w:highlight w:val="cyan"/>
        </w:rPr>
        <w:t>bleak</w:t>
      </w:r>
      <w:r w:rsidRPr="003C6D70">
        <w:rPr>
          <w:rStyle w:val="Emphasis"/>
        </w:rPr>
        <w:t>er</w:t>
      </w:r>
      <w:r w:rsidRPr="003C6D70">
        <w:rPr>
          <w:sz w:val="16"/>
        </w:rPr>
        <w:t xml:space="preserve">. </w:t>
      </w:r>
    </w:p>
    <w:p w14:paraId="2280E701" w14:textId="77777777" w:rsidR="00EB2BF8" w:rsidRPr="003C6D70" w:rsidRDefault="00EB2BF8" w:rsidP="00EB2BF8">
      <w:pPr>
        <w:rPr>
          <w:sz w:val="16"/>
        </w:rPr>
      </w:pPr>
      <w:r w:rsidRPr="003C6D70">
        <w:rPr>
          <w:sz w:val="16"/>
        </w:rPr>
        <w:t>In the rest of this section, we explore just one potential spiral, between an ecological system (the biosphere) and two sociotechnological systems (the human food and global political systems). We explore each system and its interactions. Figure 2 illustrates our model of this spiral.</w:t>
      </w:r>
    </w:p>
    <w:p w14:paraId="462AE79B" w14:textId="77777777" w:rsidR="00EB2BF8" w:rsidRPr="003C6D70" w:rsidRDefault="00EB2BF8" w:rsidP="00EB2BF8">
      <w:pPr>
        <w:rPr>
          <w:sz w:val="16"/>
        </w:rPr>
      </w:pPr>
      <w:r w:rsidRPr="003C6D70">
        <w:rPr>
          <w:sz w:val="16"/>
        </w:rPr>
        <w:t>[Figure omitted]</w:t>
      </w:r>
    </w:p>
    <w:p w14:paraId="770401C4" w14:textId="77777777" w:rsidR="00EB2BF8" w:rsidRPr="004A5F5D" w:rsidRDefault="00EB2BF8" w:rsidP="00EB2BF8">
      <w:pPr>
        <w:rPr>
          <w:sz w:val="16"/>
        </w:rPr>
      </w:pPr>
      <w:r w:rsidRPr="004A5F5D">
        <w:rPr>
          <w:sz w:val="16"/>
        </w:rPr>
        <w:t>The human food system</w:t>
      </w:r>
    </w:p>
    <w:p w14:paraId="6FC4C1F3" w14:textId="77777777" w:rsidR="00EB2BF8" w:rsidRPr="004A5F5D" w:rsidRDefault="00EB2BF8" w:rsidP="00EB2BF8">
      <w:pPr>
        <w:rPr>
          <w:sz w:val="16"/>
        </w:rPr>
      </w:pPr>
      <w:r w:rsidRPr="004A5F5D">
        <w:rPr>
          <w:sz w:val="16"/>
        </w:rPr>
        <w:t xml:space="preserve">Climate change’s </w:t>
      </w:r>
      <w:r w:rsidRPr="004A5F5D">
        <w:rPr>
          <w:rStyle w:val="StyleUnderline"/>
        </w:rPr>
        <w:t>impact</w:t>
      </w:r>
      <w:r w:rsidRPr="004A5F5D">
        <w:rPr>
          <w:sz w:val="16"/>
        </w:rPr>
        <w:t xml:space="preserve"> on biosphere integrity (discussed in the previous section) </w:t>
      </w:r>
      <w:r w:rsidRPr="004A5F5D">
        <w:rPr>
          <w:rStyle w:val="StyleUnderline"/>
        </w:rPr>
        <w:t xml:space="preserve">could </w:t>
      </w:r>
      <w:r w:rsidRPr="00745FF0">
        <w:rPr>
          <w:rStyle w:val="StyleUnderline"/>
          <w:highlight w:val="cyan"/>
        </w:rPr>
        <w:t>harm</w:t>
      </w:r>
      <w:r w:rsidRPr="004A5F5D">
        <w:rPr>
          <w:rStyle w:val="StyleUnderline"/>
        </w:rPr>
        <w:t xml:space="preserve"> the</w:t>
      </w:r>
      <w:r w:rsidRPr="004A5F5D">
        <w:rPr>
          <w:sz w:val="16"/>
        </w:rPr>
        <w:t xml:space="preserve"> human </w:t>
      </w:r>
      <w:r w:rsidRPr="00745FF0">
        <w:rPr>
          <w:rStyle w:val="Emphasis"/>
          <w:highlight w:val="cyan"/>
        </w:rPr>
        <w:t>food</w:t>
      </w:r>
      <w:r w:rsidRPr="004A5F5D">
        <w:rPr>
          <w:rStyle w:val="Emphasis"/>
        </w:rPr>
        <w:t xml:space="preserve"> system</w:t>
      </w:r>
      <w:r w:rsidRPr="004A5F5D">
        <w:rPr>
          <w:sz w:val="16"/>
        </w:rPr>
        <w:t xml:space="preserve"> </w:t>
      </w:r>
      <w:r w:rsidRPr="004A5F5D">
        <w:rPr>
          <w:rStyle w:val="StyleUnderline"/>
        </w:rPr>
        <w:t>due to loss of</w:t>
      </w:r>
      <w:r w:rsidRPr="004A5F5D">
        <w:rPr>
          <w:sz w:val="16"/>
        </w:rPr>
        <w:t xml:space="preserve"> </w:t>
      </w:r>
      <w:r w:rsidRPr="004A5F5D">
        <w:rPr>
          <w:rStyle w:val="Emphasis"/>
        </w:rPr>
        <w:t>ecosystem services</w:t>
      </w:r>
      <w:r w:rsidRPr="004A5F5D">
        <w:rPr>
          <w:sz w:val="16"/>
        </w:rPr>
        <w:t xml:space="preserve">, </w:t>
      </w:r>
      <w:r w:rsidRPr="004A5F5D">
        <w:rPr>
          <w:rStyle w:val="StyleUnderline"/>
        </w:rPr>
        <w:t>disruption of the cycles of</w:t>
      </w:r>
      <w:r w:rsidRPr="004A5F5D">
        <w:rPr>
          <w:sz w:val="16"/>
        </w:rPr>
        <w:t xml:space="preserve"> </w:t>
      </w:r>
      <w:r w:rsidRPr="004A5F5D">
        <w:rPr>
          <w:rStyle w:val="Emphasis"/>
        </w:rPr>
        <w:t>water</w:t>
      </w:r>
      <w:r w:rsidRPr="004A5F5D">
        <w:rPr>
          <w:sz w:val="16"/>
        </w:rPr>
        <w:t xml:space="preserve">, </w:t>
      </w:r>
      <w:r w:rsidRPr="004A5F5D">
        <w:rPr>
          <w:rStyle w:val="Emphasis"/>
        </w:rPr>
        <w:t>nitrogen</w:t>
      </w:r>
      <w:r w:rsidRPr="004A5F5D">
        <w:rPr>
          <w:sz w:val="16"/>
        </w:rPr>
        <w:t xml:space="preserve"> </w:t>
      </w:r>
      <w:r w:rsidRPr="004A5F5D">
        <w:rPr>
          <w:rStyle w:val="StyleUnderline"/>
        </w:rPr>
        <w:t>and</w:t>
      </w:r>
      <w:r w:rsidRPr="004A5F5D">
        <w:rPr>
          <w:sz w:val="16"/>
        </w:rPr>
        <w:t xml:space="preserve"> </w:t>
      </w:r>
      <w:r w:rsidRPr="004A5F5D">
        <w:rPr>
          <w:rStyle w:val="Emphasis"/>
        </w:rPr>
        <w:t>phosphates</w:t>
      </w:r>
      <w:r w:rsidRPr="004A5F5D">
        <w:rPr>
          <w:sz w:val="16"/>
        </w:rPr>
        <w:t xml:space="preserve">, </w:t>
      </w:r>
      <w:r w:rsidRPr="004A5F5D">
        <w:rPr>
          <w:rStyle w:val="StyleUnderline"/>
        </w:rPr>
        <w:t>and changes</w:t>
      </w:r>
      <w:r w:rsidRPr="004A5F5D">
        <w:rPr>
          <w:sz w:val="16"/>
        </w:rPr>
        <w:t xml:space="preserve"> in the dynamics of plant and animal health (Bélanger and Pilling 2019). </w:t>
      </w:r>
      <w:r w:rsidRPr="004A5F5D">
        <w:rPr>
          <w:rStyle w:val="StyleUnderline"/>
        </w:rPr>
        <w:t>Crossing this planetary boundary is</w:t>
      </w:r>
      <w:r w:rsidRPr="004A5F5D">
        <w:rPr>
          <w:sz w:val="16"/>
        </w:rPr>
        <w:t xml:space="preserve"> already </w:t>
      </w:r>
      <w:r w:rsidRPr="004A5F5D">
        <w:rPr>
          <w:rStyle w:val="StyleUnderline"/>
        </w:rPr>
        <w:t>having</w:t>
      </w:r>
      <w:r w:rsidRPr="004A5F5D">
        <w:rPr>
          <w:sz w:val="16"/>
        </w:rPr>
        <w:t xml:space="preserve"> </w:t>
      </w:r>
      <w:r w:rsidRPr="004A5F5D">
        <w:rPr>
          <w:rStyle w:val="Emphasis"/>
        </w:rPr>
        <w:t>severe</w:t>
      </w:r>
      <w:r w:rsidRPr="004A5F5D">
        <w:rPr>
          <w:sz w:val="16"/>
        </w:rPr>
        <w:t xml:space="preserve"> </w:t>
      </w:r>
      <w:r w:rsidRPr="004A5F5D">
        <w:rPr>
          <w:rStyle w:val="StyleUnderline"/>
        </w:rPr>
        <w:t>implications for</w:t>
      </w:r>
      <w:r w:rsidRPr="004A5F5D">
        <w:rPr>
          <w:sz w:val="16"/>
        </w:rPr>
        <w:t xml:space="preserve"> </w:t>
      </w:r>
      <w:r w:rsidRPr="004A5F5D">
        <w:rPr>
          <w:rStyle w:val="Emphasis"/>
        </w:rPr>
        <w:t>global food security</w:t>
      </w:r>
      <w:r w:rsidRPr="004A5F5D">
        <w:rPr>
          <w:sz w:val="16"/>
        </w:rPr>
        <w:t xml:space="preserve">, </w:t>
      </w:r>
      <w:r w:rsidRPr="00745FF0">
        <w:rPr>
          <w:rStyle w:val="StyleUnderline"/>
          <w:highlight w:val="cyan"/>
        </w:rPr>
        <w:t>including loss of</w:t>
      </w:r>
      <w:r w:rsidRPr="00745FF0">
        <w:rPr>
          <w:sz w:val="16"/>
          <w:highlight w:val="cyan"/>
        </w:rPr>
        <w:t xml:space="preserve"> </w:t>
      </w:r>
      <w:r w:rsidRPr="00745FF0">
        <w:rPr>
          <w:rStyle w:val="Emphasis"/>
          <w:highlight w:val="cyan"/>
        </w:rPr>
        <w:t>soil</w:t>
      </w:r>
      <w:r w:rsidRPr="004A5F5D">
        <w:rPr>
          <w:rStyle w:val="Emphasis"/>
        </w:rPr>
        <w:t xml:space="preserve"> fertility</w:t>
      </w:r>
      <w:r w:rsidRPr="004A5F5D">
        <w:rPr>
          <w:sz w:val="16"/>
        </w:rPr>
        <w:t xml:space="preserve"> </w:t>
      </w:r>
      <w:r w:rsidRPr="00745FF0">
        <w:rPr>
          <w:rStyle w:val="StyleUnderline"/>
          <w:highlight w:val="cyan"/>
        </w:rPr>
        <w:t>and</w:t>
      </w:r>
      <w:r w:rsidRPr="004A5F5D">
        <w:rPr>
          <w:sz w:val="16"/>
        </w:rPr>
        <w:t xml:space="preserve"> insect-mediated </w:t>
      </w:r>
      <w:r w:rsidRPr="00745FF0">
        <w:rPr>
          <w:rStyle w:val="Emphasis"/>
          <w:highlight w:val="cyan"/>
        </w:rPr>
        <w:t>pollination</w:t>
      </w:r>
      <w:r w:rsidRPr="004A5F5D">
        <w:rPr>
          <w:sz w:val="16"/>
        </w:rPr>
        <w:t xml:space="preserve"> (Diaz et al. 2019).</w:t>
      </w:r>
    </w:p>
    <w:p w14:paraId="6A5169F5" w14:textId="77777777" w:rsidR="00EB2BF8" w:rsidRPr="00425DDD" w:rsidRDefault="00EB2BF8" w:rsidP="00EB2BF8">
      <w:pPr>
        <w:rPr>
          <w:sz w:val="16"/>
        </w:rPr>
      </w:pPr>
      <w:r w:rsidRPr="00425DDD">
        <w:rPr>
          <w:sz w:val="16"/>
        </w:rPr>
        <w:t xml:space="preserve">Systems for the production and allocation of food are already enduring significant stress. The sources of stress include climate change, soil erosion, water scarcity, and phosphorus depletion. The natural resource base, arable land and freshwater upon which food production rely are being degraded. While global food productivity and production has increased dramatically over the past century to meet rising demand from an expanding global population and rising standard of living, these constraints and risks are increasing the vulnerability of our global food supply to rapid and </w:t>
      </w:r>
      <w:r w:rsidRPr="00425DDD">
        <w:rPr>
          <w:rStyle w:val="StyleUnderline"/>
        </w:rPr>
        <w:t>global disruptions</w:t>
      </w:r>
      <w:r w:rsidRPr="00425DDD">
        <w:rPr>
          <w:sz w:val="16"/>
        </w:rPr>
        <w:t xml:space="preserve"> that </w:t>
      </w:r>
      <w:r w:rsidRPr="00425DDD">
        <w:rPr>
          <w:rStyle w:val="StyleUnderline"/>
        </w:rPr>
        <w:t>could constitute</w:t>
      </w:r>
      <w:r w:rsidRPr="00425DDD">
        <w:rPr>
          <w:sz w:val="16"/>
        </w:rPr>
        <w:t xml:space="preserve"> </w:t>
      </w:r>
      <w:r w:rsidRPr="00425DDD">
        <w:rPr>
          <w:rStyle w:val="Emphasis"/>
        </w:rPr>
        <w:t>global catastrophes</w:t>
      </w:r>
      <w:r w:rsidRPr="00425DDD">
        <w:rPr>
          <w:sz w:val="16"/>
        </w:rPr>
        <w:t xml:space="preserve"> (Baum et al. 2015). </w:t>
      </w:r>
    </w:p>
    <w:p w14:paraId="505ABE62" w14:textId="77777777" w:rsidR="00EB2BF8" w:rsidRPr="00425DDD" w:rsidRDefault="00EB2BF8" w:rsidP="00EB2BF8">
      <w:pPr>
        <w:rPr>
          <w:sz w:val="16"/>
        </w:rPr>
      </w:pPr>
      <w:r w:rsidRPr="00425DDD">
        <w:rPr>
          <w:rStyle w:val="StyleUnderline"/>
        </w:rPr>
        <w:t>Climate change will</w:t>
      </w:r>
      <w:r w:rsidRPr="00425DDD">
        <w:rPr>
          <w:sz w:val="16"/>
        </w:rPr>
        <w:t xml:space="preserve"> further </w:t>
      </w:r>
      <w:r w:rsidRPr="00425DDD">
        <w:rPr>
          <w:rStyle w:val="Emphasis"/>
        </w:rPr>
        <w:t>reduce</w:t>
      </w:r>
      <w:r w:rsidRPr="00425DDD">
        <w:rPr>
          <w:sz w:val="16"/>
        </w:rPr>
        <w:t xml:space="preserve"> </w:t>
      </w:r>
      <w:r w:rsidRPr="00425DDD">
        <w:rPr>
          <w:rStyle w:val="StyleUnderline"/>
        </w:rPr>
        <w:t>food security</w:t>
      </w:r>
      <w:r w:rsidRPr="00425DDD">
        <w:rPr>
          <w:sz w:val="16"/>
        </w:rPr>
        <w:t xml:space="preserve"> in at least three interconnected ways. First, </w:t>
      </w:r>
      <w:r w:rsidRPr="00425DDD">
        <w:rPr>
          <w:rStyle w:val="StyleUnderline"/>
        </w:rPr>
        <w:t>it will affect</w:t>
      </w:r>
      <w:r w:rsidRPr="00425DDD">
        <w:rPr>
          <w:sz w:val="16"/>
        </w:rPr>
        <w:t xml:space="preserve"> </w:t>
      </w:r>
      <w:r w:rsidRPr="00425DDD">
        <w:rPr>
          <w:rStyle w:val="Emphasis"/>
        </w:rPr>
        <w:t>growing conditions</w:t>
      </w:r>
      <w:r w:rsidRPr="00425DDD">
        <w:rPr>
          <w:sz w:val="16"/>
        </w:rPr>
        <w:t xml:space="preserve">, </w:t>
      </w:r>
      <w:r w:rsidRPr="00425DDD">
        <w:rPr>
          <w:rStyle w:val="StyleUnderline"/>
        </w:rPr>
        <w:t>including</w:t>
      </w:r>
      <w:r w:rsidRPr="00425DDD">
        <w:rPr>
          <w:sz w:val="16"/>
        </w:rPr>
        <w:t xml:space="preserve"> </w:t>
      </w:r>
      <w:r w:rsidRPr="00425DDD">
        <w:rPr>
          <w:rStyle w:val="Emphasis"/>
        </w:rPr>
        <w:t>direct</w:t>
      </w:r>
      <w:r w:rsidRPr="00425DDD">
        <w:rPr>
          <w:sz w:val="16"/>
        </w:rPr>
        <w:t xml:space="preserve"> </w:t>
      </w:r>
      <w:r w:rsidRPr="00425DDD">
        <w:rPr>
          <w:rStyle w:val="StyleUnderline"/>
        </w:rPr>
        <w:t>threats to agricultural yields</w:t>
      </w:r>
      <w:r w:rsidRPr="00425DDD">
        <w:rPr>
          <w:sz w:val="16"/>
        </w:rPr>
        <w:t xml:space="preserve"> from heat, humidity, and precipitation in many regions; although initially improving conditions in some (Lott, Christidis and Stott 2013). Second, </w:t>
      </w:r>
      <w:r w:rsidRPr="00425DDD">
        <w:rPr>
          <w:rStyle w:val="StyleUnderline"/>
        </w:rPr>
        <w:t>it will increase the range of</w:t>
      </w:r>
      <w:r w:rsidRPr="00425DDD">
        <w:rPr>
          <w:sz w:val="16"/>
        </w:rPr>
        <w:t xml:space="preserve"> agricultural </w:t>
      </w:r>
      <w:r w:rsidRPr="00425DDD">
        <w:rPr>
          <w:rStyle w:val="Emphasis"/>
        </w:rPr>
        <w:t>pests</w:t>
      </w:r>
      <w:r w:rsidRPr="00425DDD">
        <w:rPr>
          <w:sz w:val="16"/>
        </w:rPr>
        <w:t xml:space="preserve"> </w:t>
      </w:r>
      <w:r w:rsidRPr="00425DDD">
        <w:rPr>
          <w:rStyle w:val="StyleUnderline"/>
        </w:rPr>
        <w:t>and</w:t>
      </w:r>
      <w:r w:rsidRPr="00425DDD">
        <w:rPr>
          <w:sz w:val="16"/>
        </w:rPr>
        <w:t xml:space="preserve"> </w:t>
      </w:r>
      <w:r w:rsidRPr="00425DDD">
        <w:rPr>
          <w:rStyle w:val="Emphasis"/>
        </w:rPr>
        <w:t>diseases</w:t>
      </w:r>
      <w:r w:rsidRPr="00425DDD">
        <w:rPr>
          <w:sz w:val="16"/>
        </w:rPr>
        <w:t xml:space="preserve"> (Harvell 2002). Third, </w:t>
      </w:r>
      <w:r w:rsidRPr="00425DDD">
        <w:rPr>
          <w:rStyle w:val="StyleUnderline"/>
        </w:rPr>
        <w:t xml:space="preserve">it will </w:t>
      </w:r>
      <w:r w:rsidRPr="00745FF0">
        <w:rPr>
          <w:rStyle w:val="StyleUnderline"/>
          <w:highlight w:val="cyan"/>
        </w:rPr>
        <w:t>increase</w:t>
      </w:r>
      <w:r w:rsidRPr="00425DDD">
        <w:rPr>
          <w:sz w:val="16"/>
        </w:rPr>
        <w:t xml:space="preserve"> the occurrence of </w:t>
      </w:r>
      <w:r w:rsidRPr="00745FF0">
        <w:rPr>
          <w:rStyle w:val="Emphasis"/>
          <w:highlight w:val="cyan"/>
        </w:rPr>
        <w:t>extreme weather</w:t>
      </w:r>
      <w:r w:rsidRPr="00425DDD">
        <w:rPr>
          <w:rStyle w:val="Emphasis"/>
        </w:rPr>
        <w:t xml:space="preserve"> events</w:t>
      </w:r>
      <w:r w:rsidRPr="00425DDD">
        <w:rPr>
          <w:sz w:val="16"/>
        </w:rPr>
        <w:t xml:space="preserve"> </w:t>
      </w:r>
      <w:r w:rsidRPr="00425DDD">
        <w:rPr>
          <w:rStyle w:val="StyleUnderline"/>
        </w:rPr>
        <w:t>that</w:t>
      </w:r>
      <w:r w:rsidRPr="00425DDD">
        <w:rPr>
          <w:sz w:val="16"/>
        </w:rPr>
        <w:t xml:space="preserve"> </w:t>
      </w:r>
      <w:r w:rsidRPr="00425DDD">
        <w:rPr>
          <w:rStyle w:val="Emphasis"/>
        </w:rPr>
        <w:t>impair</w:t>
      </w:r>
      <w:r w:rsidRPr="00425DDD">
        <w:rPr>
          <w:sz w:val="16"/>
        </w:rPr>
        <w:t xml:space="preserve"> </w:t>
      </w:r>
      <w:r w:rsidRPr="00425DDD">
        <w:rPr>
          <w:rStyle w:val="StyleUnderline"/>
        </w:rPr>
        <w:t>the integrity of food production and distribution networks</w:t>
      </w:r>
      <w:r w:rsidRPr="00425DDD">
        <w:rPr>
          <w:sz w:val="16"/>
        </w:rPr>
        <w:t>, from production to harvest, post-harvest, transport, storage, and distribution, thereby increasing our vulnerability and exposure to supply shocks (Bailey et al. 2015). The IPCC estimates, with medium confidence, that at around 2°C of global warming the risk from permafrost degradation and food supply instabilities will be ‘very high’, while at around 3°C of global warming the risk from vegetation loss, wildfire damage, and dryland water scarcity will also be very high (Arneth et al. 2019). Very few studies have considered the impacts of 4°C of global warming or more; however, the IPCC highlighted one study finding that any potential agricultural gains from climate change will be lost by this point and there could be a decrease of 19% in maize yields and 68% in bean yields in Africa, an 8% reduction in yields in South Asia, and a substantial negative impact on fisheries by 2050 (Porter et al. 2014). Furthermore, multiple extreme weather events could disrupt food distribution networks (Baily and Wellesley 2017).</w:t>
      </w:r>
    </w:p>
    <w:p w14:paraId="4446A266" w14:textId="77777777" w:rsidR="00EB2BF8" w:rsidRPr="00425DDD" w:rsidRDefault="00EB2BF8" w:rsidP="00EB2BF8">
      <w:pPr>
        <w:rPr>
          <w:sz w:val="16"/>
          <w:szCs w:val="16"/>
        </w:rPr>
      </w:pPr>
      <w:r w:rsidRPr="00425DDD">
        <w:rPr>
          <w:sz w:val="16"/>
          <w:szCs w:val="16"/>
        </w:rPr>
        <w:t>While there are opportunities to adapt, disruption to the entire global food system cannot be resolved via food aid alone. Indeed, there is the potential for isolationist or heavy-handed responses that would do more harm than good. Given the high degree of interconnectivity and feedback within the global food system, our initial research suggests that any one of these climate change effects could trigger scenarios that would critically undermine the global food system’s ability to meet the minimum nutrition for well-being; making food security for all an unachievable goal, let alone rise to the challenge of continuing to grow (Tzachor 2019a; 2020); this would constitute what Kuhlemann (2019) terms a ‘threshold of significance.’</w:t>
      </w:r>
    </w:p>
    <w:p w14:paraId="64D0F300" w14:textId="77777777" w:rsidR="00EB2BF8" w:rsidRPr="00425DDD" w:rsidRDefault="00EB2BF8" w:rsidP="00EB2BF8">
      <w:pPr>
        <w:rPr>
          <w:sz w:val="16"/>
          <w:szCs w:val="16"/>
        </w:rPr>
      </w:pPr>
      <w:r w:rsidRPr="00425DDD">
        <w:rPr>
          <w:sz w:val="16"/>
          <w:szCs w:val="16"/>
        </w:rPr>
        <w:t>The global political system</w:t>
      </w:r>
    </w:p>
    <w:p w14:paraId="3F073FEF" w14:textId="77777777" w:rsidR="00EB2BF8" w:rsidRPr="00425DDD" w:rsidRDefault="00EB2BF8" w:rsidP="00EB2BF8">
      <w:pPr>
        <w:rPr>
          <w:sz w:val="16"/>
        </w:rPr>
      </w:pPr>
      <w:r w:rsidRPr="00425DDD">
        <w:rPr>
          <w:rStyle w:val="StyleUnderline"/>
        </w:rPr>
        <w:t>Disrupting the</w:t>
      </w:r>
      <w:r w:rsidRPr="00425DDD">
        <w:rPr>
          <w:sz w:val="16"/>
        </w:rPr>
        <w:t xml:space="preserve"> global </w:t>
      </w:r>
      <w:r w:rsidRPr="00425DDD">
        <w:rPr>
          <w:rStyle w:val="StyleUnderline"/>
        </w:rPr>
        <w:t>food system can</w:t>
      </w:r>
      <w:r w:rsidRPr="00425DDD">
        <w:rPr>
          <w:sz w:val="16"/>
        </w:rPr>
        <w:t xml:space="preserve"> </w:t>
      </w:r>
      <w:r w:rsidRPr="00745FF0">
        <w:rPr>
          <w:rStyle w:val="Emphasis"/>
          <w:highlight w:val="cyan"/>
        </w:rPr>
        <w:t>create</w:t>
      </w:r>
      <w:r w:rsidRPr="00425DDD">
        <w:rPr>
          <w:sz w:val="16"/>
        </w:rPr>
        <w:t xml:space="preserve"> </w:t>
      </w:r>
      <w:r w:rsidRPr="00425DDD">
        <w:rPr>
          <w:rStyle w:val="StyleUnderline"/>
        </w:rPr>
        <w:t>and</w:t>
      </w:r>
      <w:r w:rsidRPr="00425DDD">
        <w:rPr>
          <w:sz w:val="16"/>
        </w:rPr>
        <w:t xml:space="preserve"> </w:t>
      </w:r>
      <w:r w:rsidRPr="00425DDD">
        <w:rPr>
          <w:rStyle w:val="Emphasis"/>
        </w:rPr>
        <w:t>exacerbate</w:t>
      </w:r>
      <w:r w:rsidRPr="00425DDD">
        <w:rPr>
          <w:sz w:val="16"/>
        </w:rPr>
        <w:t xml:space="preserve"> </w:t>
      </w:r>
      <w:r w:rsidRPr="00745FF0">
        <w:rPr>
          <w:rStyle w:val="StyleUnderline"/>
        </w:rPr>
        <w:t xml:space="preserve">conflict and </w:t>
      </w:r>
      <w:r w:rsidRPr="00745FF0">
        <w:rPr>
          <w:rStyle w:val="StyleUnderline"/>
          <w:highlight w:val="cyan"/>
        </w:rPr>
        <w:t>state failure</w:t>
      </w:r>
      <w:r w:rsidRPr="00425DDD">
        <w:rPr>
          <w:sz w:val="16"/>
        </w:rPr>
        <w:t xml:space="preserve"> (Brinkman and Hendrix 2011). However, once again, </w:t>
      </w:r>
      <w:r w:rsidRPr="00425DDD">
        <w:rPr>
          <w:rStyle w:val="StyleUnderline"/>
        </w:rPr>
        <w:t>this needs to be</w:t>
      </w:r>
      <w:r w:rsidRPr="00425DDD">
        <w:rPr>
          <w:sz w:val="16"/>
        </w:rPr>
        <w:t xml:space="preserve"> seen </w:t>
      </w:r>
      <w:r w:rsidRPr="00425DDD">
        <w:rPr>
          <w:rStyle w:val="StyleUnderline"/>
        </w:rPr>
        <w:t>against the</w:t>
      </w:r>
      <w:r w:rsidRPr="00425DDD">
        <w:rPr>
          <w:sz w:val="16"/>
        </w:rPr>
        <w:t xml:space="preserve"> </w:t>
      </w:r>
      <w:r w:rsidRPr="00425DDD">
        <w:rPr>
          <w:rStyle w:val="Emphasis"/>
        </w:rPr>
        <w:t>backdrop</w:t>
      </w:r>
      <w:r w:rsidRPr="00425DDD">
        <w:rPr>
          <w:sz w:val="16"/>
        </w:rPr>
        <w:t xml:space="preserve"> </w:t>
      </w:r>
      <w:r w:rsidRPr="00425DDD">
        <w:rPr>
          <w:rStyle w:val="StyleUnderline"/>
        </w:rPr>
        <w:t>of a global political system under stress</w:t>
      </w:r>
      <w:r w:rsidRPr="00425DDD">
        <w:rPr>
          <w:sz w:val="16"/>
        </w:rPr>
        <w:t xml:space="preserve">, with climate change as a significant contributing factor. </w:t>
      </w:r>
      <w:r w:rsidRPr="00425DDD">
        <w:rPr>
          <w:rStyle w:val="StyleUnderline"/>
        </w:rPr>
        <w:t>Climate change influences</w:t>
      </w:r>
      <w:r w:rsidRPr="00425DDD">
        <w:rPr>
          <w:sz w:val="16"/>
        </w:rPr>
        <w:t xml:space="preserve"> </w:t>
      </w:r>
      <w:r w:rsidRPr="00425DDD">
        <w:rPr>
          <w:rStyle w:val="Emphasis"/>
        </w:rPr>
        <w:t>political systems</w:t>
      </w:r>
      <w:r w:rsidRPr="00425DDD">
        <w:rPr>
          <w:sz w:val="16"/>
        </w:rPr>
        <w:t xml:space="preserve"> in many ways, from being a locus of activism and a stimulus for reform to </w:t>
      </w:r>
      <w:r w:rsidRPr="00425DDD">
        <w:rPr>
          <w:rStyle w:val="StyleUnderline"/>
        </w:rPr>
        <w:t>driving rising</w:t>
      </w:r>
      <w:r w:rsidRPr="00425DDD">
        <w:rPr>
          <w:sz w:val="16"/>
        </w:rPr>
        <w:t xml:space="preserve"> </w:t>
      </w:r>
      <w:r w:rsidRPr="00425DDD">
        <w:rPr>
          <w:rStyle w:val="Emphasis"/>
        </w:rPr>
        <w:t>inequality</w:t>
      </w:r>
      <w:r w:rsidRPr="00425DDD">
        <w:rPr>
          <w:sz w:val="16"/>
        </w:rPr>
        <w:t xml:space="preserve"> and </w:t>
      </w:r>
      <w:r w:rsidRPr="00425DDD">
        <w:rPr>
          <w:rStyle w:val="Emphasis"/>
        </w:rPr>
        <w:t>population displacement</w:t>
      </w:r>
      <w:r w:rsidRPr="00425DDD">
        <w:rPr>
          <w:sz w:val="16"/>
        </w:rPr>
        <w:t xml:space="preserve"> (Arneth et al. 2019, Diffenbaugh and Burke 2019). This is not a new phenomenon, </w:t>
      </w:r>
      <w:r w:rsidRPr="00425DDD">
        <w:rPr>
          <w:rStyle w:val="StyleUnderline"/>
        </w:rPr>
        <w:t>changes in the climate</w:t>
      </w:r>
      <w:r w:rsidRPr="00425DDD">
        <w:rPr>
          <w:sz w:val="16"/>
        </w:rPr>
        <w:t xml:space="preserve"> are believed to have </w:t>
      </w:r>
      <w:r w:rsidRPr="00425DDD">
        <w:rPr>
          <w:rStyle w:val="StyleUnderline"/>
        </w:rPr>
        <w:t>contributed to</w:t>
      </w:r>
      <w:r w:rsidRPr="00425DDD">
        <w:rPr>
          <w:sz w:val="16"/>
        </w:rPr>
        <w:t xml:space="preserve"> </w:t>
      </w:r>
      <w:r w:rsidRPr="00425DDD">
        <w:rPr>
          <w:rStyle w:val="Emphasis"/>
        </w:rPr>
        <w:t>conflict</w:t>
      </w:r>
      <w:r w:rsidRPr="00425DDD">
        <w:rPr>
          <w:sz w:val="16"/>
        </w:rPr>
        <w:t xml:space="preserve"> </w:t>
      </w:r>
      <w:r w:rsidRPr="00425DDD">
        <w:rPr>
          <w:rStyle w:val="StyleUnderline"/>
        </w:rPr>
        <w:t>between</w:t>
      </w:r>
      <w:r w:rsidRPr="00425DDD">
        <w:rPr>
          <w:sz w:val="16"/>
        </w:rPr>
        <w:t xml:space="preserve"> people and </w:t>
      </w:r>
      <w:r w:rsidRPr="00425DDD">
        <w:rPr>
          <w:rStyle w:val="StyleUnderline"/>
        </w:rPr>
        <w:t>states</w:t>
      </w:r>
      <w:r w:rsidRPr="00425DDD">
        <w:rPr>
          <w:sz w:val="16"/>
        </w:rPr>
        <w:t xml:space="preserve"> throughout human history, </w:t>
      </w:r>
      <w:r w:rsidRPr="00425DDD">
        <w:rPr>
          <w:rStyle w:val="StyleUnderline"/>
        </w:rPr>
        <w:t>driven by</w:t>
      </w:r>
      <w:r w:rsidRPr="00425DDD">
        <w:rPr>
          <w:sz w:val="16"/>
        </w:rPr>
        <w:t xml:space="preserve"> </w:t>
      </w:r>
      <w:r w:rsidRPr="00425DDD">
        <w:rPr>
          <w:rStyle w:val="Emphasis"/>
        </w:rPr>
        <w:t>resource scarcity</w:t>
      </w:r>
      <w:r w:rsidRPr="00425DDD">
        <w:rPr>
          <w:sz w:val="16"/>
        </w:rPr>
        <w:t xml:space="preserve">, </w:t>
      </w:r>
      <w:r w:rsidRPr="00425DDD">
        <w:rPr>
          <w:rStyle w:val="Emphasis"/>
        </w:rPr>
        <w:t>population displacement</w:t>
      </w:r>
      <w:r w:rsidRPr="00425DDD">
        <w:rPr>
          <w:sz w:val="16"/>
        </w:rPr>
        <w:t xml:space="preserve">, </w:t>
      </w:r>
      <w:r w:rsidRPr="00425DDD">
        <w:rPr>
          <w:rStyle w:val="StyleUnderline"/>
        </w:rPr>
        <w:t>and</w:t>
      </w:r>
      <w:r w:rsidRPr="00425DDD">
        <w:rPr>
          <w:sz w:val="16"/>
        </w:rPr>
        <w:t xml:space="preserve"> </w:t>
      </w:r>
      <w:r w:rsidRPr="00425DDD">
        <w:rPr>
          <w:rStyle w:val="Emphasis"/>
        </w:rPr>
        <w:t>inequality</w:t>
      </w:r>
      <w:r w:rsidRPr="00425DDD">
        <w:rPr>
          <w:sz w:val="16"/>
        </w:rPr>
        <w:t xml:space="preserve"> (Lee 2009, Mach et al. 2019). As part of a comprehensive risk assessment of climate change, David King and colleagues (2015) conducted an </w:t>
      </w:r>
      <w:r w:rsidRPr="00425DDD">
        <w:rPr>
          <w:rStyle w:val="StyleUnderline"/>
        </w:rPr>
        <w:t>extensive literature review</w:t>
      </w:r>
      <w:r w:rsidRPr="00425DDD">
        <w:rPr>
          <w:sz w:val="16"/>
        </w:rPr>
        <w:t xml:space="preserve"> on climate change and conflict and used this to </w:t>
      </w:r>
      <w:r w:rsidRPr="00425DDD">
        <w:rPr>
          <w:rStyle w:val="StyleUnderline"/>
        </w:rPr>
        <w:t>inform a</w:t>
      </w:r>
      <w:r w:rsidRPr="00425DDD">
        <w:rPr>
          <w:sz w:val="16"/>
        </w:rPr>
        <w:t xml:space="preserve"> </w:t>
      </w:r>
      <w:r w:rsidRPr="00425DDD">
        <w:rPr>
          <w:rStyle w:val="Emphasis"/>
        </w:rPr>
        <w:t>series</w:t>
      </w:r>
      <w:r w:rsidRPr="00425DDD">
        <w:rPr>
          <w:sz w:val="16"/>
        </w:rPr>
        <w:t xml:space="preserve"> </w:t>
      </w:r>
      <w:r w:rsidRPr="00425DDD">
        <w:rPr>
          <w:rStyle w:val="StyleUnderline"/>
        </w:rPr>
        <w:t>of international wargaming exercises</w:t>
      </w:r>
      <w:r w:rsidRPr="00425DDD">
        <w:rPr>
          <w:sz w:val="16"/>
        </w:rPr>
        <w:t xml:space="preserve">. These </w:t>
      </w:r>
      <w:r w:rsidRPr="00425DDD">
        <w:rPr>
          <w:rStyle w:val="StyleUnderline"/>
        </w:rPr>
        <w:t>found</w:t>
      </w:r>
      <w:r w:rsidRPr="00425DDD">
        <w:rPr>
          <w:sz w:val="16"/>
        </w:rPr>
        <w:t xml:space="preserve"> that </w:t>
      </w:r>
      <w:r w:rsidRPr="00425DDD">
        <w:rPr>
          <w:rStyle w:val="StyleUnderline"/>
        </w:rPr>
        <w:t xml:space="preserve">climate change is expected to </w:t>
      </w:r>
      <w:r w:rsidRPr="00745FF0">
        <w:rPr>
          <w:rStyle w:val="StyleUnderline"/>
          <w:highlight w:val="cyan"/>
        </w:rPr>
        <w:t>increase</w:t>
      </w:r>
      <w:r w:rsidRPr="00745FF0">
        <w:rPr>
          <w:sz w:val="16"/>
          <w:highlight w:val="cyan"/>
        </w:rPr>
        <w:t xml:space="preserve"> </w:t>
      </w:r>
      <w:r w:rsidRPr="00745FF0">
        <w:rPr>
          <w:rStyle w:val="Emphasis"/>
          <w:highlight w:val="cyan"/>
        </w:rPr>
        <w:t>international conflict</w:t>
      </w:r>
      <w:r w:rsidRPr="00425DDD">
        <w:rPr>
          <w:sz w:val="16"/>
        </w:rPr>
        <w:t xml:space="preserve"> while highlighting the role that population displacement, state failure, and water and food insecurity would play in this (see also Natalini, Jones and Bravo 2015, Mach et al. 2019).</w:t>
      </w:r>
    </w:p>
    <w:p w14:paraId="142C941C" w14:textId="77777777" w:rsidR="00EB2BF8" w:rsidRPr="00425DDD" w:rsidRDefault="00EB2BF8" w:rsidP="00EB2BF8">
      <w:pPr>
        <w:rPr>
          <w:sz w:val="16"/>
        </w:rPr>
      </w:pPr>
      <w:r w:rsidRPr="00425DDD">
        <w:rPr>
          <w:sz w:val="16"/>
        </w:rPr>
        <w:t xml:space="preserve">Quantitative studies of the impact of climate change on violence and conflict have provided more mixed results. A survey of empirical studies by Detges (2017) found that there may be multiple differing trends: extreme weather events appear to have more significant effects on violence than do long-term climate trends, while levels of small-scale conflict and interpersonal violence appear to be more affected than large-scale conflicts and international war. Empirical studies also highlight how climate change’s impact on conflict is predominantly as a risk multiplier and intensifier. Thus, </w:t>
      </w:r>
      <w:r w:rsidRPr="00425DDD">
        <w:rPr>
          <w:rStyle w:val="StyleUnderline"/>
        </w:rPr>
        <w:t>climate change</w:t>
      </w:r>
      <w:r w:rsidRPr="00425DDD">
        <w:rPr>
          <w:sz w:val="16"/>
        </w:rPr>
        <w:t xml:space="preserve"> may </w:t>
      </w:r>
      <w:r w:rsidRPr="00425DDD">
        <w:rPr>
          <w:rStyle w:val="StyleUnderline"/>
        </w:rPr>
        <w:t>contribute more by increasing</w:t>
      </w:r>
      <w:r w:rsidRPr="00425DDD">
        <w:rPr>
          <w:sz w:val="16"/>
        </w:rPr>
        <w:t xml:space="preserve"> our </w:t>
      </w:r>
      <w:r w:rsidRPr="00425DDD">
        <w:rPr>
          <w:rStyle w:val="Emphasis"/>
        </w:rPr>
        <w:t>vulnerability</w:t>
      </w:r>
      <w:r w:rsidRPr="00425DDD">
        <w:rPr>
          <w:sz w:val="16"/>
        </w:rPr>
        <w:t xml:space="preserve"> </w:t>
      </w:r>
      <w:r w:rsidRPr="00425DDD">
        <w:rPr>
          <w:rStyle w:val="StyleUnderline"/>
        </w:rPr>
        <w:t>to other conflict-inducing factors, such as</w:t>
      </w:r>
      <w:r w:rsidRPr="00425DDD">
        <w:rPr>
          <w:sz w:val="16"/>
        </w:rPr>
        <w:t xml:space="preserve"> </w:t>
      </w:r>
      <w:r w:rsidRPr="00425DDD">
        <w:rPr>
          <w:rStyle w:val="Emphasis"/>
        </w:rPr>
        <w:t>loss of livelihood</w:t>
      </w:r>
      <w:r w:rsidRPr="00425DDD">
        <w:rPr>
          <w:sz w:val="16"/>
        </w:rPr>
        <w:t xml:space="preserve">, </w:t>
      </w:r>
      <w:r w:rsidRPr="00425DDD">
        <w:rPr>
          <w:rStyle w:val="Emphasis"/>
        </w:rPr>
        <w:t>forced migration</w:t>
      </w:r>
      <w:r w:rsidRPr="00425DDD">
        <w:rPr>
          <w:sz w:val="16"/>
        </w:rPr>
        <w:t xml:space="preserve">, </w:t>
      </w:r>
      <w:r w:rsidRPr="00425DDD">
        <w:rPr>
          <w:rStyle w:val="Emphasis"/>
        </w:rPr>
        <w:t>environmental change</w:t>
      </w:r>
      <w:r w:rsidRPr="00425DDD">
        <w:rPr>
          <w:sz w:val="16"/>
        </w:rPr>
        <w:t xml:space="preserve">, </w:t>
      </w:r>
      <w:r w:rsidRPr="00425DDD">
        <w:rPr>
          <w:rStyle w:val="StyleUnderline"/>
        </w:rPr>
        <w:t>and</w:t>
      </w:r>
      <w:r w:rsidRPr="00425DDD">
        <w:rPr>
          <w:sz w:val="16"/>
        </w:rPr>
        <w:t xml:space="preserve"> </w:t>
      </w:r>
      <w:r w:rsidRPr="00425DDD">
        <w:rPr>
          <w:rStyle w:val="Emphasis"/>
        </w:rPr>
        <w:t>food insecurity</w:t>
      </w:r>
      <w:r w:rsidRPr="00425DDD">
        <w:rPr>
          <w:sz w:val="16"/>
        </w:rPr>
        <w:t>, than by acting as a direct cause of conflict (Schubert et al. 2008, Hsiang et al. 2013, Abel et al. 2019).[13]</w:t>
      </w:r>
    </w:p>
    <w:p w14:paraId="0D3AB950" w14:textId="77777777" w:rsidR="00EB2BF8" w:rsidRPr="00425DDD" w:rsidRDefault="00EB2BF8" w:rsidP="00EB2BF8">
      <w:pPr>
        <w:rPr>
          <w:sz w:val="16"/>
        </w:rPr>
      </w:pPr>
      <w:r w:rsidRPr="00425DDD">
        <w:rPr>
          <w:sz w:val="16"/>
        </w:rPr>
        <w:t xml:space="preserve">Of particular relevance to GCR is the effect of climate change on the risk of nuclear war (Parthemore, Femia and Werrell 2018). However, to our knowledge, this has never been rigorously assessed, although the potential is certainly there. One recent model of the risk of nuclear war highlighted how varied, and common, incidents with the potential to trigger a nuclear exchange are (Baum, de Neufville and Barrett 2018). It outlined 14 different causal pathways to an exchange, including the escalation of conventional wars and international crises, human error, and the emergence of new non-state actors. For all but two of these, they identify historical examples of potentially precipitating incidents, with 60 incidents in total (i.e. a little less than one a year). This suggests that </w:t>
      </w:r>
      <w:r w:rsidRPr="00425DDD">
        <w:rPr>
          <w:rStyle w:val="StyleUnderline"/>
        </w:rPr>
        <w:t>the</w:t>
      </w:r>
      <w:r w:rsidRPr="00425DDD">
        <w:rPr>
          <w:sz w:val="16"/>
        </w:rPr>
        <w:t xml:space="preserve"> </w:t>
      </w:r>
      <w:r w:rsidRPr="00425DDD">
        <w:rPr>
          <w:rStyle w:val="Emphasis"/>
        </w:rPr>
        <w:t>absence</w:t>
      </w:r>
      <w:r w:rsidRPr="00425DDD">
        <w:rPr>
          <w:sz w:val="16"/>
        </w:rPr>
        <w:t xml:space="preserve"> </w:t>
      </w:r>
      <w:r w:rsidRPr="00425DDD">
        <w:rPr>
          <w:rStyle w:val="StyleUnderline"/>
        </w:rPr>
        <w:t>of</w:t>
      </w:r>
      <w:r w:rsidRPr="00425DDD">
        <w:rPr>
          <w:sz w:val="16"/>
        </w:rPr>
        <w:t xml:space="preserve"> </w:t>
      </w:r>
      <w:r w:rsidRPr="00745FF0">
        <w:rPr>
          <w:rStyle w:val="Emphasis"/>
          <w:highlight w:val="cyan"/>
        </w:rPr>
        <w:t>nuc</w:t>
      </w:r>
      <w:r w:rsidRPr="00425DDD">
        <w:rPr>
          <w:sz w:val="16"/>
        </w:rPr>
        <w:t xml:space="preserve">lear </w:t>
      </w:r>
      <w:r w:rsidRPr="00745FF0">
        <w:rPr>
          <w:rStyle w:val="Emphasis"/>
          <w:highlight w:val="cyan"/>
        </w:rPr>
        <w:t>war</w:t>
      </w:r>
      <w:r w:rsidRPr="00425DDD">
        <w:rPr>
          <w:sz w:val="16"/>
        </w:rPr>
        <w:t xml:space="preserve"> </w:t>
      </w:r>
      <w:r w:rsidRPr="00425DDD">
        <w:rPr>
          <w:rStyle w:val="StyleUnderline"/>
        </w:rPr>
        <w:t>was</w:t>
      </w:r>
      <w:r w:rsidRPr="00425DDD">
        <w:rPr>
          <w:sz w:val="16"/>
        </w:rPr>
        <w:t xml:space="preserve"> less </w:t>
      </w:r>
      <w:r w:rsidRPr="00745FF0">
        <w:rPr>
          <w:rStyle w:val="StyleUnderline"/>
          <w:highlight w:val="cyan"/>
        </w:rPr>
        <w:t>due to</w:t>
      </w:r>
      <w:r w:rsidRPr="00425DDD">
        <w:rPr>
          <w:sz w:val="16"/>
        </w:rPr>
        <w:t xml:space="preserve"> a lack of potential causes, than </w:t>
      </w:r>
      <w:r w:rsidRPr="00425DDD">
        <w:rPr>
          <w:rStyle w:val="StyleUnderline"/>
        </w:rPr>
        <w:t>the global political system’s</w:t>
      </w:r>
      <w:r w:rsidRPr="00425DDD">
        <w:rPr>
          <w:sz w:val="16"/>
        </w:rPr>
        <w:t xml:space="preserve"> </w:t>
      </w:r>
      <w:r w:rsidRPr="00425DDD">
        <w:rPr>
          <w:rStyle w:val="Emphasis"/>
        </w:rPr>
        <w:t>ability to defuse</w:t>
      </w:r>
      <w:r w:rsidRPr="00425DDD">
        <w:rPr>
          <w:sz w:val="16"/>
        </w:rPr>
        <w:t xml:space="preserve"> </w:t>
      </w:r>
      <w:r w:rsidRPr="00425DDD">
        <w:rPr>
          <w:rStyle w:val="StyleUnderline"/>
        </w:rPr>
        <w:t>them</w:t>
      </w:r>
      <w:r w:rsidRPr="00425DDD">
        <w:rPr>
          <w:sz w:val="16"/>
        </w:rPr>
        <w:t xml:space="preserve">. Thus, the real </w:t>
      </w:r>
      <w:r w:rsidRPr="00425DDD">
        <w:rPr>
          <w:rStyle w:val="StyleUnderline"/>
        </w:rPr>
        <w:t>significance of climate change may be its capacity to</w:t>
      </w:r>
      <w:r w:rsidRPr="00425DDD">
        <w:rPr>
          <w:sz w:val="16"/>
        </w:rPr>
        <w:t xml:space="preserve"> </w:t>
      </w:r>
      <w:r w:rsidRPr="00425DDD">
        <w:rPr>
          <w:rStyle w:val="Emphasis"/>
        </w:rPr>
        <w:t>undermine</w:t>
      </w:r>
      <w:r w:rsidRPr="00425DDD">
        <w:rPr>
          <w:sz w:val="16"/>
        </w:rPr>
        <w:t xml:space="preserve"> </w:t>
      </w:r>
      <w:r w:rsidRPr="00425DDD">
        <w:rPr>
          <w:rStyle w:val="StyleUnderline"/>
        </w:rPr>
        <w:t>this system</w:t>
      </w:r>
      <w:r w:rsidRPr="00425DDD">
        <w:rPr>
          <w:sz w:val="16"/>
        </w:rPr>
        <w:t xml:space="preserve">: </w:t>
      </w:r>
      <w:r w:rsidRPr="00425DDD">
        <w:rPr>
          <w:rStyle w:val="StyleUnderline"/>
        </w:rPr>
        <w:t>the combination of</w:t>
      </w:r>
      <w:r w:rsidRPr="00425DDD">
        <w:rPr>
          <w:sz w:val="16"/>
        </w:rPr>
        <w:t xml:space="preserve"> </w:t>
      </w:r>
      <w:r w:rsidRPr="00745FF0">
        <w:rPr>
          <w:rStyle w:val="Emphasis"/>
          <w:highlight w:val="cyan"/>
        </w:rPr>
        <w:t>social</w:t>
      </w:r>
      <w:r w:rsidRPr="00745FF0">
        <w:rPr>
          <w:sz w:val="16"/>
          <w:highlight w:val="cyan"/>
        </w:rPr>
        <w:t xml:space="preserve">, </w:t>
      </w:r>
      <w:r w:rsidRPr="00745FF0">
        <w:rPr>
          <w:rStyle w:val="Emphasis"/>
          <w:highlight w:val="cyan"/>
        </w:rPr>
        <w:t>political</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environmental</w:t>
      </w:r>
      <w:r w:rsidRPr="00745FF0">
        <w:rPr>
          <w:sz w:val="16"/>
          <w:highlight w:val="cyan"/>
        </w:rPr>
        <w:t xml:space="preserve"> </w:t>
      </w:r>
      <w:r w:rsidRPr="00745FF0">
        <w:rPr>
          <w:rStyle w:val="StyleUnderline"/>
          <w:highlight w:val="cyan"/>
        </w:rPr>
        <w:t>disruption</w:t>
      </w:r>
      <w:r w:rsidRPr="00425DDD">
        <w:rPr>
          <w:rStyle w:val="StyleUnderline"/>
        </w:rPr>
        <w:t xml:space="preserve">, a lingering </w:t>
      </w:r>
      <w:r w:rsidRPr="00745FF0">
        <w:rPr>
          <w:rStyle w:val="StyleUnderline"/>
          <w:highlight w:val="cyan"/>
        </w:rPr>
        <w:t>sense of</w:t>
      </w:r>
      <w:r w:rsidRPr="00425DDD">
        <w:rPr>
          <w:sz w:val="16"/>
        </w:rPr>
        <w:t xml:space="preserve"> </w:t>
      </w:r>
      <w:r w:rsidRPr="00425DDD">
        <w:rPr>
          <w:rStyle w:val="Emphasis"/>
        </w:rPr>
        <w:t xml:space="preserve">global </w:t>
      </w:r>
      <w:r w:rsidRPr="00745FF0">
        <w:rPr>
          <w:rStyle w:val="Emphasis"/>
          <w:highlight w:val="cyan"/>
        </w:rPr>
        <w:t>injustice</w:t>
      </w:r>
      <w:r w:rsidRPr="00745FF0">
        <w:rPr>
          <w:sz w:val="16"/>
          <w:highlight w:val="cyan"/>
        </w:rPr>
        <w:t xml:space="preserve">, </w:t>
      </w:r>
      <w:r w:rsidRPr="00745FF0">
        <w:rPr>
          <w:rStyle w:val="StyleUnderline"/>
          <w:highlight w:val="cyan"/>
        </w:rPr>
        <w:t>and rising</w:t>
      </w:r>
      <w:r w:rsidRPr="00745FF0">
        <w:rPr>
          <w:sz w:val="16"/>
          <w:highlight w:val="cyan"/>
        </w:rPr>
        <w:t xml:space="preserve"> </w:t>
      </w:r>
      <w:r w:rsidRPr="00745FF0">
        <w:rPr>
          <w:rStyle w:val="Emphasis"/>
          <w:highlight w:val="cyan"/>
        </w:rPr>
        <w:t>food</w:t>
      </w:r>
      <w:r w:rsidRPr="00745FF0">
        <w:rPr>
          <w:sz w:val="16"/>
          <w:highlight w:val="cyan"/>
        </w:rPr>
        <w:t xml:space="preserve">, </w:t>
      </w:r>
      <w:r w:rsidRPr="00745FF0">
        <w:rPr>
          <w:rStyle w:val="Emphasis"/>
          <w:highlight w:val="cyan"/>
        </w:rPr>
        <w:t>water</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energy</w:t>
      </w:r>
      <w:r w:rsidRPr="00745FF0">
        <w:rPr>
          <w:sz w:val="16"/>
          <w:highlight w:val="cyan"/>
        </w:rPr>
        <w:t xml:space="preserve"> </w:t>
      </w:r>
      <w:r w:rsidRPr="00745FF0">
        <w:rPr>
          <w:rStyle w:val="StyleUnderline"/>
          <w:highlight w:val="cyan"/>
        </w:rPr>
        <w:t>insecurity</w:t>
      </w:r>
      <w:r w:rsidRPr="00425DDD">
        <w:rPr>
          <w:rStyle w:val="StyleUnderline"/>
        </w:rPr>
        <w:t xml:space="preserve"> could </w:t>
      </w:r>
      <w:r w:rsidRPr="00745FF0">
        <w:rPr>
          <w:rStyle w:val="StyleUnderline"/>
          <w:highlight w:val="cyan"/>
        </w:rPr>
        <w:t>increase</w:t>
      </w:r>
      <w:r w:rsidRPr="00425DDD">
        <w:rPr>
          <w:sz w:val="16"/>
        </w:rPr>
        <w:t xml:space="preserve"> the </w:t>
      </w:r>
      <w:r w:rsidRPr="00425DDD">
        <w:rPr>
          <w:rStyle w:val="StyleUnderline"/>
        </w:rPr>
        <w:t xml:space="preserve">probability that </w:t>
      </w:r>
      <w:r w:rsidRPr="00745FF0">
        <w:rPr>
          <w:rStyle w:val="StyleUnderline"/>
          <w:highlight w:val="cyan"/>
        </w:rPr>
        <w:t>crises</w:t>
      </w:r>
      <w:r w:rsidRPr="00745FF0">
        <w:rPr>
          <w:sz w:val="16"/>
          <w:highlight w:val="cyan"/>
        </w:rPr>
        <w:t xml:space="preserve"> </w:t>
      </w:r>
      <w:r w:rsidRPr="00745FF0">
        <w:rPr>
          <w:rStyle w:val="Emphasis"/>
          <w:highlight w:val="cyan"/>
        </w:rPr>
        <w:t>escalate</w:t>
      </w:r>
      <w:r w:rsidRPr="00745FF0">
        <w:rPr>
          <w:sz w:val="16"/>
          <w:highlight w:val="cyan"/>
        </w:rPr>
        <w:t xml:space="preserve"> </w:t>
      </w:r>
      <w:r w:rsidRPr="00745FF0">
        <w:rPr>
          <w:rStyle w:val="StyleUnderline"/>
          <w:highlight w:val="cyan"/>
        </w:rPr>
        <w:t>or</w:t>
      </w:r>
      <w:r w:rsidRPr="00425DDD">
        <w:rPr>
          <w:rStyle w:val="StyleUnderline"/>
        </w:rPr>
        <w:t xml:space="preserve"> that</w:t>
      </w:r>
      <w:r w:rsidRPr="00425DDD">
        <w:rPr>
          <w:sz w:val="16"/>
        </w:rPr>
        <w:t xml:space="preserve"> </w:t>
      </w:r>
      <w:r w:rsidRPr="00745FF0">
        <w:rPr>
          <w:rStyle w:val="Emphasis"/>
          <w:highlight w:val="cyan"/>
        </w:rPr>
        <w:t>false alarms</w:t>
      </w:r>
      <w:r w:rsidRPr="00425DDD">
        <w:rPr>
          <w:sz w:val="16"/>
        </w:rPr>
        <w:t xml:space="preserve"> </w:t>
      </w:r>
      <w:r w:rsidRPr="00425DDD">
        <w:rPr>
          <w:rStyle w:val="StyleUnderline"/>
        </w:rPr>
        <w:t>are mistaken for genuine emergencies</w:t>
      </w:r>
      <w:r w:rsidRPr="00425DDD">
        <w:rPr>
          <w:sz w:val="16"/>
        </w:rPr>
        <w:t>. This topic needs further research.</w:t>
      </w:r>
    </w:p>
    <w:p w14:paraId="20E3DBF3" w14:textId="77777777" w:rsidR="00EB2BF8" w:rsidRPr="004A5F5D" w:rsidRDefault="00EB2BF8" w:rsidP="00EB2BF8">
      <w:pPr>
        <w:rPr>
          <w:sz w:val="16"/>
        </w:rPr>
      </w:pPr>
      <w:r w:rsidRPr="004A5F5D">
        <w:rPr>
          <w:sz w:val="16"/>
        </w:rPr>
        <w:t>3.3 The emergence of a global systems death spiral</w:t>
      </w:r>
    </w:p>
    <w:p w14:paraId="6079C15B" w14:textId="77777777" w:rsidR="00EB2BF8" w:rsidRPr="004A5F5D" w:rsidRDefault="00EB2BF8" w:rsidP="00EB2BF8">
      <w:pPr>
        <w:rPr>
          <w:sz w:val="16"/>
        </w:rPr>
      </w:pPr>
      <w:r w:rsidRPr="004A5F5D">
        <w:rPr>
          <w:sz w:val="16"/>
        </w:rPr>
        <w:t xml:space="preserve">Yet, we should not conclude that a nuclear exchange is the only, or even most likely, scenario in which political instability might produce a global catastrophe. Conflict and political instability, even of moderate severity, are themselves two of the most significant drivers of biodiversity loss due to breakdowns in monitoring, governance, and (public and private) property rights (Baynham-Herd et al. 2018). This </w:t>
      </w:r>
      <w:r w:rsidRPr="004A5F5D">
        <w:rPr>
          <w:rStyle w:val="StyleUnderline"/>
        </w:rPr>
        <w:t>closes a</w:t>
      </w:r>
      <w:r w:rsidRPr="004A5F5D">
        <w:rPr>
          <w:sz w:val="16"/>
        </w:rPr>
        <w:t xml:space="preserve"> potentially </w:t>
      </w:r>
      <w:r w:rsidRPr="004A5F5D">
        <w:rPr>
          <w:rStyle w:val="Emphasis"/>
        </w:rPr>
        <w:t>reinforcing</w:t>
      </w:r>
      <w:r w:rsidRPr="004A5F5D">
        <w:rPr>
          <w:sz w:val="16"/>
        </w:rPr>
        <w:t xml:space="preserve"> </w:t>
      </w:r>
      <w:r w:rsidRPr="004A5F5D">
        <w:rPr>
          <w:rStyle w:val="StyleUnderline"/>
        </w:rPr>
        <w:t>feedback loop between</w:t>
      </w:r>
      <w:r w:rsidRPr="004A5F5D">
        <w:rPr>
          <w:sz w:val="16"/>
        </w:rPr>
        <w:t xml:space="preserve"> </w:t>
      </w:r>
      <w:r w:rsidRPr="004A5F5D">
        <w:rPr>
          <w:rStyle w:val="Emphasis"/>
        </w:rPr>
        <w:t>loss of biosphere integrity</w:t>
      </w:r>
      <w:r w:rsidRPr="004A5F5D">
        <w:rPr>
          <w:sz w:val="16"/>
        </w:rPr>
        <w:t xml:space="preserve">, </w:t>
      </w:r>
      <w:r w:rsidRPr="004A5F5D">
        <w:rPr>
          <w:rStyle w:val="Emphasis"/>
        </w:rPr>
        <w:t>food insecurity</w:t>
      </w:r>
      <w:r w:rsidRPr="004A5F5D">
        <w:rPr>
          <w:sz w:val="16"/>
        </w:rPr>
        <w:t xml:space="preserve"> </w:t>
      </w:r>
      <w:r w:rsidRPr="004A5F5D">
        <w:rPr>
          <w:rStyle w:val="StyleUnderline"/>
        </w:rPr>
        <w:t>and</w:t>
      </w:r>
      <w:r w:rsidRPr="004A5F5D">
        <w:rPr>
          <w:sz w:val="16"/>
        </w:rPr>
        <w:t xml:space="preserve"> </w:t>
      </w:r>
      <w:r w:rsidRPr="004A5F5D">
        <w:rPr>
          <w:rStyle w:val="Emphasis"/>
        </w:rPr>
        <w:t>political breakdown</w:t>
      </w:r>
      <w:r w:rsidRPr="004A5F5D">
        <w:rPr>
          <w:sz w:val="16"/>
        </w:rPr>
        <w:t xml:space="preserve">. </w:t>
      </w:r>
    </w:p>
    <w:p w14:paraId="39FBB639" w14:textId="77777777" w:rsidR="00EB2BF8" w:rsidRPr="004A5F5D" w:rsidRDefault="00EB2BF8" w:rsidP="00EB2BF8">
      <w:pPr>
        <w:rPr>
          <w:sz w:val="16"/>
        </w:rPr>
      </w:pPr>
      <w:r w:rsidRPr="004A5F5D">
        <w:rPr>
          <w:sz w:val="16"/>
        </w:rPr>
        <w:t xml:space="preserve">The </w:t>
      </w:r>
      <w:r w:rsidRPr="004A5F5D">
        <w:rPr>
          <w:rStyle w:val="StyleUnderline"/>
        </w:rPr>
        <w:t>mechanisms by which</w:t>
      </w:r>
      <w:r w:rsidRPr="004A5F5D">
        <w:rPr>
          <w:sz w:val="16"/>
        </w:rPr>
        <w:t xml:space="preserve"> these </w:t>
      </w:r>
      <w:r w:rsidRPr="004A5F5D">
        <w:rPr>
          <w:rStyle w:val="Emphasis"/>
        </w:rPr>
        <w:t>cascading</w:t>
      </w:r>
      <w:r w:rsidRPr="004A5F5D">
        <w:rPr>
          <w:sz w:val="16"/>
        </w:rPr>
        <w:t xml:space="preserve"> </w:t>
      </w:r>
      <w:r w:rsidRPr="004A5F5D">
        <w:rPr>
          <w:rStyle w:val="StyleUnderline"/>
        </w:rPr>
        <w:t>failures might spread include</w:t>
      </w:r>
      <w:r w:rsidRPr="004A5F5D">
        <w:rPr>
          <w:sz w:val="16"/>
        </w:rPr>
        <w:t xml:space="preserve"> many of </w:t>
      </w:r>
      <w:r w:rsidRPr="004A5F5D">
        <w:rPr>
          <w:rStyle w:val="StyleUnderline"/>
        </w:rPr>
        <w:t>the</w:t>
      </w:r>
      <w:r w:rsidRPr="004A5F5D">
        <w:rPr>
          <w:sz w:val="16"/>
        </w:rPr>
        <w:t xml:space="preserve"> </w:t>
      </w:r>
      <w:r w:rsidRPr="004A5F5D">
        <w:rPr>
          <w:rStyle w:val="Emphasis"/>
        </w:rPr>
        <w:t>natural</w:t>
      </w:r>
      <w:r w:rsidRPr="004A5F5D">
        <w:rPr>
          <w:sz w:val="16"/>
        </w:rPr>
        <w:t xml:space="preserve">, </w:t>
      </w:r>
      <w:r w:rsidRPr="004A5F5D">
        <w:rPr>
          <w:rStyle w:val="Emphasis"/>
        </w:rPr>
        <w:t>anthropogenic</w:t>
      </w:r>
      <w:r w:rsidRPr="004A5F5D">
        <w:rPr>
          <w:sz w:val="16"/>
        </w:rPr>
        <w:t xml:space="preserve">, </w:t>
      </w:r>
      <w:r w:rsidRPr="004A5F5D">
        <w:rPr>
          <w:rStyle w:val="StyleUnderline"/>
        </w:rPr>
        <w:t>and</w:t>
      </w:r>
      <w:r w:rsidRPr="004A5F5D">
        <w:rPr>
          <w:sz w:val="16"/>
        </w:rPr>
        <w:t xml:space="preserve"> </w:t>
      </w:r>
      <w:r w:rsidRPr="004A5F5D">
        <w:rPr>
          <w:rStyle w:val="Emphasis"/>
        </w:rPr>
        <w:t>replicator</w:t>
      </w:r>
      <w:r w:rsidRPr="004A5F5D">
        <w:rPr>
          <w:sz w:val="16"/>
        </w:rPr>
        <w:t xml:space="preserve"> </w:t>
      </w:r>
      <w:r w:rsidRPr="004A5F5D">
        <w:rPr>
          <w:rStyle w:val="StyleUnderline"/>
        </w:rPr>
        <w:t>effects identified</w:t>
      </w:r>
      <w:r w:rsidRPr="004A5F5D">
        <w:rPr>
          <w:sz w:val="16"/>
        </w:rPr>
        <w:t xml:space="preserve"> by Avin et al. (2018), </w:t>
      </w:r>
      <w:r w:rsidRPr="004A5F5D">
        <w:rPr>
          <w:rStyle w:val="StyleUnderline"/>
        </w:rPr>
        <w:t>making them harder to contain</w:t>
      </w:r>
      <w:r w:rsidRPr="004A5F5D">
        <w:rPr>
          <w:sz w:val="16"/>
        </w:rPr>
        <w:t xml:space="preserve">. At the natural level, </w:t>
      </w:r>
      <w:r w:rsidRPr="004A5F5D">
        <w:rPr>
          <w:rStyle w:val="StyleUnderline"/>
        </w:rPr>
        <w:t xml:space="preserve">climate change involves changes to the global atmospheric and biogeochemical systems and </w:t>
      </w:r>
      <w:r w:rsidRPr="00745FF0">
        <w:rPr>
          <w:rStyle w:val="StyleUnderline"/>
          <w:highlight w:val="cyan"/>
        </w:rPr>
        <w:t>poses other</w:t>
      </w:r>
      <w:r w:rsidRPr="004A5F5D">
        <w:rPr>
          <w:sz w:val="16"/>
        </w:rPr>
        <w:t xml:space="preserve"> </w:t>
      </w:r>
      <w:r w:rsidRPr="004A5F5D">
        <w:rPr>
          <w:rStyle w:val="Emphasis"/>
        </w:rPr>
        <w:t>naturally spreading</w:t>
      </w:r>
      <w:r w:rsidRPr="004A5F5D">
        <w:rPr>
          <w:sz w:val="16"/>
        </w:rPr>
        <w:t xml:space="preserve"> </w:t>
      </w:r>
      <w:r w:rsidRPr="00745FF0">
        <w:rPr>
          <w:rStyle w:val="StyleUnderline"/>
          <w:highlight w:val="cyan"/>
        </w:rPr>
        <w:t>harms</w:t>
      </w:r>
      <w:r w:rsidRPr="004A5F5D">
        <w:rPr>
          <w:sz w:val="16"/>
        </w:rPr>
        <w:t xml:space="preserve">, like global ecological collapse. At the anthropogenic level, </w:t>
      </w:r>
      <w:r w:rsidRPr="004A5F5D">
        <w:rPr>
          <w:rStyle w:val="StyleUnderline"/>
        </w:rPr>
        <w:t>the</w:t>
      </w:r>
      <w:r w:rsidRPr="004A5F5D">
        <w:rPr>
          <w:sz w:val="16"/>
        </w:rPr>
        <w:t xml:space="preserve"> </w:t>
      </w:r>
      <w:r w:rsidRPr="004A5F5D">
        <w:rPr>
          <w:rStyle w:val="Emphasis"/>
        </w:rPr>
        <w:t>global interconnectedness</w:t>
      </w:r>
      <w:r w:rsidRPr="004A5F5D">
        <w:rPr>
          <w:sz w:val="16"/>
        </w:rPr>
        <w:t xml:space="preserve"> </w:t>
      </w:r>
      <w:r w:rsidRPr="004A5F5D">
        <w:rPr>
          <w:rStyle w:val="StyleUnderline"/>
        </w:rPr>
        <w:t>of</w:t>
      </w:r>
      <w:r w:rsidRPr="004A5F5D">
        <w:rPr>
          <w:sz w:val="16"/>
        </w:rPr>
        <w:t xml:space="preserve"> sociotechnological </w:t>
      </w:r>
      <w:r w:rsidRPr="004A5F5D">
        <w:rPr>
          <w:rStyle w:val="StyleUnderline"/>
        </w:rPr>
        <w:t>systems means</w:t>
      </w:r>
      <w:r w:rsidRPr="004A5F5D">
        <w:rPr>
          <w:sz w:val="16"/>
        </w:rPr>
        <w:t xml:space="preserve"> that </w:t>
      </w:r>
      <w:r w:rsidRPr="004A5F5D">
        <w:rPr>
          <w:rStyle w:val="StyleUnderline"/>
        </w:rPr>
        <w:t>while</w:t>
      </w:r>
      <w:r w:rsidRPr="004A5F5D">
        <w:rPr>
          <w:sz w:val="16"/>
        </w:rPr>
        <w:t xml:space="preserve"> </w:t>
      </w:r>
      <w:r w:rsidRPr="004A5F5D">
        <w:rPr>
          <w:rStyle w:val="Emphasis"/>
        </w:rPr>
        <w:t>small</w:t>
      </w:r>
      <w:r w:rsidRPr="004A5F5D">
        <w:rPr>
          <w:sz w:val="16"/>
        </w:rPr>
        <w:t xml:space="preserve"> </w:t>
      </w:r>
      <w:r w:rsidRPr="004A5F5D">
        <w:rPr>
          <w:rStyle w:val="StyleUnderline"/>
        </w:rPr>
        <w:t>shocks are easier to recover</w:t>
      </w:r>
      <w:r w:rsidRPr="004A5F5D">
        <w:rPr>
          <w:sz w:val="16"/>
        </w:rPr>
        <w:t xml:space="preserve"> from, </w:t>
      </w:r>
      <w:r w:rsidRPr="004A5F5D">
        <w:rPr>
          <w:rStyle w:val="StyleUnderline"/>
        </w:rPr>
        <w:t>larger shocks can be</w:t>
      </w:r>
      <w:r w:rsidRPr="004A5F5D">
        <w:rPr>
          <w:sz w:val="16"/>
        </w:rPr>
        <w:t xml:space="preserve"> </w:t>
      </w:r>
      <w:r w:rsidRPr="004A5F5D">
        <w:rPr>
          <w:rStyle w:val="Emphasis"/>
        </w:rPr>
        <w:t>harder</w:t>
      </w:r>
      <w:r w:rsidRPr="004A5F5D">
        <w:rPr>
          <w:sz w:val="16"/>
        </w:rPr>
        <w:t xml:space="preserve"> </w:t>
      </w:r>
      <w:r w:rsidRPr="004A5F5D">
        <w:rPr>
          <w:rStyle w:val="StyleUnderline"/>
        </w:rPr>
        <w:t>to contain and control</w:t>
      </w:r>
      <w:r w:rsidRPr="004A5F5D">
        <w:rPr>
          <w:sz w:val="16"/>
        </w:rPr>
        <w:t xml:space="preserve">. Finally, </w:t>
      </w:r>
      <w:r w:rsidRPr="004A5F5D">
        <w:rPr>
          <w:rStyle w:val="StyleUnderline"/>
        </w:rPr>
        <w:t>biological and informational replication</w:t>
      </w:r>
      <w:r w:rsidRPr="004A5F5D">
        <w:rPr>
          <w:sz w:val="16"/>
        </w:rPr>
        <w:t xml:space="preserve"> can also </w:t>
      </w:r>
      <w:r w:rsidRPr="00745FF0">
        <w:rPr>
          <w:rStyle w:val="StyleUnderline"/>
          <w:highlight w:val="cyan"/>
        </w:rPr>
        <w:t>spread</w:t>
      </w:r>
      <w:r w:rsidRPr="004A5F5D">
        <w:rPr>
          <w:rStyle w:val="StyleUnderline"/>
        </w:rPr>
        <w:t xml:space="preserve"> the</w:t>
      </w:r>
      <w:r w:rsidRPr="004A5F5D">
        <w:rPr>
          <w:sz w:val="16"/>
        </w:rPr>
        <w:t xml:space="preserve"> </w:t>
      </w:r>
      <w:r w:rsidRPr="004A5F5D">
        <w:rPr>
          <w:rStyle w:val="Emphasis"/>
        </w:rPr>
        <w:t>negative impacts</w:t>
      </w:r>
      <w:r w:rsidRPr="004A5F5D">
        <w:rPr>
          <w:sz w:val="16"/>
        </w:rPr>
        <w:t xml:space="preserve"> of climate change, </w:t>
      </w:r>
      <w:r w:rsidRPr="004A5F5D">
        <w:rPr>
          <w:rStyle w:val="StyleUnderline"/>
        </w:rPr>
        <w:t>from</w:t>
      </w:r>
      <w:r w:rsidRPr="004A5F5D">
        <w:rPr>
          <w:sz w:val="16"/>
        </w:rPr>
        <w:t xml:space="preserve"> </w:t>
      </w:r>
      <w:r w:rsidRPr="00745FF0">
        <w:rPr>
          <w:rStyle w:val="Emphasis"/>
          <w:highlight w:val="cyan"/>
        </w:rPr>
        <w:t>vector-borne diseases</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invasive species</w:t>
      </w:r>
      <w:r w:rsidRPr="004A5F5D">
        <w:rPr>
          <w:sz w:val="16"/>
        </w:rPr>
        <w:t xml:space="preserve"> to climate fatalism and dangerous geoengineering technologies.</w:t>
      </w:r>
    </w:p>
    <w:p w14:paraId="088A6D58" w14:textId="77777777" w:rsidR="00EB2BF8" w:rsidRPr="004A5F5D" w:rsidRDefault="00EB2BF8" w:rsidP="00EB2BF8">
      <w:pPr>
        <w:rPr>
          <w:sz w:val="16"/>
        </w:rPr>
      </w:pPr>
      <w:r w:rsidRPr="004A5F5D">
        <w:rPr>
          <w:sz w:val="16"/>
        </w:rPr>
        <w:t xml:space="preserve">Given these numerous spread mechanisms, critical system failures could precipitate global catastrophes. Furthermore, the </w:t>
      </w:r>
      <w:r w:rsidRPr="004A5F5D">
        <w:rPr>
          <w:rStyle w:val="StyleUnderline"/>
        </w:rPr>
        <w:t>spiral</w:t>
      </w:r>
      <w:r w:rsidRPr="004A5F5D">
        <w:rPr>
          <w:sz w:val="16"/>
        </w:rPr>
        <w:t xml:space="preserve"> we have explored </w:t>
      </w:r>
      <w:r w:rsidRPr="004A5F5D">
        <w:rPr>
          <w:rStyle w:val="StyleUnderline"/>
        </w:rPr>
        <w:t>is unlikely to be the</w:t>
      </w:r>
      <w:r w:rsidRPr="004A5F5D">
        <w:rPr>
          <w:sz w:val="16"/>
        </w:rPr>
        <w:t xml:space="preserve"> </w:t>
      </w:r>
      <w:r w:rsidRPr="004A5F5D">
        <w:rPr>
          <w:rStyle w:val="Emphasis"/>
        </w:rPr>
        <w:t>only</w:t>
      </w:r>
      <w:r w:rsidRPr="004A5F5D">
        <w:rPr>
          <w:sz w:val="16"/>
        </w:rPr>
        <w:t xml:space="preserve"> set of </w:t>
      </w:r>
      <w:r w:rsidRPr="004A5F5D">
        <w:rPr>
          <w:rStyle w:val="StyleUnderline"/>
        </w:rPr>
        <w:t>interlinked systemic disruptions</w:t>
      </w:r>
      <w:r w:rsidRPr="004A5F5D">
        <w:rPr>
          <w:sz w:val="16"/>
        </w:rPr>
        <w:t xml:space="preserve"> that </w:t>
      </w:r>
      <w:r w:rsidRPr="004A5F5D">
        <w:rPr>
          <w:rStyle w:val="StyleUnderline"/>
        </w:rPr>
        <w:t>climate change could initiate</w:t>
      </w:r>
      <w:r w:rsidRPr="004A5F5D">
        <w:rPr>
          <w:sz w:val="16"/>
        </w:rPr>
        <w:t xml:space="preserve"> (other death spirals could involve bio-insecurity and disease), nor are these the only causal connections between these three systems. Until we understand the nature of such death spirals better, we must act cautiously. We now turn to consider what this would mean.</w:t>
      </w:r>
    </w:p>
    <w:p w14:paraId="41918B21" w14:textId="77777777" w:rsidR="00EB2BF8" w:rsidRPr="002C123E" w:rsidRDefault="00EB2BF8" w:rsidP="00EB2BF8">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079359BE" w14:textId="77777777" w:rsidR="00EB2BF8" w:rsidRDefault="00EB2BF8" w:rsidP="00EB2BF8">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3AE67EF4" w14:textId="77777777" w:rsidR="00EB2BF8" w:rsidRPr="007C6BAD" w:rsidRDefault="00EB2BF8" w:rsidP="00EB2BF8">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37A12192" w14:textId="77777777" w:rsidR="00EB2BF8" w:rsidRPr="007C6BAD" w:rsidRDefault="00EB2BF8" w:rsidP="00EB2BF8">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3B91AA18" w14:textId="77777777" w:rsidR="00EB2BF8" w:rsidRPr="007C6BAD" w:rsidRDefault="00EB2BF8" w:rsidP="00EB2BF8">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5E371C34" w14:textId="77777777" w:rsidR="00EB2BF8" w:rsidRPr="007C6BAD" w:rsidRDefault="00EB2BF8" w:rsidP="00EB2BF8">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0341EDA8" w14:textId="77777777" w:rsidR="00EB2BF8" w:rsidRPr="007C6BAD" w:rsidRDefault="00EB2BF8" w:rsidP="00EB2BF8">
      <w:pPr>
        <w:rPr>
          <w:sz w:val="16"/>
        </w:rPr>
      </w:pPr>
      <w:r w:rsidRPr="007C6BAD">
        <w:rPr>
          <w:sz w:val="16"/>
        </w:rPr>
        <w:t xml:space="preserve">Noted. </w:t>
      </w:r>
    </w:p>
    <w:p w14:paraId="1346F5B0" w14:textId="77777777" w:rsidR="00EB2BF8" w:rsidRPr="007C6BAD" w:rsidRDefault="00EB2BF8" w:rsidP="00EB2BF8">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244C2880" w14:textId="77777777" w:rsidR="00EB2BF8" w:rsidRPr="007C6BAD" w:rsidRDefault="00EB2BF8" w:rsidP="00EB2BF8">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18BA6C87" w14:textId="77777777" w:rsidR="00EB2BF8" w:rsidRPr="007C6BAD" w:rsidRDefault="00EB2BF8" w:rsidP="00EB2BF8">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42E22918" w14:textId="77777777" w:rsidR="00EB2BF8" w:rsidRPr="007C6BAD" w:rsidRDefault="00EB2BF8" w:rsidP="00EB2BF8">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794F6471" w14:textId="77777777" w:rsidR="00EB2BF8" w:rsidRPr="007C6BAD" w:rsidRDefault="00EB2BF8" w:rsidP="00EB2BF8">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75CD4460" w14:textId="77777777" w:rsidR="00EB2BF8" w:rsidRPr="007C6BAD" w:rsidRDefault="00EB2BF8" w:rsidP="00EB2BF8">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5EC5047E" w14:textId="77777777" w:rsidR="00EB2BF8" w:rsidRPr="007C6BAD" w:rsidRDefault="00EB2BF8" w:rsidP="00EB2BF8">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474A4C16" w14:textId="77777777" w:rsidR="00EB2BF8" w:rsidRPr="007C6BAD" w:rsidRDefault="00EB2BF8" w:rsidP="00EB2BF8">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0855BA91" w14:textId="77777777" w:rsidR="00EB2BF8" w:rsidRPr="007C6BAD" w:rsidRDefault="00EB2BF8" w:rsidP="00EB2BF8">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5BE30698" w14:textId="77777777" w:rsidR="00EB2BF8" w:rsidRPr="007C6BAD" w:rsidRDefault="00EB2BF8" w:rsidP="00EB2BF8">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2F80DEB8" w14:textId="77777777" w:rsidR="00EB2BF8" w:rsidRPr="007C6BAD" w:rsidRDefault="00EB2BF8" w:rsidP="00EB2BF8">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7DED0917" w14:textId="77777777" w:rsidR="00EB2BF8" w:rsidRPr="007C6BAD" w:rsidRDefault="00EB2BF8" w:rsidP="00EB2BF8">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0982A5CE" w14:textId="77777777" w:rsidR="00EB2BF8" w:rsidRPr="007C6BAD" w:rsidRDefault="00EB2BF8" w:rsidP="00EB2BF8">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741F796B" w14:textId="77777777" w:rsidR="00EB2BF8" w:rsidRPr="007C6BAD" w:rsidRDefault="00EB2BF8" w:rsidP="00EB2BF8">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7681F6CD" w14:textId="77777777" w:rsidR="00EB2BF8" w:rsidRPr="007C6BAD" w:rsidRDefault="00EB2BF8" w:rsidP="00EB2BF8">
      <w:pPr>
        <w:rPr>
          <w:sz w:val="16"/>
        </w:rPr>
      </w:pPr>
      <w:r w:rsidRPr="007C6BAD">
        <w:rPr>
          <w:sz w:val="16"/>
        </w:rPr>
        <w:t xml:space="preserve">Let’s hope they choose the latter.  </w:t>
      </w:r>
    </w:p>
    <w:p w14:paraId="72E61D44" w14:textId="77777777" w:rsidR="00EB2BF8" w:rsidRPr="0045572A" w:rsidRDefault="00EB2BF8" w:rsidP="00EB2BF8">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00FDB138" w14:textId="77777777" w:rsidR="00EB2BF8" w:rsidRDefault="00EB2BF8" w:rsidP="00EB2BF8">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1F845A08" w14:textId="77777777" w:rsidR="00EB2BF8" w:rsidRPr="0056449F" w:rsidRDefault="00EB2BF8" w:rsidP="00EB2BF8">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337EB096" w14:textId="77777777" w:rsidR="00EB2BF8" w:rsidRPr="0056449F" w:rsidRDefault="00EB2BF8" w:rsidP="00EB2BF8">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1E493B01" w14:textId="77777777" w:rsidR="00EB2BF8" w:rsidRPr="0056449F" w:rsidRDefault="00EB2BF8" w:rsidP="00EB2BF8">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7A6962A6" w14:textId="77777777" w:rsidR="00EB2BF8" w:rsidRPr="0056449F" w:rsidRDefault="00EB2BF8" w:rsidP="00EB2BF8">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37FA753A" w14:textId="77777777" w:rsidR="00EB2BF8" w:rsidRPr="0056449F" w:rsidRDefault="00EB2BF8" w:rsidP="00EB2BF8">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1E6FF821" w14:textId="77777777" w:rsidR="00EB2BF8" w:rsidRPr="0056449F" w:rsidRDefault="00EB2BF8" w:rsidP="00EB2BF8">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488EDD75" w14:textId="77777777" w:rsidR="00EB2BF8" w:rsidRPr="0056449F" w:rsidRDefault="00EB2BF8" w:rsidP="00EB2BF8">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2BD2B8AF" w14:textId="77777777" w:rsidR="00EB2BF8" w:rsidRPr="0056449F" w:rsidRDefault="00EB2BF8" w:rsidP="00EB2BF8">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4E03C99F" w14:textId="77777777" w:rsidR="00EB2BF8" w:rsidRPr="0056449F" w:rsidRDefault="00EB2BF8" w:rsidP="00EB2BF8">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025AAD82" w14:textId="77777777" w:rsidR="00EB2BF8" w:rsidRPr="0056449F" w:rsidRDefault="00EB2BF8" w:rsidP="00EB2BF8">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6BBF1869" w14:textId="77777777" w:rsidR="00EB2BF8" w:rsidRPr="0056449F" w:rsidRDefault="00EB2BF8" w:rsidP="00EB2BF8">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1D18593A" w14:textId="77777777" w:rsidR="00EB2BF8" w:rsidRPr="0056449F" w:rsidRDefault="00EB2BF8" w:rsidP="00EB2BF8">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4A23D1D3" w14:textId="77777777" w:rsidR="00EB2BF8" w:rsidRPr="0056449F" w:rsidRDefault="00EB2BF8" w:rsidP="00EB2BF8">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5B3557A1" w14:textId="77777777" w:rsidR="00EB2BF8" w:rsidRPr="0056449F" w:rsidRDefault="00EB2BF8" w:rsidP="00EB2BF8">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286F9C5F" w14:textId="77777777" w:rsidR="00EB2BF8" w:rsidRPr="0056449F" w:rsidRDefault="00EB2BF8" w:rsidP="00EB2BF8">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5CCEBD08" w14:textId="77777777" w:rsidR="00EB2BF8" w:rsidRDefault="00EB2BF8" w:rsidP="00EB2BF8">
      <w:pPr>
        <w:rPr>
          <w:sz w:val="16"/>
        </w:rPr>
      </w:pPr>
      <w:r w:rsidRPr="00D850CD">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[hu]man[ity] has ever embarked.</w:t>
      </w:r>
    </w:p>
    <w:p w14:paraId="0236B18E" w14:textId="77777777" w:rsidR="00EB2BF8" w:rsidRDefault="00EB2BF8" w:rsidP="00EB2BF8">
      <w:pPr>
        <w:pStyle w:val="Heading4"/>
      </w:pPr>
      <w:r>
        <w:t xml:space="preserve">Globally collaborative blockchains prevent </w:t>
      </w:r>
      <w:r>
        <w:rPr>
          <w:u w:val="single"/>
        </w:rPr>
        <w:t>nuclear war</w:t>
      </w:r>
      <w:r>
        <w:t xml:space="preserve"> </w:t>
      </w:r>
      <w:r w:rsidRPr="006518E2">
        <w:rPr>
          <w:b w:val="0"/>
        </w:rPr>
        <w:t xml:space="preserve">from </w:t>
      </w:r>
      <w:r w:rsidRPr="006518E2">
        <w:rPr>
          <w:b w:val="0"/>
          <w:u w:val="single"/>
        </w:rPr>
        <w:t>miscalc</w:t>
      </w:r>
      <w:r w:rsidRPr="006518E2">
        <w:rPr>
          <w:b w:val="0"/>
        </w:rPr>
        <w:t xml:space="preserve">, </w:t>
      </w:r>
      <w:r w:rsidRPr="006518E2">
        <w:rPr>
          <w:b w:val="0"/>
          <w:u w:val="single"/>
        </w:rPr>
        <w:t>accidents</w:t>
      </w:r>
      <w:r w:rsidRPr="006518E2">
        <w:rPr>
          <w:b w:val="0"/>
        </w:rPr>
        <w:t xml:space="preserve">, and </w:t>
      </w:r>
      <w:r w:rsidRPr="006518E2">
        <w:rPr>
          <w:b w:val="0"/>
          <w:u w:val="single"/>
        </w:rPr>
        <w:t>arms racing</w:t>
      </w:r>
      <w:r w:rsidRPr="006518E2">
        <w:rPr>
          <w:b w:val="0"/>
        </w:rPr>
        <w:t xml:space="preserve"> AND</w:t>
      </w:r>
      <w:r>
        <w:t xml:space="preserve"> builds </w:t>
      </w:r>
      <w:r>
        <w:rPr>
          <w:u w:val="single"/>
        </w:rPr>
        <w:t>global co-op</w:t>
      </w:r>
      <w:r>
        <w:t xml:space="preserve">, stopping </w:t>
      </w:r>
      <w:r>
        <w:rPr>
          <w:u w:val="single"/>
        </w:rPr>
        <w:t>existential</w:t>
      </w:r>
      <w:r>
        <w:t xml:space="preserve"> threats.</w:t>
      </w:r>
    </w:p>
    <w:p w14:paraId="0746394E" w14:textId="77777777" w:rsidR="00EB2BF8" w:rsidRDefault="00EB2BF8" w:rsidP="00EB2BF8">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2C1118F7" w14:textId="77777777" w:rsidR="00EB2BF8" w:rsidRPr="00D771E3" w:rsidRDefault="00EB2BF8" w:rsidP="00EB2BF8">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26F78BF9" w14:textId="77777777" w:rsidR="00EB2BF8" w:rsidRPr="00D771E3" w:rsidRDefault="00EB2BF8" w:rsidP="00EB2BF8">
      <w:pPr>
        <w:rPr>
          <w:sz w:val="16"/>
        </w:rPr>
      </w:pPr>
      <w:r w:rsidRPr="00D771E3">
        <w:rPr>
          <w:sz w:val="16"/>
        </w:rPr>
        <w:t>The ‘trust machine’</w:t>
      </w:r>
    </w:p>
    <w:p w14:paraId="01C1884B" w14:textId="77777777" w:rsidR="00EB2BF8" w:rsidRPr="00D771E3" w:rsidRDefault="00EB2BF8" w:rsidP="00EB2BF8">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7896633F" w14:textId="77777777" w:rsidR="00EB2BF8" w:rsidRPr="00D771E3" w:rsidRDefault="00EB2BF8" w:rsidP="00EB2BF8">
      <w:pPr>
        <w:rPr>
          <w:sz w:val="16"/>
        </w:rPr>
      </w:pPr>
      <w:r w:rsidRPr="00D771E3">
        <w:rPr>
          <w:sz w:val="16"/>
        </w:rPr>
        <w:t>Contests of legitimacy and value: the Treaty on the Prohibition of Nuclear Weapons and the logic of…</w:t>
      </w:r>
    </w:p>
    <w:p w14:paraId="3C6A60B6" w14:textId="77777777" w:rsidR="00EB2BF8" w:rsidRPr="00D771E3" w:rsidRDefault="00EB2BF8" w:rsidP="00EB2BF8">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w:t>
      </w:r>
      <w:r w:rsidRPr="004A5F5D">
        <w:rPr>
          <w:rStyle w:val="StyleUnderline"/>
        </w:rPr>
        <w:t>of the data. The result is a shared, digital record of events — a blockchain — that is</w:t>
      </w:r>
      <w:r w:rsidRPr="004A5F5D">
        <w:rPr>
          <w:sz w:val="16"/>
        </w:rPr>
        <w:t xml:space="preserve"> practically </w:t>
      </w:r>
      <w:r w:rsidRPr="004A5F5D">
        <w:rPr>
          <w:rStyle w:val="Emphasis"/>
        </w:rPr>
        <w:t>immutable</w:t>
      </w:r>
      <w:r w:rsidRPr="004A5F5D">
        <w:rPr>
          <w:sz w:val="16"/>
        </w:rPr>
        <w:t xml:space="preserve">, establishing a single, collective, and irrefutable ‘truth’ about the nature and sequence of events within the network. In a post-truth world, blockchain thus </w:t>
      </w:r>
      <w:r w:rsidRPr="004A5F5D">
        <w:rPr>
          <w:rStyle w:val="StyleUnderline"/>
        </w:rPr>
        <w:t xml:space="preserve">offers an </w:t>
      </w:r>
      <w:r w:rsidRPr="004A5F5D">
        <w:rPr>
          <w:rStyle w:val="Emphasis"/>
        </w:rPr>
        <w:t>invaluable technical foundation</w:t>
      </w:r>
      <w:r w:rsidRPr="004A5F5D">
        <w:rPr>
          <w:rStyle w:val="StyleUnderline"/>
        </w:rPr>
        <w:t xml:space="preserve"> for </w:t>
      </w:r>
      <w:r w:rsidRPr="004A5F5D">
        <w:rPr>
          <w:rStyle w:val="Emphasis"/>
        </w:rPr>
        <w:t>coop</w:t>
      </w:r>
      <w:r w:rsidRPr="004A5F5D">
        <w:rPr>
          <w:rStyle w:val="StyleUnderline"/>
        </w:rPr>
        <w:t>eration</w:t>
      </w:r>
      <w:r w:rsidRPr="00D771E3">
        <w:rPr>
          <w:sz w:val="16"/>
        </w:rPr>
        <w:t xml:space="preserve"> among parties that have a limited basis to trust each other, leading to its nickname, ‘the trust machine’.</w:t>
      </w:r>
    </w:p>
    <w:p w14:paraId="580CFFCE" w14:textId="77777777" w:rsidR="00EB2BF8" w:rsidRPr="00D771E3" w:rsidRDefault="00EB2BF8" w:rsidP="00EB2BF8">
      <w:pPr>
        <w:rPr>
          <w:sz w:val="16"/>
        </w:rPr>
      </w:pPr>
      <w:r w:rsidRPr="00D771E3">
        <w:rPr>
          <w:sz w:val="16"/>
        </w:rPr>
        <w:t>Blockchain as a disarmament mechanism</w:t>
      </w:r>
    </w:p>
    <w:p w14:paraId="05BE6BF0" w14:textId="77777777" w:rsidR="00EB2BF8" w:rsidRPr="00D771E3" w:rsidRDefault="00EB2BF8" w:rsidP="00EB2BF8">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753F9174" w14:textId="77777777" w:rsidR="00EB2BF8" w:rsidRPr="00D771E3" w:rsidRDefault="00EB2BF8" w:rsidP="00EB2BF8">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22BC02FB" w14:textId="77777777" w:rsidR="00EB2BF8" w:rsidRPr="00D771E3" w:rsidRDefault="00EB2BF8" w:rsidP="00EB2BF8">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21CB2A22" w14:textId="77777777" w:rsidR="00EB2BF8" w:rsidRDefault="00EB2BF8" w:rsidP="00EB2BF8">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0A1C10C1" w14:textId="77777777" w:rsidR="00EB2BF8" w:rsidRPr="00B469D9" w:rsidRDefault="00EB2BF8" w:rsidP="00EB2BF8">
      <w:pPr>
        <w:pStyle w:val="Heading4"/>
      </w:pPr>
      <w:r>
        <w:t xml:space="preserve">It ensures a </w:t>
      </w:r>
      <w:r w:rsidRPr="006518E2">
        <w:rPr>
          <w:u w:val="single"/>
        </w:rPr>
        <w:t>credible</w:t>
      </w:r>
      <w:r>
        <w:t xml:space="preserve"> verification </w:t>
      </w:r>
      <w:r w:rsidRPr="004C702C">
        <w:t>system.</w:t>
      </w:r>
    </w:p>
    <w:p w14:paraId="71BB6AA4" w14:textId="77777777" w:rsidR="00EB2BF8" w:rsidRDefault="00EB2BF8" w:rsidP="00EB2BF8">
      <w:r>
        <w:t xml:space="preserve">Michal </w:t>
      </w:r>
      <w:r w:rsidRPr="00BD331B">
        <w:rPr>
          <w:rStyle w:val="Style13ptBold"/>
        </w:rPr>
        <w:t>Onderco &amp;</w:t>
      </w:r>
      <w:r>
        <w:t xml:space="preserve"> Madeline </w:t>
      </w:r>
      <w:r w:rsidRPr="00BD331B">
        <w:rPr>
          <w:rStyle w:val="Style13ptBold"/>
        </w:rPr>
        <w:t>Zutt 21</w:t>
      </w:r>
      <w:r>
        <w:t>, A</w:t>
      </w:r>
      <w:r w:rsidRPr="00BD331B">
        <w:t>ssociate Professor</w:t>
      </w:r>
      <w:r>
        <w:t xml:space="preserve">, </w:t>
      </w:r>
      <w:r w:rsidRPr="00BD331B">
        <w:t>International Relations</w:t>
      </w:r>
      <w:r>
        <w:t xml:space="preserve">, </w:t>
      </w:r>
      <w:r w:rsidRPr="00BD331B">
        <w:t xml:space="preserve">Erasmus University Rotterdam; </w:t>
      </w:r>
      <w:r>
        <w:t>Research Associate, Erasmus University Rotterdam</w:t>
      </w:r>
      <w:r w:rsidRPr="00BD331B">
        <w:t>, "</w:t>
      </w:r>
      <w:r>
        <w:t>Emerging Technology and Nuclear Security: What Does the Wisdom of The Crowd Tell Us?" Contemporary Security Policy, Vol. 42, Issue 3, pg. 299-302, 2021, T&amp;F.</w:t>
      </w:r>
    </w:p>
    <w:p w14:paraId="3DF70E10" w14:textId="77777777" w:rsidR="00EB2BF8" w:rsidRPr="00B469D9" w:rsidRDefault="00EB2BF8" w:rsidP="00EB2BF8">
      <w:pPr>
        <w:rPr>
          <w:sz w:val="16"/>
        </w:rPr>
      </w:pPr>
      <w:r w:rsidRPr="00B469D9">
        <w:rPr>
          <w:sz w:val="16"/>
        </w:rPr>
        <w:t xml:space="preserve">Our third finding focuses on whether emerging technologies could enhance or impede nuclear disarmament efforts. Some work has already exposed how new technologies have the potential to strengthen nuclear disarmament and verification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A </w:t>
      </w:r>
      <w:r w:rsidRPr="00B469D9">
        <w:rPr>
          <w:rStyle w:val="StyleUnderline"/>
          <w:highlight w:val="cyan"/>
        </w:rPr>
        <w:t>DLT</w:t>
      </w:r>
      <w:r w:rsidRPr="00B469D9">
        <w:rPr>
          <w:rStyle w:val="StyleUnderline"/>
        </w:rPr>
        <w:t xml:space="preserve"> platform is “a system of</w:t>
      </w:r>
      <w:r w:rsidRPr="00B469D9">
        <w:rPr>
          <w:sz w:val="16"/>
        </w:rPr>
        <w:t xml:space="preserve"> </w:t>
      </w:r>
      <w:r w:rsidRPr="00B469D9">
        <w:rPr>
          <w:rStyle w:val="Emphasis"/>
        </w:rPr>
        <w:t>electronic records</w:t>
      </w:r>
      <w:r w:rsidRPr="00B469D9">
        <w:rPr>
          <w:sz w:val="16"/>
        </w:rPr>
        <w:t xml:space="preserve"> </w:t>
      </w:r>
      <w:r w:rsidRPr="00B469D9">
        <w:rPr>
          <w:rStyle w:val="StyleUnderline"/>
        </w:rPr>
        <w:t xml:space="preserve">that </w:t>
      </w:r>
      <w:r w:rsidRPr="004C702C">
        <w:rPr>
          <w:rStyle w:val="StyleUnderline"/>
        </w:rPr>
        <w:t>enables</w:t>
      </w:r>
      <w:r w:rsidRPr="004C702C">
        <w:rPr>
          <w:sz w:val="16"/>
        </w:rPr>
        <w:t xml:space="preserve"> </w:t>
      </w:r>
      <w:r w:rsidRPr="004C702C">
        <w:rPr>
          <w:rStyle w:val="Emphasis"/>
          <w:highlight w:val="cyan"/>
        </w:rPr>
        <w:t>independent</w:t>
      </w:r>
      <w:r w:rsidRPr="004C702C">
        <w:rPr>
          <w:sz w:val="16"/>
        </w:rPr>
        <w:t xml:space="preserve"> </w:t>
      </w:r>
      <w:r w:rsidRPr="004C702C">
        <w:rPr>
          <w:rStyle w:val="StyleUnderline"/>
        </w:rPr>
        <w:t>entities</w:t>
      </w:r>
      <w:r w:rsidRPr="00B469D9">
        <w:rPr>
          <w:rStyle w:val="StyleUnderline"/>
        </w:rPr>
        <w:t xml:space="preserve"> to </w:t>
      </w:r>
      <w:r w:rsidRPr="004C702C">
        <w:rPr>
          <w:rStyle w:val="StyleUnderline"/>
        </w:rPr>
        <w:t>establish</w:t>
      </w:r>
      <w:r w:rsidRPr="004C702C">
        <w:rPr>
          <w:sz w:val="16"/>
        </w:rPr>
        <w:t xml:space="preserve"> </w:t>
      </w:r>
      <w:r w:rsidRPr="00B469D9">
        <w:rPr>
          <w:rStyle w:val="Emphasis"/>
          <w:highlight w:val="cyan"/>
        </w:rPr>
        <w:t>consensus</w:t>
      </w:r>
      <w:r w:rsidRPr="00B469D9">
        <w:rPr>
          <w:sz w:val="16"/>
        </w:rPr>
        <w:t xml:space="preserve"> </w:t>
      </w:r>
      <w:r w:rsidRPr="00B469D9">
        <w:rPr>
          <w:rStyle w:val="StyleUnderline"/>
        </w:rPr>
        <w:t>around a “ledger”—without relying on a</w:t>
      </w:r>
      <w:r w:rsidRPr="00B469D9">
        <w:rPr>
          <w:sz w:val="16"/>
        </w:rPr>
        <w:t xml:space="preserve"> </w:t>
      </w:r>
      <w:r w:rsidRPr="00B469D9">
        <w:rPr>
          <w:rStyle w:val="Emphasis"/>
        </w:rPr>
        <w:t>central</w:t>
      </w:r>
      <w:r w:rsidRPr="00B469D9">
        <w:rPr>
          <w:sz w:val="16"/>
        </w:rPr>
        <w:t xml:space="preserve"> </w:t>
      </w:r>
      <w:r w:rsidRPr="00B469D9">
        <w:rPr>
          <w:rStyle w:val="StyleUnderline"/>
        </w:rPr>
        <w:t>coordinator</w:t>
      </w:r>
      <w:r w:rsidRPr="00B469D9">
        <w:rPr>
          <w:sz w:val="16"/>
        </w:rPr>
        <w:t xml:space="preserve"> to provide the authoritative version of the records” (Rauchs et al., 2018, p. 23). Blockchain is the most well-known type of distributed ledger. Importantly, </w:t>
      </w:r>
      <w:r w:rsidRPr="00B469D9">
        <w:rPr>
          <w:rStyle w:val="StyleUnderline"/>
        </w:rPr>
        <w:t>blockchain is structured in</w:t>
      </w:r>
      <w:r w:rsidRPr="00B469D9">
        <w:rPr>
          <w:sz w:val="16"/>
        </w:rPr>
        <w:t xml:space="preserve"> such </w:t>
      </w:r>
      <w:r w:rsidRPr="00B469D9">
        <w:rPr>
          <w:rStyle w:val="StyleUnderline"/>
        </w:rPr>
        <w:t>a way that</w:t>
      </w:r>
      <w:r w:rsidRPr="00B469D9">
        <w:rPr>
          <w:sz w:val="16"/>
        </w:rPr>
        <w:t xml:space="preserve"> </w:t>
      </w:r>
      <w:r w:rsidRPr="004C702C">
        <w:rPr>
          <w:rStyle w:val="Emphasis"/>
        </w:rPr>
        <w:t>all who participate</w:t>
      </w:r>
      <w:r w:rsidRPr="004C702C">
        <w:rPr>
          <w:sz w:val="16"/>
        </w:rPr>
        <w:t xml:space="preserve"> in the shared ledger </w:t>
      </w:r>
      <w:r w:rsidRPr="004C702C">
        <w:rPr>
          <w:rStyle w:val="StyleUnderline"/>
        </w:rPr>
        <w:t>must agree upon a</w:t>
      </w:r>
      <w:r w:rsidRPr="004C702C">
        <w:rPr>
          <w:sz w:val="16"/>
        </w:rPr>
        <w:t xml:space="preserve"> </w:t>
      </w:r>
      <w:r w:rsidRPr="004C702C">
        <w:rPr>
          <w:rStyle w:val="Emphasis"/>
        </w:rPr>
        <w:t>set of records or data</w:t>
      </w:r>
      <w:r w:rsidRPr="004C702C">
        <w:rPr>
          <w:sz w:val="16"/>
        </w:rPr>
        <w:t xml:space="preserve">, </w:t>
      </w:r>
      <w:r w:rsidRPr="004C702C">
        <w:rPr>
          <w:rStyle w:val="StyleUnderline"/>
        </w:rPr>
        <w:t>and</w:t>
      </w:r>
      <w:r w:rsidRPr="004C702C">
        <w:rPr>
          <w:sz w:val="16"/>
        </w:rPr>
        <w:t xml:space="preserve"> this </w:t>
      </w:r>
      <w:r w:rsidRPr="004C702C">
        <w:rPr>
          <w:rStyle w:val="StyleUnderline"/>
        </w:rPr>
        <w:t>data cannot be</w:t>
      </w:r>
      <w:r w:rsidRPr="004C702C">
        <w:rPr>
          <w:sz w:val="16"/>
        </w:rPr>
        <w:t xml:space="preserve"> </w:t>
      </w:r>
      <w:r w:rsidRPr="004C702C">
        <w:rPr>
          <w:rStyle w:val="Emphasis"/>
        </w:rPr>
        <w:t>changed</w:t>
      </w:r>
      <w:r w:rsidRPr="004C702C">
        <w:rPr>
          <w:sz w:val="16"/>
        </w:rPr>
        <w:t xml:space="preserve"> </w:t>
      </w:r>
      <w:r w:rsidRPr="004C702C">
        <w:rPr>
          <w:rStyle w:val="StyleUnderline"/>
        </w:rPr>
        <w:t>or</w:t>
      </w:r>
      <w:r w:rsidRPr="004C702C">
        <w:rPr>
          <w:sz w:val="16"/>
        </w:rPr>
        <w:t xml:space="preserve"> </w:t>
      </w:r>
      <w:r w:rsidRPr="004C702C">
        <w:rPr>
          <w:rStyle w:val="Emphasis"/>
        </w:rPr>
        <w:t>tampered</w:t>
      </w:r>
      <w:r w:rsidRPr="004C702C">
        <w:rPr>
          <w:sz w:val="16"/>
        </w:rPr>
        <w:t xml:space="preserve"> </w:t>
      </w:r>
      <w:r w:rsidRPr="004C702C">
        <w:rPr>
          <w:rStyle w:val="StyleUnderline"/>
        </w:rPr>
        <w:t>with by one actor alone</w:t>
      </w:r>
      <w:r w:rsidRPr="004C702C">
        <w:rPr>
          <w:sz w:val="16"/>
        </w:rPr>
        <w:t xml:space="preserve"> (Rockwood et al., 2018). When it comes to accounting for nuclear materials, </w:t>
      </w:r>
      <w:r w:rsidRPr="004C702C">
        <w:rPr>
          <w:rStyle w:val="StyleUnderline"/>
        </w:rPr>
        <w:t>blockchain</w:t>
      </w:r>
      <w:r w:rsidRPr="004C702C">
        <w:rPr>
          <w:sz w:val="16"/>
        </w:rPr>
        <w:t xml:space="preserve"> could be </w:t>
      </w:r>
      <w:r w:rsidRPr="004C702C">
        <w:rPr>
          <w:rStyle w:val="StyleUnderline"/>
        </w:rPr>
        <w:t>used by</w:t>
      </w:r>
      <w:r w:rsidRPr="004C702C">
        <w:rPr>
          <w:sz w:val="16"/>
        </w:rPr>
        <w:t xml:space="preserve"> member </w:t>
      </w:r>
      <w:r w:rsidRPr="004C702C">
        <w:rPr>
          <w:rStyle w:val="StyleUnderline"/>
        </w:rPr>
        <w:t>states</w:t>
      </w:r>
      <w:r w:rsidRPr="00B469D9">
        <w:rPr>
          <w:rStyle w:val="StyleUnderline"/>
        </w:rPr>
        <w:t xml:space="preserve"> </w:t>
      </w:r>
      <w:r w:rsidRPr="004C702C">
        <w:rPr>
          <w:rStyle w:val="StyleUnderline"/>
          <w:highlight w:val="cyan"/>
        </w:rPr>
        <w:t>to</w:t>
      </w:r>
      <w:r w:rsidRPr="004C702C">
        <w:rPr>
          <w:sz w:val="16"/>
          <w:highlight w:val="cyan"/>
        </w:rPr>
        <w:t xml:space="preserve"> </w:t>
      </w:r>
      <w:r w:rsidRPr="004C702C">
        <w:rPr>
          <w:rStyle w:val="Emphasis"/>
          <w:highlight w:val="cyan"/>
        </w:rPr>
        <w:t>confidentially</w:t>
      </w:r>
      <w:r w:rsidRPr="004C702C">
        <w:rPr>
          <w:sz w:val="16"/>
        </w:rPr>
        <w:t xml:space="preserve"> </w:t>
      </w:r>
      <w:r w:rsidRPr="004C702C">
        <w:rPr>
          <w:rStyle w:val="StyleUnderline"/>
        </w:rPr>
        <w:t>and</w:t>
      </w:r>
      <w:r w:rsidRPr="004C702C">
        <w:rPr>
          <w:sz w:val="16"/>
        </w:rPr>
        <w:t xml:space="preserve"> </w:t>
      </w:r>
      <w:r w:rsidRPr="00B469D9">
        <w:rPr>
          <w:rStyle w:val="Emphasis"/>
          <w:highlight w:val="cyan"/>
        </w:rPr>
        <w:t>secure</w:t>
      </w:r>
      <w:r w:rsidRPr="004C702C">
        <w:rPr>
          <w:rStyle w:val="Emphasis"/>
        </w:rPr>
        <w:t>ly</w:t>
      </w:r>
      <w:r w:rsidRPr="004C702C">
        <w:rPr>
          <w:sz w:val="16"/>
        </w:rPr>
        <w:t xml:space="preserve"> </w:t>
      </w:r>
      <w:r w:rsidRPr="004C702C">
        <w:rPr>
          <w:rStyle w:val="StyleUnderline"/>
        </w:rPr>
        <w:t xml:space="preserve">provide </w:t>
      </w:r>
      <w:r w:rsidRPr="00B469D9">
        <w:rPr>
          <w:rStyle w:val="StyleUnderline"/>
          <w:highlight w:val="cyan"/>
        </w:rPr>
        <w:t>data</w:t>
      </w:r>
      <w:r w:rsidRPr="00B469D9">
        <w:rPr>
          <w:rStyle w:val="StyleUnderline"/>
        </w:rPr>
        <w:t xml:space="preserve"> to the IAEA</w:t>
      </w:r>
      <w:r w:rsidRPr="00B469D9">
        <w:rPr>
          <w:sz w:val="16"/>
        </w:rPr>
        <w:t xml:space="preserve"> (</w:t>
      </w:r>
      <w:r w:rsidRPr="004C702C">
        <w:rPr>
          <w:sz w:val="16"/>
        </w:rPr>
        <w:t xml:space="preserve">Vestergaard, 2018). By using a shared ledger system, the </w:t>
      </w:r>
      <w:r w:rsidRPr="004C702C">
        <w:rPr>
          <w:rStyle w:val="StyleUnderline"/>
        </w:rPr>
        <w:t>transmission of data</w:t>
      </w:r>
      <w:r w:rsidRPr="004C702C">
        <w:rPr>
          <w:sz w:val="16"/>
        </w:rPr>
        <w:t xml:space="preserve"> by a member state </w:t>
      </w:r>
      <w:r w:rsidRPr="004C702C">
        <w:rPr>
          <w:rStyle w:val="StyleUnderline"/>
        </w:rPr>
        <w:t xml:space="preserve">would </w:t>
      </w:r>
      <w:r w:rsidRPr="004C702C">
        <w:rPr>
          <w:rStyle w:val="StyleUnderline"/>
          <w:highlight w:val="cyan"/>
        </w:rPr>
        <w:t>be</w:t>
      </w:r>
      <w:r w:rsidRPr="004C702C">
        <w:rPr>
          <w:sz w:val="16"/>
        </w:rPr>
        <w:t xml:space="preserve"> </w:t>
      </w:r>
      <w:r w:rsidRPr="004C702C">
        <w:rPr>
          <w:rStyle w:val="Emphasis"/>
        </w:rPr>
        <w:t>visible</w:t>
      </w:r>
      <w:r w:rsidRPr="004C702C">
        <w:rPr>
          <w:sz w:val="16"/>
        </w:rPr>
        <w:t xml:space="preserve"> </w:t>
      </w:r>
      <w:r w:rsidRPr="004C702C">
        <w:rPr>
          <w:rStyle w:val="StyleUnderline"/>
        </w:rPr>
        <w:t>to other member states, while</w:t>
      </w:r>
      <w:r w:rsidRPr="004C702C">
        <w:rPr>
          <w:sz w:val="16"/>
        </w:rPr>
        <w:t xml:space="preserve"> </w:t>
      </w:r>
      <w:r w:rsidRPr="004C702C">
        <w:rPr>
          <w:rStyle w:val="Emphasis"/>
        </w:rPr>
        <w:t>maintaining</w:t>
      </w:r>
      <w:r w:rsidRPr="004C702C">
        <w:rPr>
          <w:sz w:val="16"/>
        </w:rPr>
        <w:t xml:space="preserve"> the </w:t>
      </w:r>
      <w:r w:rsidRPr="004C702C">
        <w:rPr>
          <w:rStyle w:val="StyleUnderline"/>
        </w:rPr>
        <w:t>anonymity</w:t>
      </w:r>
      <w:r w:rsidRPr="00B469D9">
        <w:rPr>
          <w:rStyle w:val="StyleUnderline"/>
        </w:rPr>
        <w:t xml:space="preserve"> of participants</w:t>
      </w:r>
      <w:r w:rsidRPr="00B469D9">
        <w:rPr>
          <w:sz w:val="16"/>
        </w:rPr>
        <w:t xml:space="preserve"> (Rockwood et al., 2018).</w:t>
      </w:r>
    </w:p>
    <w:p w14:paraId="49E358A6" w14:textId="77777777" w:rsidR="00EB2BF8" w:rsidRPr="00B469D9" w:rsidRDefault="00EB2BF8" w:rsidP="00EB2BF8">
      <w:pPr>
        <w:rPr>
          <w:sz w:val="16"/>
        </w:rPr>
      </w:pPr>
      <w:r w:rsidRPr="00B469D9">
        <w:rPr>
          <w:sz w:val="16"/>
        </w:rPr>
        <w:t xml:space="preserve">In a recent report, Burford (2020) notes that </w:t>
      </w:r>
      <w:r w:rsidRPr="00B469D9">
        <w:rPr>
          <w:rStyle w:val="StyleUnderline"/>
        </w:rPr>
        <w:t>the</w:t>
      </w:r>
      <w:r w:rsidRPr="00B469D9">
        <w:rPr>
          <w:sz w:val="16"/>
        </w:rPr>
        <w:t xml:space="preserve"> </w:t>
      </w:r>
      <w:r w:rsidRPr="00B469D9">
        <w:rPr>
          <w:rStyle w:val="Emphasis"/>
        </w:rPr>
        <w:t>characteristic</w:t>
      </w:r>
      <w:r w:rsidRPr="00B469D9">
        <w:rPr>
          <w:sz w:val="16"/>
        </w:rPr>
        <w:t xml:space="preserve"> </w:t>
      </w:r>
      <w:r w:rsidRPr="00B469D9">
        <w:rPr>
          <w:rStyle w:val="StyleUnderline"/>
        </w:rPr>
        <w:t>features of blockchain, namely</w:t>
      </w:r>
      <w:r w:rsidRPr="00B469D9">
        <w:rPr>
          <w:sz w:val="16"/>
        </w:rPr>
        <w:t xml:space="preserve"> its </w:t>
      </w:r>
      <w:r w:rsidRPr="00B469D9">
        <w:rPr>
          <w:rStyle w:val="Emphasis"/>
        </w:rPr>
        <w:t>immutability</w:t>
      </w:r>
      <w:r w:rsidRPr="00B469D9">
        <w:rPr>
          <w:sz w:val="16"/>
        </w:rPr>
        <w:t xml:space="preserve"> </w:t>
      </w:r>
      <w:r w:rsidRPr="00B469D9">
        <w:rPr>
          <w:rStyle w:val="StyleUnderline"/>
        </w:rPr>
        <w:t>and</w:t>
      </w:r>
      <w:r w:rsidRPr="00B469D9">
        <w:rPr>
          <w:sz w:val="16"/>
        </w:rPr>
        <w:t xml:space="preserve"> </w:t>
      </w:r>
      <w:r w:rsidRPr="00B469D9">
        <w:rPr>
          <w:rStyle w:val="Emphasis"/>
        </w:rPr>
        <w:t>security</w:t>
      </w:r>
      <w:r w:rsidRPr="00B469D9">
        <w:rPr>
          <w:sz w:val="16"/>
        </w:rPr>
        <w:t xml:space="preserve"> </w:t>
      </w:r>
      <w:r w:rsidRPr="00B469D9">
        <w:rPr>
          <w:rStyle w:val="StyleUnderline"/>
        </w:rPr>
        <w:t>as a data management tool, are</w:t>
      </w:r>
      <w:r w:rsidRPr="00B469D9">
        <w:rPr>
          <w:sz w:val="16"/>
        </w:rPr>
        <w:t xml:space="preserve"> </w:t>
      </w:r>
      <w:r w:rsidRPr="00B469D9">
        <w:rPr>
          <w:rStyle w:val="Emphasis"/>
          <w:highlight w:val="cyan"/>
        </w:rPr>
        <w:t>uniquely suited</w:t>
      </w:r>
      <w:r w:rsidRPr="00B469D9">
        <w:rPr>
          <w:sz w:val="16"/>
        </w:rPr>
        <w:t xml:space="preserve"> to “help </w:t>
      </w:r>
      <w:r w:rsidRPr="00B469D9">
        <w:rPr>
          <w:rStyle w:val="StyleUnderline"/>
          <w:highlight w:val="cyan"/>
        </w:rPr>
        <w:t>to build</w:t>
      </w:r>
      <w:r w:rsidRPr="00B469D9">
        <w:rPr>
          <w:sz w:val="16"/>
        </w:rPr>
        <w:t xml:space="preserve"> </w:t>
      </w:r>
      <w:r w:rsidRPr="00B469D9">
        <w:rPr>
          <w:rStyle w:val="Emphasis"/>
        </w:rPr>
        <w:t>technical</w:t>
      </w:r>
      <w:r w:rsidRPr="00B469D9">
        <w:rPr>
          <w:sz w:val="16"/>
        </w:rPr>
        <w:t xml:space="preserve"> </w:t>
      </w:r>
      <w:r w:rsidRPr="00B469D9">
        <w:rPr>
          <w:rStyle w:val="StyleUnderline"/>
          <w:highlight w:val="cyan"/>
        </w:rPr>
        <w:t>capacity among</w:t>
      </w:r>
      <w:r w:rsidRPr="00B469D9">
        <w:rPr>
          <w:sz w:val="16"/>
          <w:highlight w:val="cyan"/>
        </w:rPr>
        <w:t xml:space="preserve"> [</w:t>
      </w:r>
      <w:r w:rsidRPr="00B469D9">
        <w:rPr>
          <w:rStyle w:val="Emphasis"/>
          <w:highlight w:val="cyan"/>
        </w:rPr>
        <w:t>n</w:t>
      </w:r>
      <w:r w:rsidRPr="00B469D9">
        <w:rPr>
          <w:sz w:val="16"/>
        </w:rPr>
        <w:t>on-</w:t>
      </w:r>
      <w:r w:rsidRPr="00B469D9">
        <w:rPr>
          <w:rStyle w:val="Emphasis"/>
          <w:highlight w:val="cyan"/>
        </w:rPr>
        <w:t>n</w:t>
      </w:r>
      <w:r w:rsidRPr="00B469D9">
        <w:rPr>
          <w:sz w:val="16"/>
        </w:rPr>
        <w:t xml:space="preserve">uclear </w:t>
      </w:r>
      <w:r w:rsidRPr="00B469D9">
        <w:rPr>
          <w:rStyle w:val="Emphasis"/>
          <w:highlight w:val="cyan"/>
        </w:rPr>
        <w:t>w</w:t>
      </w:r>
      <w:r w:rsidRPr="00B469D9">
        <w:rPr>
          <w:sz w:val="16"/>
        </w:rPr>
        <w:t xml:space="preserve">eapons </w:t>
      </w:r>
      <w:r w:rsidRPr="00B469D9">
        <w:rPr>
          <w:rStyle w:val="Emphasis"/>
          <w:highlight w:val="cyan"/>
        </w:rPr>
        <w:t>s</w:t>
      </w:r>
      <w:r w:rsidRPr="00B469D9">
        <w:rPr>
          <w:sz w:val="16"/>
        </w:rPr>
        <w:t xml:space="preserve">tates] </w:t>
      </w:r>
      <w:r w:rsidRPr="00B469D9">
        <w:rPr>
          <w:rStyle w:val="StyleUnderline"/>
          <w:highlight w:val="cyan"/>
        </w:rPr>
        <w:t>and</w:t>
      </w:r>
      <w:r w:rsidRPr="00B469D9">
        <w:rPr>
          <w:sz w:val="16"/>
          <w:highlight w:val="cyan"/>
        </w:rPr>
        <w:t xml:space="preserve"> </w:t>
      </w:r>
      <w:r w:rsidRPr="00B469D9">
        <w:rPr>
          <w:rStyle w:val="Emphasis"/>
          <w:highlight w:val="cyan"/>
        </w:rPr>
        <w:t>habits</w:t>
      </w:r>
      <w:r w:rsidRPr="00B469D9">
        <w:rPr>
          <w:sz w:val="16"/>
          <w:highlight w:val="cyan"/>
        </w:rPr>
        <w:t xml:space="preserve"> </w:t>
      </w:r>
      <w:r w:rsidRPr="00B469D9">
        <w:rPr>
          <w:rStyle w:val="StyleUnderline"/>
          <w:highlight w:val="cyan"/>
        </w:rPr>
        <w:t>of coop</w:t>
      </w:r>
      <w:r w:rsidRPr="004C702C">
        <w:rPr>
          <w:rStyle w:val="StyleUnderline"/>
        </w:rPr>
        <w:t xml:space="preserve">eration </w:t>
      </w:r>
      <w:r w:rsidRPr="00B469D9">
        <w:rPr>
          <w:rStyle w:val="StyleUnderline"/>
          <w:highlight w:val="cyan"/>
        </w:rPr>
        <w:t>among NPT parties</w:t>
      </w:r>
      <w:r w:rsidRPr="004C702C">
        <w:rPr>
          <w:rStyle w:val="StyleUnderline"/>
        </w:rPr>
        <w:t>, while</w:t>
      </w:r>
      <w:r w:rsidRPr="004C702C">
        <w:rPr>
          <w:sz w:val="16"/>
        </w:rPr>
        <w:t xml:space="preserve"> </w:t>
      </w:r>
      <w:r w:rsidRPr="004C702C">
        <w:rPr>
          <w:rStyle w:val="Emphasis"/>
        </w:rPr>
        <w:t>protecting</w:t>
      </w:r>
      <w:r w:rsidRPr="004C702C">
        <w:rPr>
          <w:sz w:val="16"/>
        </w:rPr>
        <w:t xml:space="preserve"> proliferation-</w:t>
      </w:r>
      <w:r w:rsidRPr="004C702C">
        <w:rPr>
          <w:rStyle w:val="StyleUnderline"/>
        </w:rPr>
        <w:t>sensitive data</w:t>
      </w:r>
      <w:r w:rsidRPr="004C702C">
        <w:rPr>
          <w:sz w:val="16"/>
        </w:rPr>
        <w:t xml:space="preserve">” (p. 21). Finally, others have noted that advances in image-recognition software combined with the increased sophistication in and availability of satellite imagery could open up space for more actors to get involved in verification activities (Kaspersen &amp; King, 2019). This </w:t>
      </w:r>
      <w:r w:rsidRPr="004C702C">
        <w:rPr>
          <w:rStyle w:val="StyleUnderline"/>
        </w:rPr>
        <w:t>would make verification</w:t>
      </w:r>
      <w:r w:rsidRPr="004C702C">
        <w:rPr>
          <w:sz w:val="16"/>
        </w:rPr>
        <w:t xml:space="preserve"> </w:t>
      </w:r>
      <w:r w:rsidRPr="004C702C">
        <w:rPr>
          <w:rStyle w:val="Emphasis"/>
        </w:rPr>
        <w:t>more robust</w:t>
      </w:r>
      <w:r w:rsidRPr="004C702C">
        <w:rPr>
          <w:sz w:val="16"/>
        </w:rPr>
        <w:t xml:space="preserve"> by </w:t>
      </w:r>
      <w:r w:rsidRPr="004C702C">
        <w:rPr>
          <w:rStyle w:val="StyleUnderline"/>
        </w:rPr>
        <w:t>allowing a greater number of states to</w:t>
      </w:r>
      <w:r w:rsidRPr="004C702C">
        <w:rPr>
          <w:sz w:val="16"/>
        </w:rPr>
        <w:t xml:space="preserve"> </w:t>
      </w:r>
      <w:r w:rsidRPr="004C702C">
        <w:rPr>
          <w:rStyle w:val="Emphasis"/>
        </w:rPr>
        <w:t>participate</w:t>
      </w:r>
      <w:r w:rsidRPr="004C702C">
        <w:rPr>
          <w:sz w:val="16"/>
        </w:rPr>
        <w:t xml:space="preserve"> </w:t>
      </w:r>
      <w:r w:rsidRPr="004C702C">
        <w:rPr>
          <w:rStyle w:val="StyleUnderline"/>
        </w:rPr>
        <w:t>in what has</w:t>
      </w:r>
      <w:r w:rsidRPr="004C702C">
        <w:rPr>
          <w:sz w:val="16"/>
        </w:rPr>
        <w:t xml:space="preserve"> traditionally </w:t>
      </w:r>
      <w:r w:rsidRPr="004C702C">
        <w:rPr>
          <w:rStyle w:val="StyleUnderline"/>
        </w:rPr>
        <w:t>been the domain of states</w:t>
      </w:r>
      <w:r w:rsidRPr="004C702C">
        <w:rPr>
          <w:sz w:val="16"/>
        </w:rPr>
        <w:t xml:space="preserve"> that are </w:t>
      </w:r>
      <w:r w:rsidRPr="004C702C">
        <w:rPr>
          <w:rStyle w:val="StyleUnderline"/>
        </w:rPr>
        <w:t>more technologically superior</w:t>
      </w:r>
      <w:r w:rsidRPr="004C702C">
        <w:rPr>
          <w:sz w:val="16"/>
        </w:rPr>
        <w:t>.</w:t>
      </w:r>
    </w:p>
    <w:p w14:paraId="31CCB42B" w14:textId="77777777" w:rsidR="00EB2BF8" w:rsidRPr="00B469D9" w:rsidRDefault="00EB2BF8" w:rsidP="00EB2BF8">
      <w:pPr>
        <w:rPr>
          <w:sz w:val="16"/>
        </w:rPr>
      </w:pPr>
      <w:r w:rsidRPr="00B469D9">
        <w:rPr>
          <w:rStyle w:val="StyleUnderline"/>
        </w:rPr>
        <w:t>The</w:t>
      </w:r>
      <w:r w:rsidRPr="00B469D9">
        <w:rPr>
          <w:sz w:val="16"/>
        </w:rPr>
        <w:t xml:space="preserve"> </w:t>
      </w:r>
      <w:r w:rsidRPr="004C702C">
        <w:rPr>
          <w:rStyle w:val="Emphasis"/>
        </w:rPr>
        <w:t>security</w:t>
      </w:r>
      <w:r w:rsidRPr="004C702C">
        <w:rPr>
          <w:sz w:val="16"/>
        </w:rPr>
        <w:t xml:space="preserve">, </w:t>
      </w:r>
      <w:r w:rsidRPr="004C702C">
        <w:rPr>
          <w:rStyle w:val="Emphasis"/>
        </w:rPr>
        <w:t>transparency</w:t>
      </w:r>
      <w:r w:rsidRPr="004C702C">
        <w:rPr>
          <w:sz w:val="16"/>
        </w:rPr>
        <w:t xml:space="preserve">, </w:t>
      </w:r>
      <w:r w:rsidRPr="004C702C">
        <w:rPr>
          <w:rStyle w:val="StyleUnderline"/>
        </w:rPr>
        <w:t>and</w:t>
      </w:r>
      <w:r w:rsidRPr="004C702C">
        <w:rPr>
          <w:sz w:val="16"/>
        </w:rPr>
        <w:t xml:space="preserve"> </w:t>
      </w:r>
      <w:r w:rsidRPr="004C702C">
        <w:rPr>
          <w:rStyle w:val="Emphasis"/>
        </w:rPr>
        <w:t>confidence</w:t>
      </w:r>
      <w:r w:rsidRPr="00B469D9">
        <w:rPr>
          <w:rStyle w:val="Emphasis"/>
        </w:rPr>
        <w:t>-building</w:t>
      </w:r>
      <w:r w:rsidRPr="00B469D9">
        <w:rPr>
          <w:sz w:val="16"/>
        </w:rPr>
        <w:t xml:space="preserve"> </w:t>
      </w:r>
      <w:r w:rsidRPr="00B469D9">
        <w:rPr>
          <w:rStyle w:val="StyleUnderline"/>
          <w:highlight w:val="cyan"/>
        </w:rPr>
        <w:t>features</w:t>
      </w:r>
      <w:r w:rsidRPr="00B469D9">
        <w:rPr>
          <w:sz w:val="16"/>
        </w:rPr>
        <w:t xml:space="preserve"> of these emerging technologies </w:t>
      </w:r>
      <w:r w:rsidRPr="00B469D9">
        <w:rPr>
          <w:rStyle w:val="StyleUnderline"/>
        </w:rPr>
        <w:t>could</w:t>
      </w:r>
      <w:r w:rsidRPr="00B469D9">
        <w:rPr>
          <w:sz w:val="16"/>
        </w:rPr>
        <w:t xml:space="preserve"> thus </w:t>
      </w:r>
      <w:r w:rsidRPr="00B469D9">
        <w:rPr>
          <w:rStyle w:val="Emphasis"/>
          <w:highlight w:val="cyan"/>
        </w:rPr>
        <w:t>enhance</w:t>
      </w:r>
      <w:r w:rsidRPr="00B469D9">
        <w:rPr>
          <w:sz w:val="16"/>
          <w:highlight w:val="cyan"/>
        </w:rPr>
        <w:t xml:space="preserve"> </w:t>
      </w:r>
      <w:r w:rsidRPr="00B469D9">
        <w:rPr>
          <w:rStyle w:val="StyleUnderline"/>
          <w:highlight w:val="cyan"/>
        </w:rPr>
        <w:t>verification</w:t>
      </w:r>
      <w:r w:rsidRPr="00B469D9">
        <w:rPr>
          <w:rStyle w:val="StyleUnderline"/>
        </w:rPr>
        <w:t xml:space="preserve"> by strengthening</w:t>
      </w:r>
      <w:r w:rsidRPr="00B469D9">
        <w:rPr>
          <w:sz w:val="16"/>
        </w:rPr>
        <w:t xml:space="preserve"> the </w:t>
      </w:r>
      <w:r w:rsidRPr="00B469D9">
        <w:rPr>
          <w:rStyle w:val="StyleUnderline"/>
        </w:rPr>
        <w:t xml:space="preserve">safeguards system as well as </w:t>
      </w:r>
      <w:r w:rsidRPr="00B469D9">
        <w:rPr>
          <w:rStyle w:val="StyleUnderline"/>
          <w:highlight w:val="cyan"/>
        </w:rPr>
        <w:t>increasing</w:t>
      </w:r>
      <w:r w:rsidRPr="00B469D9">
        <w:rPr>
          <w:sz w:val="16"/>
          <w:highlight w:val="cyan"/>
        </w:rPr>
        <w:t xml:space="preserve"> </w:t>
      </w:r>
      <w:r w:rsidRPr="00B469D9">
        <w:rPr>
          <w:rStyle w:val="Emphasis"/>
          <w:highlight w:val="cyan"/>
        </w:rPr>
        <w:t>trust</w:t>
      </w:r>
      <w:r w:rsidRPr="00B469D9">
        <w:rPr>
          <w:sz w:val="16"/>
        </w:rPr>
        <w:t xml:space="preserve"> </w:t>
      </w:r>
      <w:r w:rsidRPr="00B469D9">
        <w:rPr>
          <w:rStyle w:val="StyleUnderline"/>
        </w:rPr>
        <w:t>and</w:t>
      </w:r>
      <w:r w:rsidRPr="00B469D9">
        <w:rPr>
          <w:sz w:val="16"/>
        </w:rPr>
        <w:t xml:space="preserve"> </w:t>
      </w:r>
      <w:r w:rsidRPr="004C702C">
        <w:rPr>
          <w:rStyle w:val="Emphasis"/>
        </w:rPr>
        <w:t>cooperation</w:t>
      </w:r>
      <w:r w:rsidRPr="004C702C">
        <w:rPr>
          <w:sz w:val="16"/>
        </w:rPr>
        <w:t xml:space="preserve"> </w:t>
      </w:r>
      <w:r w:rsidRPr="004C702C">
        <w:rPr>
          <w:rStyle w:val="StyleUnderline"/>
        </w:rPr>
        <w:t>among states</w:t>
      </w:r>
      <w:r w:rsidRPr="004C702C">
        <w:rPr>
          <w:sz w:val="16"/>
        </w:rPr>
        <w:t xml:space="preserve"> </w:t>
      </w:r>
      <w:r w:rsidRPr="004C702C">
        <w:rPr>
          <w:rStyle w:val="Emphasis"/>
        </w:rPr>
        <w:t>normally</w:t>
      </w:r>
      <w:r w:rsidRPr="00B469D9">
        <w:rPr>
          <w:sz w:val="16"/>
        </w:rPr>
        <w:t xml:space="preserve"> </w:t>
      </w:r>
      <w:r w:rsidRPr="00B469D9">
        <w:rPr>
          <w:rStyle w:val="StyleUnderline"/>
        </w:rPr>
        <w:t>suspicious</w:t>
      </w:r>
      <w:r w:rsidRPr="00B469D9">
        <w:rPr>
          <w:sz w:val="16"/>
        </w:rPr>
        <w:t xml:space="preserve"> of one another. These </w:t>
      </w:r>
      <w:r w:rsidRPr="00B469D9">
        <w:rPr>
          <w:rStyle w:val="StyleUnderline"/>
        </w:rPr>
        <w:t>features</w:t>
      </w:r>
      <w:r w:rsidRPr="00B469D9">
        <w:rPr>
          <w:sz w:val="16"/>
        </w:rPr>
        <w:t xml:space="preserve"> could </w:t>
      </w:r>
      <w:r w:rsidRPr="00B469D9">
        <w:rPr>
          <w:rStyle w:val="StyleUnderline"/>
        </w:rPr>
        <w:t>prove</w:t>
      </w:r>
      <w:r w:rsidRPr="00B469D9">
        <w:rPr>
          <w:sz w:val="16"/>
        </w:rPr>
        <w:t xml:space="preserve"> </w:t>
      </w:r>
      <w:r w:rsidRPr="004C702C">
        <w:rPr>
          <w:rStyle w:val="Emphasis"/>
        </w:rPr>
        <w:t>useful</w:t>
      </w:r>
      <w:r w:rsidRPr="00B469D9">
        <w:rPr>
          <w:sz w:val="16"/>
        </w:rPr>
        <w:t xml:space="preserve"> </w:t>
      </w:r>
      <w:r w:rsidRPr="00B469D9">
        <w:rPr>
          <w:rStyle w:val="StyleUnderline"/>
        </w:rPr>
        <w:t xml:space="preserve">in helping </w:t>
      </w:r>
      <w:r w:rsidRPr="00B469D9">
        <w:rPr>
          <w:rStyle w:val="StyleUnderline"/>
          <w:highlight w:val="cyan"/>
        </w:rPr>
        <w:t>to close</w:t>
      </w:r>
      <w:r w:rsidRPr="00B469D9">
        <w:rPr>
          <w:sz w:val="16"/>
        </w:rPr>
        <w:t xml:space="preserve"> both </w:t>
      </w:r>
      <w:r w:rsidRPr="00B469D9">
        <w:rPr>
          <w:rStyle w:val="StyleUnderline"/>
        </w:rPr>
        <w:t xml:space="preserve">institutional and compliance </w:t>
      </w:r>
      <w:r w:rsidRPr="00B469D9">
        <w:rPr>
          <w:rStyle w:val="StyleUnderline"/>
          <w:highlight w:val="cyan"/>
        </w:rPr>
        <w:t>gaps</w:t>
      </w:r>
      <w:r w:rsidRPr="00B469D9">
        <w:rPr>
          <w:rStyle w:val="StyleUnderline"/>
        </w:rPr>
        <w:t xml:space="preserve"> with</w:t>
      </w:r>
      <w:r w:rsidRPr="00B469D9">
        <w:rPr>
          <w:rStyle w:val="StyleUnderline"/>
          <w:highlight w:val="cyan"/>
        </w:rPr>
        <w:t>in the</w:t>
      </w:r>
      <w:r w:rsidRPr="00B469D9">
        <w:rPr>
          <w:sz w:val="16"/>
          <w:highlight w:val="cyan"/>
        </w:rPr>
        <w:t xml:space="preserve"> </w:t>
      </w:r>
      <w:r w:rsidRPr="00B469D9">
        <w:rPr>
          <w:rStyle w:val="Emphasis"/>
          <w:highlight w:val="cyan"/>
        </w:rPr>
        <w:t>non-prolif</w:t>
      </w:r>
      <w:r w:rsidRPr="00B469D9">
        <w:rPr>
          <w:rStyle w:val="Emphasis"/>
        </w:rPr>
        <w:t xml:space="preserve">eration </w:t>
      </w:r>
      <w:r w:rsidRPr="00B469D9">
        <w:rPr>
          <w:rStyle w:val="Emphasis"/>
          <w:highlight w:val="cyan"/>
        </w:rPr>
        <w:t>regime</w:t>
      </w:r>
      <w:r w:rsidRPr="00B469D9">
        <w:rPr>
          <w:sz w:val="16"/>
        </w:rPr>
        <w:t xml:space="preserve">. That said, as with any other global governance regime, a compliance gap is very difficult to fully bridge. On this point, Sagan notes that even with advances in verification technology “there will remain the problem of what to do if an erstwhile nuclear nation is caught secretly preparing to rearm” (see Sagan in Sagan &amp; Waltz, 2010, p. 90). While the inclusion of new technologies in verification and safeguards will not wipe away the challenges associated with verification, </w:t>
      </w:r>
      <w:r w:rsidRPr="00B469D9">
        <w:rPr>
          <w:rStyle w:val="StyleUnderline"/>
        </w:rPr>
        <w:t>emerging technologies</w:t>
      </w:r>
      <w:r w:rsidRPr="00B469D9">
        <w:rPr>
          <w:sz w:val="16"/>
        </w:rPr>
        <w:t xml:space="preserve"> can </w:t>
      </w:r>
      <w:r w:rsidRPr="00B469D9">
        <w:rPr>
          <w:rStyle w:val="StyleUnderline"/>
        </w:rPr>
        <w:t>play a role in</w:t>
      </w:r>
      <w:r w:rsidRPr="00B469D9">
        <w:rPr>
          <w:sz w:val="16"/>
        </w:rPr>
        <w:t xml:space="preserve"> </w:t>
      </w:r>
      <w:r w:rsidRPr="00B469D9">
        <w:rPr>
          <w:rStyle w:val="Emphasis"/>
        </w:rPr>
        <w:t>strengthening</w:t>
      </w:r>
      <w:r w:rsidRPr="00B469D9">
        <w:rPr>
          <w:sz w:val="16"/>
        </w:rPr>
        <w:t xml:space="preserve"> </w:t>
      </w:r>
      <w:r w:rsidRPr="00B469D9">
        <w:rPr>
          <w:rStyle w:val="StyleUnderline"/>
        </w:rPr>
        <w:t>verification and safeguarding measures</w:t>
      </w:r>
      <w:r w:rsidRPr="00B469D9">
        <w:rPr>
          <w:sz w:val="16"/>
        </w:rPr>
        <w:t>.</w:t>
      </w:r>
    </w:p>
    <w:p w14:paraId="1528A3A0" w14:textId="77777777" w:rsidR="00EB2BF8" w:rsidRPr="00B469D9" w:rsidRDefault="00EB2BF8" w:rsidP="00EB2BF8">
      <w:pPr>
        <w:rPr>
          <w:sz w:val="16"/>
        </w:rPr>
      </w:pPr>
      <w:r w:rsidRPr="00B469D9">
        <w:rPr>
          <w:sz w:val="16"/>
        </w:rPr>
        <w:t>Since we were interested in whether the experts and policymakers considered the positive applications of new technologies on disarmament efforts, our final question in the survey asked experts to express their views on nuclear disarmament.</w:t>
      </w:r>
    </w:p>
    <w:p w14:paraId="5319E7F9" w14:textId="77777777" w:rsidR="00EB2BF8" w:rsidRDefault="00EB2BF8" w:rsidP="00EB2BF8">
      <w:pPr>
        <w:rPr>
          <w:sz w:val="16"/>
        </w:rPr>
      </w:pPr>
      <w:r w:rsidRPr="00B469D9">
        <w:rPr>
          <w:sz w:val="16"/>
        </w:rPr>
        <w:t xml:space="preserve">Table 3 illustrates that the </w:t>
      </w:r>
      <w:r w:rsidRPr="00B469D9">
        <w:rPr>
          <w:rStyle w:val="StyleUnderline"/>
        </w:rPr>
        <w:t>majority of</w:t>
      </w:r>
      <w:r w:rsidRPr="00B469D9">
        <w:rPr>
          <w:sz w:val="16"/>
        </w:rPr>
        <w:t xml:space="preserve"> our </w:t>
      </w:r>
      <w:r w:rsidRPr="00B469D9">
        <w:rPr>
          <w:rStyle w:val="StyleUnderline"/>
          <w:highlight w:val="cyan"/>
        </w:rPr>
        <w:t>experts</w:t>
      </w:r>
      <w:r w:rsidRPr="00B469D9">
        <w:rPr>
          <w:sz w:val="16"/>
        </w:rPr>
        <w:t xml:space="preserve"> </w:t>
      </w:r>
      <w:r w:rsidRPr="00B469D9">
        <w:rPr>
          <w:rStyle w:val="Emphasis"/>
        </w:rPr>
        <w:t>across regions</w:t>
      </w:r>
      <w:r w:rsidRPr="00B469D9">
        <w:rPr>
          <w:sz w:val="16"/>
        </w:rPr>
        <w:t xml:space="preserve"> </w:t>
      </w:r>
      <w:r w:rsidRPr="00B469D9">
        <w:rPr>
          <w:rStyle w:val="StyleUnderline"/>
          <w:highlight w:val="cyan"/>
        </w:rPr>
        <w:t>agreed</w:t>
      </w:r>
      <w:r w:rsidRPr="00B469D9">
        <w:rPr>
          <w:sz w:val="16"/>
        </w:rPr>
        <w:t xml:space="preserve"> that complete </w:t>
      </w:r>
      <w:r w:rsidRPr="00B469D9">
        <w:rPr>
          <w:rStyle w:val="StyleUnderline"/>
        </w:rPr>
        <w:t xml:space="preserve">nuclear </w:t>
      </w:r>
      <w:r w:rsidRPr="00B469D9">
        <w:rPr>
          <w:rStyle w:val="StyleUnderline"/>
          <w:highlight w:val="cyan"/>
        </w:rPr>
        <w:t>disarm</w:t>
      </w:r>
      <w:r w:rsidRPr="00B469D9">
        <w:rPr>
          <w:rStyle w:val="StyleUnderline"/>
        </w:rPr>
        <w:t>ament</w:t>
      </w:r>
      <w:r w:rsidRPr="00B469D9">
        <w:rPr>
          <w:sz w:val="16"/>
        </w:rPr>
        <w:t xml:space="preserve"> </w:t>
      </w:r>
      <w:r w:rsidRPr="00B469D9">
        <w:rPr>
          <w:rStyle w:val="Emphasis"/>
          <w:highlight w:val="cyan"/>
        </w:rPr>
        <w:t>would</w:t>
      </w:r>
      <w:r w:rsidRPr="00B469D9">
        <w:rPr>
          <w:sz w:val="16"/>
          <w:highlight w:val="cyan"/>
        </w:rPr>
        <w:t xml:space="preserve"> </w:t>
      </w:r>
      <w:r w:rsidRPr="00B469D9">
        <w:rPr>
          <w:rStyle w:val="StyleUnderline"/>
          <w:highlight w:val="cyan"/>
        </w:rPr>
        <w:t>happen when</w:t>
      </w:r>
      <w:r w:rsidRPr="00B469D9">
        <w:rPr>
          <w:rStyle w:val="StyleUnderline"/>
        </w:rPr>
        <w:t xml:space="preserve"> leaders are</w:t>
      </w:r>
      <w:r w:rsidRPr="00B469D9">
        <w:rPr>
          <w:sz w:val="16"/>
        </w:rPr>
        <w:t xml:space="preserve"> </w:t>
      </w:r>
      <w:r w:rsidRPr="00B469D9">
        <w:rPr>
          <w:rStyle w:val="Emphasis"/>
        </w:rPr>
        <w:t>confident</w:t>
      </w:r>
      <w:r w:rsidRPr="00B469D9">
        <w:rPr>
          <w:sz w:val="16"/>
        </w:rPr>
        <w:t xml:space="preserve"> that </w:t>
      </w:r>
      <w:r w:rsidRPr="004C702C">
        <w:rPr>
          <w:rStyle w:val="StyleUnderline"/>
        </w:rPr>
        <w:t>technology will allow for</w:t>
      </w:r>
      <w:r w:rsidRPr="004C702C">
        <w:rPr>
          <w:sz w:val="16"/>
        </w:rPr>
        <w:t xml:space="preserve"> its </w:t>
      </w:r>
      <w:r w:rsidRPr="004C702C">
        <w:rPr>
          <w:rStyle w:val="Emphasis"/>
        </w:rPr>
        <w:t>verification</w:t>
      </w:r>
      <w:r w:rsidRPr="004C702C">
        <w:rPr>
          <w:sz w:val="16"/>
        </w:rPr>
        <w:t xml:space="preserve">, </w:t>
      </w:r>
      <w:r w:rsidRPr="004C702C">
        <w:rPr>
          <w:rStyle w:val="StyleUnderline"/>
        </w:rPr>
        <w:t>underlining the</w:t>
      </w:r>
      <w:r w:rsidRPr="004C702C">
        <w:rPr>
          <w:sz w:val="16"/>
        </w:rPr>
        <w:t xml:space="preserve"> </w:t>
      </w:r>
      <w:r w:rsidRPr="004C702C">
        <w:rPr>
          <w:rStyle w:val="Emphasis"/>
        </w:rPr>
        <w:t>pivotal role</w:t>
      </w:r>
      <w:r w:rsidRPr="004C702C">
        <w:rPr>
          <w:sz w:val="16"/>
        </w:rPr>
        <w:t xml:space="preserve"> </w:t>
      </w:r>
      <w:r w:rsidRPr="004C702C">
        <w:rPr>
          <w:rStyle w:val="StyleUnderline"/>
        </w:rPr>
        <w:t>verification plays in disarmament</w:t>
      </w:r>
      <w:r w:rsidRPr="004C702C">
        <w:rPr>
          <w:sz w:val="16"/>
        </w:rPr>
        <w:t xml:space="preserve">. This was </w:t>
      </w:r>
      <w:r w:rsidRPr="004C702C">
        <w:rPr>
          <w:rStyle w:val="StyleUnderline"/>
        </w:rPr>
        <w:t>echoed by</w:t>
      </w:r>
      <w:r w:rsidRPr="004C702C">
        <w:rPr>
          <w:sz w:val="16"/>
        </w:rPr>
        <w:t xml:space="preserve"> some of the </w:t>
      </w:r>
      <w:r w:rsidRPr="004C702C">
        <w:rPr>
          <w:rStyle w:val="Emphasis"/>
        </w:rPr>
        <w:t>policymakers</w:t>
      </w:r>
      <w:r w:rsidRPr="004C702C">
        <w:rPr>
          <w:sz w:val="16"/>
        </w:rPr>
        <w:t xml:space="preserve"> whom we spoke to who said that AI and remote sensing could help make verification measures more robust (Interviewee I &amp; F). On the other hand, Table 3 also highlights that European and American experts are more skeptical (than experts in other regions) of the fact that nuclear disarmament will occur when leaders believe new technologies make nuclear weapons unnecessary.</w:t>
      </w:r>
    </w:p>
    <w:p w14:paraId="23E513CD" w14:textId="77777777" w:rsidR="00EB2BF8" w:rsidRPr="00B3091B" w:rsidRDefault="00EB2BF8" w:rsidP="00EB2BF8">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263558DF" w14:textId="77777777" w:rsidR="00EB2BF8" w:rsidRPr="00DF2482" w:rsidRDefault="00EB2BF8" w:rsidP="00EB2BF8">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679F1BBB" w14:textId="77777777" w:rsidR="00EB2BF8" w:rsidRPr="0037053C" w:rsidRDefault="00EB2BF8" w:rsidP="00EB2BF8">
      <w:pPr>
        <w:rPr>
          <w:sz w:val="16"/>
        </w:rPr>
      </w:pPr>
      <w:r w:rsidRPr="0037053C">
        <w:rPr>
          <w:sz w:val="16"/>
        </w:rPr>
        <w:t>A. Why Create Laws Related to Blockchain Technology?</w:t>
      </w:r>
    </w:p>
    <w:p w14:paraId="5DF7C207" w14:textId="77777777" w:rsidR="00EB2BF8" w:rsidRPr="0037053C" w:rsidRDefault="00EB2BF8" w:rsidP="00EB2BF8">
      <w:pPr>
        <w:rPr>
          <w:sz w:val="16"/>
        </w:rPr>
      </w:pPr>
      <w:r w:rsidRPr="0037053C">
        <w:rPr>
          <w:sz w:val="16"/>
        </w:rPr>
        <w:t>1. Protecting the Public from Harm</w:t>
      </w:r>
    </w:p>
    <w:p w14:paraId="04DB725E" w14:textId="77777777" w:rsidR="00EB2BF8" w:rsidRPr="0037053C" w:rsidRDefault="00EB2BF8" w:rsidP="00EB2BF8">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71BF423C" w14:textId="77777777" w:rsidR="00EB2BF8" w:rsidRPr="0037053C" w:rsidRDefault="00EB2BF8" w:rsidP="00EB2BF8">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515CD994" w14:textId="77777777" w:rsidR="00EB2BF8" w:rsidRPr="0037053C" w:rsidRDefault="00EB2BF8" w:rsidP="00EB2BF8">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7213DE40" w14:textId="77777777" w:rsidR="00EB2BF8" w:rsidRPr="0037053C" w:rsidRDefault="00EB2BF8" w:rsidP="00EB2BF8">
      <w:pPr>
        <w:rPr>
          <w:sz w:val="16"/>
        </w:rPr>
      </w:pPr>
      <w:r w:rsidRPr="0037053C">
        <w:rPr>
          <w:sz w:val="16"/>
        </w:rPr>
        <w:t>2. Attracting Innovation</w:t>
      </w:r>
    </w:p>
    <w:p w14:paraId="7F423522" w14:textId="77777777" w:rsidR="00EB2BF8" w:rsidRPr="0037053C" w:rsidRDefault="00EB2BF8" w:rsidP="00EB2BF8">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29FD4B2B" w14:textId="77777777" w:rsidR="00EB2BF8" w:rsidRPr="0037053C" w:rsidRDefault="00EB2BF8" w:rsidP="00EB2BF8">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75398729" w14:textId="77777777" w:rsidR="00EB2BF8" w:rsidRPr="0037053C" w:rsidRDefault="00EB2BF8" w:rsidP="00EB2BF8">
      <w:pPr>
        <w:rPr>
          <w:sz w:val="8"/>
          <w:szCs w:val="14"/>
        </w:rPr>
      </w:pPr>
      <w:r w:rsidRPr="0037053C">
        <w:rPr>
          <w:sz w:val="8"/>
          <w:szCs w:val="14"/>
        </w:rPr>
        <w:t>B. The Legislative Definition Problem</w:t>
      </w:r>
    </w:p>
    <w:p w14:paraId="3B03283B" w14:textId="77777777" w:rsidR="00EB2BF8" w:rsidRPr="0037053C" w:rsidRDefault="00EB2BF8" w:rsidP="00EB2BF8">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032B2E7D" w14:textId="77777777" w:rsidR="00EB2BF8" w:rsidRPr="0037053C" w:rsidRDefault="00EB2BF8" w:rsidP="00EB2BF8">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2AA316BA" w14:textId="77777777" w:rsidR="00EB2BF8" w:rsidRPr="0037053C" w:rsidRDefault="00EB2BF8" w:rsidP="00EB2BF8">
      <w:pPr>
        <w:rPr>
          <w:sz w:val="8"/>
          <w:szCs w:val="14"/>
        </w:rPr>
      </w:pPr>
      <w:r w:rsidRPr="0037053C">
        <w:rPr>
          <w:sz w:val="8"/>
          <w:szCs w:val="14"/>
        </w:rPr>
        <w:t>The California Blockchain Working Group, after much discussion and debate, created a new definition of blockchain in 2020 for state legislative purposes:</w:t>
      </w:r>
    </w:p>
    <w:p w14:paraId="4DABA295" w14:textId="77777777" w:rsidR="00EB2BF8" w:rsidRPr="0037053C" w:rsidRDefault="00EB2BF8" w:rsidP="00EB2BF8">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4C8903C6" w14:textId="77777777" w:rsidR="00EB2BF8" w:rsidRPr="0037053C" w:rsidRDefault="00EB2BF8" w:rsidP="00EB2BF8">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3F628E02" w14:textId="77777777" w:rsidR="00EB2BF8" w:rsidRPr="0037053C" w:rsidRDefault="00EB2BF8" w:rsidP="00EB2BF8">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42EEBCB7" w14:textId="77777777" w:rsidR="00EB2BF8" w:rsidRPr="0037053C" w:rsidRDefault="00EB2BF8" w:rsidP="00EB2BF8">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5BCA9816" w14:textId="77777777" w:rsidR="00EB2BF8" w:rsidRPr="0037053C" w:rsidRDefault="00EB2BF8" w:rsidP="00EB2BF8">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06397B82" w14:textId="77777777" w:rsidR="00EB2BF8" w:rsidRPr="0037053C" w:rsidRDefault="00EB2BF8" w:rsidP="00EB2BF8">
      <w:pPr>
        <w:rPr>
          <w:sz w:val="8"/>
          <w:szCs w:val="14"/>
        </w:rPr>
      </w:pPr>
      <w:r w:rsidRPr="0037053C">
        <w:rPr>
          <w:sz w:val="8"/>
          <w:szCs w:val="14"/>
        </w:rPr>
        <w:t>C. The Fast Pace of Blockchain Technology Development</w:t>
      </w:r>
    </w:p>
    <w:p w14:paraId="6643D2D6" w14:textId="77777777" w:rsidR="00EB2BF8" w:rsidRPr="0037053C" w:rsidRDefault="00EB2BF8" w:rsidP="00EB2BF8">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52FC46D0" w14:textId="77777777" w:rsidR="00EB2BF8" w:rsidRPr="0037053C" w:rsidRDefault="00EB2BF8" w:rsidP="00EB2BF8">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3335890F" w14:textId="77777777" w:rsidR="00EB2BF8" w:rsidRPr="0037053C" w:rsidRDefault="00EB2BF8" w:rsidP="00EB2BF8">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27D7C2B7" w14:textId="77777777" w:rsidR="00EB2BF8" w:rsidRPr="0037053C" w:rsidRDefault="00EB2BF8" w:rsidP="00EB2BF8">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1B55BE26" w14:textId="77777777" w:rsidR="00EB2BF8" w:rsidRPr="0037053C" w:rsidRDefault="00EB2BF8" w:rsidP="00EB2BF8">
      <w:pPr>
        <w:rPr>
          <w:sz w:val="8"/>
          <w:szCs w:val="14"/>
        </w:rPr>
      </w:pPr>
      <w:r w:rsidRPr="0037053C">
        <w:rPr>
          <w:sz w:val="8"/>
          <w:szCs w:val="14"/>
        </w:rPr>
        <w:t>D. Blockchain Technology's High Learning Curve for Lawmakers</w:t>
      </w:r>
    </w:p>
    <w:p w14:paraId="436C7F36" w14:textId="77777777" w:rsidR="00EB2BF8" w:rsidRPr="0037053C" w:rsidRDefault="00EB2BF8" w:rsidP="00EB2BF8">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3459186E" w14:textId="77777777" w:rsidR="00EB2BF8" w:rsidRPr="0037053C" w:rsidRDefault="00EB2BF8" w:rsidP="00EB2BF8">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590AF752" w14:textId="77777777" w:rsidR="00EB2BF8" w:rsidRPr="0037053C" w:rsidRDefault="00EB2BF8" w:rsidP="00EB2BF8">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14BEE9F2" w14:textId="77777777" w:rsidR="00EB2BF8" w:rsidRPr="0037053C" w:rsidRDefault="00EB2BF8" w:rsidP="00EB2BF8">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7B21A4A1" w14:textId="77777777" w:rsidR="00EB2BF8" w:rsidRPr="0037053C" w:rsidRDefault="00EB2BF8" w:rsidP="00EB2BF8">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54B5ABC6" w14:textId="77777777" w:rsidR="00EB2BF8" w:rsidRPr="0037053C" w:rsidRDefault="00EB2BF8" w:rsidP="00EB2BF8">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588BAB5C" w14:textId="77777777" w:rsidR="00EB2BF8" w:rsidRPr="0037053C" w:rsidRDefault="00EB2BF8" w:rsidP="00EB2BF8">
      <w:pPr>
        <w:rPr>
          <w:sz w:val="8"/>
          <w:szCs w:val="14"/>
        </w:rPr>
      </w:pPr>
      <w:r w:rsidRPr="0037053C">
        <w:rPr>
          <w:sz w:val="8"/>
          <w:szCs w:val="14"/>
        </w:rPr>
        <w:t>II. FIVE FACTORS FOR LEGISLATIVE CONSIDERATION</w:t>
      </w:r>
    </w:p>
    <w:p w14:paraId="0139DFDD" w14:textId="77777777" w:rsidR="00EB2BF8" w:rsidRPr="0037053C" w:rsidRDefault="00EB2BF8" w:rsidP="00EB2BF8">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244DC2EE" w14:textId="77777777" w:rsidR="00EB2BF8" w:rsidRPr="0037053C" w:rsidRDefault="00EB2BF8" w:rsidP="00EB2BF8">
      <w:pPr>
        <w:rPr>
          <w:sz w:val="8"/>
          <w:szCs w:val="14"/>
        </w:rPr>
      </w:pPr>
      <w:r w:rsidRPr="0037053C">
        <w:rPr>
          <w:sz w:val="8"/>
          <w:szCs w:val="14"/>
        </w:rPr>
        <w:t xml:space="preserve"> [*195]  A. Policy Decision: Innovation vs. Protecting the Public Interest</w:t>
      </w:r>
    </w:p>
    <w:p w14:paraId="563BED4B" w14:textId="77777777" w:rsidR="00EB2BF8" w:rsidRPr="0037053C" w:rsidRDefault="00EB2BF8" w:rsidP="00EB2BF8">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540B2A81" w14:textId="77777777" w:rsidR="00EB2BF8" w:rsidRPr="0037053C" w:rsidRDefault="00EB2BF8" w:rsidP="00EB2BF8">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4B6A6756" w14:textId="77777777" w:rsidR="00EB2BF8" w:rsidRPr="0037053C" w:rsidRDefault="00EB2BF8" w:rsidP="00EB2BF8">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4C0B2B3A" w14:textId="77777777" w:rsidR="00EB2BF8" w:rsidRPr="0037053C" w:rsidRDefault="00EB2BF8" w:rsidP="00EB2BF8">
      <w:pPr>
        <w:rPr>
          <w:sz w:val="8"/>
          <w:szCs w:val="14"/>
        </w:rPr>
      </w:pPr>
      <w:r w:rsidRPr="0037053C">
        <w:rPr>
          <w:sz w:val="8"/>
          <w:szCs w:val="14"/>
        </w:rPr>
        <w:t>B. Ethical Considerations</w:t>
      </w:r>
    </w:p>
    <w:p w14:paraId="638639DE" w14:textId="77777777" w:rsidR="00EB2BF8" w:rsidRPr="0037053C" w:rsidRDefault="00EB2BF8" w:rsidP="00EB2BF8">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2F66E5C5" w14:textId="77777777" w:rsidR="00EB2BF8" w:rsidRPr="0037053C" w:rsidRDefault="00EB2BF8" w:rsidP="00EB2BF8">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19899487" w14:textId="77777777" w:rsidR="00EB2BF8" w:rsidRPr="0037053C" w:rsidRDefault="00EB2BF8" w:rsidP="00EB2BF8">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4E13D057" w14:textId="77777777" w:rsidR="00EB2BF8" w:rsidRPr="0037053C" w:rsidRDefault="00EB2BF8" w:rsidP="00EB2BF8">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692C7684" w14:textId="77777777" w:rsidR="00EB2BF8" w:rsidRPr="0037053C" w:rsidRDefault="00EB2BF8" w:rsidP="00EB2BF8">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69CB88C8" w14:textId="77777777" w:rsidR="00EB2BF8" w:rsidRPr="0037053C" w:rsidRDefault="00EB2BF8" w:rsidP="00EB2BF8">
      <w:pPr>
        <w:rPr>
          <w:sz w:val="8"/>
          <w:szCs w:val="14"/>
        </w:rPr>
      </w:pPr>
      <w:r w:rsidRPr="0037053C">
        <w:rPr>
          <w:sz w:val="8"/>
          <w:szCs w:val="14"/>
        </w:rPr>
        <w:t>i. Address key ethical design goals</w:t>
      </w:r>
    </w:p>
    <w:p w14:paraId="404B50E6" w14:textId="77777777" w:rsidR="00EB2BF8" w:rsidRPr="0037053C" w:rsidRDefault="00EB2BF8" w:rsidP="00EB2BF8">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246B6524" w14:textId="77777777" w:rsidR="00EB2BF8" w:rsidRPr="0037053C" w:rsidRDefault="00EB2BF8" w:rsidP="00EB2BF8">
      <w:pPr>
        <w:rPr>
          <w:sz w:val="8"/>
          <w:szCs w:val="14"/>
        </w:rPr>
      </w:pPr>
      <w:r w:rsidRPr="0037053C">
        <w:rPr>
          <w:sz w:val="8"/>
          <w:szCs w:val="14"/>
        </w:rPr>
        <w:t>ii. Consider ethical uses of blockchain technology</w:t>
      </w:r>
    </w:p>
    <w:p w14:paraId="4713EAE6" w14:textId="77777777" w:rsidR="00EB2BF8" w:rsidRPr="0037053C" w:rsidRDefault="00EB2BF8" w:rsidP="00EB2BF8">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622744B5" w14:textId="77777777" w:rsidR="00EB2BF8" w:rsidRPr="0037053C" w:rsidRDefault="00EB2BF8" w:rsidP="00EB2BF8">
      <w:pPr>
        <w:rPr>
          <w:sz w:val="8"/>
          <w:szCs w:val="14"/>
        </w:rPr>
      </w:pPr>
      <w:r w:rsidRPr="0037053C">
        <w:rPr>
          <w:sz w:val="8"/>
          <w:szCs w:val="14"/>
        </w:rPr>
        <w:t>iii. Minimize unintended consequences</w:t>
      </w:r>
    </w:p>
    <w:p w14:paraId="1783B4B7" w14:textId="77777777" w:rsidR="00EB2BF8" w:rsidRPr="0037053C" w:rsidRDefault="00EB2BF8" w:rsidP="00EB2BF8">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32B8859B" w14:textId="77777777" w:rsidR="00EB2BF8" w:rsidRPr="0037053C" w:rsidRDefault="00EB2BF8" w:rsidP="00EB2BF8">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6BEA5CD4" w14:textId="77777777" w:rsidR="00EB2BF8" w:rsidRPr="0037053C" w:rsidRDefault="00EB2BF8" w:rsidP="00EB2BF8">
      <w:pPr>
        <w:rPr>
          <w:sz w:val="8"/>
          <w:szCs w:val="14"/>
        </w:rPr>
      </w:pPr>
      <w:r w:rsidRPr="0037053C">
        <w:rPr>
          <w:sz w:val="8"/>
          <w:szCs w:val="14"/>
        </w:rPr>
        <w:t>C. Transparency</w:t>
      </w:r>
    </w:p>
    <w:p w14:paraId="18F822D6" w14:textId="77777777" w:rsidR="00EB2BF8" w:rsidRPr="0037053C" w:rsidRDefault="00EB2BF8" w:rsidP="00EB2BF8">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025D1BED" w14:textId="77777777" w:rsidR="00EB2BF8" w:rsidRPr="0037053C" w:rsidRDefault="00EB2BF8" w:rsidP="00EB2BF8">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4904FEB5" w14:textId="77777777" w:rsidR="00EB2BF8" w:rsidRPr="0037053C" w:rsidRDefault="00EB2BF8" w:rsidP="00EB2BF8">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5FAC34A7" w14:textId="77777777" w:rsidR="00EB2BF8" w:rsidRPr="0037053C" w:rsidRDefault="00EB2BF8" w:rsidP="00EB2BF8">
      <w:pPr>
        <w:rPr>
          <w:sz w:val="8"/>
          <w:szCs w:val="14"/>
        </w:rPr>
      </w:pPr>
      <w:r w:rsidRPr="0037053C">
        <w:rPr>
          <w:sz w:val="8"/>
          <w:szCs w:val="14"/>
        </w:rPr>
        <w:t>D. Interjurisdictional Competition</w:t>
      </w:r>
    </w:p>
    <w:p w14:paraId="6C6CE5C6" w14:textId="77777777" w:rsidR="00EB2BF8" w:rsidRPr="0037053C" w:rsidRDefault="00EB2BF8" w:rsidP="00EB2BF8">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28B7C77B" w14:textId="77777777" w:rsidR="00EB2BF8" w:rsidRPr="0037053C" w:rsidRDefault="00EB2BF8" w:rsidP="00EB2BF8">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2D6C788D" w14:textId="77777777" w:rsidR="00EB2BF8" w:rsidRPr="0037053C" w:rsidRDefault="00EB2BF8" w:rsidP="00EB2BF8">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35597BE9" w14:textId="77777777" w:rsidR="00EB2BF8" w:rsidRPr="0037053C" w:rsidRDefault="00EB2BF8" w:rsidP="00EB2BF8">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44F36672" w14:textId="77777777" w:rsidR="00EB2BF8" w:rsidRPr="0037053C" w:rsidRDefault="00EB2BF8" w:rsidP="00EB2BF8">
      <w:pPr>
        <w:rPr>
          <w:sz w:val="8"/>
          <w:szCs w:val="14"/>
        </w:rPr>
      </w:pPr>
      <w:r w:rsidRPr="0037053C">
        <w:rPr>
          <w:sz w:val="8"/>
          <w:szCs w:val="14"/>
        </w:rPr>
        <w:t>E. Uniformity</w:t>
      </w:r>
    </w:p>
    <w:p w14:paraId="48AE0439" w14:textId="77777777" w:rsidR="00EB2BF8" w:rsidRPr="0037053C" w:rsidRDefault="00EB2BF8" w:rsidP="00EB2BF8">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56E4CC42" w14:textId="77777777" w:rsidR="00EB2BF8" w:rsidRPr="0037053C" w:rsidRDefault="00EB2BF8" w:rsidP="00EB2BF8">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227CD9BE" w14:textId="77777777" w:rsidR="00EB2BF8" w:rsidRPr="0037053C" w:rsidRDefault="00EB2BF8" w:rsidP="00EB2BF8">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2ABA18BB" w14:textId="77777777" w:rsidR="00EB2BF8" w:rsidRPr="0037053C" w:rsidRDefault="00EB2BF8" w:rsidP="00EB2BF8">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40537515" w14:textId="77777777" w:rsidR="00EB2BF8" w:rsidRPr="0037053C" w:rsidRDefault="00EB2BF8" w:rsidP="00EB2BF8">
      <w:pPr>
        <w:rPr>
          <w:sz w:val="8"/>
          <w:szCs w:val="14"/>
        </w:rPr>
      </w:pPr>
      <w:r w:rsidRPr="0037053C">
        <w:rPr>
          <w:sz w:val="8"/>
          <w:szCs w:val="14"/>
        </w:rPr>
        <w:t>III. THE CURRENT UNEASY MIX OF FEDERAL AND STATE BLOCKCHAIN REGULATION</w:t>
      </w:r>
    </w:p>
    <w:p w14:paraId="5CBF747A" w14:textId="77777777" w:rsidR="00EB2BF8" w:rsidRPr="0037053C" w:rsidRDefault="00EB2BF8" w:rsidP="00EB2BF8">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37E461F5" w14:textId="77777777" w:rsidR="00EB2BF8" w:rsidRPr="0037053C" w:rsidRDefault="00EB2BF8" w:rsidP="00EB2BF8">
      <w:pPr>
        <w:rPr>
          <w:sz w:val="8"/>
          <w:szCs w:val="14"/>
        </w:rPr>
      </w:pPr>
      <w:r w:rsidRPr="0037053C">
        <w:rPr>
          <w:sz w:val="8"/>
          <w:szCs w:val="14"/>
        </w:rPr>
        <w:t xml:space="preserve"> [*202]  A. Patchwork Agency Regulation</w:t>
      </w:r>
    </w:p>
    <w:p w14:paraId="4F8ED496" w14:textId="77777777" w:rsidR="00EB2BF8" w:rsidRPr="0037053C" w:rsidRDefault="00EB2BF8" w:rsidP="00EB2BF8">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357E5D81" w14:textId="77777777" w:rsidR="00EB2BF8" w:rsidRPr="0037053C" w:rsidRDefault="00EB2BF8" w:rsidP="00EB2BF8">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4BD5DDA0" w14:textId="77777777" w:rsidR="00EB2BF8" w:rsidRPr="0037053C" w:rsidRDefault="00EB2BF8" w:rsidP="00EB2BF8">
      <w:pPr>
        <w:rPr>
          <w:sz w:val="6"/>
          <w:szCs w:val="12"/>
        </w:rPr>
      </w:pPr>
      <w:r w:rsidRPr="0037053C">
        <w:rPr>
          <w:sz w:val="6"/>
          <w:szCs w:val="12"/>
        </w:rPr>
        <w:t xml:space="preserve"> [*203] 1. SEC Safe Harbor Provision--A Work in Progress</w:t>
      </w:r>
    </w:p>
    <w:p w14:paraId="66A43311" w14:textId="77777777" w:rsidR="00EB2BF8" w:rsidRPr="0037053C" w:rsidRDefault="00EB2BF8" w:rsidP="00EB2BF8">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4447FB40" w14:textId="77777777" w:rsidR="00EB2BF8" w:rsidRPr="0037053C" w:rsidRDefault="00EB2BF8" w:rsidP="00EB2BF8">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187EAB8E" w14:textId="77777777" w:rsidR="00EB2BF8" w:rsidRPr="0037053C" w:rsidRDefault="00EB2BF8" w:rsidP="00EB2BF8">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4E88303D" w14:textId="77777777" w:rsidR="00EB2BF8" w:rsidRPr="0037053C" w:rsidRDefault="00EB2BF8" w:rsidP="00EB2BF8">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59AF8334" w14:textId="77777777" w:rsidR="00EB2BF8" w:rsidRPr="0037053C" w:rsidRDefault="00EB2BF8" w:rsidP="00EB2BF8">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3D494313" w14:textId="77777777" w:rsidR="00EB2BF8" w:rsidRPr="0037053C" w:rsidRDefault="00EB2BF8" w:rsidP="00EB2BF8">
      <w:pPr>
        <w:rPr>
          <w:sz w:val="6"/>
          <w:szCs w:val="12"/>
        </w:rPr>
      </w:pPr>
      <w:r w:rsidRPr="0037053C">
        <w:rPr>
          <w:sz w:val="6"/>
          <w:szCs w:val="12"/>
        </w:rPr>
        <w:t>2. The Federal Reserve's Digital Dollar</w:t>
      </w:r>
    </w:p>
    <w:p w14:paraId="3E9EF9EF" w14:textId="77777777" w:rsidR="00EB2BF8" w:rsidRPr="0037053C" w:rsidRDefault="00EB2BF8" w:rsidP="00EB2BF8">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73E70AFB" w14:textId="77777777" w:rsidR="00EB2BF8" w:rsidRPr="0037053C" w:rsidRDefault="00EB2BF8" w:rsidP="00EB2BF8">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019D3221" w14:textId="77777777" w:rsidR="00EB2BF8" w:rsidRPr="0037053C" w:rsidRDefault="00EB2BF8" w:rsidP="00EB2BF8">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0698C1AE" w14:textId="77777777" w:rsidR="00EB2BF8" w:rsidRPr="0037053C" w:rsidRDefault="00EB2BF8" w:rsidP="00EB2BF8">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2D4AF1B3" w14:textId="77777777" w:rsidR="00EB2BF8" w:rsidRPr="0037053C" w:rsidRDefault="00EB2BF8" w:rsidP="00EB2BF8">
      <w:pPr>
        <w:rPr>
          <w:sz w:val="6"/>
          <w:szCs w:val="12"/>
        </w:rPr>
      </w:pPr>
      <w:r w:rsidRPr="0037053C">
        <w:rPr>
          <w:sz w:val="6"/>
          <w:szCs w:val="12"/>
        </w:rPr>
        <w:t>3. Treasury Department Regulations to Increase Cryptocurrency Transparency</w:t>
      </w:r>
    </w:p>
    <w:p w14:paraId="2F273BEC" w14:textId="77777777" w:rsidR="00EB2BF8" w:rsidRPr="0037053C" w:rsidRDefault="00EB2BF8" w:rsidP="00EB2BF8">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0F32A9C3" w14:textId="77777777" w:rsidR="00EB2BF8" w:rsidRPr="0037053C" w:rsidRDefault="00EB2BF8" w:rsidP="00EB2BF8">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25A75194" w14:textId="77777777" w:rsidR="00EB2BF8" w:rsidRPr="0037053C" w:rsidRDefault="00EB2BF8" w:rsidP="00EB2BF8">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1EF171A6" w14:textId="77777777" w:rsidR="00EB2BF8" w:rsidRDefault="00EB2BF8" w:rsidP="00EB2BF8">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2FA1A517" w14:textId="77777777" w:rsidR="00EB2BF8" w:rsidRDefault="00EB2BF8" w:rsidP="00EB2BF8"/>
    <w:p w14:paraId="674732E4" w14:textId="77777777" w:rsidR="00EB2BF8" w:rsidRDefault="00EB2BF8" w:rsidP="00EB2BF8">
      <w:pPr>
        <w:pStyle w:val="Heading3"/>
      </w:pPr>
      <w:r>
        <w:t>1AC---FTC ADV</w:t>
      </w:r>
    </w:p>
    <w:p w14:paraId="31783A9F" w14:textId="77777777" w:rsidR="00EB2BF8" w:rsidRDefault="00EB2BF8" w:rsidP="00EB2BF8">
      <w:pPr>
        <w:pStyle w:val="Heading4"/>
      </w:pPr>
      <w:r>
        <w:t xml:space="preserve">Contention 2 is </w:t>
      </w:r>
      <w:r w:rsidRPr="00D850CD">
        <w:rPr>
          <w:u w:val="single"/>
        </w:rPr>
        <w:t>FTC</w:t>
      </w:r>
      <w:r>
        <w:t>.</w:t>
      </w:r>
    </w:p>
    <w:p w14:paraId="6C6DA333" w14:textId="77777777" w:rsidR="00EB2BF8" w:rsidRDefault="00EB2BF8" w:rsidP="00EB2BF8">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451AD9A2" w14:textId="77777777" w:rsidR="00EB2BF8" w:rsidRPr="002C0E8A" w:rsidRDefault="00EB2BF8" w:rsidP="00EB2BF8">
      <w:r>
        <w:t xml:space="preserve">Kiran </w:t>
      </w:r>
      <w:r w:rsidRPr="00471F1E">
        <w:rPr>
          <w:rStyle w:val="Style13ptBold"/>
        </w:rPr>
        <w:t>Stacey 21</w:t>
      </w:r>
      <w:r>
        <w:t>, Washington Correspondent for The Financial Times, Graduated from Oxford University, Postgraduate Diploma from City University, London, Former South Asia Correspondent, “Washington vs Big Tech: Lina Khan’s Battle to Transform US Antitrust”, Financial Times, 8/10/2021, Lexis</w:t>
      </w:r>
    </w:p>
    <w:p w14:paraId="321BEA4D" w14:textId="77777777" w:rsidR="00EB2BF8" w:rsidRPr="0067163B" w:rsidRDefault="00EB2BF8" w:rsidP="00EB2BF8">
      <w:pPr>
        <w:rPr>
          <w:sz w:val="16"/>
        </w:rPr>
      </w:pPr>
      <w:r w:rsidRPr="0067163B">
        <w:rPr>
          <w:rStyle w:val="StyleUnderline"/>
        </w:rPr>
        <w:t xml:space="preserve">Since taking over at the FTC, </w:t>
      </w:r>
      <w:r w:rsidRPr="00847081">
        <w:rPr>
          <w:rStyle w:val="StyleUnderline"/>
          <w:highlight w:val="cyan"/>
        </w:rPr>
        <w:t>Khan</w:t>
      </w:r>
      <w:r w:rsidRPr="005E7643">
        <w:rPr>
          <w:rStyle w:val="StyleUnderline"/>
        </w:rPr>
        <w:t xml:space="preserve">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73F86CA1" w14:textId="77777777" w:rsidR="00EB2BF8" w:rsidRPr="0067163B" w:rsidRDefault="00EB2BF8" w:rsidP="00EB2BF8">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1C6C4278" w14:textId="77777777" w:rsidR="00EB2BF8" w:rsidRPr="0067163B" w:rsidRDefault="00EB2BF8" w:rsidP="00EB2BF8">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003EB151" w14:textId="77777777" w:rsidR="00EB2BF8" w:rsidRPr="0067163B" w:rsidRDefault="00EB2BF8" w:rsidP="00EB2BF8">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00251AFD" w14:textId="77777777" w:rsidR="00EB2BF8" w:rsidRPr="0067163B" w:rsidRDefault="00EB2BF8" w:rsidP="00EB2BF8">
      <w:pPr>
        <w:rPr>
          <w:sz w:val="16"/>
        </w:rPr>
      </w:pPr>
      <w:r w:rsidRPr="0067163B">
        <w:rPr>
          <w:sz w:val="16"/>
        </w:rPr>
        <w:t>And, in a pair of crucial decisions, she and her fellow Democratic commissioners voted to rescind two key FTC policy statements.</w:t>
      </w:r>
    </w:p>
    <w:p w14:paraId="2A8915FC" w14:textId="77777777" w:rsidR="00EB2BF8" w:rsidRPr="0067163B" w:rsidRDefault="00EB2BF8" w:rsidP="00EB2BF8">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681D1DA1" w14:textId="77777777" w:rsidR="00EB2BF8" w:rsidRPr="0067163B" w:rsidRDefault="00EB2BF8" w:rsidP="00EB2BF8">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40068D68" w14:textId="77777777" w:rsidR="00EB2BF8" w:rsidRPr="0067163B" w:rsidRDefault="00EB2BF8" w:rsidP="00EB2BF8">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566B9DC1" w14:textId="77777777" w:rsidR="00EB2BF8" w:rsidRPr="0067163B" w:rsidRDefault="00EB2BF8" w:rsidP="00EB2BF8">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task</w:t>
      </w:r>
      <w:r w:rsidRPr="005E7643">
        <w:rPr>
          <w:rStyle w:val="StyleUnderline"/>
        </w:rPr>
        <w:t xml:space="preserve">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798FE02F" w14:textId="77777777" w:rsidR="00EB2BF8" w:rsidRPr="0067163B" w:rsidRDefault="00EB2BF8" w:rsidP="00EB2BF8">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5E7643">
        <w:rPr>
          <w:rStyle w:val="StyleUnderline"/>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1F985A92" w14:textId="77777777" w:rsidR="00EB2BF8" w:rsidRPr="0067163B" w:rsidRDefault="00EB2BF8" w:rsidP="00EB2BF8">
      <w:pPr>
        <w:rPr>
          <w:sz w:val="16"/>
        </w:rPr>
      </w:pPr>
      <w:r w:rsidRPr="0067163B">
        <w:rPr>
          <w:rStyle w:val="StyleUnderline"/>
        </w:rPr>
        <w:t xml:space="preserve">"The </w:t>
      </w:r>
      <w:r w:rsidRPr="005E7643">
        <w:rPr>
          <w:rStyle w:val="StyleUnderline"/>
        </w:rPr>
        <w:t xml:space="preserve">commission has been </w:t>
      </w:r>
      <w:r w:rsidRPr="005E7643">
        <w:rPr>
          <w:rStyle w:val="Emphasis"/>
        </w:rPr>
        <w:t>lazy</w:t>
      </w:r>
      <w:r w:rsidRPr="005E7643">
        <w:rPr>
          <w:rStyle w:val="StyleUnderline"/>
        </w:rPr>
        <w:t>,"</w:t>
      </w:r>
      <w:r w:rsidRPr="005E7643">
        <w:rPr>
          <w:sz w:val="16"/>
        </w:rPr>
        <w:t xml:space="preserve"> says Matt Stoller, director of research at the American Economic Liberties Project and a former colleague of Khan at the Open Markets Institute. "It has been a place where you</w:t>
      </w:r>
      <w:r w:rsidRPr="0067163B">
        <w:rPr>
          <w:sz w:val="16"/>
        </w:rPr>
        <w:t xml:space="preserve"> send political cronies who don't have to do any work if they don't want to.</w:t>
      </w:r>
    </w:p>
    <w:p w14:paraId="32D7514E" w14:textId="77777777" w:rsidR="00EB2BF8" w:rsidRPr="0067163B" w:rsidRDefault="00EB2BF8" w:rsidP="00EB2BF8">
      <w:pPr>
        <w:rPr>
          <w:u w:val="single"/>
        </w:rPr>
      </w:pPr>
      <w:r w:rsidRPr="0067163B">
        <w:rPr>
          <w:rStyle w:val="StyleUnderline"/>
        </w:rPr>
        <w:t>"</w:t>
      </w:r>
      <w:r w:rsidRPr="005E7643">
        <w:rPr>
          <w:rStyle w:val="StyleUnderline"/>
        </w:rPr>
        <w:t>This is</w:t>
      </w:r>
      <w:r w:rsidRPr="0067163B">
        <w:rPr>
          <w:rStyle w:val="StyleUnderline"/>
        </w:rPr>
        <w:t xml:space="preserve"> such </w:t>
      </w:r>
      <w:r w:rsidRPr="005E7643">
        <w:rPr>
          <w:rStyle w:val="StyleUnderline"/>
          <w:highlight w:val="cyan"/>
        </w:rPr>
        <w:t xml:space="preserve">a </w:t>
      </w:r>
      <w:r w:rsidRPr="005E7643">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w:t>
      </w:r>
      <w:r w:rsidRPr="005E7643">
        <w:rPr>
          <w:rStyle w:val="Emphasis"/>
        </w:rPr>
        <w:t xml:space="preserve"> bullshit</w:t>
      </w:r>
      <w:r w:rsidRPr="0067163B">
        <w:rPr>
          <w:rStyle w:val="StyleUnderline"/>
        </w:rPr>
        <w:t>."</w:t>
      </w:r>
    </w:p>
    <w:p w14:paraId="0956F501" w14:textId="77777777" w:rsidR="00EB2BF8" w:rsidRPr="0067163B" w:rsidRDefault="00EB2BF8" w:rsidP="00EB2BF8">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6801EEC5" w14:textId="77777777" w:rsidR="00EB2BF8" w:rsidRPr="0067163B" w:rsidRDefault="00EB2BF8" w:rsidP="00EB2BF8">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2D31D961" w14:textId="77777777" w:rsidR="00EB2BF8" w:rsidRPr="0067163B" w:rsidRDefault="00EB2BF8" w:rsidP="00EB2BF8">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6C6D2199" w14:textId="77777777" w:rsidR="00EB2BF8" w:rsidRPr="0067163B" w:rsidRDefault="00EB2BF8" w:rsidP="00EB2BF8">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31AECFBD" w14:textId="77777777" w:rsidR="00EB2BF8" w:rsidRPr="0067163B" w:rsidRDefault="00EB2BF8" w:rsidP="00EB2BF8">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1A644188" w14:textId="77777777" w:rsidR="00EB2BF8" w:rsidRPr="0067163B" w:rsidRDefault="00EB2BF8" w:rsidP="00EB2BF8">
      <w:pPr>
        <w:rPr>
          <w:sz w:val="16"/>
        </w:rPr>
      </w:pPr>
      <w:r w:rsidRPr="0067163B">
        <w:rPr>
          <w:sz w:val="16"/>
        </w:rPr>
        <w:t>Christine Wilson says: "I believe competition rulemaking is institutional suicide."</w:t>
      </w:r>
    </w:p>
    <w:p w14:paraId="1332B6E8" w14:textId="77777777" w:rsidR="00EB2BF8" w:rsidRPr="0067163B" w:rsidRDefault="00EB2BF8" w:rsidP="00EB2BF8">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1B9F941C" w14:textId="77777777" w:rsidR="00EB2BF8" w:rsidRPr="0067163B" w:rsidRDefault="00EB2BF8" w:rsidP="00EB2BF8">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5401C7FE" w14:textId="77777777" w:rsidR="00EB2BF8" w:rsidRPr="0067163B" w:rsidRDefault="00EB2BF8" w:rsidP="00EB2BF8">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if</w:t>
      </w:r>
      <w:r w:rsidRPr="005E7643">
        <w:rPr>
          <w:rStyle w:val="StyleUnderline"/>
        </w:rPr>
        <w:t xml:space="preserve"> the </w:t>
      </w:r>
      <w:r w:rsidRPr="00847081">
        <w:rPr>
          <w:rStyle w:val="StyleUnderline"/>
          <w:highlight w:val="cyan"/>
        </w:rPr>
        <w:t xml:space="preserve">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63624299" w14:textId="77777777" w:rsidR="00EB2BF8" w:rsidRPr="0067163B" w:rsidRDefault="00EB2BF8" w:rsidP="00EB2BF8">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4BA1D3EE" w14:textId="77777777" w:rsidR="00EB2BF8" w:rsidRPr="0067163B" w:rsidRDefault="00EB2BF8" w:rsidP="00EB2BF8">
      <w:pPr>
        <w:rPr>
          <w:sz w:val="16"/>
        </w:rPr>
      </w:pPr>
      <w:r w:rsidRPr="0067163B">
        <w:rPr>
          <w:sz w:val="16"/>
        </w:rPr>
        <w:t xml:space="preserve">Progressives argue </w:t>
      </w:r>
      <w:r w:rsidRPr="0067163B">
        <w:rPr>
          <w:rStyle w:val="StyleUnderline"/>
        </w:rPr>
        <w:t xml:space="preserve">the FTC has </w:t>
      </w:r>
      <w:r w:rsidRPr="005E7643">
        <w:rPr>
          <w:rStyle w:val="StyleUnderline"/>
        </w:rPr>
        <w:t xml:space="preserve">for years </w:t>
      </w:r>
      <w:r w:rsidRPr="00847081">
        <w:rPr>
          <w:rStyle w:val="StyleUnderline"/>
          <w:highlight w:val="cyan"/>
        </w:rPr>
        <w:t>only enforced</w:t>
      </w:r>
      <w:r w:rsidRPr="0067163B">
        <w:rPr>
          <w:rStyle w:val="StyleUnderline"/>
        </w:rPr>
        <w:t xml:space="preserve"> competition rules </w:t>
      </w:r>
      <w:r w:rsidRPr="005E7643">
        <w:rPr>
          <w:rStyle w:val="StyleUnderline"/>
        </w:rPr>
        <w:t xml:space="preserve">against </w:t>
      </w:r>
      <w:r w:rsidRPr="005E7643">
        <w:rPr>
          <w:rStyle w:val="Emphasis"/>
        </w:rPr>
        <w:t>large</w:t>
      </w:r>
      <w:r w:rsidRPr="005E7643">
        <w:rPr>
          <w:rStyle w:val="StyleUnderline"/>
        </w:rPr>
        <w:t xml:space="preserve"> companies </w:t>
      </w:r>
      <w:r w:rsidRPr="00847081">
        <w:rPr>
          <w:rStyle w:val="StyleUnderline"/>
          <w:highlight w:val="cyan"/>
        </w:rPr>
        <w:t xml:space="preserve">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1A4C1DF7" w14:textId="77777777" w:rsidR="00EB2BF8" w:rsidRPr="0067163B" w:rsidRDefault="00EB2BF8" w:rsidP="00EB2BF8">
      <w:pPr>
        <w:rPr>
          <w:sz w:val="16"/>
        </w:rPr>
      </w:pPr>
      <w:r w:rsidRPr="0067163B">
        <w:rPr>
          <w:sz w:val="16"/>
        </w:rPr>
        <w:t>"The FTC can put together legal teams that can match the best in the bar, punch for punch, in a major case," says Kovacic. "But the number of those teams is a couple, it is not 10."</w:t>
      </w:r>
    </w:p>
    <w:p w14:paraId="752651A9" w14:textId="77777777" w:rsidR="00EB2BF8" w:rsidRPr="005E7643" w:rsidRDefault="00EB2BF8" w:rsidP="00EB2BF8">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5E7643">
        <w:rPr>
          <w:rStyle w:val="StyleUnderline"/>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5E7643">
        <w:rPr>
          <w:rStyle w:val="StyleUnderline"/>
        </w:rPr>
        <w:t>has roughly 50 per cent of the staff it had in</w:t>
      </w:r>
      <w:r w:rsidRPr="005E7643">
        <w:rPr>
          <w:sz w:val="16"/>
        </w:rPr>
        <w:t xml:space="preserve"> 19</w:t>
      </w:r>
      <w:r w:rsidRPr="005E7643">
        <w:rPr>
          <w:rStyle w:val="Emphasis"/>
        </w:rPr>
        <w:t>80</w:t>
      </w:r>
      <w:r w:rsidRPr="005E7643">
        <w:rPr>
          <w:rStyle w:val="StyleUnderline"/>
        </w:rPr>
        <w:t xml:space="preserve"> and is currently trying to review a </w:t>
      </w:r>
      <w:r w:rsidRPr="005E7643">
        <w:rPr>
          <w:rStyle w:val="Emphasis"/>
        </w:rPr>
        <w:t>record number</w:t>
      </w:r>
      <w:r w:rsidRPr="005E7643">
        <w:rPr>
          <w:rStyle w:val="StyleUnderline"/>
        </w:rPr>
        <w:t xml:space="preserve"> of mergers</w:t>
      </w:r>
      <w:r w:rsidRPr="005E7643">
        <w:rPr>
          <w:sz w:val="16"/>
        </w:rPr>
        <w:t>. In the first nine months of this fiscal year, the FTC received 2,573 notifications ahead of a large merger - already 50 per cent more than were received in the whole of last year.</w:t>
      </w:r>
    </w:p>
    <w:p w14:paraId="5A17C4CB" w14:textId="77777777" w:rsidR="00EB2BF8" w:rsidRPr="0067163B" w:rsidRDefault="00EB2BF8" w:rsidP="00EB2BF8">
      <w:pPr>
        <w:rPr>
          <w:sz w:val="16"/>
        </w:rPr>
      </w:pPr>
      <w:r w:rsidRPr="005E7643">
        <w:rPr>
          <w:sz w:val="16"/>
        </w:rPr>
        <w:t>Last week, the commission published a statement warning that it would</w:t>
      </w:r>
      <w:r w:rsidRPr="0067163B">
        <w:rPr>
          <w:sz w:val="16"/>
        </w:rPr>
        <w:t xml:space="preserve"> not be able to review all mergers within 30 days of a notification being made, as required by law. Instead, the FTC said, if it had not had time to review a merger before it took place, it would reserve the right to take action even after it had been completed.</w:t>
      </w:r>
    </w:p>
    <w:p w14:paraId="5CE57816" w14:textId="77777777" w:rsidR="00EB2BF8" w:rsidRPr="0067163B" w:rsidRDefault="00EB2BF8" w:rsidP="00EB2BF8">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6A3CC3C0" w14:textId="77777777" w:rsidR="00EB2BF8" w:rsidRPr="009C4B3B" w:rsidRDefault="00EB2BF8" w:rsidP="00EB2BF8">
      <w:pPr>
        <w:pStyle w:val="Heading4"/>
      </w:pPr>
      <w:r>
        <w:t xml:space="preserve">Specifically, blockchain is </w:t>
      </w:r>
      <w:r>
        <w:rPr>
          <w:u w:val="single"/>
        </w:rPr>
        <w:t>key</w:t>
      </w:r>
      <w:r w:rsidRPr="00B60580">
        <w:t>.</w:t>
      </w:r>
    </w:p>
    <w:p w14:paraId="382E7BD6" w14:textId="77777777" w:rsidR="00EB2BF8" w:rsidRDefault="00EB2BF8" w:rsidP="00EB2BF8">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6A518779" w14:textId="77777777" w:rsidR="00EB2BF8" w:rsidRPr="00080C87" w:rsidRDefault="00EB2BF8" w:rsidP="00EB2BF8">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5E7643">
        <w:rPr>
          <w:rStyle w:val="StyleUnderline"/>
        </w:rPr>
        <w:t>Khan</w:t>
      </w:r>
      <w:r w:rsidRPr="00080C87">
        <w:rPr>
          <w:sz w:val="16"/>
        </w:rPr>
        <w:t>, a 32-year-</w:t>
      </w:r>
      <w:r w:rsidRPr="009062CD">
        <w:rPr>
          <w:sz w:val="16"/>
        </w:rPr>
        <w:t xml:space="preserve">old Columbia Law professor, </w:t>
      </w:r>
      <w:r w:rsidRPr="009062CD">
        <w:rPr>
          <w:rStyle w:val="StyleUnderline"/>
        </w:rPr>
        <w:t xml:space="preserve">as the brand new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5E7643">
        <w:rPr>
          <w:rStyle w:val="StyleUnderline"/>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54C718C7" w14:textId="77777777" w:rsidR="00EB2BF8" w:rsidRPr="00080C87" w:rsidRDefault="00EB2BF8" w:rsidP="00EB2BF8">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750E72BD" w14:textId="77777777" w:rsidR="00EB2BF8" w:rsidRPr="008C712A" w:rsidRDefault="00EB2BF8" w:rsidP="00EB2BF8">
      <w:pPr>
        <w:pStyle w:val="Heading4"/>
      </w:pPr>
      <w:r>
        <w:t xml:space="preserve">Failing to control blockchain violations will </w:t>
      </w:r>
      <w:r>
        <w:rPr>
          <w:u w:val="single"/>
        </w:rPr>
        <w:t>outstrip</w:t>
      </w:r>
      <w:r>
        <w:t xml:space="preserve"> federal enforcement capacity</w:t>
      </w:r>
      <w:r w:rsidRPr="001B63CB">
        <w:rPr>
          <w:b w:val="0"/>
        </w:rPr>
        <w:t xml:space="preserve">, making </w:t>
      </w:r>
      <w:r w:rsidRPr="001B63CB">
        <w:rPr>
          <w:b w:val="0"/>
          <w:u w:val="single"/>
        </w:rPr>
        <w:t>traditional</w:t>
      </w:r>
      <w:r w:rsidRPr="001B63CB">
        <w:rPr>
          <w:b w:val="0"/>
        </w:rPr>
        <w:t xml:space="preserve"> antitrust completely ineffective.</w:t>
      </w:r>
    </w:p>
    <w:p w14:paraId="4654C4CE" w14:textId="77777777" w:rsidR="00EB2BF8" w:rsidRDefault="00EB2BF8" w:rsidP="00EB2BF8">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3D0EEE53" w14:textId="77777777" w:rsidR="00EB2BF8" w:rsidRPr="006224ED" w:rsidRDefault="00EB2BF8" w:rsidP="00EB2BF8">
      <w:pPr>
        <w:rPr>
          <w:sz w:val="16"/>
        </w:rPr>
      </w:pPr>
      <w:r w:rsidRPr="006224ED">
        <w:rPr>
          <w:sz w:val="16"/>
        </w:rPr>
        <w:t xml:space="preserve">I. IS NEW SCHOOL OFFICIALLY HERE? </w:t>
      </w:r>
    </w:p>
    <w:p w14:paraId="00D9B7AE" w14:textId="77777777" w:rsidR="00EB2BF8" w:rsidRPr="006224ED" w:rsidRDefault="00EB2BF8" w:rsidP="00EB2BF8">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1B63CB">
        <w:rPr>
          <w:rStyle w:val="StyleUnderline"/>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w:t>
      </w:r>
      <w:r w:rsidRPr="001B63CB">
        <w:rPr>
          <w:rStyle w:val="Emphasis"/>
        </w:rPr>
        <w:t>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3B68334D" w14:textId="77777777" w:rsidR="00EB2BF8" w:rsidRPr="006224ED" w:rsidRDefault="00EB2BF8" w:rsidP="00EB2BF8">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2784E771" w14:textId="77777777" w:rsidR="00EB2BF8" w:rsidRPr="004B1840" w:rsidRDefault="00EB2BF8" w:rsidP="00EB2BF8">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1B63CB">
        <w:rPr>
          <w:rStyle w:val="StyleUnderline"/>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30AFB085" w14:textId="77777777" w:rsidR="00EB2BF8" w:rsidRPr="006A6872" w:rsidRDefault="00EB2BF8" w:rsidP="00EB2BF8">
      <w:pPr>
        <w:rPr>
          <w:sz w:val="10"/>
          <w:szCs w:val="16"/>
        </w:rPr>
      </w:pPr>
      <w:r w:rsidRPr="006A6872">
        <w:rPr>
          <w:sz w:val="10"/>
          <w:szCs w:val="16"/>
        </w:rPr>
        <w:t>II. SENATOR KLOBUCHAR'S COMPETITION AND ANTITRUST LAW REFORM ACT:</w:t>
      </w:r>
    </w:p>
    <w:p w14:paraId="5F13A951" w14:textId="77777777" w:rsidR="00EB2BF8" w:rsidRPr="006A6872" w:rsidRDefault="00EB2BF8" w:rsidP="00EB2BF8">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105381D0" w14:textId="77777777" w:rsidR="00EB2BF8" w:rsidRPr="006A6872" w:rsidRDefault="00EB2BF8" w:rsidP="00EB2BF8">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6EA7C5ED" w14:textId="77777777" w:rsidR="00EB2BF8" w:rsidRPr="006A6872" w:rsidRDefault="00EB2BF8" w:rsidP="00EB2BF8">
      <w:pPr>
        <w:rPr>
          <w:sz w:val="10"/>
          <w:szCs w:val="16"/>
        </w:rPr>
      </w:pPr>
      <w:r w:rsidRPr="006A6872">
        <w:rPr>
          <w:sz w:val="10"/>
          <w:szCs w:val="16"/>
        </w:rPr>
        <w:t xml:space="preserve">            1. CLAYTON ACT REFORMS</w:t>
      </w:r>
    </w:p>
    <w:p w14:paraId="35610C3C" w14:textId="77777777" w:rsidR="00EB2BF8" w:rsidRPr="006A6872" w:rsidRDefault="00EB2BF8" w:rsidP="00EB2BF8">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671F2C71" w14:textId="77777777" w:rsidR="00EB2BF8" w:rsidRPr="006A6872" w:rsidRDefault="00EB2BF8" w:rsidP="00EB2BF8">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31F8D24E" w14:textId="77777777" w:rsidR="00EB2BF8" w:rsidRPr="006A6872" w:rsidRDefault="00EB2BF8" w:rsidP="00EB2BF8">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31A8B95A" w14:textId="77777777" w:rsidR="00EB2BF8" w:rsidRPr="006A6872" w:rsidRDefault="00EB2BF8" w:rsidP="00EB2BF8">
      <w:pPr>
        <w:rPr>
          <w:sz w:val="10"/>
          <w:szCs w:val="16"/>
        </w:rPr>
      </w:pPr>
      <w:r w:rsidRPr="006A6872">
        <w:rPr>
          <w:sz w:val="10"/>
          <w:szCs w:val="16"/>
        </w:rPr>
        <w:t xml:space="preserve">            2. SHERMAN ACT REFORMS</w:t>
      </w:r>
    </w:p>
    <w:p w14:paraId="30DB8252" w14:textId="77777777" w:rsidR="00EB2BF8" w:rsidRPr="006A6872" w:rsidRDefault="00EB2BF8" w:rsidP="00EB2BF8">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70234859" w14:textId="77777777" w:rsidR="00EB2BF8" w:rsidRPr="006A6872" w:rsidRDefault="00EB2BF8" w:rsidP="00EB2BF8">
      <w:pPr>
        <w:rPr>
          <w:sz w:val="10"/>
          <w:szCs w:val="16"/>
        </w:rPr>
      </w:pPr>
      <w:r w:rsidRPr="006A6872">
        <w:rPr>
          <w:sz w:val="10"/>
          <w:szCs w:val="16"/>
        </w:rPr>
        <w:t>3. FUNDING ENFORCEMENT AGENCIES, FINANCING NEW "MARKET ANALYSIS BUREAU"</w:t>
      </w:r>
    </w:p>
    <w:p w14:paraId="149B5FE4" w14:textId="77777777" w:rsidR="00EB2BF8" w:rsidRPr="006A6872" w:rsidRDefault="00EB2BF8" w:rsidP="00EB2BF8">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27BA747D" w14:textId="77777777" w:rsidR="00EB2BF8" w:rsidRPr="006A6872" w:rsidRDefault="00EB2BF8" w:rsidP="00EB2BF8">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37139DE7" w14:textId="77777777" w:rsidR="00EB2BF8" w:rsidRPr="006A6872" w:rsidRDefault="00EB2BF8" w:rsidP="00EB2BF8">
      <w:pPr>
        <w:rPr>
          <w:sz w:val="10"/>
          <w:szCs w:val="16"/>
        </w:rPr>
      </w:pPr>
      <w:r w:rsidRPr="006A6872">
        <w:rPr>
          <w:sz w:val="10"/>
          <w:szCs w:val="16"/>
        </w:rPr>
        <w:t>III. MODERNIZING ANTITRUST ECONOMICS</w:t>
      </w:r>
    </w:p>
    <w:p w14:paraId="069D6D21" w14:textId="77777777" w:rsidR="00EB2BF8" w:rsidRPr="006224ED" w:rsidRDefault="00EB2BF8" w:rsidP="00EB2BF8">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1B63CB">
        <w:rPr>
          <w:rStyle w:val="StyleUnderline"/>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60704608" w14:textId="77777777" w:rsidR="00EB2BF8" w:rsidRPr="006224ED" w:rsidRDefault="00EB2BF8" w:rsidP="00EB2BF8">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w:t>
      </w:r>
      <w:r w:rsidRPr="001B63CB">
        <w:rPr>
          <w:rStyle w:val="Emphasis"/>
        </w:rPr>
        <w:t>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4E3B7FD7" w14:textId="77777777" w:rsidR="00EB2BF8" w:rsidRPr="006224ED" w:rsidRDefault="00EB2BF8" w:rsidP="00EB2BF8">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5BA43A43" w14:textId="77777777" w:rsidR="00EB2BF8" w:rsidRPr="006224ED" w:rsidRDefault="00EB2BF8" w:rsidP="00EB2BF8">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465C1067" w14:textId="77777777" w:rsidR="00EB2BF8" w:rsidRPr="006224ED" w:rsidRDefault="00EB2BF8" w:rsidP="00EB2BF8">
      <w:pPr>
        <w:rPr>
          <w:sz w:val="16"/>
        </w:rPr>
      </w:pPr>
      <w:r w:rsidRPr="006224ED">
        <w:rPr>
          <w:sz w:val="16"/>
        </w:rPr>
        <w:t>IV. OUTLOOK</w:t>
      </w:r>
    </w:p>
    <w:p w14:paraId="54EE271E" w14:textId="77777777" w:rsidR="00EB2BF8" w:rsidRPr="006224ED" w:rsidRDefault="00EB2BF8" w:rsidP="00EB2BF8">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4F5F92B9" w14:textId="77777777" w:rsidR="00EB2BF8" w:rsidRPr="005010C8" w:rsidRDefault="00EB2BF8" w:rsidP="00EB2BF8">
      <w:pPr>
        <w:rPr>
          <w:sz w:val="16"/>
        </w:rPr>
      </w:pPr>
      <w:r w:rsidRPr="006224ED">
        <w:rPr>
          <w:rStyle w:val="StyleUnderline"/>
        </w:rPr>
        <w:t xml:space="preserve">The majority of </w:t>
      </w:r>
      <w:r w:rsidRPr="001B63CB">
        <w:rPr>
          <w:rStyle w:val="StyleUnderline"/>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208CA178" w14:textId="77777777" w:rsidR="00EB2BF8" w:rsidRDefault="00EB2BF8" w:rsidP="00EB2BF8">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w:t>
      </w:r>
      <w:r w:rsidRPr="001B63CB">
        <w:rPr>
          <w:rStyle w:val="StyleUnderline"/>
        </w:rPr>
        <w:t xml:space="preserve">of </w:t>
      </w:r>
      <w:r w:rsidRPr="001B63CB">
        <w:rPr>
          <w:rStyle w:val="StyleUnderline"/>
          <w:highlight w:val="cyan"/>
        </w:rPr>
        <w:t>Antitrust 3.0</w:t>
      </w:r>
      <w:r w:rsidRPr="001B63CB">
        <w:rPr>
          <w:sz w:val="16"/>
        </w:rPr>
        <w:t>. By</w:t>
      </w:r>
      <w:r w:rsidRPr="006224ED">
        <w:rPr>
          <w:sz w:val="16"/>
        </w:rPr>
        <w:t xml:space="preserve">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4E1B3F67" w14:textId="77777777" w:rsidR="00EB2BF8" w:rsidRPr="00C67E73" w:rsidRDefault="00EB2BF8" w:rsidP="00EB2BF8">
      <w:pPr>
        <w:pStyle w:val="Heading4"/>
      </w:pPr>
      <w:r>
        <w:t xml:space="preserve">It creates a </w:t>
      </w:r>
      <w:r>
        <w:rPr>
          <w:u w:val="single"/>
        </w:rPr>
        <w:t>legitimacy crisis</w:t>
      </w:r>
      <w:r>
        <w:t xml:space="preserve"> that threatens the </w:t>
      </w:r>
      <w:r>
        <w:rPr>
          <w:u w:val="single"/>
        </w:rPr>
        <w:t>foundational credibility</w:t>
      </w:r>
      <w:r>
        <w:t xml:space="preserve"> of the FTC.</w:t>
      </w:r>
    </w:p>
    <w:p w14:paraId="065C1ED9" w14:textId="77777777" w:rsidR="00EB2BF8" w:rsidRDefault="00EB2BF8" w:rsidP="00EB2BF8">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171828CD" w14:textId="77777777" w:rsidR="00EB2BF8" w:rsidRPr="00305ED2" w:rsidRDefault="00EB2BF8" w:rsidP="00EB2BF8">
      <w:pPr>
        <w:rPr>
          <w:sz w:val="16"/>
          <w:szCs w:val="18"/>
        </w:rPr>
      </w:pPr>
      <w:r w:rsidRPr="00305ED2">
        <w:rPr>
          <w:sz w:val="16"/>
          <w:szCs w:val="18"/>
        </w:rPr>
        <w:t>V. CONCLUSION</w:t>
      </w:r>
    </w:p>
    <w:p w14:paraId="14E1FC45" w14:textId="77777777" w:rsidR="00EB2BF8" w:rsidRPr="00305ED2" w:rsidRDefault="00EB2BF8" w:rsidP="00EB2BF8">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3C979498" w14:textId="77777777" w:rsidR="00EB2BF8" w:rsidRPr="00305ED2" w:rsidRDefault="00EB2BF8" w:rsidP="00EB2BF8">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1E2C6788" w14:textId="77777777" w:rsidR="00EB2BF8" w:rsidRPr="00305ED2" w:rsidRDefault="00EB2BF8" w:rsidP="00EB2BF8">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288C9DDB" w14:textId="77777777" w:rsidR="00EB2BF8" w:rsidRPr="00305ED2" w:rsidRDefault="00EB2BF8" w:rsidP="00EB2BF8">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1B63CB">
        <w:rPr>
          <w:rStyle w:val="StyleUnderline"/>
        </w:rPr>
        <w:t xml:space="preserve"> to </w:t>
      </w:r>
      <w:r w:rsidRPr="001B63CB">
        <w:rPr>
          <w:rStyle w:val="Emphasis"/>
        </w:rPr>
        <w:t>detect</w:t>
      </w:r>
      <w:r w:rsidRPr="001B63CB">
        <w:rPr>
          <w:rStyle w:val="StyleUnderline"/>
        </w:rPr>
        <w:t xml:space="preserve"> collusion by blockchain and smart contracts, </w:t>
      </w:r>
      <w:r w:rsidRPr="001B63CB">
        <w:rPr>
          <w:rStyle w:val="Emphasis"/>
        </w:rPr>
        <w:t>however difficult</w:t>
      </w:r>
      <w:r w:rsidRPr="001B63CB">
        <w:rPr>
          <w:rStyle w:val="StyleUnderline"/>
        </w:rPr>
        <w:t xml:space="preserve"> that may be</w:t>
      </w:r>
      <w:r w:rsidRPr="001B63CB">
        <w:rPr>
          <w:sz w:val="16"/>
          <w:szCs w:val="18"/>
        </w:rPr>
        <w:t xml:space="preserve">. I have shown that </w:t>
      </w:r>
      <w:r w:rsidRPr="001B63CB">
        <w:rPr>
          <w:rStyle w:val="Emphasis"/>
        </w:rPr>
        <w:t>some</w:t>
      </w:r>
      <w:r w:rsidRPr="001B63CB">
        <w:rPr>
          <w:rStyle w:val="StyleUnderline"/>
        </w:rPr>
        <w:t xml:space="preserve"> blockchains are </w:t>
      </w:r>
      <w:r w:rsidRPr="001B63CB">
        <w:rPr>
          <w:rStyle w:val="Emphasis"/>
        </w:rPr>
        <w:t>more likely</w:t>
      </w:r>
      <w:r w:rsidRPr="001B63CB">
        <w:rPr>
          <w:rStyle w:val="StyleUnderline"/>
        </w:rPr>
        <w:t xml:space="preserve"> to induce collusive agreements than </w:t>
      </w:r>
      <w:r w:rsidRPr="001B63CB">
        <w:rPr>
          <w:rStyle w:val="Emphasis"/>
        </w:rPr>
        <w:t>others</w:t>
      </w:r>
      <w:r w:rsidRPr="001B63CB">
        <w:rPr>
          <w:rStyle w:val="StyleUnderline"/>
        </w:rPr>
        <w:t xml:space="preserve">. Antitrust and competition authorities may </w:t>
      </w:r>
      <w:r w:rsidRPr="001B63CB">
        <w:rPr>
          <w:rStyle w:val="Emphasis"/>
        </w:rPr>
        <w:t>start</w:t>
      </w:r>
      <w:r w:rsidRPr="001B63CB">
        <w:rPr>
          <w:rStyle w:val="StyleUnderline"/>
        </w:rPr>
        <w:t xml:space="preserve"> with </w:t>
      </w:r>
      <w:r w:rsidRPr="001B63CB">
        <w:rPr>
          <w:rStyle w:val="Emphasis"/>
        </w:rPr>
        <w:t>focusing</w:t>
      </w:r>
      <w:r w:rsidRPr="001B63CB">
        <w:rPr>
          <w:rStyle w:val="StyleUnderline"/>
        </w:rPr>
        <w:t xml:space="preserve"> their efforts on </w:t>
      </w:r>
      <w:r w:rsidRPr="001B63CB">
        <w:rPr>
          <w:rStyle w:val="Emphasis"/>
        </w:rPr>
        <w:t>these</w:t>
      </w:r>
      <w:r w:rsidRPr="001B63CB">
        <w:rPr>
          <w:rStyle w:val="StyleUnderline"/>
        </w:rPr>
        <w:t xml:space="preserve"> blockchains and creating safe harbors for the others, for instance, by ensuring that no sanction will be imposed under antitrust and competition law</w:t>
      </w:r>
      <w:r w:rsidRPr="00014343">
        <w:rPr>
          <w:rStyle w:val="StyleUnderline"/>
        </w:rPr>
        <w:t xml:space="preserve">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35909F0B" w14:textId="77777777" w:rsidR="00EB2BF8" w:rsidRPr="00305ED2" w:rsidRDefault="00EB2BF8" w:rsidP="00EB2BF8">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w:t>
      </w:r>
      <w:r w:rsidRPr="009062CD">
        <w:rPr>
          <w:rStyle w:val="StyleUnderline"/>
        </w:rPr>
        <w:t>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1B63CB">
        <w:rPr>
          <w:rStyle w:val="Emphasis"/>
        </w:rPr>
        <w:t xml:space="preserve">all </w:t>
      </w:r>
      <w:r w:rsidRPr="005010C8">
        <w:rPr>
          <w:rStyle w:val="Emphasis"/>
          <w:highlight w:val="cyan"/>
        </w:rPr>
        <w:t>we have</w:t>
      </w:r>
      <w:r w:rsidRPr="00014343">
        <w:rPr>
          <w:rStyle w:val="Emphasis"/>
        </w:rPr>
        <w:t xml:space="preserve"> in existing laws </w:t>
      </w:r>
      <w:r w:rsidRPr="001B63CB">
        <w:rPr>
          <w:rStyle w:val="Emphasis"/>
        </w:rPr>
        <w:t xml:space="preserve">is </w:t>
      </w:r>
      <w:r w:rsidRPr="005010C8">
        <w:rPr>
          <w:rStyle w:val="Emphasis"/>
          <w:highlight w:val="cyan"/>
        </w:rPr>
        <w:t>one size of pliers</w:t>
      </w:r>
      <w:r w:rsidRPr="009062CD">
        <w:rPr>
          <w:rStyle w:val="StyleUnderline"/>
        </w:rPr>
        <w:t xml:space="preserve">. </w:t>
      </w:r>
      <w:r w:rsidRPr="001B63CB">
        <w:rPr>
          <w:rStyle w:val="StyleUnderline"/>
        </w:rPr>
        <w:t xml:space="preserve">With the </w:t>
      </w:r>
      <w:r w:rsidRPr="001B63CB">
        <w:rPr>
          <w:rStyle w:val="Emphasis"/>
        </w:rPr>
        <w:t>wrong tools</w:t>
      </w:r>
      <w:r w:rsidRPr="001B63CB">
        <w:rPr>
          <w:rStyle w:val="StyleUnderline"/>
        </w:rPr>
        <w:t>,</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w:t>
      </w:r>
      <w:r w:rsidRPr="001B63CB">
        <w:rPr>
          <w:sz w:val="16"/>
          <w:szCs w:val="18"/>
        </w:rPr>
        <w:t xml:space="preserve">that the use of </w:t>
      </w:r>
      <w:r w:rsidRPr="001B63CB">
        <w:rPr>
          <w:rStyle w:val="StyleUnderline"/>
          <w:highlight w:val="cyan"/>
        </w:rPr>
        <w:t>current</w:t>
      </w:r>
      <w:r w:rsidRPr="001B63CB">
        <w:rPr>
          <w:rStyle w:val="StyleUnderline"/>
        </w:rPr>
        <w:t xml:space="preserve"> regulatory </w:t>
      </w:r>
      <w:r w:rsidRPr="001B63CB">
        <w:rPr>
          <w:rStyle w:val="StyleUnderline"/>
          <w:highlight w:val="cyan"/>
        </w:rPr>
        <w:t>tools</w:t>
      </w:r>
      <w:r w:rsidRPr="001B63CB">
        <w:rPr>
          <w:rStyle w:val="StyleUnderline"/>
        </w:rPr>
        <w:t xml:space="preserve"> will be </w:t>
      </w:r>
      <w:r w:rsidRPr="001B63CB">
        <w:rPr>
          <w:rStyle w:val="Emphasis"/>
          <w:highlight w:val="cyan"/>
        </w:rPr>
        <w:t>prevented</w:t>
      </w:r>
      <w:r w:rsidRPr="001B63CB">
        <w:rPr>
          <w:rStyle w:val="StyleUnderline"/>
          <w:highlight w:val="cyan"/>
        </w:rPr>
        <w:t xml:space="preserve"> b</w:t>
      </w:r>
      <w:r w:rsidRPr="001B63CB">
        <w:rPr>
          <w:rStyle w:val="StyleUnderline"/>
        </w:rPr>
        <w:t xml:space="preserve">y the </w:t>
      </w:r>
      <w:r w:rsidRPr="001B63CB">
        <w:rPr>
          <w:rStyle w:val="Emphasis"/>
          <w:highlight w:val="cyan"/>
        </w:rPr>
        <w:t>tech</w:t>
      </w:r>
      <w:r w:rsidRPr="001B63CB">
        <w:rPr>
          <w:rStyle w:val="Emphasis"/>
        </w:rPr>
        <w:t xml:space="preserve">nical </w:t>
      </w:r>
      <w:r w:rsidRPr="001B63CB">
        <w:rPr>
          <w:rStyle w:val="Emphasis"/>
          <w:highlight w:val="cyan"/>
        </w:rPr>
        <w:t>characteristics</w:t>
      </w:r>
      <w:r w:rsidRPr="00014343">
        <w:rPr>
          <w:rStyle w:val="StyleUnderline"/>
        </w:rPr>
        <w:t xml:space="preserve"> of blockchain. </w:t>
      </w:r>
      <w:r w:rsidRPr="001B63CB">
        <w:rPr>
          <w:rStyle w:val="StyleUnderline"/>
        </w:rPr>
        <w:t xml:space="preserve">Agencies further need to start analyzing </w:t>
      </w:r>
      <w:r w:rsidRPr="001B63CB">
        <w:rPr>
          <w:rStyle w:val="Emphasis"/>
        </w:rPr>
        <w:t>code</w:t>
      </w:r>
      <w:r w:rsidRPr="001B63CB">
        <w:rPr>
          <w:rStyle w:val="StyleUnderline"/>
        </w:rPr>
        <w:t xml:space="preserve"> and </w:t>
      </w:r>
      <w:r w:rsidRPr="001B63CB">
        <w:rPr>
          <w:rStyle w:val="Emphasis"/>
        </w:rPr>
        <w:t>software programming</w:t>
      </w:r>
      <w:r w:rsidRPr="001B63CB">
        <w:rPr>
          <w:rStyle w:val="StyleUnderline"/>
        </w:rPr>
        <w:t xml:space="preserve">. Without doing so, most illegal activities on blockchain will </w:t>
      </w:r>
      <w:r w:rsidRPr="001B63CB">
        <w:rPr>
          <w:rStyle w:val="Emphasis"/>
        </w:rPr>
        <w:t>remain safe</w:t>
      </w:r>
      <w:r w:rsidRPr="001B63CB">
        <w:rPr>
          <w:sz w:val="16"/>
          <w:szCs w:val="18"/>
        </w:rPr>
        <w:t>. The same is true for all practices outside of blockchain which use the</w:t>
      </w:r>
      <w:r w:rsidRPr="00305ED2">
        <w:rPr>
          <w:sz w:val="16"/>
          <w:szCs w:val="18"/>
        </w:rPr>
        <w:t xml:space="preserve"> Internet. </w:t>
      </w:r>
      <w:r w:rsidRPr="009062CD">
        <w:rPr>
          <w:rStyle w:val="StyleUnderline"/>
        </w:rPr>
        <w:t>To date, antitrust</w:t>
      </w:r>
      <w:r w:rsidRPr="00C67E73">
        <w:rPr>
          <w:rStyle w:val="StyleUnderline"/>
        </w:rPr>
        <w:t xml:space="preserve"> and </w:t>
      </w:r>
      <w:r w:rsidRPr="001B63CB">
        <w:rPr>
          <w:rStyle w:val="StyleUnderline"/>
        </w:rPr>
        <w:t xml:space="preserve">competition agencies </w:t>
      </w:r>
      <w:r w:rsidRPr="001B63CB">
        <w:rPr>
          <w:rStyle w:val="Emphasis"/>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08324397" w14:textId="77777777" w:rsidR="00EB2BF8" w:rsidRDefault="00EB2BF8" w:rsidP="00EB2BF8">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1B63CB">
        <w:rPr>
          <w:rStyle w:val="StyleUnderline"/>
        </w:rPr>
        <w:t>Without it, antitrust</w:t>
      </w:r>
      <w:r w:rsidRPr="001B63CB">
        <w:rPr>
          <w:sz w:val="16"/>
          <w:szCs w:val="18"/>
        </w:rPr>
        <w:t xml:space="preserve"> and competition law </w:t>
      </w:r>
      <w:r w:rsidRPr="001B63CB">
        <w:rPr>
          <w:rStyle w:val="StyleUnderline"/>
        </w:rPr>
        <w:t>will face a</w:t>
      </w:r>
      <w:r w:rsidRPr="001B63CB">
        <w:rPr>
          <w:sz w:val="16"/>
          <w:szCs w:val="18"/>
        </w:rPr>
        <w:t xml:space="preserve"> second </w:t>
      </w:r>
      <w:r w:rsidRPr="001B63CB">
        <w:rPr>
          <w:rStyle w:val="Emphasis"/>
          <w:sz w:val="24"/>
          <w:szCs w:val="26"/>
        </w:rPr>
        <w:t>legitimacy crisis</w:t>
      </w:r>
      <w:r w:rsidRPr="001B63CB">
        <w:rPr>
          <w:rStyle w:val="StyleUnderline"/>
          <w:sz w:val="24"/>
          <w:szCs w:val="26"/>
        </w:rPr>
        <w:t xml:space="preserve"> </w:t>
      </w:r>
      <w:r w:rsidRPr="001B63CB">
        <w:rPr>
          <w:rStyle w:val="StyleUnderline"/>
        </w:rPr>
        <w:t xml:space="preserve">arising from the </w:t>
      </w:r>
      <w:r w:rsidRPr="001B63CB">
        <w:rPr>
          <w:rStyle w:val="Emphasis"/>
        </w:rPr>
        <w:t>absence</w:t>
      </w:r>
      <w:r w:rsidRPr="001B63CB">
        <w:rPr>
          <w:rStyle w:val="StyleUnderline"/>
        </w:rPr>
        <w:t xml:space="preserve"> of </w:t>
      </w:r>
      <w:r w:rsidRPr="001B63CB">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0B579C20" w14:textId="77777777" w:rsidR="00EB2BF8" w:rsidRDefault="00EB2BF8" w:rsidP="00EB2BF8">
      <w:pPr>
        <w:pStyle w:val="Heading4"/>
      </w:pPr>
      <w:r>
        <w:t xml:space="preserve">Failure of FTC legitimacy crushes the </w:t>
      </w:r>
      <w:r w:rsidRPr="009062CD">
        <w:rPr>
          <w:u w:val="single"/>
        </w:rPr>
        <w:t>effectiveness</w:t>
      </w:r>
      <w:r>
        <w:t xml:space="preserve"> of the agency.</w:t>
      </w:r>
    </w:p>
    <w:p w14:paraId="3B0D27CE" w14:textId="77777777" w:rsidR="00EB2BF8" w:rsidRDefault="00EB2BF8" w:rsidP="00EB2BF8">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02BCDBD0" w14:textId="77777777" w:rsidR="00EB2BF8" w:rsidRPr="002A1692" w:rsidRDefault="00EB2BF8" w:rsidP="00EB2BF8">
      <w:pPr>
        <w:rPr>
          <w:sz w:val="16"/>
        </w:rPr>
      </w:pPr>
      <w:r w:rsidRPr="002A1692">
        <w:rPr>
          <w:sz w:val="16"/>
        </w:rPr>
        <w:t>Introduction</w:t>
      </w:r>
    </w:p>
    <w:p w14:paraId="2249631A" w14:textId="77777777" w:rsidR="00EB2BF8" w:rsidRPr="002A1692" w:rsidRDefault="00EB2BF8" w:rsidP="00EB2BF8">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1B63CB">
        <w:rPr>
          <w:rStyle w:val="Emphasis"/>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1B63CB">
        <w:rPr>
          <w:rStyle w:val="StyleUnderline"/>
        </w:rPr>
        <w:t xml:space="preserve">good </w:t>
      </w:r>
      <w:r w:rsidRPr="001B63CB">
        <w:rPr>
          <w:rStyle w:val="Emphasis"/>
        </w:rPr>
        <w:t>rep</w:t>
      </w:r>
      <w:r w:rsidRPr="001B63CB">
        <w:rPr>
          <w:rStyle w:val="StyleUnderline"/>
        </w:rPr>
        <w:t>utation</w:t>
      </w:r>
      <w:r w:rsidRPr="002A1692">
        <w:rPr>
          <w:rStyle w:val="StyleUnderline"/>
        </w:rPr>
        <w:t xml:space="preserve"> can </w:t>
      </w:r>
      <w:r w:rsidRPr="001B63CB">
        <w:rPr>
          <w:rStyle w:val="StyleUnderline"/>
          <w:highlight w:val="cyan"/>
        </w:rPr>
        <w:t>help</w:t>
      </w:r>
      <w:r w:rsidRPr="002A1692">
        <w:rPr>
          <w:rStyle w:val="StyleUnderline"/>
        </w:rPr>
        <w:t xml:space="preserve">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1B63CB">
        <w:rPr>
          <w:rStyle w:val="StyleUnderline"/>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1B63CB">
        <w:rPr>
          <w:rStyle w:val="StyleUnderline"/>
        </w:rPr>
        <w:t xml:space="preserve">strong brand </w:t>
      </w:r>
      <w:r w:rsidRPr="002C1BDB">
        <w:rPr>
          <w:rStyle w:val="StyleUnderline"/>
          <w:highlight w:val="cyan"/>
        </w:rPr>
        <w:t xml:space="preserve">stands a </w:t>
      </w:r>
      <w:r w:rsidRPr="002C1BDB">
        <w:rPr>
          <w:rStyle w:val="Emphasis"/>
          <w:highlight w:val="cyan"/>
        </w:rPr>
        <w:t>great</w:t>
      </w:r>
      <w:r w:rsidRPr="001B63CB">
        <w:rPr>
          <w:rStyle w:val="Emphasis"/>
        </w:rPr>
        <w:t xml:space="preserve">er </w:t>
      </w:r>
      <w:r w:rsidRPr="002C1BDB">
        <w:rPr>
          <w:rStyle w:val="Emphasis"/>
          <w:highlight w:val="cyan"/>
        </w:rPr>
        <w:t>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746B9A30" w14:textId="77777777" w:rsidR="00EB2BF8" w:rsidRPr="002A1692" w:rsidRDefault="00EB2BF8" w:rsidP="00EB2BF8">
      <w:pPr>
        <w:rPr>
          <w:sz w:val="16"/>
        </w:rPr>
      </w:pPr>
      <w:r w:rsidRPr="002A1692">
        <w:rPr>
          <w:sz w:val="16"/>
        </w:rPr>
        <w:t xml:space="preserve">This Essay considers how </w:t>
      </w:r>
      <w:r w:rsidRPr="001B63CB">
        <w:rPr>
          <w:rStyle w:val="StyleUnderline"/>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5F0707B1" w14:textId="77777777" w:rsidR="00EB2BF8" w:rsidRPr="002A1692" w:rsidRDefault="00EB2BF8" w:rsidP="00EB2BF8">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2BBEECA4" w14:textId="77777777" w:rsidR="00EB2BF8" w:rsidRPr="002A1692" w:rsidRDefault="00EB2BF8" w:rsidP="00EB2BF8">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5689132A" w14:textId="77777777" w:rsidR="00EB2BF8" w:rsidRPr="002A1692" w:rsidRDefault="00EB2BF8" w:rsidP="00EB2BF8">
      <w:pPr>
        <w:rPr>
          <w:sz w:val="16"/>
        </w:rPr>
      </w:pPr>
      <w:r w:rsidRPr="002A1692">
        <w:rPr>
          <w:sz w:val="16"/>
        </w:rPr>
        <w:t>I. Brands and Public Institutions</w:t>
      </w:r>
    </w:p>
    <w:p w14:paraId="63B105F3" w14:textId="77777777" w:rsidR="00EB2BF8" w:rsidRPr="002A1692" w:rsidRDefault="00EB2BF8" w:rsidP="00EB2BF8">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193E375C" w14:textId="77777777" w:rsidR="00EB2BF8" w:rsidRDefault="00EB2BF8" w:rsidP="00EB2BF8">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1B63CB">
        <w:rPr>
          <w:rStyle w:val="StyleUnderline"/>
        </w:rPr>
        <w:t>For</w:t>
      </w:r>
      <w:r w:rsidRPr="001B63CB">
        <w:rPr>
          <w:sz w:val="16"/>
        </w:rPr>
        <w:t xml:space="preserve"> an agency such as </w:t>
      </w:r>
      <w:r w:rsidRPr="001B63CB">
        <w:rPr>
          <w:rStyle w:val="StyleUnderline"/>
        </w:rPr>
        <w:t>the 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02DE9679" w14:textId="77777777" w:rsidR="00EB2BF8" w:rsidRPr="00AA0A6E" w:rsidRDefault="00EB2BF8" w:rsidP="00EB2BF8">
      <w:pPr>
        <w:pStyle w:val="Heading4"/>
      </w:pPr>
      <w:r>
        <w:t xml:space="preserve">Its credibility’s key to </w:t>
      </w:r>
      <w:r>
        <w:rPr>
          <w:u w:val="single"/>
        </w:rPr>
        <w:t>global</w:t>
      </w:r>
      <w:r>
        <w:t xml:space="preserve"> cooperation to contain </w:t>
      </w:r>
      <w:r>
        <w:rPr>
          <w:u w:val="single"/>
        </w:rPr>
        <w:t>spyware</w:t>
      </w:r>
      <w:r w:rsidRPr="001B63CB">
        <w:t>.</w:t>
      </w:r>
    </w:p>
    <w:p w14:paraId="303F4F76" w14:textId="77777777" w:rsidR="00EB2BF8" w:rsidRDefault="00EB2BF8" w:rsidP="00EB2BF8">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07D841DB" w14:textId="77777777" w:rsidR="00EB2BF8" w:rsidRPr="005E7643" w:rsidRDefault="00EB2BF8" w:rsidP="00EB2BF8">
      <w:pPr>
        <w:rPr>
          <w:sz w:val="16"/>
        </w:rPr>
      </w:pPr>
      <w:r w:rsidRPr="005E7643">
        <w:rPr>
          <w:sz w:val="16"/>
        </w:rPr>
        <w:t>Mr. Schwartz. Thank you very much, Chairman Dorgan. Thank you for holding this public hearing today and inviting CDT to participate.</w:t>
      </w:r>
    </w:p>
    <w:p w14:paraId="0E632CD4" w14:textId="77777777" w:rsidR="00EB2BF8" w:rsidRPr="005E7643" w:rsidRDefault="00EB2BF8" w:rsidP="00EB2BF8">
      <w:pPr>
        <w:rPr>
          <w:sz w:val="16"/>
        </w:rPr>
      </w:pPr>
      <w:r w:rsidRPr="005E7643">
        <w:rPr>
          <w:sz w:val="16"/>
        </w:rPr>
        <w:t xml:space="preserve">    </w:t>
      </w: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5E7643">
        <w:rPr>
          <w:sz w:val="16"/>
        </w:rPr>
        <w:t xml:space="preserve">ederal </w:t>
      </w:r>
      <w:r w:rsidRPr="00F211F2">
        <w:rPr>
          <w:rStyle w:val="Emphasis"/>
          <w:highlight w:val="cyan"/>
        </w:rPr>
        <w:t>T</w:t>
      </w:r>
      <w:r w:rsidRPr="005E7643">
        <w:rPr>
          <w:sz w:val="16"/>
        </w:rPr>
        <w:t xml:space="preserve">rade </w:t>
      </w:r>
      <w:r w:rsidRPr="00F211F2">
        <w:rPr>
          <w:rStyle w:val="Emphasis"/>
          <w:highlight w:val="cyan"/>
        </w:rPr>
        <w:t>C</w:t>
      </w:r>
      <w:r w:rsidRPr="005E7643">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w:t>
      </w:r>
      <w:r w:rsidRPr="001B63CB">
        <w:rPr>
          <w:rStyle w:val="Emphasis"/>
        </w:rPr>
        <w:t>ership role</w:t>
      </w:r>
      <w:r w:rsidRPr="004E7776">
        <w:rPr>
          <w:rStyle w:val="StyleUnderline"/>
        </w:rPr>
        <w:t xml:space="preserve"> to meet these challenges, </w:t>
      </w:r>
      <w:r w:rsidRPr="00F211F2">
        <w:rPr>
          <w:rStyle w:val="StyleUnderline"/>
          <w:highlight w:val="cyan"/>
        </w:rPr>
        <w:t>in</w:t>
      </w:r>
      <w:r w:rsidRPr="001B63CB">
        <w:rPr>
          <w:rStyle w:val="StyleUnderline"/>
        </w:rPr>
        <w:t>cluding</w:t>
      </w:r>
      <w:r w:rsidRPr="005E7643">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1B63CB">
        <w:rPr>
          <w:rStyle w:val="Emphasis"/>
        </w:rPr>
        <w:t xml:space="preserve">rapid </w:t>
      </w:r>
      <w:r w:rsidRPr="00F211F2">
        <w:rPr>
          <w:rStyle w:val="Emphasis"/>
          <w:highlight w:val="cyan"/>
        </w:rPr>
        <w:t>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1B63CB">
        <w:rPr>
          <w:rStyle w:val="Emphasis"/>
        </w:rPr>
        <w:t xml:space="preserve">financial </w:t>
      </w:r>
      <w:r w:rsidRPr="00F211F2">
        <w:rPr>
          <w:rStyle w:val="Emphasis"/>
          <w:highlight w:val="cyan"/>
        </w:rPr>
        <w:t>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5E7643">
        <w:rPr>
          <w:sz w:val="16"/>
        </w:rPr>
        <w:t>.</w:t>
      </w:r>
    </w:p>
    <w:p w14:paraId="0DBB7252" w14:textId="77777777" w:rsidR="00EB2BF8" w:rsidRPr="005E7643" w:rsidRDefault="00EB2BF8" w:rsidP="00EB2BF8">
      <w:pPr>
        <w:rPr>
          <w:sz w:val="16"/>
        </w:rPr>
      </w:pPr>
      <w:r w:rsidRPr="001B63CB">
        <w:rPr>
          <w:rStyle w:val="Emphasis"/>
        </w:rPr>
        <w:t>In particular</w:t>
      </w:r>
      <w:r w:rsidRPr="004E7776">
        <w:rPr>
          <w:rStyle w:val="StyleUnderline"/>
        </w:rPr>
        <w:t xml:space="preserve">, the </w:t>
      </w:r>
      <w:r w:rsidRPr="001B63CB">
        <w:rPr>
          <w:rStyle w:val="StyleUnderline"/>
        </w:rPr>
        <w:t xml:space="preserve">FTC has been </w:t>
      </w:r>
      <w:r w:rsidRPr="00F211F2">
        <w:rPr>
          <w:rStyle w:val="StyleUnderline"/>
          <w:highlight w:val="cyan"/>
        </w:rPr>
        <w:t xml:space="preserve">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5E7643">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5E7643">
        <w:rPr>
          <w:sz w:val="16"/>
        </w:rPr>
        <w:t>. The magazine estimates that almost 1 million consumers simply gave up fixing their spyware-riddled computers and had to throw them away.</w:t>
      </w:r>
    </w:p>
    <w:p w14:paraId="6B1D7B32" w14:textId="77777777" w:rsidR="00EB2BF8" w:rsidRPr="005E7643" w:rsidRDefault="00EB2BF8" w:rsidP="00EB2BF8">
      <w:pPr>
        <w:rPr>
          <w:sz w:val="16"/>
        </w:rPr>
      </w:pPr>
      <w:r w:rsidRPr="005E7643">
        <w:rPr>
          <w:sz w:val="16"/>
        </w:rPr>
        <w:t xml:space="preserve">    </w:t>
      </w:r>
      <w:r w:rsidRPr="004E7776">
        <w:rPr>
          <w:rStyle w:val="StyleUnderline"/>
        </w:rPr>
        <w:t xml:space="preserve">The good news is that consumer </w:t>
      </w:r>
      <w:r w:rsidRPr="00F211F2">
        <w:rPr>
          <w:rStyle w:val="StyleUnderline"/>
          <w:highlight w:val="cyan"/>
        </w:rPr>
        <w:t>losses</w:t>
      </w:r>
      <w:r w:rsidRPr="001B63CB">
        <w:rPr>
          <w:rStyle w:val="StyleUnderline"/>
        </w:rPr>
        <w:t xml:space="preserve"> are </w:t>
      </w:r>
      <w:r w:rsidRPr="00F211F2">
        <w:rPr>
          <w:rStyle w:val="Emphasis"/>
          <w:highlight w:val="cyan"/>
        </w:rPr>
        <w:t>down dramatically</w:t>
      </w:r>
      <w:r w:rsidRPr="005E7643">
        <w:rPr>
          <w:sz w:val="16"/>
        </w:rPr>
        <w:t xml:space="preserve"> from 2006, when they peaked at $2.6 billion. </w:t>
      </w:r>
      <w:r w:rsidRPr="001B63CB">
        <w:rPr>
          <w:rStyle w:val="StyleUnderline"/>
        </w:rPr>
        <w:t xml:space="preserve">The </w:t>
      </w:r>
      <w:r w:rsidRPr="00F211F2">
        <w:rPr>
          <w:rStyle w:val="Emphasis"/>
          <w:highlight w:val="cyan"/>
        </w:rPr>
        <w:t>main reason</w:t>
      </w:r>
      <w:r w:rsidRPr="001B63CB">
        <w:rPr>
          <w:rStyle w:val="Emphasis"/>
        </w:rPr>
        <w:t>s</w:t>
      </w:r>
      <w:r w:rsidRPr="004E7776">
        <w:rPr>
          <w:rStyle w:val="StyleUnderline"/>
        </w:rPr>
        <w:t xml:space="preserve"> for th</w:t>
      </w:r>
      <w:r w:rsidRPr="001B63CB">
        <w:rPr>
          <w:rStyle w:val="StyleUnderline"/>
          <w:highlight w:val="cyan"/>
        </w:rPr>
        <w:t>is</w:t>
      </w:r>
      <w:r w:rsidRPr="004E7776">
        <w:rPr>
          <w:rStyle w:val="StyleUnderline"/>
        </w:rPr>
        <w:t xml:space="preserve"> decrease in the spyware threat are</w:t>
      </w:r>
      <w:r w:rsidRPr="005E7643">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5E7643">
        <w:rPr>
          <w:sz w:val="16"/>
        </w:rPr>
        <w:t xml:space="preserve"> advertising with nuisance or harmful adware; </w:t>
      </w:r>
      <w:r w:rsidRPr="00F211F2">
        <w:rPr>
          <w:rStyle w:val="StyleUnderline"/>
          <w:highlight w:val="cyan"/>
        </w:rPr>
        <w:t>and</w:t>
      </w:r>
      <w:r w:rsidRPr="005E7643">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1B63CB">
        <w:rPr>
          <w:rStyle w:val="Emphasis"/>
        </w:rPr>
        <w:t>led</w:t>
      </w:r>
      <w:r w:rsidRPr="001B63CB">
        <w:rPr>
          <w:rStyle w:val="StyleUnderline"/>
        </w:rPr>
        <w:t xml:space="preserve"> </w:t>
      </w:r>
      <w:r w:rsidRPr="00F211F2">
        <w:rPr>
          <w:rStyle w:val="StyleUnderline"/>
          <w:highlight w:val="cyan"/>
        </w:rPr>
        <w:t>by</w:t>
      </w:r>
      <w:r w:rsidRPr="00D81967">
        <w:rPr>
          <w:rStyle w:val="StyleUnderline"/>
        </w:rPr>
        <w:t xml:space="preserve"> the </w:t>
      </w:r>
      <w:r w:rsidRPr="00D81967">
        <w:rPr>
          <w:rStyle w:val="Emphasis"/>
        </w:rPr>
        <w:t xml:space="preserve">work of the </w:t>
      </w:r>
      <w:r w:rsidRPr="00F211F2">
        <w:rPr>
          <w:rStyle w:val="Emphasis"/>
          <w:highlight w:val="cyan"/>
        </w:rPr>
        <w:t>FTC</w:t>
      </w:r>
      <w:r w:rsidRPr="005E7643">
        <w:rPr>
          <w:sz w:val="16"/>
        </w:rPr>
        <w:t xml:space="preserve"> and some State attorneys general.</w:t>
      </w:r>
    </w:p>
    <w:p w14:paraId="650C0AF9" w14:textId="77777777" w:rsidR="00EB2BF8" w:rsidRPr="005E7643" w:rsidRDefault="00EB2BF8" w:rsidP="00EB2BF8">
      <w:pPr>
        <w:rPr>
          <w:sz w:val="16"/>
        </w:rPr>
      </w:pPr>
      <w:r w:rsidRPr="00D81967">
        <w:rPr>
          <w:rStyle w:val="StyleUnderline"/>
        </w:rPr>
        <w:t xml:space="preserve">The </w:t>
      </w:r>
      <w:r w:rsidRPr="001B63CB">
        <w:rPr>
          <w:rStyle w:val="StyleUnderline"/>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5E7643">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w:t>
      </w:r>
      <w:r w:rsidRPr="001B63CB">
        <w:rPr>
          <w:rStyle w:val="StyleUnderline"/>
        </w:rPr>
        <w:t xml:space="preserve">the FTC's </w:t>
      </w:r>
      <w:r w:rsidRPr="00F211F2">
        <w:rPr>
          <w:rStyle w:val="StyleUnderline"/>
          <w:highlight w:val="cyan"/>
        </w:rPr>
        <w:t>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w:t>
      </w:r>
      <w:r w:rsidRPr="001B63CB">
        <w:rPr>
          <w:rStyle w:val="StyleUnderline"/>
        </w:rPr>
        <w:t>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1B63CB">
        <w:rPr>
          <w:rStyle w:val="StyleUnderline"/>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5E7643">
        <w:rPr>
          <w:sz w:val="16"/>
        </w:rPr>
        <w:t>.</w:t>
      </w:r>
    </w:p>
    <w:p w14:paraId="1A0DDC2F" w14:textId="77777777" w:rsidR="00EB2BF8" w:rsidRPr="00AA0A6E" w:rsidRDefault="00EB2BF8" w:rsidP="00EB2BF8">
      <w:pPr>
        <w:pStyle w:val="Heading4"/>
      </w:pPr>
      <w:r>
        <w:t xml:space="preserve">Spyware norms </w:t>
      </w:r>
      <w:r w:rsidRPr="001B63CB">
        <w:rPr>
          <w:b w:val="0"/>
        </w:rPr>
        <w:t xml:space="preserve">are solidifying </w:t>
      </w:r>
      <w:r w:rsidRPr="001B63CB">
        <w:rPr>
          <w:b w:val="0"/>
          <w:u w:val="single"/>
        </w:rPr>
        <w:t>but</w:t>
      </w:r>
      <w:r>
        <w:t xml:space="preserve"> require </w:t>
      </w:r>
      <w:r>
        <w:rPr>
          <w:u w:val="single"/>
        </w:rPr>
        <w:t>strong</w:t>
      </w:r>
      <w:r>
        <w:t xml:space="preserve"> U.S. leadership---success stops </w:t>
      </w:r>
      <w:r>
        <w:rPr>
          <w:u w:val="single"/>
        </w:rPr>
        <w:t>human rights</w:t>
      </w:r>
      <w:r>
        <w:t xml:space="preserve"> crackdowns.</w:t>
      </w:r>
    </w:p>
    <w:p w14:paraId="20C4B5DE" w14:textId="77777777" w:rsidR="00EB2BF8" w:rsidRDefault="00EB2BF8" w:rsidP="00EB2BF8">
      <w:r>
        <w:t xml:space="preserve">Marietje </w:t>
      </w:r>
      <w:r w:rsidRPr="000077D6">
        <w:rPr>
          <w:rStyle w:val="Style13ptBold"/>
        </w:rPr>
        <w:t xml:space="preserve">Schaake </w:t>
      </w:r>
      <w:r>
        <w:rPr>
          <w:rStyle w:val="Style13ptBold"/>
        </w:rPr>
        <w:t>21</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3581C15E" w14:textId="77777777" w:rsidR="00EB2BF8" w:rsidRPr="009F3199" w:rsidRDefault="00EB2BF8" w:rsidP="00EB2BF8">
      <w:pPr>
        <w:rPr>
          <w:sz w:val="16"/>
        </w:rPr>
      </w:pPr>
      <w:r w:rsidRPr="0080283A">
        <w:rPr>
          <w:rStyle w:val="StyleUnderline"/>
        </w:rPr>
        <w:t xml:space="preserve">After more than a decade, democratic </w:t>
      </w:r>
      <w:r w:rsidRPr="00FA53FB">
        <w:rPr>
          <w:rStyle w:val="StyleUnderline"/>
          <w:highlight w:val="cyan"/>
        </w:rPr>
        <w:t>gov</w:t>
      </w:r>
      <w:r w:rsidRPr="001B63CB">
        <w:rPr>
          <w:rStyle w:val="StyleUnderline"/>
        </w:rPr>
        <w:t>ernment</w:t>
      </w:r>
      <w:r w:rsidRPr="00FA53FB">
        <w:rPr>
          <w:rStyle w:val="StyleUnderline"/>
          <w:highlight w:val="cyan"/>
        </w:rPr>
        <w:t>s</w:t>
      </w:r>
      <w:r w:rsidRPr="001B63CB">
        <w:rPr>
          <w:rStyle w:val="StyleUnderline"/>
        </w:rPr>
        <w:t xml:space="preserve">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Pegasus software to spy on journa</w:t>
      </w:r>
      <w:r w:rsidRPr="001B63CB">
        <w:rPr>
          <w:rStyle w:val="StyleUnderline"/>
        </w:rPr>
        <w:t xml:space="preserve">lists and politicians. The EU has now </w:t>
      </w:r>
      <w:r w:rsidRPr="001B63CB">
        <w:rPr>
          <w:rStyle w:val="Emphasis"/>
        </w:rPr>
        <w:t>tightened</w:t>
      </w:r>
      <w:r w:rsidRPr="001B63CB">
        <w:rPr>
          <w:rStyle w:val="StyleUnderline"/>
        </w:rPr>
        <w:t xml:space="preserve"> its rules</w:t>
      </w:r>
      <w:r w:rsidRPr="001B63CB">
        <w:rPr>
          <w:sz w:val="16"/>
        </w:rPr>
        <w:t xml:space="preserve"> on the export of surveillance technology, and the US Department of Commerce last week determined that Israel-</w:t>
      </w:r>
      <w:r w:rsidRPr="009F3199">
        <w:rPr>
          <w:sz w:val="16"/>
        </w:rPr>
        <w:t xml:space="preserve">based NSO Group and three other hacking companies were “engaging in activities that are contrary to the national security or foreign policy interests of the United States”. </w:t>
      </w:r>
      <w:r w:rsidRPr="001B63CB">
        <w:rPr>
          <w:rStyle w:val="StyleUnderline"/>
        </w:rPr>
        <w:t>However</w:t>
      </w:r>
      <w:r w:rsidRPr="0080283A">
        <w:rPr>
          <w:rStyle w:val="StyleUnderline"/>
        </w:rPr>
        <w:t xml:space="preserve">, these </w:t>
      </w:r>
      <w:r w:rsidRPr="00FA53FB">
        <w:rPr>
          <w:rStyle w:val="Emphasis"/>
          <w:highlight w:val="cyan"/>
        </w:rPr>
        <w:t>modest steps</w:t>
      </w:r>
      <w:r w:rsidRPr="001B63CB">
        <w:rPr>
          <w:rStyle w:val="StyleUnderline"/>
        </w:rPr>
        <w:t xml:space="preserve"> do </w:t>
      </w:r>
      <w:r w:rsidRPr="00FA53FB">
        <w:rPr>
          <w:rStyle w:val="Emphasis"/>
          <w:highlight w:val="cyan"/>
        </w:rPr>
        <w:t>not</w:t>
      </w:r>
      <w:r w:rsidRPr="001B63CB">
        <w:rPr>
          <w:rStyle w:val="StyleUnderline"/>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needed is</w:t>
      </w:r>
      <w:r w:rsidRPr="001B63CB">
        <w:rPr>
          <w:rStyle w:val="StyleUnderline"/>
        </w:rPr>
        <w:t xml:space="preserve">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4DE40412" w14:textId="77777777" w:rsidR="00EB2BF8" w:rsidRPr="009F3199" w:rsidRDefault="00EB2BF8" w:rsidP="00EB2BF8">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3F7D06F9" w14:textId="77777777" w:rsidR="00EB2BF8" w:rsidRPr="009F3199" w:rsidRDefault="00EB2BF8" w:rsidP="00EB2BF8">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1B63CB">
        <w:rPr>
          <w:rStyle w:val="Emphasis"/>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3A814F88" w14:textId="77777777" w:rsidR="00EB2BF8" w:rsidRPr="0080283A" w:rsidRDefault="00EB2BF8" w:rsidP="00EB2BF8">
      <w:pPr>
        <w:rPr>
          <w:rStyle w:val="StyleUnderline"/>
        </w:rPr>
      </w:pPr>
      <w:r w:rsidRPr="0080283A">
        <w:rPr>
          <w:rStyle w:val="StyleUnderline"/>
        </w:rPr>
        <w:t xml:space="preserve">The </w:t>
      </w:r>
      <w:r w:rsidRPr="001B63CB">
        <w:rPr>
          <w:rStyle w:val="StyleUnderline"/>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w:t>
      </w:r>
      <w:r w:rsidRPr="001B63CB">
        <w:rPr>
          <w:rStyle w:val="Emphasis"/>
        </w:rPr>
        <w:t xml:space="preserve">uman </w:t>
      </w:r>
      <w:r w:rsidRPr="00384ACA">
        <w:rPr>
          <w:rStyle w:val="Emphasis"/>
          <w:highlight w:val="cyan"/>
        </w:rPr>
        <w:t>r</w:t>
      </w:r>
      <w:r w:rsidRPr="001B63CB">
        <w:rPr>
          <w:rStyle w:val="Emphasis"/>
        </w:rPr>
        <w:t xml:space="preserve">ights </w:t>
      </w:r>
      <w:r w:rsidRPr="00384ACA">
        <w:rPr>
          <w:rStyle w:val="Emphasis"/>
          <w:highlight w:val="cyan"/>
        </w:rPr>
        <w:t>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0DD4DC6A" w14:textId="77777777" w:rsidR="00EB2BF8" w:rsidRPr="009F3199" w:rsidRDefault="00EB2BF8" w:rsidP="00EB2BF8">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3A189757" w14:textId="77777777" w:rsidR="00EB2BF8" w:rsidRPr="009F3199" w:rsidRDefault="00EB2BF8" w:rsidP="00EB2BF8">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w:t>
      </w:r>
      <w:r w:rsidRPr="001B63CB">
        <w:rPr>
          <w:sz w:val="16"/>
        </w:rPr>
        <w:t xml:space="preserve">the most serious criminal and terror suspects. Yet this lends credibility and capital to an exceedingly harmful industry. </w:t>
      </w:r>
      <w:r w:rsidRPr="001B63CB">
        <w:rPr>
          <w:rStyle w:val="StyleUnderline"/>
        </w:rPr>
        <w:t xml:space="preserve">If democracies are </w:t>
      </w:r>
      <w:r w:rsidRPr="001B63CB">
        <w:rPr>
          <w:rStyle w:val="Emphasis"/>
        </w:rPr>
        <w:t>serious</w:t>
      </w:r>
      <w:r w:rsidRPr="001B63CB">
        <w:rPr>
          <w:rStyle w:val="StyleUnderline"/>
        </w:rPr>
        <w:t xml:space="preserve"> about </w:t>
      </w:r>
      <w:r w:rsidRPr="001B63CB">
        <w:rPr>
          <w:rStyle w:val="Emphasis"/>
        </w:rPr>
        <w:t>curbing</w:t>
      </w:r>
      <w:r w:rsidRPr="001B63CB">
        <w:rPr>
          <w:rStyle w:val="StyleUnderline"/>
        </w:rPr>
        <w:t xml:space="preserve"> surveillance</w:t>
      </w:r>
      <w:r w:rsidRPr="0080283A">
        <w:rPr>
          <w:rStyle w:val="StyleUnderline"/>
        </w:rPr>
        <w:t xml:space="preserve">, </w:t>
      </w:r>
      <w:r w:rsidRPr="001B63CB">
        <w:rPr>
          <w:rStyle w:val="StyleUnderline"/>
        </w:rPr>
        <w:t xml:space="preserve">they </w:t>
      </w:r>
      <w:r w:rsidRPr="00384ACA">
        <w:rPr>
          <w:rStyle w:val="StyleUnderline"/>
          <w:highlight w:val="cyan"/>
        </w:rPr>
        <w:t>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5C72AD5C" w14:textId="77777777" w:rsidR="00EB2BF8" w:rsidRPr="009F3199" w:rsidRDefault="00EB2BF8" w:rsidP="00EB2BF8">
      <w:pPr>
        <w:rPr>
          <w:sz w:val="16"/>
        </w:rPr>
      </w:pPr>
      <w:r w:rsidRPr="0080283A">
        <w:rPr>
          <w:rStyle w:val="StyleUnderline"/>
        </w:rPr>
        <w:t xml:space="preserve">More than ad hoc measures or restrictions applied to individual companies, the </w:t>
      </w:r>
      <w:r w:rsidRPr="00384ACA">
        <w:rPr>
          <w:rStyle w:val="StyleUnderline"/>
          <w:highlight w:val="cyan"/>
        </w:rPr>
        <w:t>US</w:t>
      </w:r>
      <w:r w:rsidRPr="001B63CB">
        <w:rPr>
          <w:rStyle w:val="StyleUnderline"/>
        </w:rPr>
        <w:t xml:space="preserve">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36718A93" w14:textId="77777777" w:rsidR="00EB2BF8" w:rsidRPr="009F3199" w:rsidRDefault="00EB2BF8" w:rsidP="00EB2BF8">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3CDDEF50" w14:textId="77777777" w:rsidR="00EB2BF8" w:rsidRPr="009F3199" w:rsidRDefault="00EB2BF8" w:rsidP="00EB2BF8">
      <w:pPr>
        <w:rPr>
          <w:sz w:val="16"/>
        </w:rPr>
      </w:pPr>
      <w:r w:rsidRPr="009F3199">
        <w:rPr>
          <w:sz w:val="16"/>
        </w:rPr>
        <w:t xml:space="preserve">Moreover, </w:t>
      </w:r>
      <w:r w:rsidRPr="001B63CB">
        <w:rPr>
          <w:rStyle w:val="StyleUnderline"/>
        </w:rPr>
        <w:t>an international agreement between</w:t>
      </w:r>
      <w:r w:rsidRPr="009F3199">
        <w:rPr>
          <w:rStyle w:val="StyleUnderline"/>
        </w:rPr>
        <w:t xml:space="preserve">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29329599" w14:textId="77777777" w:rsidR="00EB2BF8" w:rsidRDefault="00EB2BF8" w:rsidP="00EB2BF8">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w:t>
      </w:r>
      <w:r w:rsidRPr="001B63CB">
        <w:rPr>
          <w:rStyle w:val="StyleUnderline"/>
        </w:rPr>
        <w:t xml:space="preserve">democracies is at stake when tech companies can </w:t>
      </w:r>
      <w:r w:rsidRPr="001B63CB">
        <w:rPr>
          <w:rStyle w:val="Emphasis"/>
          <w:sz w:val="24"/>
          <w:szCs w:val="26"/>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14A1D7A4" w14:textId="77777777" w:rsidR="00EB2BF8" w:rsidRDefault="00EB2BF8" w:rsidP="00EB2BF8">
      <w:pPr>
        <w:pStyle w:val="Heading4"/>
      </w:pPr>
      <w:r>
        <w:t xml:space="preserve">Those trigger </w:t>
      </w:r>
      <w:r w:rsidRPr="001B63CB">
        <w:rPr>
          <w:u w:val="single"/>
        </w:rPr>
        <w:t>nuclear</w:t>
      </w:r>
      <w:r>
        <w:t xml:space="preserve"> conflict.</w:t>
      </w:r>
    </w:p>
    <w:p w14:paraId="1FDA65E1" w14:textId="77777777" w:rsidR="00EB2BF8" w:rsidRPr="00693F1F" w:rsidRDefault="00EB2BF8" w:rsidP="00EB2BF8">
      <w:r w:rsidRPr="00693F1F">
        <w:t xml:space="preserve">Gregory </w:t>
      </w:r>
      <w:r w:rsidRPr="00AB7EEC">
        <w:rPr>
          <w:rStyle w:val="Style13ptBold"/>
        </w:rPr>
        <w:t>Treverton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7" w:history="1">
        <w:r w:rsidRPr="00693F1F">
          <w:t>https://www.dni.gov/index.php/global-trends/near-future</w:t>
        </w:r>
      </w:hyperlink>
    </w:p>
    <w:p w14:paraId="18831E2A" w14:textId="77777777" w:rsidR="00EB2BF8" w:rsidRDefault="00EB2BF8" w:rsidP="00EB2BF8">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7928F849" w14:textId="77777777" w:rsidR="00EB2BF8" w:rsidRDefault="00EB2BF8" w:rsidP="00EB2BF8">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33CA1037" w14:textId="77777777" w:rsidR="00EB2BF8" w:rsidRDefault="00EB2BF8" w:rsidP="00EB2BF8">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w:t>
      </w:r>
      <w:r w:rsidRPr="001B63CB">
        <w:rPr>
          <w:rStyle w:val="StyleUnderline"/>
        </w:rPr>
        <w:t>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h</w:t>
      </w:r>
      <w:r w:rsidRPr="001B63CB">
        <w:rPr>
          <w:rStyle w:val="StyleUnderline"/>
        </w:rPr>
        <w:t xml:space="preserve">uman </w:t>
      </w:r>
      <w:r w:rsidRPr="00C76E38">
        <w:rPr>
          <w:rStyle w:val="StyleUnderline"/>
          <w:highlight w:val="cyan"/>
        </w:rPr>
        <w:t>r</w:t>
      </w:r>
      <w:r w:rsidRPr="001B63CB">
        <w:rPr>
          <w:rStyle w:val="StyleUnderline"/>
        </w:rPr>
        <w:t xml:space="preserve">ights </w:t>
      </w:r>
      <w:r w:rsidRPr="00C76E38">
        <w:rPr>
          <w:rStyle w:val="StyleUnderline"/>
          <w:highlight w:val="cyan"/>
        </w:rPr>
        <w:t xml:space="preserve">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1B63CB">
        <w:rPr>
          <w:rStyle w:val="StyleUnderline"/>
        </w:rPr>
        <w:t xml:space="preserve">Governance </w:t>
      </w:r>
      <w:r w:rsidRPr="00C76E38">
        <w:rPr>
          <w:rStyle w:val="StyleUnderline"/>
          <w:highlight w:val="cyan"/>
        </w:rPr>
        <w:t>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69DCE605" w14:textId="77777777" w:rsidR="00EB2BF8" w:rsidRPr="00693F1F" w:rsidRDefault="00EB2BF8" w:rsidP="00EB2BF8">
      <w:pPr>
        <w:pStyle w:val="ListParagraph"/>
        <w:numPr>
          <w:ilvl w:val="0"/>
          <w:numId w:val="16"/>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5A713810" w14:textId="77777777" w:rsidR="00EB2BF8" w:rsidRDefault="00EB2BF8" w:rsidP="00EB2BF8">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4480AD61" w14:textId="77777777" w:rsidR="00EB2BF8" w:rsidRDefault="00EB2BF8" w:rsidP="00EB2BF8">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17884DD7" w14:textId="77777777" w:rsidR="00EB2BF8" w:rsidRPr="00693F1F" w:rsidRDefault="00EB2BF8" w:rsidP="00EB2BF8">
      <w:pPr>
        <w:pStyle w:val="ListParagraph"/>
        <w:numPr>
          <w:ilvl w:val="0"/>
          <w:numId w:val="16"/>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631EDE49" w14:textId="77777777" w:rsidR="00EB2BF8" w:rsidRDefault="00EB2BF8" w:rsidP="00EB2BF8">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324284AA" w14:textId="77777777" w:rsidR="00EB2BF8" w:rsidRPr="00693F1F" w:rsidRDefault="00EB2BF8" w:rsidP="00EB2BF8">
      <w:pPr>
        <w:pStyle w:val="ListParagraph"/>
        <w:numPr>
          <w:ilvl w:val="0"/>
          <w:numId w:val="16"/>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3CE8480C" w14:textId="77777777" w:rsidR="00EB2BF8" w:rsidRDefault="00EB2BF8" w:rsidP="00EB2BF8">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3620C97B" w14:textId="77777777" w:rsidR="00EB2BF8" w:rsidRPr="00693F1F" w:rsidRDefault="00EB2BF8" w:rsidP="00EB2BF8">
      <w:pPr>
        <w:pStyle w:val="ListParagraph"/>
        <w:numPr>
          <w:ilvl w:val="0"/>
          <w:numId w:val="16"/>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22DE3459" w14:textId="77777777" w:rsidR="00EB2BF8" w:rsidRDefault="00EB2BF8" w:rsidP="00EB2BF8">
      <w:pPr>
        <w:rPr>
          <w:sz w:val="8"/>
          <w:szCs w:val="10"/>
        </w:rPr>
      </w:pPr>
      <w:r w:rsidRPr="00693F1F">
        <w:rPr>
          <w:sz w:val="8"/>
          <w:szCs w:val="10"/>
        </w:rPr>
        <w:t xml:space="preserve">An Inward West? Among the industrial democracies of North America, Europe, Japan, South Korea, and Australia, leaders will search for ways to restore a sense of middle class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418B0ACE" w14:textId="77777777" w:rsidR="00EB2BF8" w:rsidRPr="00693F1F" w:rsidRDefault="00EB2BF8" w:rsidP="00EB2BF8">
      <w:pPr>
        <w:pStyle w:val="ListParagraph"/>
        <w:numPr>
          <w:ilvl w:val="0"/>
          <w:numId w:val="16"/>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0E2A5DD3" w14:textId="77777777" w:rsidR="00EB2BF8" w:rsidRPr="00693F1F" w:rsidRDefault="00EB2BF8" w:rsidP="00EB2BF8">
      <w:pPr>
        <w:pStyle w:val="ListParagraph"/>
        <w:numPr>
          <w:ilvl w:val="0"/>
          <w:numId w:val="16"/>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0A5E2B17" w14:textId="77777777" w:rsidR="00EB2BF8" w:rsidRDefault="00EB2BF8" w:rsidP="00EB2BF8">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59A7D71D" w14:textId="77777777" w:rsidR="00EB2BF8" w:rsidRPr="00693F1F" w:rsidRDefault="00EB2BF8" w:rsidP="00EB2BF8">
      <w:pPr>
        <w:pStyle w:val="ListParagraph"/>
        <w:numPr>
          <w:ilvl w:val="0"/>
          <w:numId w:val="17"/>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w:t>
      </w:r>
    </w:p>
    <w:p w14:paraId="16F45180" w14:textId="77777777" w:rsidR="00EB2BF8" w:rsidRDefault="00EB2BF8" w:rsidP="00EB2BF8">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35E7466F" w14:textId="77777777" w:rsidR="00EB2BF8" w:rsidRDefault="00EB2BF8" w:rsidP="00EB2BF8">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0485ED3D" w14:textId="77777777" w:rsidR="00EB2BF8" w:rsidRPr="00693F1F" w:rsidRDefault="00EB2BF8" w:rsidP="00EB2BF8">
      <w:pPr>
        <w:pStyle w:val="ListParagraph"/>
        <w:numPr>
          <w:ilvl w:val="0"/>
          <w:numId w:val="17"/>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20EAF9A1" w14:textId="77777777" w:rsidR="00EB2BF8" w:rsidRDefault="00EB2BF8" w:rsidP="00EB2BF8">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71775F5D" w14:textId="77777777" w:rsidR="00EB2BF8" w:rsidRPr="00693F1F" w:rsidRDefault="00EB2BF8" w:rsidP="00EB2BF8">
      <w:pPr>
        <w:pStyle w:val="ListParagraph"/>
        <w:numPr>
          <w:ilvl w:val="0"/>
          <w:numId w:val="17"/>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0B9276BD" w14:textId="77777777" w:rsidR="00EB2BF8" w:rsidRDefault="00EB2BF8" w:rsidP="00EB2BF8">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0CE1DF32" w14:textId="77777777" w:rsidR="00EB2BF8" w:rsidRDefault="00EB2BF8" w:rsidP="00EB2BF8">
      <w:pPr>
        <w:pStyle w:val="ListParagraph"/>
        <w:numPr>
          <w:ilvl w:val="0"/>
          <w:numId w:val="17"/>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1B63CB">
        <w:rPr>
          <w:rStyle w:val="StyleUnderline"/>
        </w:rPr>
        <w:t xml:space="preserve">conventional </w:t>
      </w:r>
      <w:r w:rsidRPr="00C76E38">
        <w:rPr>
          <w:rStyle w:val="StyleUnderline"/>
          <w:highlight w:val="cyan"/>
        </w:rPr>
        <w:t xml:space="preserve">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r w:rsidRPr="00C76E38">
        <w:rPr>
          <w:rStyle w:val="Emphasis"/>
          <w:highlight w:val="cyan"/>
        </w:rPr>
        <w:t>large scale nuc</w:t>
      </w:r>
      <w:r w:rsidRPr="001B63CB">
        <w:rPr>
          <w:rStyle w:val="Emphasis"/>
        </w:rPr>
        <w:t xml:space="preserve">lear </w:t>
      </w:r>
      <w:r w:rsidRPr="00C76E38">
        <w:rPr>
          <w:rStyle w:val="Emphasis"/>
          <w:highlight w:val="cyan"/>
        </w:rPr>
        <w:t>exchange</w:t>
      </w:r>
      <w:r w:rsidRPr="00693F1F">
        <w:t>.</w:t>
      </w:r>
    </w:p>
    <w:p w14:paraId="503C2CEC" w14:textId="77777777" w:rsidR="00EB2BF8" w:rsidRDefault="00EB2BF8" w:rsidP="00EB2BF8">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2F943692" w14:textId="77777777" w:rsidR="00EB2BF8" w:rsidRDefault="00EB2BF8" w:rsidP="00EB2BF8">
      <w:pPr>
        <w:rPr>
          <w:sz w:val="14"/>
          <w:szCs w:val="16"/>
        </w:rPr>
      </w:pPr>
      <w:r w:rsidRPr="00693F1F">
        <w:rPr>
          <w:sz w:val="14"/>
          <w:szCs w:val="16"/>
        </w:rPr>
        <w:t xml:space="preserve">Competing Views on Instability </w:t>
      </w:r>
    </w:p>
    <w:p w14:paraId="63FE5AE6" w14:textId="77777777" w:rsidR="00EB2BF8" w:rsidRPr="001B63CB" w:rsidRDefault="00EB2BF8" w:rsidP="00EB2BF8">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2FF21DEB" w14:textId="77777777" w:rsidR="00EB2BF8" w:rsidRPr="0058698D" w:rsidRDefault="00EB2BF8" w:rsidP="00EB2BF8">
      <w:pPr>
        <w:pStyle w:val="Heading4"/>
      </w:pPr>
      <w:r>
        <w:rPr>
          <w:u w:val="single"/>
        </w:rPr>
        <w:t>Containing</w:t>
      </w:r>
      <w:r>
        <w:t xml:space="preserve"> spyware prevents the </w:t>
      </w:r>
      <w:r>
        <w:rPr>
          <w:u w:val="single"/>
        </w:rPr>
        <w:t>complete erosion</w:t>
      </w:r>
      <w:r>
        <w:t xml:space="preserve"> of Indian democracy</w:t>
      </w:r>
    </w:p>
    <w:p w14:paraId="76729D94" w14:textId="77777777" w:rsidR="00EB2BF8" w:rsidRDefault="00EB2BF8" w:rsidP="00EB2BF8">
      <w:r>
        <w:t xml:space="preserve">Mauktik </w:t>
      </w:r>
      <w:r w:rsidRPr="005E7A33">
        <w:rPr>
          <w:rStyle w:val="Style13ptBold"/>
        </w:rPr>
        <w:t>Kulkarni 21</w:t>
      </w:r>
      <w:r>
        <w:t>, Trained in Engineering at the University of Pune, Biophysics at the University of Illinois at Urbana-Champaign, and Neuroscience at Johns Hopkins University, Author at The Fair Observer, Writer for National Public Radio, All India Radio, BBC Marathi, National Geographic, LiveMint, Times of India, and The Hindu, “Why Americans Should be Alarmed by the Pegasus Spyware Controversy in India”, Scroll, 8/2/2021, https://scroll.in/article/1001373/why-americans-should-be-alarmed-by-the-pegasus-spyware-controversy-in-india</w:t>
      </w:r>
    </w:p>
    <w:p w14:paraId="26143579" w14:textId="77777777" w:rsidR="00EB2BF8" w:rsidRPr="005E7643" w:rsidRDefault="00EB2BF8" w:rsidP="00EB2BF8">
      <w:pPr>
        <w:rPr>
          <w:sz w:val="16"/>
        </w:rPr>
      </w:pPr>
      <w:r w:rsidRPr="00F54361">
        <w:rPr>
          <w:rStyle w:val="StyleUnderline"/>
        </w:rPr>
        <w:t>Under</w:t>
      </w:r>
      <w:r w:rsidRPr="005E7643">
        <w:rPr>
          <w:sz w:val="16"/>
        </w:rPr>
        <w:t xml:space="preserve"> a collaboration called </w:t>
      </w:r>
      <w:r w:rsidRPr="001B63CB">
        <w:rPr>
          <w:rStyle w:val="StyleUnderline"/>
        </w:rPr>
        <w:t xml:space="preserve">the </w:t>
      </w:r>
      <w:r w:rsidRPr="001B63CB">
        <w:rPr>
          <w:rStyle w:val="Emphasis"/>
        </w:rPr>
        <w:t>Pegasus Project</w:t>
      </w:r>
      <w:r w:rsidRPr="001B63CB">
        <w:rPr>
          <w:sz w:val="16"/>
        </w:rPr>
        <w:t xml:space="preserve">, 17 media organisations from around the world have recently released startling information about the way several </w:t>
      </w:r>
      <w:r w:rsidRPr="001B63CB">
        <w:rPr>
          <w:rStyle w:val="StyleUnderline"/>
        </w:rPr>
        <w:t>governments have</w:t>
      </w:r>
      <w:r w:rsidRPr="001B63CB">
        <w:rPr>
          <w:sz w:val="16"/>
        </w:rPr>
        <w:t xml:space="preserve"> allegedly </w:t>
      </w:r>
      <w:r w:rsidRPr="001B63CB">
        <w:rPr>
          <w:rStyle w:val="StyleUnderline"/>
        </w:rPr>
        <w:t xml:space="preserve">used </w:t>
      </w:r>
      <w:r w:rsidRPr="00384ACA">
        <w:rPr>
          <w:rStyle w:val="Emphasis"/>
          <w:highlight w:val="cyan"/>
        </w:rPr>
        <w:t>spyware</w:t>
      </w:r>
      <w:r w:rsidRPr="005E7643">
        <w:rPr>
          <w:sz w:val="16"/>
        </w:rPr>
        <w:t xml:space="preserve"> made by Israeli firm NSO </w:t>
      </w:r>
      <w:r w:rsidRPr="00F54361">
        <w:rPr>
          <w:rStyle w:val="StyleUnderline"/>
        </w:rPr>
        <w:t>to snoop on perceived adversaries</w:t>
      </w:r>
      <w:r w:rsidRPr="005E7643">
        <w:rPr>
          <w:sz w:val="16"/>
        </w:rPr>
        <w:t>.</w:t>
      </w:r>
    </w:p>
    <w:p w14:paraId="70541C6D" w14:textId="77777777" w:rsidR="00EB2BF8" w:rsidRPr="005E7643" w:rsidRDefault="00EB2BF8" w:rsidP="00EB2BF8">
      <w:pPr>
        <w:rPr>
          <w:sz w:val="16"/>
        </w:rPr>
      </w:pPr>
      <w:r w:rsidRPr="00F54361">
        <w:rPr>
          <w:rStyle w:val="StyleUnderline"/>
        </w:rPr>
        <w:t>Pegasus spyware</w:t>
      </w:r>
      <w:r w:rsidRPr="005E7643">
        <w:rPr>
          <w:sz w:val="16"/>
        </w:rPr>
        <w:t xml:space="preserve">, classified as a weapon to be used against criminals and terrorists, </w:t>
      </w:r>
      <w:r w:rsidRPr="00384ACA">
        <w:rPr>
          <w:rStyle w:val="StyleUnderline"/>
        </w:rPr>
        <w:t xml:space="preserve">was allegedly used </w:t>
      </w:r>
      <w:r w:rsidRPr="00384ACA">
        <w:rPr>
          <w:rStyle w:val="StyleUnderline"/>
          <w:highlight w:val="cyan"/>
        </w:rPr>
        <w:t xml:space="preserve">in </w:t>
      </w:r>
      <w:r w:rsidRPr="00384ACA">
        <w:rPr>
          <w:rStyle w:val="Emphasis"/>
          <w:highlight w:val="cyan"/>
        </w:rPr>
        <w:t>India</w:t>
      </w:r>
      <w:r w:rsidRPr="00384ACA">
        <w:rPr>
          <w:rStyle w:val="StyleUnderline"/>
        </w:rPr>
        <w:t xml:space="preserve"> to spy </w:t>
      </w:r>
      <w:r w:rsidRPr="00384ACA">
        <w:rPr>
          <w:rStyle w:val="StyleUnderline"/>
          <w:highlight w:val="cyan"/>
        </w:rPr>
        <w:t>on</w:t>
      </w:r>
      <w:r w:rsidRPr="00F54361">
        <w:rPr>
          <w:rStyle w:val="StyleUnderline"/>
        </w:rPr>
        <w:t xml:space="preserve"> </w:t>
      </w:r>
      <w:r w:rsidRPr="00F54361">
        <w:rPr>
          <w:rStyle w:val="Emphasis"/>
        </w:rPr>
        <w:t xml:space="preserve">opposition </w:t>
      </w:r>
      <w:r w:rsidRPr="00384ACA">
        <w:rPr>
          <w:rStyle w:val="Emphasis"/>
          <w:highlight w:val="cyan"/>
        </w:rPr>
        <w:t>politicians</w:t>
      </w:r>
      <w:r w:rsidRPr="00F54361">
        <w:rPr>
          <w:rStyle w:val="StyleUnderline"/>
        </w:rPr>
        <w:t xml:space="preserve">, bureaucrats </w:t>
      </w:r>
      <w:r w:rsidRPr="00384ACA">
        <w:rPr>
          <w:rStyle w:val="StyleUnderline"/>
          <w:highlight w:val="cyan"/>
        </w:rPr>
        <w:t xml:space="preserve">and </w:t>
      </w:r>
      <w:r w:rsidRPr="00384ACA">
        <w:rPr>
          <w:rStyle w:val="Emphasis"/>
          <w:highlight w:val="cyan"/>
        </w:rPr>
        <w:t>journalists</w:t>
      </w:r>
      <w:r w:rsidRPr="00F54361">
        <w:rPr>
          <w:rStyle w:val="StyleUnderline"/>
        </w:rPr>
        <w:t>, among others</w:t>
      </w:r>
      <w:r w:rsidRPr="005E7643">
        <w:rPr>
          <w:sz w:val="16"/>
        </w:rPr>
        <w:t xml:space="preserve">. While the Indian government has denied the charges, </w:t>
      </w:r>
      <w:r w:rsidRPr="00F54361">
        <w:rPr>
          <w:rStyle w:val="StyleUnderline"/>
        </w:rPr>
        <w:t xml:space="preserve">all the evidence points to the </w:t>
      </w:r>
      <w:r w:rsidRPr="00384ACA">
        <w:rPr>
          <w:rStyle w:val="Emphasis"/>
          <w:highlight w:val="cyan"/>
        </w:rPr>
        <w:t>exec</w:t>
      </w:r>
      <w:r w:rsidRPr="00F54361">
        <w:rPr>
          <w:rStyle w:val="StyleUnderline"/>
        </w:rPr>
        <w:t xml:space="preserve">utive branch </w:t>
      </w:r>
      <w:r w:rsidRPr="00384ACA">
        <w:rPr>
          <w:rStyle w:val="Emphasis"/>
          <w:highlight w:val="cyan"/>
        </w:rPr>
        <w:t>run</w:t>
      </w:r>
      <w:r w:rsidRPr="00F54361">
        <w:rPr>
          <w:rStyle w:val="StyleUnderline"/>
        </w:rPr>
        <w:t xml:space="preserve">ning </w:t>
      </w:r>
      <w:r w:rsidRPr="00384ACA">
        <w:rPr>
          <w:rStyle w:val="Emphasis"/>
          <w:highlight w:val="cyan"/>
        </w:rPr>
        <w:t>amok</w:t>
      </w:r>
      <w:r w:rsidRPr="005E7643">
        <w:rPr>
          <w:sz w:val="16"/>
        </w:rPr>
        <w:t>.</w:t>
      </w:r>
    </w:p>
    <w:p w14:paraId="65D367A6" w14:textId="77777777" w:rsidR="00EB2BF8" w:rsidRPr="005E7643" w:rsidRDefault="00EB2BF8" w:rsidP="00EB2BF8">
      <w:pPr>
        <w:rPr>
          <w:sz w:val="16"/>
        </w:rPr>
      </w:pPr>
      <w:r w:rsidRPr="00F54361">
        <w:rPr>
          <w:rStyle w:val="StyleUnderline"/>
        </w:rPr>
        <w:t xml:space="preserve">The </w:t>
      </w:r>
      <w:r w:rsidRPr="00384ACA">
        <w:rPr>
          <w:rStyle w:val="Emphasis"/>
        </w:rPr>
        <w:t>unravelling</w:t>
      </w:r>
      <w:r w:rsidRPr="00F54361">
        <w:rPr>
          <w:rStyle w:val="Emphasis"/>
        </w:rPr>
        <w:t xml:space="preserve"> of Indian democracy</w:t>
      </w:r>
      <w:r w:rsidRPr="00F54361">
        <w:rPr>
          <w:rStyle w:val="StyleUnderline"/>
        </w:rPr>
        <w:t xml:space="preserve"> offers important lessons for the </w:t>
      </w:r>
      <w:r w:rsidRPr="00F54361">
        <w:rPr>
          <w:rStyle w:val="Emphasis"/>
        </w:rPr>
        <w:t>U</w:t>
      </w:r>
      <w:r w:rsidRPr="005E7643">
        <w:rPr>
          <w:sz w:val="16"/>
        </w:rPr>
        <w:t xml:space="preserve">nited </w:t>
      </w:r>
      <w:r w:rsidRPr="00F54361">
        <w:rPr>
          <w:rStyle w:val="Emphasis"/>
        </w:rPr>
        <w:t>S</w:t>
      </w:r>
      <w:r w:rsidRPr="005E7643">
        <w:rPr>
          <w:sz w:val="16"/>
        </w:rPr>
        <w:t>tates, especially with recent revelations regarding former President Donald Trump’s final days in office and the reluctance of his Republican Party in the legislature to hold him accountable.</w:t>
      </w:r>
    </w:p>
    <w:p w14:paraId="7A3C346D" w14:textId="77777777" w:rsidR="00EB2BF8" w:rsidRPr="005E7643" w:rsidRDefault="00EB2BF8" w:rsidP="00EB2BF8">
      <w:pPr>
        <w:rPr>
          <w:sz w:val="16"/>
        </w:rPr>
      </w:pPr>
      <w:r w:rsidRPr="005E7643">
        <w:rPr>
          <w:sz w:val="16"/>
        </w:rPr>
        <w:t xml:space="preserve">The destruction of Indian democratic institutions under Narendra Modi since he came to power in 2014 is well documented. </w:t>
      </w:r>
      <w:r w:rsidRPr="001B63CB">
        <w:rPr>
          <w:rStyle w:val="StyleUnderline"/>
        </w:rPr>
        <w:t>If</w:t>
      </w:r>
      <w:r w:rsidRPr="005E7643">
        <w:rPr>
          <w:sz w:val="16"/>
        </w:rPr>
        <w:t xml:space="preserve"> these new allegations are </w:t>
      </w:r>
      <w:r w:rsidRPr="00384ACA">
        <w:rPr>
          <w:rStyle w:val="StyleUnderline"/>
          <w:highlight w:val="cyan"/>
        </w:rPr>
        <w:t xml:space="preserve">left </w:t>
      </w:r>
      <w:r w:rsidRPr="00384ACA">
        <w:rPr>
          <w:rStyle w:val="Emphasis"/>
          <w:highlight w:val="cyan"/>
        </w:rPr>
        <w:t>unaddressed</w:t>
      </w:r>
      <w:r w:rsidRPr="005E7643">
        <w:rPr>
          <w:sz w:val="16"/>
        </w:rPr>
        <w:t xml:space="preserve">, which is the most likely outcome, </w:t>
      </w:r>
      <w:r w:rsidRPr="001B63CB">
        <w:rPr>
          <w:rStyle w:val="StyleUnderline"/>
        </w:rPr>
        <w:t xml:space="preserve">their </w:t>
      </w:r>
      <w:r w:rsidRPr="00384ACA">
        <w:rPr>
          <w:rStyle w:val="Emphasis"/>
          <w:highlight w:val="cyan"/>
        </w:rPr>
        <w:t>chilling effect</w:t>
      </w:r>
      <w:r w:rsidRPr="00F54361">
        <w:rPr>
          <w:rStyle w:val="StyleUnderline"/>
        </w:rPr>
        <w:t xml:space="preserve"> on society </w:t>
      </w:r>
      <w:r w:rsidRPr="001B63CB">
        <w:rPr>
          <w:rStyle w:val="StyleUnderline"/>
        </w:rPr>
        <w:t xml:space="preserve">will </w:t>
      </w:r>
      <w:r w:rsidRPr="00384ACA">
        <w:rPr>
          <w:rStyle w:val="Emphasis"/>
          <w:sz w:val="24"/>
          <w:szCs w:val="26"/>
          <w:highlight w:val="cyan"/>
        </w:rPr>
        <w:t>ensure India’s swift decline into a sham democracy</w:t>
      </w:r>
      <w:r w:rsidRPr="00F54361">
        <w:rPr>
          <w:rStyle w:val="StyleUnderline"/>
          <w:sz w:val="24"/>
          <w:szCs w:val="26"/>
        </w:rPr>
        <w:t xml:space="preserve"> </w:t>
      </w:r>
      <w:r w:rsidRPr="00F54361">
        <w:rPr>
          <w:rStyle w:val="StyleUnderline"/>
        </w:rPr>
        <w:t>like Russia</w:t>
      </w:r>
      <w:r w:rsidRPr="005E7643">
        <w:rPr>
          <w:sz w:val="16"/>
        </w:rPr>
        <w:t>.</w:t>
      </w:r>
    </w:p>
    <w:p w14:paraId="72B433BA" w14:textId="77777777" w:rsidR="00EB2BF8" w:rsidRPr="005E7643" w:rsidRDefault="00EB2BF8" w:rsidP="00EB2BF8">
      <w:pPr>
        <w:rPr>
          <w:sz w:val="16"/>
        </w:rPr>
      </w:pPr>
      <w:r w:rsidRPr="005E7643">
        <w:rPr>
          <w:sz w:val="16"/>
        </w:rPr>
        <w:t xml:space="preserve">If true, the implications of such </w:t>
      </w:r>
      <w:r w:rsidRPr="00384ACA">
        <w:rPr>
          <w:rStyle w:val="StyleUnderline"/>
          <w:highlight w:val="cyan"/>
        </w:rPr>
        <w:t>surveillance</w:t>
      </w:r>
      <w:r w:rsidRPr="005E7643">
        <w:rPr>
          <w:sz w:val="16"/>
        </w:rPr>
        <w:t xml:space="preserve"> are not limited to political, bureaucratic, journalistic, or judicial opponents of the current government. They </w:t>
      </w:r>
      <w:r w:rsidRPr="00F54361">
        <w:rPr>
          <w:rStyle w:val="StyleUnderline"/>
        </w:rPr>
        <w:t xml:space="preserve">will </w:t>
      </w:r>
      <w:r w:rsidRPr="00384ACA">
        <w:rPr>
          <w:rStyle w:val="StyleUnderline"/>
          <w:highlight w:val="cyan"/>
        </w:rPr>
        <w:t>affect</w:t>
      </w:r>
      <w:r w:rsidRPr="00F54361">
        <w:rPr>
          <w:rStyle w:val="StyleUnderline"/>
        </w:rPr>
        <w:t xml:space="preserve"> the </w:t>
      </w:r>
      <w:r w:rsidRPr="00384ACA">
        <w:rPr>
          <w:rStyle w:val="Emphasis"/>
          <w:highlight w:val="cyan"/>
        </w:rPr>
        <w:t>economic climate</w:t>
      </w:r>
      <w:r w:rsidRPr="00F54361">
        <w:rPr>
          <w:rStyle w:val="StyleUnderline"/>
        </w:rPr>
        <w:t xml:space="preserve">, open-minded </w:t>
      </w:r>
      <w:r w:rsidRPr="00384ACA">
        <w:rPr>
          <w:rStyle w:val="Emphasis"/>
          <w:highlight w:val="cyan"/>
        </w:rPr>
        <w:t>academic inquiry</w:t>
      </w:r>
      <w:r w:rsidRPr="00384ACA">
        <w:rPr>
          <w:rStyle w:val="StyleUnderline"/>
          <w:highlight w:val="cyan"/>
        </w:rPr>
        <w:t>, and</w:t>
      </w:r>
      <w:r w:rsidRPr="00F54361">
        <w:rPr>
          <w:rStyle w:val="StyleUnderline"/>
        </w:rPr>
        <w:t xml:space="preserve"> spirited </w:t>
      </w:r>
      <w:r w:rsidRPr="00F54361">
        <w:rPr>
          <w:rStyle w:val="Emphasis"/>
        </w:rPr>
        <w:t>debates</w:t>
      </w:r>
      <w:r w:rsidRPr="00F54361">
        <w:rPr>
          <w:rStyle w:val="StyleUnderline"/>
        </w:rPr>
        <w:t xml:space="preserve"> among students and </w:t>
      </w:r>
      <w:r w:rsidRPr="00384ACA">
        <w:rPr>
          <w:rStyle w:val="Emphasis"/>
          <w:highlight w:val="cyan"/>
        </w:rPr>
        <w:t>civil society</w:t>
      </w:r>
      <w:r w:rsidRPr="00F54361">
        <w:rPr>
          <w:rStyle w:val="StyleUnderline"/>
        </w:rPr>
        <w:t xml:space="preserve">, which are </w:t>
      </w:r>
      <w:r w:rsidRPr="001B63CB">
        <w:rPr>
          <w:rStyle w:val="StyleUnderline"/>
        </w:rPr>
        <w:t xml:space="preserve">all </w:t>
      </w:r>
      <w:r w:rsidRPr="00384ACA">
        <w:rPr>
          <w:rStyle w:val="Emphasis"/>
          <w:sz w:val="24"/>
          <w:szCs w:val="26"/>
          <w:highlight w:val="cyan"/>
        </w:rPr>
        <w:t>essential for</w:t>
      </w:r>
      <w:r w:rsidRPr="00F54361">
        <w:rPr>
          <w:rStyle w:val="Emphasis"/>
          <w:sz w:val="24"/>
          <w:szCs w:val="26"/>
        </w:rPr>
        <w:t xml:space="preserve"> a thriving </w:t>
      </w:r>
      <w:r w:rsidRPr="00384ACA">
        <w:rPr>
          <w:rStyle w:val="Emphasis"/>
          <w:sz w:val="24"/>
          <w:szCs w:val="26"/>
          <w:highlight w:val="cyan"/>
        </w:rPr>
        <w:t>democracy</w:t>
      </w:r>
      <w:r w:rsidRPr="005E7643">
        <w:rPr>
          <w:sz w:val="16"/>
        </w:rPr>
        <w:t>.</w:t>
      </w:r>
    </w:p>
    <w:p w14:paraId="063169C6" w14:textId="77777777" w:rsidR="00EB2BF8" w:rsidRDefault="00EB2BF8" w:rsidP="00EB2BF8">
      <w:pPr>
        <w:pStyle w:val="Heading4"/>
      </w:pPr>
      <w:r>
        <w:t xml:space="preserve">Backsliding </w:t>
      </w:r>
      <w:r>
        <w:rPr>
          <w:u w:val="single"/>
        </w:rPr>
        <w:t>obliterates</w:t>
      </w:r>
      <w:r>
        <w:t xml:space="preserve"> containment of </w:t>
      </w:r>
      <w:r>
        <w:rPr>
          <w:u w:val="single"/>
        </w:rPr>
        <w:t>disease</w:t>
      </w:r>
      <w:r>
        <w:t xml:space="preserve">, </w:t>
      </w:r>
      <w:r>
        <w:rPr>
          <w:u w:val="single"/>
        </w:rPr>
        <w:t>pollution</w:t>
      </w:r>
      <w:r>
        <w:t xml:space="preserve">, and </w:t>
      </w:r>
      <w:r>
        <w:rPr>
          <w:u w:val="single"/>
        </w:rPr>
        <w:t>nukes</w:t>
      </w:r>
      <w:r>
        <w:t>---</w:t>
      </w:r>
      <w:r w:rsidRPr="001B63CB">
        <w:rPr>
          <w:u w:val="single"/>
        </w:rPr>
        <w:t>extinction</w:t>
      </w:r>
      <w:r>
        <w:t>.</w:t>
      </w:r>
    </w:p>
    <w:p w14:paraId="30B38681" w14:textId="77777777" w:rsidR="00EB2BF8" w:rsidRDefault="00EB2BF8" w:rsidP="00EB2BF8">
      <w:r>
        <w:t xml:space="preserve">Akshai </w:t>
      </w:r>
      <w:r w:rsidRPr="00CA1B31">
        <w:rPr>
          <w:rStyle w:val="Style13ptBold"/>
        </w:rPr>
        <w:t>Vikram 21</w:t>
      </w:r>
      <w:r>
        <w:t>, Doctoral Candidate in Security Studies at the University of Central Florida, Roger L. Hale Fellow at the Ploughshares Fund, M.A from Johns Hopkins University SAIS and B.A. from Johns Hopkins Baltimore, “Indian Democracy Is on The Ropes. The US Must Act”, Defense One, 6/12/2021, https://www.defenseone.com/ideas/2021/06/indian-democracy-ropes-us-must-act/174679/</w:t>
      </w:r>
    </w:p>
    <w:p w14:paraId="723BD7D4" w14:textId="77777777" w:rsidR="00EB2BF8" w:rsidRPr="00CA1B31" w:rsidRDefault="00EB2BF8" w:rsidP="00EB2BF8">
      <w:pPr>
        <w:rPr>
          <w:sz w:val="16"/>
        </w:rPr>
      </w:pPr>
      <w:r w:rsidRPr="00CA1B31">
        <w:rPr>
          <w:sz w:val="16"/>
        </w:rPr>
        <w:t xml:space="preserve">Even as the U.K. hosted President Biden on a </w:t>
      </w:r>
      <w:r w:rsidRPr="001B63CB">
        <w:rPr>
          <w:sz w:val="16"/>
        </w:rPr>
        <w:t xml:space="preserve">visit to “rally the world’s democracies,” Britain’s reopening is under threat from a new strain of the </w:t>
      </w:r>
      <w:r w:rsidRPr="001B63CB">
        <w:rPr>
          <w:rStyle w:val="Emphasis"/>
        </w:rPr>
        <w:t>COVID</w:t>
      </w:r>
      <w:r w:rsidRPr="001B63CB">
        <w:rPr>
          <w:sz w:val="16"/>
        </w:rPr>
        <w:t xml:space="preserve">-19 virus. This new variant, which originated in India, </w:t>
      </w:r>
      <w:r w:rsidRPr="001B63CB">
        <w:rPr>
          <w:rStyle w:val="StyleUnderline"/>
        </w:rPr>
        <w:t>is directly related to</w:t>
      </w:r>
      <w:r w:rsidRPr="001B63CB">
        <w:rPr>
          <w:sz w:val="16"/>
        </w:rPr>
        <w:t xml:space="preserve"> Narendra </w:t>
      </w:r>
      <w:r w:rsidRPr="001B63CB">
        <w:rPr>
          <w:rStyle w:val="StyleUnderline"/>
        </w:rPr>
        <w:t>Modi government’s</w:t>
      </w:r>
      <w:r w:rsidRPr="001B63CB">
        <w:rPr>
          <w:sz w:val="16"/>
        </w:rPr>
        <w:t xml:space="preserve"> disappointing and </w:t>
      </w:r>
      <w:r w:rsidRPr="001B63CB">
        <w:rPr>
          <w:rStyle w:val="StyleUnderline"/>
        </w:rPr>
        <w:t>less-than-democratic handling</w:t>
      </w:r>
      <w:r w:rsidRPr="001B63CB">
        <w:rPr>
          <w:sz w:val="16"/>
        </w:rPr>
        <w:t xml:space="preserve"> of the pandemic. The new coronavirus strain is just </w:t>
      </w:r>
      <w:r w:rsidRPr="001B63CB">
        <w:rPr>
          <w:rStyle w:val="StyleUnderline"/>
        </w:rPr>
        <w:t xml:space="preserve">one example of the </w:t>
      </w:r>
      <w:r w:rsidRPr="001B63CB">
        <w:rPr>
          <w:rStyle w:val="Emphasis"/>
        </w:rPr>
        <w:t>threat</w:t>
      </w:r>
      <w:r w:rsidRPr="001B63CB">
        <w:rPr>
          <w:rStyle w:val="StyleUnderline"/>
        </w:rPr>
        <w:t xml:space="preserve"> that awaits</w:t>
      </w:r>
      <w:r w:rsidRPr="00CA1B31">
        <w:rPr>
          <w:rStyle w:val="StyleUnderline"/>
        </w:rPr>
        <w:t xml:space="preserve"> U.S. interests </w:t>
      </w:r>
      <w:r w:rsidRPr="00384ACA">
        <w:rPr>
          <w:rStyle w:val="StyleUnderline"/>
          <w:highlight w:val="cyan"/>
        </w:rPr>
        <w:t>if India</w:t>
      </w:r>
      <w:r w:rsidRPr="00CA1B31">
        <w:rPr>
          <w:sz w:val="16"/>
        </w:rPr>
        <w:t xml:space="preserve">, the world’s largest democracy, </w:t>
      </w:r>
      <w:r w:rsidRPr="00CA1B31">
        <w:rPr>
          <w:rStyle w:val="StyleUnderline"/>
        </w:rPr>
        <w:t xml:space="preserve">should complete its </w:t>
      </w:r>
      <w:r w:rsidRPr="00384ACA">
        <w:rPr>
          <w:rStyle w:val="Emphasis"/>
          <w:highlight w:val="cyan"/>
        </w:rPr>
        <w:t>slide</w:t>
      </w:r>
      <w:r w:rsidRPr="00384ACA">
        <w:rPr>
          <w:rStyle w:val="StyleUnderline"/>
          <w:highlight w:val="cyan"/>
        </w:rPr>
        <w:t xml:space="preserve"> into </w:t>
      </w:r>
      <w:r w:rsidRPr="00384ACA">
        <w:rPr>
          <w:rStyle w:val="Emphasis"/>
          <w:highlight w:val="cyan"/>
        </w:rPr>
        <w:t>authoritarianism</w:t>
      </w:r>
      <w:r w:rsidRPr="00CA1B31">
        <w:rPr>
          <w:sz w:val="16"/>
        </w:rPr>
        <w:t xml:space="preserve">. Thankfully, the U.S. still has a number of options to combat, if not prevent, democratic backsliding in India. </w:t>
      </w:r>
    </w:p>
    <w:p w14:paraId="7CD3DF77" w14:textId="77777777" w:rsidR="00EB2BF8" w:rsidRPr="00CA1B31" w:rsidRDefault="00EB2BF8" w:rsidP="00EB2BF8">
      <w:pPr>
        <w:rPr>
          <w:sz w:val="16"/>
        </w:rPr>
      </w:pPr>
      <w:r w:rsidRPr="00CA1B31">
        <w:rPr>
          <w:rStyle w:val="StyleUnderline"/>
        </w:rPr>
        <w:t xml:space="preserve">Democratic or not, India’s </w:t>
      </w:r>
      <w:r w:rsidRPr="00CA1B31">
        <w:rPr>
          <w:rStyle w:val="Emphasis"/>
        </w:rPr>
        <w:t>relevance</w:t>
      </w:r>
      <w:r w:rsidRPr="00CA1B31">
        <w:rPr>
          <w:rStyle w:val="StyleUnderline"/>
        </w:rPr>
        <w:t xml:space="preserve"> is </w:t>
      </w:r>
      <w:r w:rsidRPr="00CA1B31">
        <w:rPr>
          <w:rStyle w:val="Emphasis"/>
        </w:rPr>
        <w:t>assured</w:t>
      </w:r>
      <w:r w:rsidRPr="00CA1B31">
        <w:rPr>
          <w:rStyle w:val="StyleUnderline"/>
        </w:rPr>
        <w:t xml:space="preserve">. Its </w:t>
      </w:r>
      <w:r w:rsidRPr="00CA1B31">
        <w:rPr>
          <w:rStyle w:val="Emphasis"/>
        </w:rPr>
        <w:t>size alone</w:t>
      </w:r>
      <w:r w:rsidRPr="00CA1B31">
        <w:rPr>
          <w:rStyle w:val="StyleUnderline"/>
        </w:rPr>
        <w:t xml:space="preserve"> guarantees this</w:t>
      </w:r>
      <w:r w:rsidRPr="00CA1B31">
        <w:rPr>
          <w:sz w:val="16"/>
        </w:rPr>
        <w:t xml:space="preserve">. India’s largest state, Uttar Pradesh, boasts a population of over 200 million people, larger than any individual country in Africa, Europe, or Latin America.  This hard fact has led Republicans and Democrats to agree </w:t>
      </w:r>
      <w:r w:rsidRPr="001B63CB">
        <w:rPr>
          <w:rStyle w:val="StyleUnderline"/>
        </w:rPr>
        <w:t xml:space="preserve">on India’s </w:t>
      </w:r>
      <w:r w:rsidRPr="00384ACA">
        <w:rPr>
          <w:rStyle w:val="Emphasis"/>
          <w:highlight w:val="cyan"/>
        </w:rPr>
        <w:t>impor</w:t>
      </w:r>
      <w:r w:rsidRPr="001B63CB">
        <w:rPr>
          <w:rStyle w:val="Emphasis"/>
          <w:highlight w:val="cyan"/>
        </w:rPr>
        <w:t>tance</w:t>
      </w:r>
      <w:r w:rsidRPr="00CA1B31">
        <w:rPr>
          <w:sz w:val="16"/>
        </w:rPr>
        <w:t xml:space="preserve">, with </w:t>
      </w:r>
      <w:r w:rsidRPr="001B63CB">
        <w:rPr>
          <w:rStyle w:val="StyleUnderline"/>
        </w:rPr>
        <w:t>both</w:t>
      </w:r>
      <w:r w:rsidRPr="00CA1B31">
        <w:rPr>
          <w:rStyle w:val="StyleUnderline"/>
        </w:rPr>
        <w:t xml:space="preserve"> sides </w:t>
      </w:r>
      <w:r w:rsidRPr="001B63CB">
        <w:rPr>
          <w:rStyle w:val="Emphasis"/>
        </w:rPr>
        <w:t>emphasiz</w:t>
      </w:r>
      <w:r w:rsidRPr="001B63CB">
        <w:rPr>
          <w:sz w:val="16"/>
        </w:rPr>
        <w:t xml:space="preserve">ing </w:t>
      </w:r>
      <w:r w:rsidRPr="001B63CB">
        <w:rPr>
          <w:rStyle w:val="StyleUnderline"/>
        </w:rPr>
        <w:t>its</w:t>
      </w:r>
      <w:r w:rsidRPr="001B63CB">
        <w:rPr>
          <w:sz w:val="16"/>
        </w:rPr>
        <w:t xml:space="preserve"> potential</w:t>
      </w:r>
      <w:r w:rsidRPr="00CA1B31">
        <w:rPr>
          <w:sz w:val="16"/>
        </w:rPr>
        <w:t xml:space="preserve"> </w:t>
      </w:r>
      <w:r w:rsidRPr="00CA1B31">
        <w:rPr>
          <w:rStyle w:val="StyleUnderline"/>
        </w:rPr>
        <w:t xml:space="preserve">role </w:t>
      </w:r>
      <w:r w:rsidRPr="001B63CB">
        <w:rPr>
          <w:rStyle w:val="StyleUnderline"/>
          <w:highlight w:val="cyan"/>
        </w:rPr>
        <w:t>as a</w:t>
      </w:r>
      <w:r w:rsidRPr="00CA1B31">
        <w:rPr>
          <w:rStyle w:val="StyleUnderline"/>
        </w:rPr>
        <w:t xml:space="preserve"> regional </w:t>
      </w:r>
      <w:r w:rsidRPr="00384ACA">
        <w:rPr>
          <w:rStyle w:val="Emphasis"/>
          <w:highlight w:val="cyan"/>
        </w:rPr>
        <w:t>counterweight</w:t>
      </w:r>
      <w:r w:rsidRPr="00384ACA">
        <w:rPr>
          <w:rStyle w:val="StyleUnderline"/>
          <w:highlight w:val="cyan"/>
        </w:rPr>
        <w:t xml:space="preserve"> to China</w:t>
      </w:r>
      <w:r w:rsidRPr="00CA1B31">
        <w:rPr>
          <w:sz w:val="16"/>
        </w:rPr>
        <w:t xml:space="preserve">. The Trump administration’s National Defense Strategy stressed the benefits of a “free and open Indo-Pacific region” and promised to “strengthen our alliances and partnerships in the Indo-Pacific…to preserve the free and open international system.” The Biden administration made similar pronouncements in its Interim National Security Guidance, saying it will “reinvigorate and modernize our </w:t>
      </w:r>
      <w:r w:rsidRPr="00CA1B31">
        <w:rPr>
          <w:rStyle w:val="StyleUnderline"/>
        </w:rPr>
        <w:t>alliances</w:t>
      </w:r>
      <w:r w:rsidRPr="00CA1B31">
        <w:rPr>
          <w:sz w:val="16"/>
        </w:rPr>
        <w:t xml:space="preserve"> and partnerships,” partially to “</w:t>
      </w:r>
      <w:r w:rsidRPr="00CA1B31">
        <w:rPr>
          <w:rStyle w:val="StyleUnderline"/>
        </w:rPr>
        <w:t xml:space="preserve">hold countries like China </w:t>
      </w:r>
      <w:r w:rsidRPr="00CA1B31">
        <w:rPr>
          <w:rStyle w:val="Emphasis"/>
        </w:rPr>
        <w:t>to account</w:t>
      </w:r>
      <w:r w:rsidRPr="00CA1B31">
        <w:rPr>
          <w:sz w:val="16"/>
        </w:rPr>
        <w:t xml:space="preserve">.” The </w:t>
      </w:r>
      <w:r w:rsidRPr="00CA1B31">
        <w:rPr>
          <w:rStyle w:val="StyleUnderline"/>
        </w:rPr>
        <w:t>Biden</w:t>
      </w:r>
      <w:r w:rsidRPr="00CA1B31">
        <w:rPr>
          <w:sz w:val="16"/>
        </w:rPr>
        <w:t xml:space="preserve"> administration </w:t>
      </w:r>
      <w:r w:rsidRPr="00CA1B31">
        <w:rPr>
          <w:rStyle w:val="StyleUnderline"/>
        </w:rPr>
        <w:t xml:space="preserve">specifically promised to “deepen </w:t>
      </w:r>
      <w:r w:rsidRPr="00CA1B31">
        <w:rPr>
          <w:sz w:val="16"/>
        </w:rPr>
        <w:t xml:space="preserve">our </w:t>
      </w:r>
      <w:r w:rsidRPr="00384ACA">
        <w:rPr>
          <w:rStyle w:val="StyleUnderline"/>
          <w:highlight w:val="cyan"/>
        </w:rPr>
        <w:t>partnership</w:t>
      </w:r>
      <w:r w:rsidRPr="00CA1B31">
        <w:rPr>
          <w:rStyle w:val="StyleUnderline"/>
        </w:rPr>
        <w:t xml:space="preserve"> with </w:t>
      </w:r>
      <w:r w:rsidRPr="00CA1B31">
        <w:rPr>
          <w:rStyle w:val="Emphasis"/>
        </w:rPr>
        <w:t>India</w:t>
      </w:r>
      <w:r w:rsidRPr="00CA1B31">
        <w:rPr>
          <w:sz w:val="16"/>
        </w:rPr>
        <w:t xml:space="preserve">” as part of this effort. </w:t>
      </w:r>
    </w:p>
    <w:p w14:paraId="6730D762" w14:textId="77777777" w:rsidR="00EB2BF8" w:rsidRPr="00CA1B31" w:rsidRDefault="00EB2BF8" w:rsidP="00EB2BF8">
      <w:pPr>
        <w:rPr>
          <w:sz w:val="16"/>
        </w:rPr>
      </w:pPr>
      <w:r w:rsidRPr="00CA1B31">
        <w:rPr>
          <w:rStyle w:val="StyleUnderline"/>
        </w:rPr>
        <w:t xml:space="preserve">This strategic logic </w:t>
      </w:r>
      <w:r w:rsidRPr="00384ACA">
        <w:rPr>
          <w:rStyle w:val="Emphasis"/>
          <w:highlight w:val="cyan"/>
        </w:rPr>
        <w:t>presumes</w:t>
      </w:r>
      <w:r w:rsidRPr="00CA1B31">
        <w:rPr>
          <w:rStyle w:val="StyleUnderline"/>
        </w:rPr>
        <w:t xml:space="preserve">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will be dealing with </w:t>
      </w:r>
      <w:r w:rsidRPr="00384ACA">
        <w:rPr>
          <w:rStyle w:val="StyleUnderline"/>
          <w:highlight w:val="cyan"/>
        </w:rPr>
        <w:t xml:space="preserve">a </w:t>
      </w:r>
      <w:r w:rsidRPr="00384ACA">
        <w:rPr>
          <w:rStyle w:val="Emphasis"/>
          <w:highlight w:val="cyan"/>
        </w:rPr>
        <w:t>democratic</w:t>
      </w:r>
      <w:r w:rsidRPr="00384ACA">
        <w:rPr>
          <w:rStyle w:val="StyleUnderline"/>
          <w:highlight w:val="cyan"/>
        </w:rPr>
        <w:t xml:space="preserve"> India that prefers a</w:t>
      </w:r>
      <w:r w:rsidRPr="00CA1B31">
        <w:rPr>
          <w:rStyle w:val="StyleUnderline"/>
        </w:rPr>
        <w:t xml:space="preserve"> “free and </w:t>
      </w:r>
      <w:r w:rsidRPr="00384ACA">
        <w:rPr>
          <w:rStyle w:val="StyleUnderline"/>
          <w:highlight w:val="cyan"/>
        </w:rPr>
        <w:t>open</w:t>
      </w:r>
      <w:r w:rsidRPr="00CA1B31">
        <w:rPr>
          <w:rStyle w:val="StyleUnderline"/>
        </w:rPr>
        <w:t xml:space="preserve"> international </w:t>
      </w:r>
      <w:r w:rsidRPr="00384ACA">
        <w:rPr>
          <w:rStyle w:val="StyleUnderline"/>
          <w:highlight w:val="cyan"/>
        </w:rPr>
        <w:t>system</w:t>
      </w:r>
      <w:r w:rsidRPr="00CA1B31">
        <w:rPr>
          <w:rStyle w:val="StyleUnderline"/>
        </w:rPr>
        <w:t xml:space="preserve">,” rather than an </w:t>
      </w:r>
      <w:r w:rsidRPr="00CA1B31">
        <w:rPr>
          <w:rStyle w:val="Emphasis"/>
        </w:rPr>
        <w:t>authoritarian</w:t>
      </w:r>
      <w:r w:rsidRPr="00CA1B31">
        <w:rPr>
          <w:rStyle w:val="StyleUnderline"/>
        </w:rPr>
        <w:t xml:space="preserve"> India that domestically more closely resembles “countries like China” than it does a full-functioning democracy</w:t>
      </w:r>
      <w:r w:rsidRPr="00CA1B31">
        <w:rPr>
          <w:sz w:val="16"/>
        </w:rPr>
        <w:t xml:space="preserve">. </w:t>
      </w:r>
    </w:p>
    <w:p w14:paraId="57C3ADE1" w14:textId="77777777" w:rsidR="00EB2BF8" w:rsidRPr="00CA1B31" w:rsidRDefault="00EB2BF8" w:rsidP="00EB2BF8">
      <w:pPr>
        <w:rPr>
          <w:sz w:val="16"/>
        </w:rPr>
      </w:pPr>
      <w:r w:rsidRPr="001B63CB">
        <w:rPr>
          <w:rStyle w:val="StyleUnderline"/>
        </w:rPr>
        <w:t xml:space="preserve">But the </w:t>
      </w:r>
      <w:r w:rsidRPr="001B63CB">
        <w:rPr>
          <w:rStyle w:val="Emphasis"/>
        </w:rPr>
        <w:t>pace</w:t>
      </w:r>
      <w:r w:rsidRPr="001B63CB">
        <w:rPr>
          <w:rStyle w:val="StyleUnderline"/>
        </w:rPr>
        <w:t xml:space="preserve"> of</w:t>
      </w:r>
      <w:r w:rsidRPr="00CA1B31">
        <w:rPr>
          <w:rStyle w:val="StyleUnderline"/>
        </w:rPr>
        <w:t xml:space="preserve"> Indian democratic </w:t>
      </w:r>
      <w:r w:rsidRPr="00384ACA">
        <w:rPr>
          <w:rStyle w:val="StyleUnderline"/>
          <w:highlight w:val="cyan"/>
        </w:rPr>
        <w:t>backsliding</w:t>
      </w:r>
      <w:r w:rsidRPr="00CA1B31">
        <w:rPr>
          <w:rStyle w:val="StyleUnderline"/>
        </w:rPr>
        <w:t xml:space="preserve"> has noticeably </w:t>
      </w:r>
      <w:r w:rsidRPr="00384ACA">
        <w:rPr>
          <w:rStyle w:val="Emphasis"/>
          <w:highlight w:val="cyan"/>
        </w:rPr>
        <w:t>quickened</w:t>
      </w:r>
      <w:r w:rsidRPr="00CA1B31">
        <w:rPr>
          <w:sz w:val="16"/>
        </w:rPr>
        <w:t xml:space="preserve">. It was an ominous warning when Narendra Modi, who was banned from the United States for turning a blind eye to a virtual pogrom against Muslims while chief minister of Gujarat, was elected Prime Minister in 2014. After seven years in power, Modi and his Hindu nationalist Bharatiya Janata Party, or BJP, have further eroded Indian democracy, leading the nonprofit Freedom House to rank India as “partly free” for the first time in 30 years. </w:t>
      </w:r>
    </w:p>
    <w:p w14:paraId="08F2846E" w14:textId="77777777" w:rsidR="00EB2BF8" w:rsidRPr="00CA1B31" w:rsidRDefault="00EB2BF8" w:rsidP="00EB2BF8">
      <w:pPr>
        <w:rPr>
          <w:sz w:val="16"/>
        </w:rPr>
      </w:pPr>
      <w:r w:rsidRPr="00CA1B31">
        <w:rPr>
          <w:sz w:val="16"/>
        </w:rPr>
        <w:t xml:space="preserve">Modi’s authoritarian actions have ranged from the pseudo-scientific and laughable to the egomaniacal and lethal. Most notoriously, the BJP sought in 2019 to openly discriminate against Muslim immigrants. The law passed, and when it drew mass protests across the country, the BJP met them with authoritarian force. Later in the year, India stifled the Internet in Kashmir. </w:t>
      </w:r>
    </w:p>
    <w:p w14:paraId="5ACF34D2" w14:textId="77777777" w:rsidR="00EB2BF8" w:rsidRPr="00CA1B31" w:rsidRDefault="00EB2BF8" w:rsidP="00EB2BF8">
      <w:pPr>
        <w:rPr>
          <w:sz w:val="16"/>
        </w:rPr>
      </w:pPr>
      <w:r w:rsidRPr="00CA1B31">
        <w:rPr>
          <w:rStyle w:val="StyleUnderline"/>
        </w:rPr>
        <w:t xml:space="preserve">India’s democratic </w:t>
      </w:r>
      <w:r w:rsidRPr="001B63CB">
        <w:rPr>
          <w:rStyle w:val="StyleUnderline"/>
        </w:rPr>
        <w:t>backsliding</w:t>
      </w:r>
      <w:r w:rsidRPr="00CA1B31">
        <w:rPr>
          <w:rStyle w:val="StyleUnderline"/>
        </w:rPr>
        <w:t xml:space="preserve"> has</w:t>
      </w:r>
      <w:r w:rsidRPr="00CA1B31">
        <w:rPr>
          <w:sz w:val="16"/>
        </w:rPr>
        <w:t xml:space="preserve"> also </w:t>
      </w:r>
      <w:r w:rsidRPr="00384ACA">
        <w:rPr>
          <w:rStyle w:val="StyleUnderline"/>
          <w:highlight w:val="cyan"/>
        </w:rPr>
        <w:t>hurt its</w:t>
      </w:r>
      <w:r w:rsidRPr="00CA1B31">
        <w:rPr>
          <w:rStyle w:val="StyleUnderline"/>
        </w:rPr>
        <w:t xml:space="preserve"> lackluster </w:t>
      </w:r>
      <w:r w:rsidRPr="00CA1B31">
        <w:rPr>
          <w:rStyle w:val="Emphasis"/>
        </w:rPr>
        <w:t xml:space="preserve">COVID-19 </w:t>
      </w:r>
      <w:r w:rsidRPr="00384ACA">
        <w:rPr>
          <w:rStyle w:val="Emphasis"/>
          <w:highlight w:val="cyan"/>
        </w:rPr>
        <w:t>response</w:t>
      </w:r>
      <w:r w:rsidRPr="00CA1B31">
        <w:rPr>
          <w:sz w:val="16"/>
        </w:rPr>
        <w:t xml:space="preserve">. Modi’s BJP has propagated a number of inane myths about the disease, especially quack cures. Party leaders from Modi on down have set bad examples, appearing at large rallies, without masks, and </w:t>
      </w:r>
      <w:r w:rsidRPr="00384ACA">
        <w:rPr>
          <w:rStyle w:val="StyleUnderline"/>
          <w:highlight w:val="cyan"/>
        </w:rPr>
        <w:t>turning</w:t>
      </w:r>
      <w:r w:rsidRPr="00CA1B31">
        <w:rPr>
          <w:sz w:val="16"/>
        </w:rPr>
        <w:t xml:space="preserve"> the Hindu Kumbh-Mela festival </w:t>
      </w:r>
      <w:r w:rsidRPr="00384ACA">
        <w:rPr>
          <w:rStyle w:val="StyleUnderline"/>
          <w:highlight w:val="cyan"/>
        </w:rPr>
        <w:t xml:space="preserve">into a </w:t>
      </w:r>
      <w:r w:rsidRPr="00384ACA">
        <w:rPr>
          <w:rStyle w:val="Emphasis"/>
          <w:highlight w:val="cyan"/>
        </w:rPr>
        <w:t>superspreader</w:t>
      </w:r>
      <w:r w:rsidRPr="00CA1B31">
        <w:rPr>
          <w:sz w:val="16"/>
        </w:rPr>
        <w:t xml:space="preserve"> event because “the faith in God will overcome the fear of Covid-19.” </w:t>
      </w:r>
    </w:p>
    <w:p w14:paraId="5A2A335B" w14:textId="77777777" w:rsidR="00EB2BF8" w:rsidRPr="00CA1B31" w:rsidRDefault="00EB2BF8" w:rsidP="00EB2BF8">
      <w:pPr>
        <w:rPr>
          <w:sz w:val="16"/>
        </w:rPr>
      </w:pPr>
      <w:r w:rsidRPr="00CA1B31">
        <w:rPr>
          <w:sz w:val="16"/>
        </w:rPr>
        <w:t>The Modi government has also moved to stifle dissent, especially investigative journalism on its pandemic response. In April, the chief minister of Uttar Pradesh threatened to seize the property of people propagating “rumors” of oxygen shortages. And just last month, when information on the Indian variant was desperately needed, a top Indian virologist on a government panel to investigate the variant suspiciously resigned, after he had been quoted in the New York Times criticizing the government. All this suggests that continued democracy in India is no sure thing.</w:t>
      </w:r>
    </w:p>
    <w:p w14:paraId="20010673" w14:textId="77777777" w:rsidR="00EB2BF8" w:rsidRPr="00CA1B31" w:rsidRDefault="00EB2BF8" w:rsidP="00EB2BF8">
      <w:pPr>
        <w:rPr>
          <w:sz w:val="16"/>
        </w:rPr>
      </w:pPr>
      <w:r w:rsidRPr="00CA1B31">
        <w:rPr>
          <w:sz w:val="16"/>
        </w:rPr>
        <w:t xml:space="preserve">A fully authoritarian India could take a number of forms, with disparate effects on its relationship with the United States. Shared concerns about China could lead the U.S.-India relationship to mirror the path of American relations with Vietnam, where the two countries have managed to work constructively despite their tempestuous past and Vietnam’s one-party rule. </w:t>
      </w:r>
    </w:p>
    <w:p w14:paraId="62611BD4" w14:textId="77777777" w:rsidR="00EB2BF8" w:rsidRPr="00CA1B31" w:rsidRDefault="00EB2BF8" w:rsidP="00EB2BF8">
      <w:pPr>
        <w:rPr>
          <w:sz w:val="16"/>
        </w:rPr>
      </w:pPr>
      <w:r w:rsidRPr="00CA1B31">
        <w:rPr>
          <w:sz w:val="16"/>
        </w:rPr>
        <w:t xml:space="preserve">Perhaps more likely, India under Modi could present a challenge not dissimilar to that of the Philippines under Duterte, a country too strategically important for the U.S. to ignore in its efforts to counter Chinese influence in the region, but one whose authoritarian streak routinely impedes greater cooperation. </w:t>
      </w:r>
    </w:p>
    <w:p w14:paraId="42757ABE" w14:textId="77777777" w:rsidR="00EB2BF8" w:rsidRPr="00CA1B31" w:rsidRDefault="00EB2BF8" w:rsidP="00EB2BF8">
      <w:pPr>
        <w:rPr>
          <w:sz w:val="16"/>
        </w:rPr>
      </w:pPr>
      <w:r w:rsidRPr="00CA1B31">
        <w:rPr>
          <w:sz w:val="16"/>
        </w:rPr>
        <w:t xml:space="preserve">Most detrimentally for the United States, </w:t>
      </w:r>
      <w:r w:rsidRPr="001B63CB">
        <w:rPr>
          <w:rStyle w:val="StyleUnderline"/>
        </w:rPr>
        <w:t xml:space="preserve">India </w:t>
      </w:r>
      <w:r w:rsidRPr="00384ACA">
        <w:rPr>
          <w:rStyle w:val="StyleUnderline"/>
          <w:highlight w:val="cyan"/>
        </w:rPr>
        <w:t>could</w:t>
      </w:r>
      <w:r w:rsidRPr="00CA1B31">
        <w:rPr>
          <w:sz w:val="16"/>
        </w:rPr>
        <w:t xml:space="preserve"> even one day </w:t>
      </w:r>
      <w:r w:rsidRPr="00CA1B31">
        <w:rPr>
          <w:rStyle w:val="StyleUnderline"/>
        </w:rPr>
        <w:t xml:space="preserve">seek to </w:t>
      </w:r>
      <w:r w:rsidRPr="00384ACA">
        <w:rPr>
          <w:rStyle w:val="StyleUnderline"/>
          <w:highlight w:val="cyan"/>
        </w:rPr>
        <w:t>follow</w:t>
      </w:r>
      <w:r w:rsidRPr="00CA1B31">
        <w:rPr>
          <w:rStyle w:val="StyleUnderline"/>
        </w:rPr>
        <w:t xml:space="preserve"> the path of Russia, prioritizing</w:t>
      </w:r>
      <w:r w:rsidRPr="00CA1B31">
        <w:rPr>
          <w:sz w:val="16"/>
        </w:rPr>
        <w:t xml:space="preserve"> allegiance to right-wing authoritarian </w:t>
      </w:r>
      <w:r w:rsidRPr="00384ACA">
        <w:rPr>
          <w:rStyle w:val="Emphasis"/>
          <w:highlight w:val="cyan"/>
        </w:rPr>
        <w:t>ethno-nationalism</w:t>
      </w:r>
      <w:r w:rsidRPr="00CA1B31">
        <w:rPr>
          <w:sz w:val="16"/>
        </w:rPr>
        <w:t xml:space="preserve"> rather than its historical and geographic disputes with China. </w:t>
      </w:r>
      <w:r w:rsidRPr="00CA1B31">
        <w:rPr>
          <w:rStyle w:val="StyleUnderline"/>
        </w:rPr>
        <w:t xml:space="preserve">This worst case scenario is </w:t>
      </w:r>
      <w:r w:rsidRPr="00CA1B31">
        <w:rPr>
          <w:rStyle w:val="Emphasis"/>
        </w:rPr>
        <w:t>not</w:t>
      </w:r>
      <w:r w:rsidRPr="00CA1B31">
        <w:rPr>
          <w:sz w:val="16"/>
        </w:rPr>
        <w:t xml:space="preserve"> as </w:t>
      </w:r>
      <w:r w:rsidRPr="00CA1B31">
        <w:rPr>
          <w:rStyle w:val="Emphasis"/>
        </w:rPr>
        <w:t>far-fetched</w:t>
      </w:r>
      <w:r w:rsidRPr="00CA1B31">
        <w:rPr>
          <w:sz w:val="16"/>
        </w:rPr>
        <w:t xml:space="preserve"> as it once might have seemed: in the last few months alone, Russia and India have taken eerily similar steps to stifle Twitter in response to domestic critics. </w:t>
      </w:r>
    </w:p>
    <w:p w14:paraId="2FF2A5FD" w14:textId="77777777" w:rsidR="00EB2BF8" w:rsidRPr="00CA1B31" w:rsidRDefault="00EB2BF8" w:rsidP="00EB2BF8">
      <w:pPr>
        <w:rPr>
          <w:sz w:val="16"/>
        </w:rPr>
      </w:pPr>
      <w:r w:rsidRPr="00CA1B31">
        <w:rPr>
          <w:rStyle w:val="StyleUnderline"/>
        </w:rPr>
        <w:t xml:space="preserve">No matter how authoritarian the government in New Delhi becomes, the </w:t>
      </w:r>
      <w:r w:rsidRPr="00384ACA">
        <w:rPr>
          <w:rStyle w:val="Emphasis"/>
          <w:highlight w:val="cyan"/>
        </w:rPr>
        <w:t>U</w:t>
      </w:r>
      <w:r w:rsidRPr="00CA1B31">
        <w:rPr>
          <w:sz w:val="16"/>
        </w:rPr>
        <w:t xml:space="preserve">nited </w:t>
      </w:r>
      <w:r w:rsidRPr="00384ACA">
        <w:rPr>
          <w:rStyle w:val="Emphasis"/>
          <w:highlight w:val="cyan"/>
        </w:rPr>
        <w:t>S</w:t>
      </w:r>
      <w:r w:rsidRPr="00CA1B31">
        <w:rPr>
          <w:sz w:val="16"/>
        </w:rPr>
        <w:t xml:space="preserve">tates </w:t>
      </w:r>
      <w:r w:rsidRPr="001B63CB">
        <w:rPr>
          <w:rStyle w:val="StyleUnderline"/>
        </w:rPr>
        <w:t xml:space="preserve">will </w:t>
      </w:r>
      <w:r w:rsidRPr="00384ACA">
        <w:rPr>
          <w:rStyle w:val="StyleUnderline"/>
          <w:highlight w:val="cyan"/>
        </w:rPr>
        <w:t>need</w:t>
      </w:r>
      <w:r w:rsidRPr="00CA1B31">
        <w:rPr>
          <w:rStyle w:val="StyleUnderline"/>
        </w:rPr>
        <w:t xml:space="preserve"> to engage with </w:t>
      </w:r>
      <w:r w:rsidRPr="00384ACA">
        <w:rPr>
          <w:rStyle w:val="StyleUnderline"/>
          <w:highlight w:val="cyan"/>
        </w:rPr>
        <w:t xml:space="preserve">it </w:t>
      </w:r>
      <w:r w:rsidRPr="00384ACA">
        <w:rPr>
          <w:rStyle w:val="Emphasis"/>
          <w:highlight w:val="cyan"/>
        </w:rPr>
        <w:t>constructively</w:t>
      </w:r>
      <w:r w:rsidRPr="00384ACA">
        <w:rPr>
          <w:rStyle w:val="StyleUnderline"/>
          <w:highlight w:val="cyan"/>
        </w:rPr>
        <w:t xml:space="preserve"> on</w:t>
      </w:r>
      <w:r w:rsidRPr="00CA1B31">
        <w:rPr>
          <w:rStyle w:val="StyleUnderline"/>
        </w:rPr>
        <w:t xml:space="preserve"> certain issues, especially </w:t>
      </w:r>
      <w:r w:rsidRPr="00384ACA">
        <w:rPr>
          <w:rStyle w:val="Emphasis"/>
          <w:sz w:val="24"/>
          <w:szCs w:val="26"/>
          <w:highlight w:val="cyan"/>
        </w:rPr>
        <w:t>transnational threats</w:t>
      </w:r>
      <w:r w:rsidRPr="00384ACA">
        <w:rPr>
          <w:rStyle w:val="StyleUnderline"/>
          <w:sz w:val="24"/>
          <w:szCs w:val="26"/>
          <w:highlight w:val="cyan"/>
        </w:rPr>
        <w:t xml:space="preserve"> </w:t>
      </w:r>
      <w:r w:rsidRPr="00384ACA">
        <w:rPr>
          <w:rStyle w:val="StyleUnderline"/>
          <w:highlight w:val="cyan"/>
        </w:rPr>
        <w:t xml:space="preserve">like </w:t>
      </w:r>
      <w:r w:rsidRPr="00384ACA">
        <w:rPr>
          <w:rStyle w:val="Emphasis"/>
          <w:sz w:val="24"/>
          <w:szCs w:val="26"/>
          <w:highlight w:val="cyan"/>
        </w:rPr>
        <w:t>climate</w:t>
      </w:r>
      <w:r w:rsidRPr="00CA1B31">
        <w:rPr>
          <w:rStyle w:val="Emphasis"/>
          <w:sz w:val="24"/>
          <w:szCs w:val="26"/>
        </w:rPr>
        <w:t xml:space="preserve"> change</w:t>
      </w:r>
      <w:r w:rsidRPr="00CA1B31">
        <w:rPr>
          <w:rStyle w:val="StyleUnderline"/>
          <w:sz w:val="24"/>
          <w:szCs w:val="26"/>
        </w:rPr>
        <w:t xml:space="preserve"> </w:t>
      </w:r>
      <w:r w:rsidRPr="00384ACA">
        <w:rPr>
          <w:rStyle w:val="StyleUnderline"/>
          <w:highlight w:val="cyan"/>
        </w:rPr>
        <w:t xml:space="preserve">and </w:t>
      </w:r>
      <w:r w:rsidRPr="00384ACA">
        <w:rPr>
          <w:rStyle w:val="Emphasis"/>
          <w:sz w:val="24"/>
          <w:szCs w:val="26"/>
          <w:highlight w:val="cyan"/>
        </w:rPr>
        <w:t>nuc</w:t>
      </w:r>
      <w:r w:rsidRPr="00CA1B31">
        <w:rPr>
          <w:rStyle w:val="Emphasis"/>
          <w:sz w:val="24"/>
          <w:szCs w:val="26"/>
        </w:rPr>
        <w:t>lear weapon</w:t>
      </w:r>
      <w:r w:rsidRPr="00384ACA">
        <w:rPr>
          <w:rStyle w:val="Emphasis"/>
          <w:sz w:val="24"/>
          <w:szCs w:val="26"/>
          <w:highlight w:val="cyan"/>
        </w:rPr>
        <w:t>s</w:t>
      </w:r>
      <w:r w:rsidRPr="00CA1B31">
        <w:rPr>
          <w:sz w:val="16"/>
        </w:rPr>
        <w:t xml:space="preserve">. Fortunately, the Biden administration has already demonstrated its capability to do just that by cooperating constructively with Russia on nuclear arms control and with both China and Russia on climate change, while at the same time confronting both countries on other issues as necessary. </w:t>
      </w:r>
    </w:p>
    <w:p w14:paraId="0AD6A205" w14:textId="77777777" w:rsidR="00EB2BF8" w:rsidRPr="00CA1B31" w:rsidRDefault="00EB2BF8" w:rsidP="00EB2BF8">
      <w:pPr>
        <w:rPr>
          <w:sz w:val="16"/>
        </w:rPr>
      </w:pPr>
      <w:r w:rsidRPr="00CA1B31">
        <w:rPr>
          <w:sz w:val="16"/>
        </w:rPr>
        <w:t xml:space="preserve">However, </w:t>
      </w:r>
      <w:r w:rsidRPr="00CA1B31">
        <w:rPr>
          <w:rStyle w:val="StyleUnderline"/>
        </w:rPr>
        <w:t xml:space="preserve">there is no scenario where further democratic backsliding in India would make life easier for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At the very least, </w:t>
      </w:r>
      <w:r w:rsidRPr="00384ACA">
        <w:rPr>
          <w:rStyle w:val="StyleUnderline"/>
          <w:highlight w:val="cyan"/>
        </w:rPr>
        <w:t>an</w:t>
      </w:r>
      <w:r w:rsidRPr="00CA1B31">
        <w:rPr>
          <w:rStyle w:val="StyleUnderline"/>
        </w:rPr>
        <w:t xml:space="preserve"> increasingly </w:t>
      </w:r>
      <w:r w:rsidRPr="00384ACA">
        <w:rPr>
          <w:rStyle w:val="StyleUnderline"/>
          <w:highlight w:val="cyan"/>
        </w:rPr>
        <w:t xml:space="preserve">authoritarian Indian would </w:t>
      </w:r>
      <w:r w:rsidRPr="00384ACA">
        <w:rPr>
          <w:rStyle w:val="Emphasis"/>
          <w:sz w:val="24"/>
          <w:szCs w:val="26"/>
          <w:highlight w:val="cyan"/>
        </w:rPr>
        <w:t>jeopardize</w:t>
      </w:r>
      <w:r w:rsidRPr="00CA1B31">
        <w:rPr>
          <w:rStyle w:val="Emphasis"/>
          <w:sz w:val="24"/>
          <w:szCs w:val="26"/>
        </w:rPr>
        <w:t xml:space="preserve"> the push for </w:t>
      </w:r>
      <w:r w:rsidRPr="00384ACA">
        <w:rPr>
          <w:rStyle w:val="Emphasis"/>
          <w:sz w:val="24"/>
          <w:szCs w:val="26"/>
          <w:highlight w:val="cyan"/>
        </w:rPr>
        <w:t>cooperation</w:t>
      </w:r>
      <w:r w:rsidRPr="00CA1B31">
        <w:rPr>
          <w:rStyle w:val="StyleUnderline"/>
          <w:sz w:val="24"/>
          <w:szCs w:val="26"/>
        </w:rPr>
        <w:t xml:space="preserve"> </w:t>
      </w:r>
      <w:r w:rsidRPr="00CA1B31">
        <w:rPr>
          <w:rStyle w:val="StyleUnderline"/>
        </w:rPr>
        <w:t>among ‘like-minded’ democracies</w:t>
      </w:r>
      <w:r w:rsidRPr="00CA1B31">
        <w:rPr>
          <w:sz w:val="16"/>
        </w:rPr>
        <w:t xml:space="preserve">, especially when it comes to countering China. </w:t>
      </w:r>
    </w:p>
    <w:p w14:paraId="67125BC0" w14:textId="77777777" w:rsidR="00EB2BF8" w:rsidRPr="00CA1B31" w:rsidRDefault="00EB2BF8" w:rsidP="00EB2BF8">
      <w:pPr>
        <w:rPr>
          <w:sz w:val="16"/>
        </w:rPr>
      </w:pPr>
      <w:r w:rsidRPr="00CA1B31">
        <w:rPr>
          <w:rStyle w:val="StyleUnderline"/>
        </w:rPr>
        <w:t xml:space="preserve">International </w:t>
      </w:r>
      <w:r w:rsidRPr="00384ACA">
        <w:rPr>
          <w:rStyle w:val="StyleUnderline"/>
          <w:highlight w:val="cyan"/>
        </w:rPr>
        <w:t>partnerships</w:t>
      </w:r>
      <w:r w:rsidRPr="00CA1B31">
        <w:rPr>
          <w:sz w:val="16"/>
        </w:rPr>
        <w:t xml:space="preserve">, like the recent project of coordinated vaccine production from the emerging ‘Quad’ countries—India, Australia, the U.S., and Japan—could conceivably continue even if India moves further from the democratic camp. Even so, they </w:t>
      </w:r>
      <w:r w:rsidRPr="00384ACA">
        <w:rPr>
          <w:rStyle w:val="StyleUnderline"/>
          <w:highlight w:val="cyan"/>
        </w:rPr>
        <w:t>would</w:t>
      </w:r>
      <w:r w:rsidRPr="00CA1B31">
        <w:rPr>
          <w:rStyle w:val="StyleUnderline"/>
        </w:rPr>
        <w:t xml:space="preserve"> surely </w:t>
      </w:r>
      <w:r w:rsidRPr="00384ACA">
        <w:rPr>
          <w:rStyle w:val="StyleUnderline"/>
          <w:highlight w:val="cyan"/>
        </w:rPr>
        <w:t xml:space="preserve">be </w:t>
      </w:r>
      <w:r w:rsidRPr="00384ACA">
        <w:rPr>
          <w:rStyle w:val="Emphasis"/>
          <w:highlight w:val="cyan"/>
        </w:rPr>
        <w:t>less resilient</w:t>
      </w:r>
      <w:r w:rsidRPr="00384ACA">
        <w:rPr>
          <w:rStyle w:val="StyleUnderline"/>
          <w:highlight w:val="cyan"/>
        </w:rPr>
        <w:t xml:space="preserve"> if based</w:t>
      </w:r>
      <w:r w:rsidRPr="00CA1B31">
        <w:rPr>
          <w:rStyle w:val="StyleUnderline"/>
        </w:rPr>
        <w:t xml:space="preserve"> solely </w:t>
      </w:r>
      <w:r w:rsidRPr="00384ACA">
        <w:rPr>
          <w:rStyle w:val="StyleUnderline"/>
          <w:highlight w:val="cyan"/>
        </w:rPr>
        <w:t>on</w:t>
      </w:r>
      <w:r w:rsidRPr="00CA1B31">
        <w:rPr>
          <w:rStyle w:val="StyleUnderline"/>
        </w:rPr>
        <w:t xml:space="preserve"> common </w:t>
      </w:r>
      <w:r w:rsidRPr="00384ACA">
        <w:rPr>
          <w:rStyle w:val="Emphasis"/>
          <w:highlight w:val="cyan"/>
        </w:rPr>
        <w:t>interests</w:t>
      </w:r>
      <w:r w:rsidRPr="00CA1B31">
        <w:rPr>
          <w:rStyle w:val="StyleUnderline"/>
        </w:rPr>
        <w:t xml:space="preserve"> rather </w:t>
      </w:r>
      <w:r w:rsidRPr="00384ACA">
        <w:rPr>
          <w:rStyle w:val="StyleUnderline"/>
          <w:highlight w:val="cyan"/>
        </w:rPr>
        <w:t>than</w:t>
      </w:r>
      <w:r w:rsidRPr="00CA1B31">
        <w:rPr>
          <w:rStyle w:val="StyleUnderline"/>
        </w:rPr>
        <w:t xml:space="preserve"> common </w:t>
      </w:r>
      <w:r w:rsidRPr="00384ACA">
        <w:rPr>
          <w:rStyle w:val="Emphasis"/>
          <w:highlight w:val="cyan"/>
        </w:rPr>
        <w:t>values</w:t>
      </w:r>
      <w:r w:rsidRPr="00CA1B31">
        <w:rPr>
          <w:rStyle w:val="StyleUnderline"/>
        </w:rPr>
        <w:t xml:space="preserve">. Efforts by the </w:t>
      </w:r>
      <w:r w:rsidRPr="00CA1B31">
        <w:rPr>
          <w:rStyle w:val="Emphasis"/>
        </w:rPr>
        <w:t>E</w:t>
      </w:r>
      <w:r w:rsidRPr="00CA1B31">
        <w:rPr>
          <w:sz w:val="16"/>
        </w:rPr>
        <w:t xml:space="preserve">uropean </w:t>
      </w:r>
      <w:r w:rsidRPr="00CA1B31">
        <w:rPr>
          <w:rStyle w:val="Emphasis"/>
        </w:rPr>
        <w:t>U</w:t>
      </w:r>
      <w:r w:rsidRPr="00CA1B31">
        <w:rPr>
          <w:sz w:val="16"/>
        </w:rPr>
        <w:t xml:space="preserve">nion </w:t>
      </w:r>
      <w:r w:rsidRPr="00CA1B31">
        <w:rPr>
          <w:rStyle w:val="StyleUnderline"/>
        </w:rPr>
        <w:t>to increase ties to India would also likely be undermined</w:t>
      </w:r>
      <w:r w:rsidRPr="00CA1B31">
        <w:rPr>
          <w:sz w:val="16"/>
        </w:rPr>
        <w:t xml:space="preserve">. </w:t>
      </w:r>
    </w:p>
    <w:p w14:paraId="4656CEF5" w14:textId="77777777" w:rsidR="00EB2BF8" w:rsidRDefault="00EB2BF8" w:rsidP="00EB2BF8">
      <w:pPr>
        <w:pStyle w:val="Heading4"/>
      </w:pPr>
      <w:r>
        <w:t>The plan solves:</w:t>
      </w:r>
    </w:p>
    <w:p w14:paraId="0B4E70A9" w14:textId="77777777" w:rsidR="00EB2BF8" w:rsidRDefault="00EB2BF8" w:rsidP="00EB2BF8">
      <w:pPr>
        <w:pStyle w:val="Heading4"/>
      </w:pPr>
      <w:r>
        <w:t xml:space="preserve">1. </w:t>
      </w:r>
      <w:r w:rsidRPr="00B60580">
        <w:rPr>
          <w:u w:val="single"/>
        </w:rPr>
        <w:t>UPDATING</w:t>
      </w:r>
      <w:r>
        <w:t>.</w:t>
      </w:r>
    </w:p>
    <w:p w14:paraId="5B44CD33" w14:textId="77777777" w:rsidR="00EB2BF8" w:rsidRPr="006435AE" w:rsidRDefault="00EB2BF8" w:rsidP="00EB2BF8">
      <w:pPr>
        <w:pStyle w:val="Heading4"/>
      </w:pPr>
      <w:r>
        <w:t xml:space="preserve">Prohibiting violations at the </w:t>
      </w:r>
      <w:r>
        <w:rPr>
          <w:u w:val="single"/>
        </w:rPr>
        <w:t>infrastructure</w:t>
      </w:r>
      <w:r>
        <w:t xml:space="preserve"> level establishes a </w:t>
      </w:r>
      <w:r>
        <w:rPr>
          <w:u w:val="single"/>
        </w:rPr>
        <w:t>collaborative relationship</w:t>
      </w:r>
      <w:r>
        <w:t xml:space="preserve"> between blockchain and antitrust </w:t>
      </w:r>
      <w:r w:rsidRPr="001B63CB">
        <w:rPr>
          <w:b w:val="0"/>
        </w:rPr>
        <w:t xml:space="preserve">that </w:t>
      </w:r>
      <w:r w:rsidRPr="001B63CB">
        <w:rPr>
          <w:b w:val="0"/>
          <w:u w:val="single"/>
        </w:rPr>
        <w:t>infuses</w:t>
      </w:r>
      <w:r w:rsidRPr="001B63CB">
        <w:rPr>
          <w:b w:val="0"/>
        </w:rPr>
        <w:t xml:space="preserve"> technological principles into legal enforcement.</w:t>
      </w:r>
    </w:p>
    <w:p w14:paraId="7980F424" w14:textId="77777777" w:rsidR="00EB2BF8" w:rsidRDefault="00EB2BF8" w:rsidP="00EB2BF8">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63230861" w14:textId="77777777" w:rsidR="00EB2BF8" w:rsidRPr="00873822" w:rsidRDefault="00EB2BF8" w:rsidP="00EB2BF8">
      <w:pPr>
        <w:rPr>
          <w:sz w:val="16"/>
        </w:rPr>
      </w:pPr>
      <w:r w:rsidRPr="00873822">
        <w:rPr>
          <w:sz w:val="16"/>
        </w:rPr>
        <w:t>1.2 Enforcement</w:t>
      </w:r>
    </w:p>
    <w:p w14:paraId="52056274" w14:textId="77777777" w:rsidR="00EB2BF8" w:rsidRPr="00873822" w:rsidRDefault="00EB2BF8" w:rsidP="00EB2BF8">
      <w:pPr>
        <w:rPr>
          <w:sz w:val="16"/>
        </w:rPr>
      </w:pPr>
      <w:r w:rsidRPr="00873822">
        <w:rPr>
          <w:sz w:val="16"/>
        </w:rPr>
        <w:t>1.2.1 Not this...</w:t>
      </w:r>
    </w:p>
    <w:p w14:paraId="339EE797" w14:textId="77777777" w:rsidR="00EB2BF8" w:rsidRPr="00873822" w:rsidRDefault="00EB2BF8" w:rsidP="00EB2BF8">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In reality, </w:t>
      </w:r>
      <w:r w:rsidRPr="00F46B3B">
        <w:rPr>
          <w:rStyle w:val="Emphasis"/>
          <w:highlight w:val="cyan"/>
        </w:rPr>
        <w:t>distinct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72275176" w14:textId="77777777" w:rsidR="00EB2BF8" w:rsidRPr="00873822" w:rsidRDefault="00EB2BF8" w:rsidP="00EB2BF8">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696D1240" w14:textId="77777777" w:rsidR="00EB2BF8" w:rsidRPr="00873822" w:rsidRDefault="00EB2BF8" w:rsidP="00EB2BF8">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18622128" w14:textId="77777777" w:rsidR="00EB2BF8" w:rsidRPr="00873822" w:rsidRDefault="00EB2BF8" w:rsidP="00EB2BF8">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079EB155" w14:textId="77777777" w:rsidR="00EB2BF8" w:rsidRPr="00873822" w:rsidRDefault="00EB2BF8" w:rsidP="00EB2BF8">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6E05CD63" w14:textId="77777777" w:rsidR="00EB2BF8" w:rsidRPr="00F46B3B" w:rsidRDefault="00EB2BF8" w:rsidP="00EB2BF8">
      <w:pPr>
        <w:rPr>
          <w:sz w:val="16"/>
        </w:rPr>
      </w:pPr>
      <w:r w:rsidRPr="00F46B3B">
        <w:rPr>
          <w:sz w:val="16"/>
        </w:rPr>
        <w:t>1.2.2 ...but that!</w:t>
      </w:r>
    </w:p>
    <w:p w14:paraId="6FA5420D" w14:textId="77777777" w:rsidR="00EB2BF8" w:rsidRPr="00F46B3B" w:rsidRDefault="00EB2BF8" w:rsidP="00EB2BF8">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31E3ECED" w14:textId="77777777" w:rsidR="00EB2BF8" w:rsidRPr="00873822" w:rsidRDefault="00EB2BF8" w:rsidP="00EB2BF8">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100511D9" w14:textId="77777777" w:rsidR="00EB2BF8" w:rsidRPr="00F46B3B" w:rsidRDefault="00EB2BF8" w:rsidP="00EB2BF8">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explained,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2D8A6BD4" w14:textId="77777777" w:rsidR="00EB2BF8" w:rsidRDefault="00EB2BF8" w:rsidP="00EB2BF8">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32576E1F" w14:textId="77777777" w:rsidR="00EB2BF8" w:rsidRDefault="00EB2BF8" w:rsidP="00EB2BF8">
      <w:pPr>
        <w:pStyle w:val="Heading4"/>
      </w:pPr>
      <w:r>
        <w:t xml:space="preserve">2. </w:t>
      </w:r>
      <w:r>
        <w:rPr>
          <w:u w:val="single"/>
        </w:rPr>
        <w:t>LEADERSHIP</w:t>
      </w:r>
      <w:r w:rsidRPr="00B60580">
        <w:t>.</w:t>
      </w:r>
    </w:p>
    <w:p w14:paraId="5F286763" w14:textId="77777777" w:rsidR="00EB2BF8" w:rsidRPr="008524FD" w:rsidRDefault="00EB2BF8" w:rsidP="00EB2BF8">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2C132FC9" w14:textId="77777777" w:rsidR="00EB2BF8" w:rsidRDefault="00EB2BF8" w:rsidP="00EB2BF8">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771CFE4B" w14:textId="77777777" w:rsidR="00EB2BF8" w:rsidRPr="007706D2" w:rsidRDefault="00EB2BF8" w:rsidP="00EB2BF8">
      <w:pPr>
        <w:rPr>
          <w:sz w:val="16"/>
        </w:rPr>
      </w:pPr>
      <w:r w:rsidRPr="007706D2">
        <w:rPr>
          <w:sz w:val="16"/>
        </w:rPr>
        <w:t>Introduction</w:t>
      </w:r>
    </w:p>
    <w:p w14:paraId="2E548001" w14:textId="77777777" w:rsidR="00EB2BF8" w:rsidRPr="007706D2" w:rsidRDefault="00EB2BF8" w:rsidP="00EB2BF8">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7ABF6A78" w14:textId="77777777" w:rsidR="00EB2BF8" w:rsidRPr="00F85A76" w:rsidRDefault="00EB2BF8" w:rsidP="00EB2BF8">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1C648212" w14:textId="77777777" w:rsidR="00EB2BF8" w:rsidRPr="00F85A76" w:rsidRDefault="00EB2BF8" w:rsidP="00EB2BF8">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56DEA569" w14:textId="77777777" w:rsidR="00EB2BF8" w:rsidRPr="007706D2" w:rsidRDefault="00EB2BF8" w:rsidP="00EB2BF8">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367C81D0" w14:textId="77777777" w:rsidR="00EB2BF8" w:rsidRPr="007706D2" w:rsidRDefault="00EB2BF8" w:rsidP="00EB2BF8">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618CEC24" w14:textId="77777777" w:rsidR="00EB2BF8" w:rsidRPr="007706D2" w:rsidRDefault="00EB2BF8" w:rsidP="00EB2BF8">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764C0A46" w14:textId="77777777" w:rsidR="00EB2BF8" w:rsidRPr="00F85A76" w:rsidRDefault="00EB2BF8" w:rsidP="00EB2BF8">
      <w:pPr>
        <w:rPr>
          <w:sz w:val="8"/>
          <w:szCs w:val="14"/>
        </w:rPr>
      </w:pPr>
      <w:r w:rsidRPr="00F85A76">
        <w:rPr>
          <w:sz w:val="8"/>
          <w:szCs w:val="14"/>
        </w:rPr>
        <w:t>I. The Traditional Model and Emerging Realities</w:t>
      </w:r>
    </w:p>
    <w:p w14:paraId="5E332088" w14:textId="77777777" w:rsidR="00EB2BF8" w:rsidRPr="00F85A76" w:rsidRDefault="00EB2BF8" w:rsidP="00EB2BF8">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6A73DA0B" w14:textId="77777777" w:rsidR="00EB2BF8" w:rsidRPr="00F85A76" w:rsidRDefault="00EB2BF8" w:rsidP="00EB2BF8">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7980D3A0" w14:textId="77777777" w:rsidR="00EB2BF8" w:rsidRPr="00F85A76" w:rsidRDefault="00EB2BF8" w:rsidP="00EB2BF8">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5E439616" w14:textId="77777777" w:rsidR="00EB2BF8" w:rsidRPr="00F85A76" w:rsidRDefault="00EB2BF8" w:rsidP="00EB2BF8">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61E1B8A9" w14:textId="77777777" w:rsidR="00EB2BF8" w:rsidRPr="00F85A76" w:rsidRDefault="00EB2BF8" w:rsidP="00EB2BF8">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2B76101A" w14:textId="77777777" w:rsidR="00EB2BF8" w:rsidRPr="00F85A76" w:rsidRDefault="00EB2BF8" w:rsidP="00EB2BF8">
      <w:pPr>
        <w:rPr>
          <w:sz w:val="8"/>
          <w:szCs w:val="14"/>
        </w:rPr>
      </w:pPr>
      <w:r w:rsidRPr="00F85A76">
        <w:rPr>
          <w:sz w:val="8"/>
          <w:szCs w:val="14"/>
        </w:rPr>
        <w:t>A. The Limits of the Traditional Regulatory Approach</w:t>
      </w:r>
    </w:p>
    <w:p w14:paraId="6B546DB7" w14:textId="77777777" w:rsidR="00EB2BF8" w:rsidRPr="00F85A76" w:rsidRDefault="00EB2BF8" w:rsidP="00EB2BF8">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2101EF22" w14:textId="77777777" w:rsidR="00EB2BF8" w:rsidRPr="00F85A76" w:rsidRDefault="00EB2BF8" w:rsidP="00EB2BF8">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623FA352" w14:textId="77777777" w:rsidR="00EB2BF8" w:rsidRPr="00F85A76" w:rsidRDefault="00EB2BF8" w:rsidP="00EB2BF8">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3E6974EE" w14:textId="77777777" w:rsidR="00EB2BF8" w:rsidRPr="00F85A76" w:rsidRDefault="00EB2BF8" w:rsidP="00EB2BF8">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6EB796C4" w14:textId="77777777" w:rsidR="00EB2BF8" w:rsidRPr="00F85A76" w:rsidRDefault="00EB2BF8" w:rsidP="00EB2BF8">
      <w:pPr>
        <w:rPr>
          <w:sz w:val="8"/>
          <w:szCs w:val="14"/>
        </w:rPr>
      </w:pPr>
      <w:r w:rsidRPr="00F85A76">
        <w:rPr>
          <w:sz w:val="8"/>
          <w:szCs w:val="14"/>
        </w:rPr>
        <w:t xml:space="preserve"> [*2020] </w:t>
      </w:r>
    </w:p>
    <w:p w14:paraId="141FC1E9" w14:textId="77777777" w:rsidR="00EB2BF8" w:rsidRPr="00F85A76" w:rsidRDefault="00EB2BF8" w:rsidP="00EB2BF8">
      <w:pPr>
        <w:rPr>
          <w:sz w:val="8"/>
          <w:szCs w:val="14"/>
        </w:rPr>
      </w:pPr>
      <w:r w:rsidRPr="00F85A76">
        <w:rPr>
          <w:sz w:val="8"/>
          <w:szCs w:val="14"/>
        </w:rPr>
        <w:t>B. The Promise of Co-Regulation</w:t>
      </w:r>
    </w:p>
    <w:p w14:paraId="215EBFEB" w14:textId="77777777" w:rsidR="00EB2BF8" w:rsidRPr="00F85A76" w:rsidRDefault="00EB2BF8" w:rsidP="00EB2BF8">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4AF55DA8" w14:textId="77777777" w:rsidR="00EB2BF8" w:rsidRPr="00F85A76" w:rsidRDefault="00EB2BF8" w:rsidP="00EB2BF8">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4216D437" w14:textId="77777777" w:rsidR="00EB2BF8" w:rsidRPr="00F85A76" w:rsidRDefault="00EB2BF8" w:rsidP="00EB2BF8">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00D82830" w14:textId="77777777" w:rsidR="00EB2BF8" w:rsidRPr="00F85A76" w:rsidRDefault="00EB2BF8" w:rsidP="00EB2BF8">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7F8A639E" w14:textId="77777777" w:rsidR="00EB2BF8" w:rsidRPr="00F85A76" w:rsidRDefault="00EB2BF8" w:rsidP="00EB2BF8">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7B1CAEB7" w14:textId="77777777" w:rsidR="00EB2BF8" w:rsidRPr="00F85A76" w:rsidRDefault="00EB2BF8" w:rsidP="00EB2BF8">
      <w:pPr>
        <w:rPr>
          <w:sz w:val="8"/>
          <w:szCs w:val="14"/>
        </w:rPr>
      </w:pPr>
      <w:r w:rsidRPr="00F85A76">
        <w:rPr>
          <w:sz w:val="8"/>
          <w:szCs w:val="14"/>
        </w:rPr>
        <w:t>C. The Role of Best Practices and Agency Convened Efforts</w:t>
      </w:r>
    </w:p>
    <w:p w14:paraId="166793B3" w14:textId="77777777" w:rsidR="00EB2BF8" w:rsidRPr="00F85A76" w:rsidRDefault="00EB2BF8" w:rsidP="00EB2BF8">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1E99FF30" w14:textId="77777777" w:rsidR="00EB2BF8" w:rsidRPr="00F85A76" w:rsidRDefault="00EB2BF8" w:rsidP="00EB2BF8">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14DFA104" w14:textId="77777777" w:rsidR="00EB2BF8" w:rsidRPr="00F85A76" w:rsidRDefault="00EB2BF8" w:rsidP="00EB2BF8">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6230E25B" w14:textId="77777777" w:rsidR="00EB2BF8" w:rsidRPr="00F85A76" w:rsidRDefault="00EB2BF8" w:rsidP="00EB2BF8">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086896FA" w14:textId="77777777" w:rsidR="00EB2BF8" w:rsidRPr="00F85A76" w:rsidRDefault="00EB2BF8" w:rsidP="00EB2BF8">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2F74A719" w14:textId="77777777" w:rsidR="00EB2BF8" w:rsidRPr="00F85A76" w:rsidRDefault="00EB2BF8" w:rsidP="00EB2BF8">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293B3F5A" w14:textId="77777777" w:rsidR="00EB2BF8" w:rsidRPr="00F85A76" w:rsidRDefault="00EB2BF8" w:rsidP="00EB2BF8">
      <w:pPr>
        <w:rPr>
          <w:sz w:val="16"/>
        </w:rPr>
      </w:pPr>
      <w:r w:rsidRPr="00F85A76">
        <w:rPr>
          <w:sz w:val="16"/>
        </w:rPr>
        <w:t xml:space="preserve"> [*2024] </w:t>
      </w:r>
    </w:p>
    <w:p w14:paraId="60FA2E4B" w14:textId="77777777" w:rsidR="00EB2BF8" w:rsidRPr="00F85A76" w:rsidRDefault="00EB2BF8" w:rsidP="00EB2BF8">
      <w:pPr>
        <w:rPr>
          <w:sz w:val="8"/>
          <w:szCs w:val="14"/>
        </w:rPr>
      </w:pPr>
      <w:r w:rsidRPr="00F85A76">
        <w:rPr>
          <w:sz w:val="8"/>
          <w:szCs w:val="14"/>
        </w:rPr>
        <w:t>D. Private Regulation</w:t>
      </w:r>
    </w:p>
    <w:p w14:paraId="78CEE1D6" w14:textId="77777777" w:rsidR="00EB2BF8" w:rsidRPr="00F85A76" w:rsidRDefault="00EB2BF8" w:rsidP="00EB2BF8">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33BAD2D8" w14:textId="77777777" w:rsidR="00EB2BF8" w:rsidRPr="00F85A76" w:rsidRDefault="00EB2BF8" w:rsidP="00EB2BF8">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213764F0" w14:textId="77777777" w:rsidR="00EB2BF8" w:rsidRPr="00F85A76" w:rsidRDefault="00EB2BF8" w:rsidP="00EB2BF8">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65281511" w14:textId="77777777" w:rsidR="00EB2BF8" w:rsidRPr="00F85A76" w:rsidRDefault="00EB2BF8" w:rsidP="00EB2BF8">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4DBD0AC3" w14:textId="77777777" w:rsidR="00EB2BF8" w:rsidRPr="00F85A76" w:rsidRDefault="00EB2BF8" w:rsidP="00EB2BF8">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6852AFA8" w14:textId="77777777" w:rsidR="00EB2BF8" w:rsidRPr="00F85A76" w:rsidRDefault="00EB2BF8" w:rsidP="00EB2BF8">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4729B18C" w14:textId="77777777" w:rsidR="00EB2BF8" w:rsidRPr="00F85A76" w:rsidRDefault="00EB2BF8" w:rsidP="00EB2BF8">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258D28D2" w14:textId="77777777" w:rsidR="00EB2BF8" w:rsidRPr="00F85A76" w:rsidRDefault="00EB2BF8" w:rsidP="00EB2BF8">
      <w:pPr>
        <w:rPr>
          <w:sz w:val="8"/>
          <w:szCs w:val="14"/>
        </w:rPr>
      </w:pPr>
      <w:r w:rsidRPr="00F85A76">
        <w:rPr>
          <w:sz w:val="8"/>
          <w:szCs w:val="14"/>
        </w:rPr>
        <w:t xml:space="preserve"> [*2028] </w:t>
      </w:r>
    </w:p>
    <w:p w14:paraId="3363B56A" w14:textId="77777777" w:rsidR="00EB2BF8" w:rsidRPr="00F85A76" w:rsidRDefault="00EB2BF8" w:rsidP="00EB2BF8">
      <w:pPr>
        <w:rPr>
          <w:sz w:val="8"/>
          <w:szCs w:val="14"/>
        </w:rPr>
      </w:pPr>
      <w:r w:rsidRPr="00F85A76">
        <w:rPr>
          <w:sz w:val="8"/>
          <w:szCs w:val="14"/>
        </w:rPr>
        <w:t>E. Hacking the Bureaucracy</w:t>
      </w:r>
    </w:p>
    <w:p w14:paraId="13337508" w14:textId="77777777" w:rsidR="00EB2BF8" w:rsidRPr="00F85A76" w:rsidRDefault="00EB2BF8" w:rsidP="00EB2BF8">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381D7F5C" w14:textId="77777777" w:rsidR="00EB2BF8" w:rsidRPr="00F85A76" w:rsidRDefault="00EB2BF8" w:rsidP="00EB2BF8">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5EABC2E3" w14:textId="77777777" w:rsidR="00EB2BF8" w:rsidRPr="00F85A76" w:rsidRDefault="00EB2BF8" w:rsidP="00EB2BF8">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7E606FD4" w14:textId="77777777" w:rsidR="00EB2BF8" w:rsidRPr="00F85A76" w:rsidRDefault="00EB2BF8" w:rsidP="00EB2BF8">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54AF1166" w14:textId="77777777" w:rsidR="00EB2BF8" w:rsidRPr="00F85A76" w:rsidRDefault="00EB2BF8" w:rsidP="00EB2BF8">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5B3B59C8" w14:textId="77777777" w:rsidR="00EB2BF8" w:rsidRPr="00F85A76" w:rsidRDefault="00EB2BF8" w:rsidP="00EB2BF8">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0EF044CC" w14:textId="77777777" w:rsidR="00EB2BF8" w:rsidRPr="00F85A76" w:rsidRDefault="00EB2BF8" w:rsidP="00EB2BF8">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328BF23E" w14:textId="77777777" w:rsidR="00EB2BF8" w:rsidRPr="00F85A76" w:rsidRDefault="00EB2BF8" w:rsidP="00EB2BF8">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3DD90DD7" w14:textId="77777777" w:rsidR="00EB2BF8" w:rsidRPr="00F85A76" w:rsidRDefault="00EB2BF8" w:rsidP="00EB2BF8">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4AF4B85D" w14:textId="77777777" w:rsidR="00EB2BF8" w:rsidRPr="00F85A76" w:rsidRDefault="00EB2BF8" w:rsidP="00EB2BF8">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295197A9" w14:textId="77777777" w:rsidR="00EB2BF8" w:rsidRPr="00F85A76" w:rsidRDefault="00EB2BF8" w:rsidP="00EB2BF8">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3A33F9FF" w14:textId="77777777" w:rsidR="00EB2BF8" w:rsidRPr="00F85A76" w:rsidRDefault="00EB2BF8" w:rsidP="00EB2BF8">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770A900A" w14:textId="77777777" w:rsidR="00EB2BF8" w:rsidRPr="00F85A76" w:rsidRDefault="00EB2BF8" w:rsidP="00EB2BF8">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6B44B8C1" w14:textId="77777777" w:rsidR="00EB2BF8" w:rsidRPr="00F85A76" w:rsidRDefault="00EB2BF8" w:rsidP="00EB2BF8">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4670BE52" w14:textId="77777777" w:rsidR="00EB2BF8" w:rsidRPr="00F85A76" w:rsidRDefault="00EB2BF8" w:rsidP="00EB2BF8">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6E423384" w14:textId="77777777" w:rsidR="00EB2BF8" w:rsidRPr="00F85A76" w:rsidRDefault="00EB2BF8" w:rsidP="00EB2BF8">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7CBF4616" w14:textId="77777777" w:rsidR="00EB2BF8" w:rsidRPr="00F85A76" w:rsidRDefault="00EB2BF8" w:rsidP="00EB2BF8">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50F0B300" w14:textId="77777777" w:rsidR="00EB2BF8" w:rsidRPr="00F85A76" w:rsidRDefault="00EB2BF8" w:rsidP="00EB2BF8">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3D0FEE54" w14:textId="77777777" w:rsidR="00EB2BF8" w:rsidRPr="00F85A76" w:rsidRDefault="00EB2BF8" w:rsidP="00EB2BF8">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w:t>
      </w:r>
      <w:r w:rsidRPr="001B63CB">
        <w:rPr>
          <w:rStyle w:val="StyleUnderline"/>
        </w:rPr>
        <w:t>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4C678B3B" w14:textId="77777777" w:rsidR="00EB2BF8" w:rsidRDefault="00EB2BF8" w:rsidP="00EB2BF8">
      <w:pPr>
        <w:pStyle w:val="Heading3"/>
      </w:pPr>
      <w:r>
        <w:t>1AC---Plan</w:t>
      </w:r>
    </w:p>
    <w:p w14:paraId="4DB10488" w14:textId="059563CE" w:rsidR="00EB2BF8" w:rsidRPr="008C14AF" w:rsidRDefault="008C14AF" w:rsidP="008C14AF">
      <w:pPr>
        <w:pStyle w:val="Heading4"/>
        <w:rPr>
          <w:rFonts w:ascii="Times New Roman" w:eastAsia="Times New Roman" w:hAnsi="Times New Roman"/>
        </w:rPr>
      </w:pPr>
      <w:r w:rsidRPr="008C14AF">
        <w:rPr>
          <w:rFonts w:eastAsia="Times New Roman"/>
        </w:rPr>
        <w:t>The United States federal government should prohibit anticompetitive practices by participants in the blockchain nucleus.</w:t>
      </w:r>
    </w:p>
    <w:p w14:paraId="1B07C26E" w14:textId="77777777" w:rsidR="00EB2BF8" w:rsidRDefault="00EB2BF8" w:rsidP="00EB2BF8">
      <w:pPr>
        <w:pStyle w:val="Heading3"/>
      </w:pPr>
      <w:r>
        <w:t>1AC---Solvency</w:t>
      </w:r>
    </w:p>
    <w:p w14:paraId="13BAB474" w14:textId="77777777" w:rsidR="00EB2BF8" w:rsidRPr="00D850CD" w:rsidRDefault="00EB2BF8" w:rsidP="00EB2BF8">
      <w:pPr>
        <w:pStyle w:val="Heading4"/>
      </w:pPr>
      <w:r>
        <w:t xml:space="preserve">Contention 3 is </w:t>
      </w:r>
      <w:r w:rsidRPr="00D850CD">
        <w:rPr>
          <w:u w:val="single"/>
        </w:rPr>
        <w:t>SOLVENCY</w:t>
      </w:r>
      <w:r>
        <w:t>.</w:t>
      </w:r>
    </w:p>
    <w:p w14:paraId="7CA98C58" w14:textId="77777777" w:rsidR="00EB2BF8" w:rsidRPr="00E019FB" w:rsidRDefault="00EB2BF8" w:rsidP="00EB2BF8">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0F7A13BE" w14:textId="77777777" w:rsidR="00EB2BF8" w:rsidRDefault="00EB2BF8" w:rsidP="00EB2BF8">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59541898" w14:textId="77777777" w:rsidR="00EB2BF8" w:rsidRPr="00E019FB" w:rsidRDefault="00EB2BF8" w:rsidP="00EB2BF8">
      <w:pPr>
        <w:rPr>
          <w:sz w:val="16"/>
        </w:rPr>
      </w:pPr>
      <w:r w:rsidRPr="00E019FB">
        <w:rPr>
          <w:sz w:val="16"/>
        </w:rPr>
        <w:t>2 BLOCKCHAIN’S LEGAL FICTION</w:t>
      </w:r>
    </w:p>
    <w:p w14:paraId="0A405E62" w14:textId="77777777" w:rsidR="00EB2BF8" w:rsidRPr="00E019FB" w:rsidRDefault="00EB2BF8" w:rsidP="00EB2BF8">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62717CF0" w14:textId="77777777" w:rsidR="00EB2BF8" w:rsidRPr="00E019FB" w:rsidRDefault="00EB2BF8" w:rsidP="00EB2BF8">
      <w:pPr>
        <w:rPr>
          <w:sz w:val="16"/>
        </w:rPr>
      </w:pPr>
      <w:r w:rsidRPr="00E019FB">
        <w:rPr>
          <w:sz w:val="16"/>
        </w:rPr>
        <w:t>2.1</w:t>
      </w:r>
      <w:r w:rsidRPr="00E019FB">
        <w:rPr>
          <w:sz w:val="16"/>
        </w:rPr>
        <w:tab/>
        <w:t>Dynamics of Blockchain Governance</w:t>
      </w:r>
    </w:p>
    <w:p w14:paraId="36D2EAE4" w14:textId="77777777" w:rsidR="00EB2BF8" w:rsidRPr="00E019FB" w:rsidRDefault="00EB2BF8" w:rsidP="00EB2BF8">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5489EF4A" w14:textId="77777777" w:rsidR="00EB2BF8" w:rsidRPr="00E019FB" w:rsidRDefault="00EB2BF8" w:rsidP="00EB2BF8">
      <w:pPr>
        <w:rPr>
          <w:sz w:val="16"/>
        </w:rPr>
      </w:pPr>
      <w:r w:rsidRPr="00E019FB">
        <w:rPr>
          <w:sz w:val="16"/>
        </w:rPr>
        <w:t>2.1.1</w:t>
      </w:r>
      <w:r w:rsidRPr="00E019FB">
        <w:rPr>
          <w:sz w:val="16"/>
        </w:rPr>
        <w:tab/>
        <w:t>Semantic explanation</w:t>
      </w:r>
    </w:p>
    <w:p w14:paraId="4AADC824" w14:textId="77777777" w:rsidR="00EB2BF8" w:rsidRPr="00E019FB" w:rsidRDefault="00EB2BF8" w:rsidP="00EB2BF8">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07E3FA41" w14:textId="77777777" w:rsidR="00EB2BF8" w:rsidRPr="00E019FB" w:rsidRDefault="00EB2BF8" w:rsidP="00EB2BF8">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500435AD" w14:textId="77777777" w:rsidR="00EB2BF8" w:rsidRPr="00E019FB" w:rsidRDefault="00EB2BF8" w:rsidP="00EB2BF8">
      <w:pPr>
        <w:rPr>
          <w:sz w:val="16"/>
        </w:rPr>
      </w:pPr>
      <w:r w:rsidRPr="00E019FB">
        <w:rPr>
          <w:sz w:val="16"/>
        </w:rPr>
        <w:t>2.1.2 Understanding blockchain governance</w:t>
      </w:r>
    </w:p>
    <w:p w14:paraId="4C8C122D" w14:textId="77777777" w:rsidR="00EB2BF8" w:rsidRPr="00E019FB" w:rsidRDefault="00EB2BF8" w:rsidP="00EB2BF8">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34A22A81" w14:textId="77777777" w:rsidR="00EB2BF8" w:rsidRPr="00E019FB" w:rsidRDefault="00EB2BF8" w:rsidP="00EB2BF8">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4C456EC1" w14:textId="77777777" w:rsidR="00EB2BF8" w:rsidRPr="00E019FB" w:rsidRDefault="00EB2BF8" w:rsidP="00EB2BF8">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1EB6BE6D" w14:textId="77777777" w:rsidR="00EB2BF8" w:rsidRPr="00E019FB" w:rsidRDefault="00EB2BF8" w:rsidP="00EB2BF8">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63B42D0B" w14:textId="77777777" w:rsidR="00EB2BF8" w:rsidRPr="00E019FB" w:rsidRDefault="00EB2BF8" w:rsidP="00EB2BF8">
      <w:pPr>
        <w:rPr>
          <w:sz w:val="16"/>
        </w:rPr>
      </w:pPr>
      <w:r w:rsidRPr="00E019FB">
        <w:rPr>
          <w:sz w:val="16"/>
        </w:rPr>
        <w:t>2.1.2.1</w:t>
      </w:r>
      <w:r w:rsidRPr="00E019FB">
        <w:rPr>
          <w:sz w:val="16"/>
        </w:rPr>
        <w:tab/>
        <w:t>The power of founders and core developers'2</w:t>
      </w:r>
    </w:p>
    <w:p w14:paraId="1230E9D9" w14:textId="77777777" w:rsidR="00EB2BF8" w:rsidRPr="00E019FB" w:rsidRDefault="00EB2BF8" w:rsidP="00EB2BF8">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7987DE0E" w14:textId="77777777" w:rsidR="00EB2BF8" w:rsidRPr="00E019FB" w:rsidRDefault="00EB2BF8" w:rsidP="00EB2BF8">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6C5EB013" w14:textId="77777777" w:rsidR="00EB2BF8" w:rsidRPr="00E019FB" w:rsidRDefault="00EB2BF8" w:rsidP="00EB2BF8">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0795C5D0" w14:textId="77777777" w:rsidR="00EB2BF8" w:rsidRPr="00E019FB" w:rsidRDefault="00EB2BF8" w:rsidP="00EB2BF8">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17D26840" w14:textId="77777777" w:rsidR="00EB2BF8" w:rsidRPr="00E019FB" w:rsidRDefault="00EB2BF8" w:rsidP="00EB2BF8">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7DF60EC0" w14:textId="77777777" w:rsidR="00EB2BF8" w:rsidRPr="00E019FB" w:rsidRDefault="00EB2BF8" w:rsidP="00EB2BF8">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63A0E218" w14:textId="77777777" w:rsidR="00EB2BF8" w:rsidRPr="00E019FB" w:rsidRDefault="00EB2BF8" w:rsidP="00EB2BF8">
      <w:pPr>
        <w:rPr>
          <w:sz w:val="16"/>
        </w:rPr>
      </w:pPr>
      <w:r w:rsidRPr="00E019FB">
        <w:rPr>
          <w:sz w:val="16"/>
        </w:rPr>
        <w:t>2.1.2.2</w:t>
      </w:r>
      <w:r w:rsidRPr="00E019FB">
        <w:rPr>
          <w:sz w:val="16"/>
        </w:rPr>
        <w:tab/>
        <w:t>The power of users36</w:t>
      </w:r>
    </w:p>
    <w:p w14:paraId="2E0EA6C9" w14:textId="77777777" w:rsidR="00EB2BF8" w:rsidRPr="00E019FB" w:rsidRDefault="00EB2BF8" w:rsidP="00EB2BF8">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03212E5C" w14:textId="77777777" w:rsidR="00EB2BF8" w:rsidRPr="00E019FB" w:rsidRDefault="00EB2BF8" w:rsidP="00EB2BF8">
      <w:pPr>
        <w:rPr>
          <w:sz w:val="16"/>
        </w:rPr>
      </w:pPr>
      <w:r w:rsidRPr="00E019FB">
        <w:rPr>
          <w:sz w:val="16"/>
        </w:rPr>
        <w:t>2.1.2.3</w:t>
      </w:r>
      <w:r w:rsidRPr="00E019FB">
        <w:rPr>
          <w:sz w:val="16"/>
        </w:rPr>
        <w:tab/>
        <w:t>The power of miners44</w:t>
      </w:r>
    </w:p>
    <w:p w14:paraId="2AFC41E3" w14:textId="77777777" w:rsidR="00EB2BF8" w:rsidRPr="00E019FB" w:rsidRDefault="00EB2BF8" w:rsidP="00EB2BF8">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2A78595E" w14:textId="77777777" w:rsidR="00EB2BF8" w:rsidRPr="00E019FB" w:rsidRDefault="00EB2BF8" w:rsidP="00EB2BF8">
      <w:pPr>
        <w:rPr>
          <w:sz w:val="16"/>
        </w:rPr>
      </w:pPr>
      <w:r w:rsidRPr="00E019FB">
        <w:rPr>
          <w:sz w:val="16"/>
        </w:rPr>
        <w:t>2.1.3 The blockchain power game</w:t>
      </w:r>
    </w:p>
    <w:p w14:paraId="66092298" w14:textId="77777777" w:rsidR="00EB2BF8" w:rsidRPr="00E019FB" w:rsidRDefault="00EB2BF8" w:rsidP="00EB2BF8">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07810AF2" w14:textId="77777777" w:rsidR="00EB2BF8" w:rsidRPr="00E019FB" w:rsidRDefault="00EB2BF8" w:rsidP="00EB2BF8">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7C8DA4B3" w14:textId="77777777" w:rsidR="00EB2BF8" w:rsidRPr="00E019FB" w:rsidRDefault="00EB2BF8" w:rsidP="00EB2BF8">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60F46F78" w14:textId="77777777" w:rsidR="00EB2BF8" w:rsidRPr="00E019FB" w:rsidRDefault="00EB2BF8" w:rsidP="00EB2BF8">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1C6545F5" w14:textId="77777777" w:rsidR="00EB2BF8" w:rsidRPr="00E019FB" w:rsidRDefault="00EB2BF8" w:rsidP="00EB2BF8">
      <w:pPr>
        <w:rPr>
          <w:sz w:val="16"/>
        </w:rPr>
      </w:pPr>
      <w:r w:rsidRPr="00E019FB">
        <w:rPr>
          <w:sz w:val="16"/>
        </w:rPr>
        <w:t>2.2 The Blockchain Nucleus</w:t>
      </w:r>
    </w:p>
    <w:p w14:paraId="7439890A" w14:textId="77777777" w:rsidR="00EB2BF8" w:rsidRPr="00E019FB" w:rsidRDefault="00EB2BF8" w:rsidP="00EB2BF8">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5E4B37F2" w14:textId="77777777" w:rsidR="00EB2BF8" w:rsidRPr="00E019FB" w:rsidRDefault="00EB2BF8" w:rsidP="00EB2BF8">
      <w:pPr>
        <w:rPr>
          <w:sz w:val="16"/>
        </w:rPr>
      </w:pPr>
      <w:r w:rsidRPr="00E019FB">
        <w:rPr>
          <w:sz w:val="16"/>
        </w:rPr>
        <w:t>2.2.1 Usefulness and challenges</w:t>
      </w:r>
    </w:p>
    <w:p w14:paraId="06AE2DBD" w14:textId="77777777" w:rsidR="00EB2BF8" w:rsidRPr="00E019FB" w:rsidRDefault="00EB2BF8" w:rsidP="00EB2BF8">
      <w:pPr>
        <w:rPr>
          <w:sz w:val="16"/>
        </w:rPr>
      </w:pPr>
      <w:r w:rsidRPr="00E019FB">
        <w:rPr>
          <w:sz w:val="16"/>
        </w:rPr>
        <w:t>2.2.1.1 The nucleus</w:t>
      </w:r>
    </w:p>
    <w:p w14:paraId="631D5192" w14:textId="77777777" w:rsidR="00EB2BF8" w:rsidRPr="00E019FB" w:rsidRDefault="00EB2BF8" w:rsidP="00EB2BF8">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76CF4ACB" w14:textId="77777777" w:rsidR="00EB2BF8" w:rsidRPr="00E019FB" w:rsidRDefault="00EB2BF8" w:rsidP="00EB2BF8">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09753826" w14:textId="77777777" w:rsidR="00EB2BF8" w:rsidRPr="00E019FB" w:rsidRDefault="00EB2BF8" w:rsidP="00EB2BF8">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70F7BA95" w14:textId="77777777" w:rsidR="00EB2BF8" w:rsidRPr="00E019FB" w:rsidRDefault="00EB2BF8" w:rsidP="00EB2BF8">
      <w:pPr>
        <w:rPr>
          <w:sz w:val="16"/>
        </w:rPr>
      </w:pPr>
      <w:r w:rsidRPr="00E019FB">
        <w:rPr>
          <w:sz w:val="16"/>
        </w:rPr>
        <w:t>2.2.1.2 Usefulness</w:t>
      </w:r>
    </w:p>
    <w:p w14:paraId="6ABDC97B" w14:textId="77777777" w:rsidR="00EB2BF8" w:rsidRPr="00E019FB" w:rsidRDefault="00EB2BF8" w:rsidP="00EB2BF8">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0DE76E7F" w14:textId="77777777" w:rsidR="00EB2BF8" w:rsidRPr="00E019FB" w:rsidRDefault="00EB2BF8" w:rsidP="00EB2BF8">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0286A674" w14:textId="77777777" w:rsidR="00EB2BF8" w:rsidRPr="00E019FB" w:rsidRDefault="00EB2BF8" w:rsidP="00EB2BF8">
      <w:pPr>
        <w:rPr>
          <w:sz w:val="16"/>
        </w:rPr>
      </w:pPr>
      <w:r w:rsidRPr="00E019FB">
        <w:rPr>
          <w:sz w:val="16"/>
        </w:rPr>
        <w:t>3 DEFINING THE NUCLEUS SIZE</w:t>
      </w:r>
    </w:p>
    <w:p w14:paraId="02AC58FB" w14:textId="77777777" w:rsidR="00EB2BF8" w:rsidRPr="00E019FB" w:rsidRDefault="00EB2BF8" w:rsidP="00EB2BF8">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28DE4870" w14:textId="77777777" w:rsidR="00EB2BF8" w:rsidRPr="00E019FB" w:rsidRDefault="00EB2BF8" w:rsidP="00EB2BF8">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728DC473" w14:textId="77777777" w:rsidR="00EB2BF8" w:rsidRPr="00E019FB" w:rsidRDefault="00EB2BF8" w:rsidP="00EB2BF8">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43B66B2F" w14:textId="77777777" w:rsidR="00EB2BF8" w:rsidRPr="00E019FB" w:rsidRDefault="00EB2BF8" w:rsidP="00EB2BF8">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483ACA35" w14:textId="77777777" w:rsidR="00EB2BF8" w:rsidRPr="00E019FB" w:rsidRDefault="00EB2BF8" w:rsidP="00EB2BF8">
      <w:pPr>
        <w:rPr>
          <w:sz w:val="16"/>
        </w:rPr>
      </w:pPr>
      <w:r w:rsidRPr="00E019FB">
        <w:rPr>
          <w:sz w:val="16"/>
        </w:rPr>
        <w:t>4 THE THEORY OF GRANULARITY IN ACTION</w:t>
      </w:r>
    </w:p>
    <w:p w14:paraId="126C2ED2" w14:textId="77777777" w:rsidR="00EB2BF8" w:rsidRDefault="00EB2BF8" w:rsidP="00EB2BF8">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5B4CE06A" w14:textId="77777777" w:rsidR="00EB2BF8" w:rsidRPr="002D3214" w:rsidRDefault="00EB2BF8" w:rsidP="00EB2BF8">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2F4A3034" w14:textId="77777777" w:rsidR="00EB2BF8" w:rsidRDefault="00EB2BF8" w:rsidP="00EB2BF8">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4C2811BB" w14:textId="77777777" w:rsidR="00EB2BF8" w:rsidRPr="00CF5C3C" w:rsidRDefault="00EB2BF8" w:rsidP="00EB2BF8">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383D20C7" w14:textId="77777777" w:rsidR="00EB2BF8" w:rsidRPr="009648D4" w:rsidRDefault="00EB2BF8" w:rsidP="00EB2BF8">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1C1F5713" w14:textId="77777777" w:rsidR="00EB2BF8" w:rsidRPr="009648D4" w:rsidRDefault="00EB2BF8" w:rsidP="00EB2BF8">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795C3323" w14:textId="77777777" w:rsidR="00EB2BF8" w:rsidRPr="009648D4" w:rsidRDefault="00EB2BF8" w:rsidP="00EB2BF8">
      <w:pPr>
        <w:rPr>
          <w:sz w:val="16"/>
        </w:rPr>
      </w:pPr>
      <w:r w:rsidRPr="009648D4">
        <w:rPr>
          <w:sz w:val="16"/>
        </w:rPr>
        <w:t>6. The theory of the firm</w:t>
      </w:r>
    </w:p>
    <w:p w14:paraId="6122D19B" w14:textId="77777777" w:rsidR="00EB2BF8" w:rsidRPr="009648D4" w:rsidRDefault="00EB2BF8" w:rsidP="00EB2BF8">
      <w:pPr>
        <w:rPr>
          <w:sz w:val="16"/>
        </w:rPr>
      </w:pPr>
      <w:r w:rsidRPr="009648D4">
        <w:rPr>
          <w:sz w:val="16"/>
        </w:rPr>
        <w:t>1 LEGAL FICTIONS</w:t>
      </w:r>
    </w:p>
    <w:p w14:paraId="0FD005F2" w14:textId="77777777" w:rsidR="00EB2BF8" w:rsidRPr="009648D4" w:rsidRDefault="00EB2BF8" w:rsidP="00EB2BF8">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3A80D833" w14:textId="77777777" w:rsidR="00EB2BF8" w:rsidRPr="009648D4" w:rsidRDefault="00EB2BF8" w:rsidP="00EB2BF8">
      <w:pPr>
        <w:rPr>
          <w:sz w:val="16"/>
        </w:rPr>
      </w:pPr>
      <w:r w:rsidRPr="009648D4">
        <w:rPr>
          <w:sz w:val="16"/>
        </w:rPr>
        <w:t>1.1 Trees as a Legal Fiction</w:t>
      </w:r>
    </w:p>
    <w:p w14:paraId="7BF2FAB5" w14:textId="77777777" w:rsidR="00EB2BF8" w:rsidRPr="009648D4" w:rsidRDefault="00EB2BF8" w:rsidP="00EB2BF8">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3388FE52" w14:textId="77777777" w:rsidR="00EB2BF8" w:rsidRPr="009648D4" w:rsidRDefault="00EB2BF8" w:rsidP="00EB2BF8">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29916057" w14:textId="77777777" w:rsidR="00EB2BF8" w:rsidRPr="009648D4" w:rsidRDefault="00EB2BF8" w:rsidP="00EB2BF8">
      <w:pPr>
        <w:rPr>
          <w:sz w:val="16"/>
        </w:rPr>
      </w:pPr>
      <w:r w:rsidRPr="009648D4">
        <w:rPr>
          <w:sz w:val="16"/>
        </w:rPr>
        <w:t>1.2 The Concept of Legal Fiction</w:t>
      </w:r>
    </w:p>
    <w:p w14:paraId="4929A732" w14:textId="77777777" w:rsidR="00EB2BF8" w:rsidRPr="000E292D" w:rsidRDefault="00EB2BF8" w:rsidP="00EB2BF8">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5E000ED7" w14:textId="77777777" w:rsidR="00EB2BF8" w:rsidRPr="009648D4" w:rsidRDefault="00EB2BF8" w:rsidP="00EB2BF8">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43463A9A" w14:textId="77777777" w:rsidR="00EB2BF8" w:rsidRPr="009648D4" w:rsidRDefault="00EB2BF8" w:rsidP="00EB2BF8">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78430061" w14:textId="77777777" w:rsidR="00EB2BF8" w:rsidRPr="009648D4" w:rsidRDefault="00EB2BF8" w:rsidP="00EB2BF8">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3D7292A8" w14:textId="77777777" w:rsidR="00EB2BF8" w:rsidRPr="009648D4" w:rsidRDefault="00EB2BF8" w:rsidP="00EB2BF8">
      <w:pPr>
        <w:rPr>
          <w:sz w:val="16"/>
        </w:rPr>
      </w:pPr>
      <w:r w:rsidRPr="009648D4">
        <w:rPr>
          <w:sz w:val="16"/>
        </w:rPr>
        <w:t>1.3 Legal Fiction and Blockchain</w:t>
      </w:r>
    </w:p>
    <w:p w14:paraId="6F7115F6" w14:textId="77777777" w:rsidR="00EB2BF8" w:rsidRPr="009648D4" w:rsidRDefault="00EB2BF8" w:rsidP="00EB2BF8">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606483E3" w14:textId="77777777" w:rsidR="00EB2BF8" w:rsidRPr="009648D4" w:rsidRDefault="00EB2BF8" w:rsidP="00EB2BF8">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0B248FAF" w14:textId="77777777" w:rsidR="00EB2BF8" w:rsidRPr="009648D4" w:rsidRDefault="00EB2BF8" w:rsidP="00EB2BF8">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14A8D57D" w14:textId="77777777" w:rsidR="00EB2BF8" w:rsidRPr="009648D4" w:rsidRDefault="00EB2BF8" w:rsidP="00EB2BF8">
      <w:pPr>
        <w:rPr>
          <w:sz w:val="16"/>
        </w:rPr>
      </w:pPr>
      <w:r w:rsidRPr="009648D4">
        <w:rPr>
          <w:sz w:val="16"/>
        </w:rPr>
        <w:t>2</w:t>
      </w:r>
      <w:r w:rsidRPr="009648D4">
        <w:rPr>
          <w:sz w:val="16"/>
        </w:rPr>
        <w:tab/>
        <w:t>THE FIRM IN ANTITRUST</w:t>
      </w:r>
    </w:p>
    <w:p w14:paraId="2C12D6A2" w14:textId="77777777" w:rsidR="00EB2BF8" w:rsidRPr="009648D4" w:rsidRDefault="00EB2BF8" w:rsidP="00EB2BF8">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69C0BD7F" w14:textId="77777777" w:rsidR="00EB2BF8" w:rsidRPr="009648D4" w:rsidRDefault="00EB2BF8" w:rsidP="00EB2BF8">
      <w:pPr>
        <w:rPr>
          <w:sz w:val="16"/>
        </w:rPr>
      </w:pPr>
      <w:r w:rsidRPr="009648D4">
        <w:rPr>
          <w:sz w:val="16"/>
        </w:rPr>
        <w:t>2.1</w:t>
      </w:r>
      <w:r w:rsidRPr="009648D4">
        <w:rPr>
          <w:sz w:val="16"/>
        </w:rPr>
        <w:tab/>
        <w:t>The Theory of the Firm</w:t>
      </w:r>
    </w:p>
    <w:p w14:paraId="22329744" w14:textId="77777777" w:rsidR="00EB2BF8" w:rsidRPr="009648D4" w:rsidRDefault="00EB2BF8" w:rsidP="00EB2BF8">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09E1D549" w14:textId="77777777" w:rsidR="00EB2BF8" w:rsidRPr="009648D4" w:rsidRDefault="00EB2BF8" w:rsidP="00EB2BF8">
      <w:pPr>
        <w:rPr>
          <w:sz w:val="16"/>
        </w:rPr>
      </w:pPr>
      <w:r w:rsidRPr="009648D4">
        <w:rPr>
          <w:sz w:val="16"/>
        </w:rPr>
        <w:t>2.1.1</w:t>
      </w:r>
      <w:r w:rsidRPr="009648D4">
        <w:rPr>
          <w:sz w:val="16"/>
        </w:rPr>
        <w:tab/>
        <w:t>Highlights of Ronald Coase’s article</w:t>
      </w:r>
    </w:p>
    <w:p w14:paraId="37C0133C" w14:textId="77777777" w:rsidR="00EB2BF8" w:rsidRPr="009648D4" w:rsidRDefault="00EB2BF8" w:rsidP="00EB2BF8">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5EAEA3BC" w14:textId="77777777" w:rsidR="00EB2BF8" w:rsidRPr="009648D4" w:rsidRDefault="00EB2BF8" w:rsidP="00EB2BF8">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6CCC5350" w14:textId="77777777" w:rsidR="00EB2BF8" w:rsidRPr="009648D4" w:rsidRDefault="00EB2BF8" w:rsidP="00EB2BF8">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75A5131A" w14:textId="77777777" w:rsidR="00EB2BF8" w:rsidRPr="009648D4" w:rsidRDefault="00EB2BF8" w:rsidP="00EB2BF8">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58DAD424" w14:textId="77777777" w:rsidR="00EB2BF8" w:rsidRPr="009648D4" w:rsidRDefault="00EB2BF8" w:rsidP="00EB2BF8">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5E09411E" w14:textId="77777777" w:rsidR="00EB2BF8" w:rsidRPr="009648D4" w:rsidRDefault="00EB2BF8" w:rsidP="00EB2BF8">
      <w:pPr>
        <w:rPr>
          <w:sz w:val="16"/>
        </w:rPr>
      </w:pPr>
      <w:r w:rsidRPr="009648D4">
        <w:rPr>
          <w:sz w:val="16"/>
        </w:rPr>
        <w:t>2.1.2 Coase’s impact</w:t>
      </w:r>
    </w:p>
    <w:p w14:paraId="24140626" w14:textId="77777777" w:rsidR="00EB2BF8" w:rsidRPr="009648D4" w:rsidRDefault="00EB2BF8" w:rsidP="00EB2BF8">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2F3CA903" w14:textId="77777777" w:rsidR="00EB2BF8" w:rsidRPr="009648D4" w:rsidRDefault="00EB2BF8" w:rsidP="00EB2BF8">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452C9D53" w14:textId="77777777" w:rsidR="00EB2BF8" w:rsidRPr="009648D4" w:rsidRDefault="00EB2BF8" w:rsidP="00EB2BF8">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5B9C4CB2" w14:textId="77777777" w:rsidR="00EB2BF8" w:rsidRPr="009648D4" w:rsidRDefault="00EB2BF8" w:rsidP="00EB2BF8">
      <w:pPr>
        <w:rPr>
          <w:sz w:val="16"/>
        </w:rPr>
      </w:pPr>
      <w:r w:rsidRPr="009648D4">
        <w:rPr>
          <w:sz w:val="16"/>
        </w:rPr>
        <w:t>2.2 A Pillar of Modern Antitrust</w:t>
      </w:r>
    </w:p>
    <w:p w14:paraId="163736D0" w14:textId="77777777" w:rsidR="00EB2BF8" w:rsidRPr="009648D4" w:rsidRDefault="00EB2BF8" w:rsidP="00EB2BF8">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5F3E7D7C" w14:textId="77777777" w:rsidR="00EB2BF8" w:rsidRPr="009648D4" w:rsidRDefault="00EB2BF8" w:rsidP="00EB2BF8">
      <w:pPr>
        <w:rPr>
          <w:sz w:val="16"/>
        </w:rPr>
      </w:pPr>
      <w:r w:rsidRPr="009648D4">
        <w:rPr>
          <w:sz w:val="16"/>
        </w:rPr>
        <w:t>2.2.1 The firm’s boundaries in antitrust and competition law</w:t>
      </w:r>
    </w:p>
    <w:p w14:paraId="7B60F987" w14:textId="77777777" w:rsidR="00EB2BF8" w:rsidRPr="0009296C" w:rsidRDefault="00EB2BF8" w:rsidP="00EB2BF8">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2519712" w14:textId="77777777" w:rsidR="00EB2BF8" w:rsidRPr="009648D4" w:rsidRDefault="00EB2BF8" w:rsidP="00EB2BF8">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1F1D5E17" w14:textId="77777777" w:rsidR="00EB2BF8" w:rsidRPr="009648D4" w:rsidRDefault="00EB2BF8" w:rsidP="00EB2BF8">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44AF55F2" w14:textId="77777777" w:rsidR="00EB2BF8" w:rsidRPr="009648D4" w:rsidRDefault="00EB2BF8" w:rsidP="00EB2BF8">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15810A98" w14:textId="77777777" w:rsidR="00EB2BF8" w:rsidRPr="009648D4" w:rsidRDefault="00EB2BF8" w:rsidP="00EB2BF8">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12802F5B" w14:textId="77777777" w:rsidR="00EB2BF8" w:rsidRPr="009648D4" w:rsidRDefault="00EB2BF8" w:rsidP="00EB2BF8">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5AA56A22" w14:textId="77777777" w:rsidR="00EB2BF8" w:rsidRPr="009648D4" w:rsidRDefault="00EB2BF8" w:rsidP="00EB2BF8">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16E57D69" w14:textId="77777777" w:rsidR="00EB2BF8" w:rsidRPr="009648D4" w:rsidRDefault="00EB2BF8" w:rsidP="00EB2BF8">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7D08DD90" w14:textId="77777777" w:rsidR="00EB2BF8" w:rsidRPr="009648D4" w:rsidRDefault="00EB2BF8" w:rsidP="00EB2BF8">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5828D4E6" w14:textId="77777777" w:rsidR="00EB2BF8" w:rsidRPr="009648D4" w:rsidRDefault="00EB2BF8" w:rsidP="00EB2BF8">
      <w:pPr>
        <w:rPr>
          <w:sz w:val="16"/>
        </w:rPr>
      </w:pPr>
      <w:r w:rsidRPr="009648D4">
        <w:rPr>
          <w:sz w:val="16"/>
        </w:rPr>
        <w:t>2.2.2 The firm as a pillar of antitrust and competition law</w:t>
      </w:r>
    </w:p>
    <w:p w14:paraId="317C5180" w14:textId="77777777" w:rsidR="00EB2BF8" w:rsidRPr="009648D4" w:rsidRDefault="00EB2BF8" w:rsidP="00EB2BF8">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094F5C18" w14:textId="77777777" w:rsidR="00EB2BF8" w:rsidRPr="009648D4" w:rsidRDefault="00EB2BF8" w:rsidP="00EB2BF8">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448CA7DC" w14:textId="77777777" w:rsidR="00EB2BF8" w:rsidRPr="009648D4" w:rsidRDefault="00EB2BF8" w:rsidP="00EB2BF8">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63108407" w14:textId="77777777" w:rsidR="00EB2BF8" w:rsidRPr="00DE3600" w:rsidRDefault="00EB2BF8" w:rsidP="00EB2BF8">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0BA5E9F8" w14:textId="77777777" w:rsidR="00EB2BF8" w:rsidRDefault="00EB2BF8" w:rsidP="00EB2BF8">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770D985F" w14:textId="45F85BCC" w:rsidR="00EB2BF8" w:rsidRDefault="00802D03" w:rsidP="00802D03">
      <w:pPr>
        <w:pStyle w:val="Heading1"/>
      </w:pPr>
      <w:r>
        <w:t>2AC</w:t>
      </w:r>
    </w:p>
    <w:p w14:paraId="1CDB5B0F" w14:textId="77777777" w:rsidR="00802D03" w:rsidRDefault="00802D03" w:rsidP="00802D03">
      <w:pPr>
        <w:pStyle w:val="Heading3"/>
      </w:pPr>
      <w:r>
        <w:t>Blockchain ADV OV---2AC</w:t>
      </w:r>
    </w:p>
    <w:p w14:paraId="2641176E" w14:textId="77777777" w:rsidR="00802D03" w:rsidRDefault="00802D03" w:rsidP="00802D03">
      <w:pPr>
        <w:pStyle w:val="Heading3"/>
      </w:pPr>
      <w:r>
        <w:t>---CI</w:t>
      </w:r>
    </w:p>
    <w:p w14:paraId="2A2CADA8" w14:textId="77777777" w:rsidR="00802D03" w:rsidRDefault="00802D03" w:rsidP="00802D03">
      <w:pPr>
        <w:pStyle w:val="Heading3"/>
      </w:pPr>
      <w:r>
        <w:t>---IOT</w:t>
      </w:r>
    </w:p>
    <w:p w14:paraId="0F0EBF94" w14:textId="77777777" w:rsidR="00802D03" w:rsidRDefault="00802D03" w:rsidP="00802D03">
      <w:pPr>
        <w:pStyle w:val="Heading3"/>
      </w:pPr>
      <w:r>
        <w:t>---Global Blockchain</w:t>
      </w:r>
    </w:p>
    <w:p w14:paraId="43D8576C" w14:textId="77777777" w:rsidR="00802D03" w:rsidRDefault="00802D03" w:rsidP="00802D03">
      <w:pPr>
        <w:pStyle w:val="Heading4"/>
      </w:pPr>
      <w:r>
        <w:t>No nuke terror</w:t>
      </w:r>
    </w:p>
    <w:p w14:paraId="5D9EAF16" w14:textId="77777777" w:rsidR="00802D03" w:rsidRDefault="00802D03" w:rsidP="00802D03">
      <w:r>
        <w:t xml:space="preserve">Dr. John </w:t>
      </w:r>
      <w:r w:rsidRPr="001C387F">
        <w:rPr>
          <w:rStyle w:val="Style13ptBold"/>
        </w:rPr>
        <w:t>Mueller 20</w:t>
      </w:r>
      <w:r>
        <w:t>, Professor of Political Science and Senior Research Scientist with the Mershon Center for International Security Studies at Ohio State University, Senior Fellow at the Cato Institute, PhD from the University of California, Los Angeles, “Assessing International Threats During and After the Cold War”, Cato Institute, 5/6/2020, https://www.cato.org/publications/study/assessing-international-threats-during-after-cold-war</w:t>
      </w:r>
    </w:p>
    <w:p w14:paraId="2BAFCB91" w14:textId="77777777" w:rsidR="00802D03" w:rsidRPr="005A1920" w:rsidRDefault="00802D03" w:rsidP="00802D03">
      <w:pPr>
        <w:rPr>
          <w:sz w:val="16"/>
        </w:rPr>
      </w:pPr>
      <w:r w:rsidRPr="005A1920">
        <w:rPr>
          <w:sz w:val="16"/>
        </w:rPr>
        <w:t xml:space="preserve">In the decade after the Cold War, a similar process of threat identification took place as problems previously considered to be of minor, or at least of secondary, concern were promoted. Anxieties about international terrorism substantially increased during the 1990s and were set into highest relief with the terrorist attacks of September 11, 2001. Extrapolating wildly from 9/11, a terrorist event ten times more destructive than any other in history, </w:t>
      </w:r>
      <w:r w:rsidRPr="000B4B87">
        <w:rPr>
          <w:rStyle w:val="Emphasis"/>
          <w:highlight w:val="cyan"/>
        </w:rPr>
        <w:t>terror</w:t>
      </w:r>
      <w:r w:rsidRPr="00A92FEF">
        <w:rPr>
          <w:rStyle w:val="StyleUnderline"/>
        </w:rPr>
        <w:t>ism</w:t>
      </w:r>
      <w:r w:rsidRPr="005A1920">
        <w:rPr>
          <w:sz w:val="16"/>
        </w:rPr>
        <w:t xml:space="preserve"> of that sort </w:t>
      </w:r>
      <w:r w:rsidRPr="000B4B87">
        <w:rPr>
          <w:rStyle w:val="StyleUnderline"/>
          <w:highlight w:val="cyan"/>
        </w:rPr>
        <w:t>has</w:t>
      </w:r>
      <w:r w:rsidRPr="00A92FEF">
        <w:rPr>
          <w:rStyle w:val="StyleUnderline"/>
        </w:rPr>
        <w:t xml:space="preserve"> repeatedly </w:t>
      </w:r>
      <w:r w:rsidRPr="000B4B87">
        <w:rPr>
          <w:rStyle w:val="StyleUnderline"/>
          <w:highlight w:val="cyan"/>
        </w:rPr>
        <w:t>been</w:t>
      </w:r>
      <w:r w:rsidRPr="00A92FEF">
        <w:rPr>
          <w:rStyle w:val="StyleUnderline"/>
        </w:rPr>
        <w:t xml:space="preserve"> taken to present </w:t>
      </w:r>
      <w:r w:rsidRPr="000B4B87">
        <w:rPr>
          <w:rStyle w:val="StyleUnderline"/>
          <w:highlight w:val="cyan"/>
        </w:rPr>
        <w:t>a</w:t>
      </w:r>
      <w:r w:rsidRPr="005A1920">
        <w:rPr>
          <w:sz w:val="16"/>
        </w:rPr>
        <w:t xml:space="preserve"> direct, even </w:t>
      </w:r>
      <w:r w:rsidRPr="000B4B87">
        <w:rPr>
          <w:rStyle w:val="Emphasis"/>
          <w:highlight w:val="cyan"/>
        </w:rPr>
        <w:t>existential, threat</w:t>
      </w:r>
      <w:r w:rsidRPr="005A1920">
        <w:rPr>
          <w:sz w:val="16"/>
        </w:rPr>
        <w:t xml:space="preserve"> to the United States or to the West — or even to the world system or to civilization as we know it.6 </w:t>
      </w:r>
      <w:r w:rsidRPr="00A92FEF">
        <w:rPr>
          <w:rStyle w:val="Emphasis"/>
        </w:rPr>
        <w:t>Wild extrapolations</w:t>
      </w:r>
      <w:r w:rsidRPr="005A1920">
        <w:rPr>
          <w:sz w:val="16"/>
        </w:rPr>
        <w:t xml:space="preserve"> have </w:t>
      </w:r>
      <w:r w:rsidRPr="00A92FEF">
        <w:rPr>
          <w:rStyle w:val="StyleUnderline"/>
        </w:rPr>
        <w:t>precipitated costly</w:t>
      </w:r>
      <w:r w:rsidRPr="005A1920">
        <w:rPr>
          <w:sz w:val="16"/>
        </w:rPr>
        <w:t xml:space="preserve"> antiterrorism and antiproliferation wars and huge </w:t>
      </w:r>
      <w:r w:rsidRPr="00A92FEF">
        <w:rPr>
          <w:rStyle w:val="StyleUnderline"/>
        </w:rPr>
        <w:t>increases in security spending</w:t>
      </w:r>
      <w:r w:rsidRPr="005A1920">
        <w:rPr>
          <w:sz w:val="16"/>
        </w:rPr>
        <w:t>. In these ventures, trillions of dollars have been squandered and well over two hundred thousand people have perished, including more than twice as many Americans as were killed on 9/11.7 There has been a tendency to see these exercises as misguided elements of a coherent plan to establish a “liberal world order” or to apply “liberal hegemony.“8 However, the overwhelming impetus was far more banal: to get the bastards responsible for 9/11.</w:t>
      </w:r>
    </w:p>
    <w:p w14:paraId="122134B9" w14:textId="77777777" w:rsidR="00802D03" w:rsidRPr="005A1920" w:rsidRDefault="00802D03" w:rsidP="00802D03">
      <w:pPr>
        <w:rPr>
          <w:sz w:val="16"/>
        </w:rPr>
      </w:pPr>
      <w:r w:rsidRPr="005A1920">
        <w:rPr>
          <w:sz w:val="16"/>
        </w:rPr>
        <w:t xml:space="preserve">Islamist </w:t>
      </w:r>
      <w:r w:rsidRPr="005A1920">
        <w:rPr>
          <w:rStyle w:val="StyleUnderline"/>
        </w:rPr>
        <w:t>terrorism</w:t>
      </w:r>
      <w:r w:rsidRPr="005A1920">
        <w:rPr>
          <w:sz w:val="16"/>
        </w:rPr>
        <w:t xml:space="preserve"> in the United States </w:t>
      </w:r>
      <w:r w:rsidRPr="005A1920">
        <w:rPr>
          <w:rStyle w:val="StyleUnderline"/>
        </w:rPr>
        <w:t xml:space="preserve">has </w:t>
      </w:r>
      <w:r w:rsidRPr="000B4B87">
        <w:rPr>
          <w:rStyle w:val="StyleUnderline"/>
          <w:highlight w:val="cyan"/>
        </w:rPr>
        <w:t>killed</w:t>
      </w:r>
      <w:r w:rsidRPr="005A1920">
        <w:rPr>
          <w:sz w:val="16"/>
        </w:rPr>
        <w:t xml:space="preserve"> some </w:t>
      </w:r>
      <w:r w:rsidRPr="000B4B87">
        <w:rPr>
          <w:rStyle w:val="Emphasis"/>
          <w:highlight w:val="cyan"/>
        </w:rPr>
        <w:t>six</w:t>
      </w:r>
      <w:r w:rsidRPr="005A1920">
        <w:rPr>
          <w:rStyle w:val="Emphasis"/>
        </w:rPr>
        <w:t xml:space="preserve"> people </w:t>
      </w:r>
      <w:r w:rsidRPr="000B4B87">
        <w:rPr>
          <w:rStyle w:val="Emphasis"/>
          <w:highlight w:val="cyan"/>
        </w:rPr>
        <w:t>per year</w:t>
      </w:r>
      <w:r w:rsidRPr="005A1920">
        <w:rPr>
          <w:rStyle w:val="StyleUnderline"/>
        </w:rPr>
        <w:t xml:space="preserve"> since 9/11</w:t>
      </w:r>
      <w:r w:rsidRPr="005A1920">
        <w:rPr>
          <w:sz w:val="16"/>
        </w:rPr>
        <w:t xml:space="preserve">, and far more people in Europe perished yearly at the hands of terrorists in most years in the 1970s and 1980s.9 </w:t>
      </w:r>
      <w:r w:rsidRPr="000B4B87">
        <w:rPr>
          <w:rStyle w:val="StyleUnderline"/>
          <w:highlight w:val="cyan"/>
        </w:rPr>
        <w:t>But</w:t>
      </w:r>
      <w:r w:rsidRPr="005A1920">
        <w:rPr>
          <w:rStyle w:val="StyleUnderline"/>
        </w:rPr>
        <w:t xml:space="preserve"> there has </w:t>
      </w:r>
      <w:r w:rsidRPr="005A1920">
        <w:rPr>
          <w:rStyle w:val="Emphasis"/>
        </w:rPr>
        <w:t>nonetheless</w:t>
      </w:r>
      <w:r w:rsidRPr="005A1920">
        <w:rPr>
          <w:rStyle w:val="StyleUnderline"/>
        </w:rPr>
        <w:t xml:space="preserve"> been </w:t>
      </w:r>
      <w:r w:rsidRPr="000B4B87">
        <w:rPr>
          <w:rStyle w:val="StyleUnderline"/>
          <w:highlight w:val="cyan"/>
        </w:rPr>
        <w:t xml:space="preserve">a </w:t>
      </w:r>
      <w:r w:rsidRPr="000B4B87">
        <w:rPr>
          <w:rStyle w:val="Emphasis"/>
          <w:highlight w:val="cyan"/>
        </w:rPr>
        <w:t>tendency</w:t>
      </w:r>
      <w:r w:rsidRPr="000B4B87">
        <w:rPr>
          <w:rStyle w:val="StyleUnderline"/>
          <w:highlight w:val="cyan"/>
        </w:rPr>
        <w:t xml:space="preserve"> to</w:t>
      </w:r>
      <w:r w:rsidRPr="005A1920">
        <w:rPr>
          <w:rStyle w:val="StyleUnderline"/>
        </w:rPr>
        <w:t xml:space="preserve"> continue to </w:t>
      </w:r>
      <w:r w:rsidRPr="000B4B87">
        <w:rPr>
          <w:rStyle w:val="Emphasis"/>
          <w:highlight w:val="cyan"/>
        </w:rPr>
        <w:t>inflate</w:t>
      </w:r>
      <w:r w:rsidRPr="005A1920">
        <w:rPr>
          <w:rStyle w:val="StyleUnderline"/>
        </w:rPr>
        <w:t xml:space="preserve"> al-Qaeda’s </w:t>
      </w:r>
      <w:r w:rsidRPr="000B4B87">
        <w:rPr>
          <w:rStyle w:val="Emphasis"/>
          <w:highlight w:val="cyan"/>
        </w:rPr>
        <w:t>importance</w:t>
      </w:r>
      <w:r w:rsidRPr="005A1920">
        <w:rPr>
          <w:rStyle w:val="StyleUnderline"/>
        </w:rPr>
        <w:t xml:space="preserve"> and </w:t>
      </w:r>
      <w:r w:rsidRPr="005A1920">
        <w:rPr>
          <w:rStyle w:val="Emphasis"/>
        </w:rPr>
        <w:t>effectiveness</w:t>
      </w:r>
      <w:r w:rsidRPr="005A1920">
        <w:rPr>
          <w:sz w:val="16"/>
        </w:rPr>
        <w:t>.</w:t>
      </w:r>
    </w:p>
    <w:p w14:paraId="1EF055C8" w14:textId="77777777" w:rsidR="00802D03" w:rsidRPr="005A1920" w:rsidRDefault="00802D03" w:rsidP="00802D03">
      <w:pPr>
        <w:rPr>
          <w:sz w:val="16"/>
        </w:rPr>
      </w:pPr>
      <w:r w:rsidRPr="005A1920">
        <w:rPr>
          <w:sz w:val="16"/>
        </w:rPr>
        <w:t xml:space="preserve">In fact, </w:t>
      </w:r>
      <w:r w:rsidRPr="000B4B87">
        <w:rPr>
          <w:rStyle w:val="StyleUnderline"/>
          <w:highlight w:val="cyan"/>
        </w:rPr>
        <w:t>al‐​Qaeda</w:t>
      </w:r>
      <w:r w:rsidRPr="005A1920">
        <w:rPr>
          <w:rStyle w:val="StyleUnderline"/>
        </w:rPr>
        <w:t xml:space="preserve"> Central </w:t>
      </w:r>
      <w:r w:rsidRPr="000B4B87">
        <w:rPr>
          <w:rStyle w:val="StyleUnderline"/>
          <w:highlight w:val="cyan"/>
        </w:rPr>
        <w:t>has done</w:t>
      </w:r>
      <w:r w:rsidRPr="005A1920">
        <w:rPr>
          <w:rStyle w:val="StyleUnderline"/>
        </w:rPr>
        <w:t xml:space="preserve"> </w:t>
      </w:r>
      <w:r w:rsidRPr="005A1920">
        <w:rPr>
          <w:rStyle w:val="Emphasis"/>
        </w:rPr>
        <w:t xml:space="preserve">remarkably </w:t>
      </w:r>
      <w:r w:rsidRPr="000B4B87">
        <w:rPr>
          <w:rStyle w:val="Emphasis"/>
          <w:highlight w:val="cyan"/>
        </w:rPr>
        <w:t>little</w:t>
      </w:r>
      <w:r w:rsidRPr="005A1920">
        <w:rPr>
          <w:rStyle w:val="StyleUnderline"/>
        </w:rPr>
        <w:t xml:space="preserve"> since it got horribly lucky in 2001</w:t>
      </w:r>
      <w:r w:rsidRPr="005A1920">
        <w:rPr>
          <w:sz w:val="16"/>
        </w:rPr>
        <w:t xml:space="preserve">. It has served as something of an inspiration to some Muslim extremists, has done some training, seems to have contributed a bit to the Taliban’s far larger insurgency in Afghanistan, and may have participated in a few terrorist acts in Pakistan. It has also issued a considerable number of videos filled with empty, self‐​infatuated, and essentially delusional threats.10 Even isolated and under siege, it is difficult to see why al‐​Qaeda could not have perpetrated attacks at least as costly and shocking as the shooting rampages (organized by others) that took place in Mumbai in 2008, in Paris in 2015, or in Orlando and Berlin in 2016. And, although billions of foreigners have entered legally into the United States since 2001, not one of these, it appears, has been an agent smuggled in by al‐​Qaeda. </w:t>
      </w:r>
      <w:r w:rsidRPr="005A1920">
        <w:rPr>
          <w:rStyle w:val="StyleUnderline"/>
        </w:rPr>
        <w:t xml:space="preserve">The </w:t>
      </w:r>
      <w:r w:rsidRPr="000B4B87">
        <w:rPr>
          <w:rStyle w:val="Emphasis"/>
          <w:highlight w:val="cyan"/>
        </w:rPr>
        <w:t>exaggeration</w:t>
      </w:r>
      <w:r w:rsidRPr="000B4B87">
        <w:rPr>
          <w:rStyle w:val="StyleUnderline"/>
          <w:highlight w:val="cyan"/>
        </w:rPr>
        <w:t xml:space="preserve"> of</w:t>
      </w:r>
      <w:r w:rsidRPr="005A1920">
        <w:rPr>
          <w:rStyle w:val="StyleUnderline"/>
        </w:rPr>
        <w:t xml:space="preserve"> terrorist </w:t>
      </w:r>
      <w:r w:rsidRPr="000B4B87">
        <w:rPr>
          <w:rStyle w:val="StyleUnderline"/>
          <w:highlight w:val="cyan"/>
        </w:rPr>
        <w:t xml:space="preserve">capacities has been </w:t>
      </w:r>
      <w:r w:rsidRPr="000B4B87">
        <w:rPr>
          <w:rStyle w:val="Emphasis"/>
          <w:highlight w:val="cyan"/>
        </w:rPr>
        <w:t>greatest</w:t>
      </w:r>
      <w:r w:rsidRPr="000B4B87">
        <w:rPr>
          <w:rStyle w:val="StyleUnderline"/>
          <w:highlight w:val="cyan"/>
        </w:rPr>
        <w:t xml:space="preserve"> in</w:t>
      </w:r>
      <w:r w:rsidRPr="005A1920">
        <w:rPr>
          <w:rStyle w:val="StyleUnderline"/>
        </w:rPr>
        <w:t xml:space="preserve"> the many </w:t>
      </w:r>
      <w:r w:rsidRPr="005A1920">
        <w:rPr>
          <w:rStyle w:val="Emphasis"/>
        </w:rPr>
        <w:t xml:space="preserve">overstated </w:t>
      </w:r>
      <w:r w:rsidRPr="000B4B87">
        <w:rPr>
          <w:rStyle w:val="Emphasis"/>
          <w:highlight w:val="cyan"/>
        </w:rPr>
        <w:t>assessments</w:t>
      </w:r>
      <w:r w:rsidRPr="000B4B87">
        <w:rPr>
          <w:rStyle w:val="StyleUnderline"/>
          <w:highlight w:val="cyan"/>
        </w:rPr>
        <w:t xml:space="preserve"> of</w:t>
      </w:r>
      <w:r w:rsidRPr="005A1920">
        <w:rPr>
          <w:rStyle w:val="StyleUnderline"/>
        </w:rPr>
        <w:t xml:space="preserve"> their </w:t>
      </w:r>
      <w:r w:rsidRPr="000B4B87">
        <w:rPr>
          <w:rStyle w:val="StyleUnderline"/>
          <w:highlight w:val="cyan"/>
        </w:rPr>
        <w:t xml:space="preserve">ability to develop </w:t>
      </w:r>
      <w:r w:rsidRPr="000B4B87">
        <w:rPr>
          <w:rStyle w:val="Emphasis"/>
          <w:highlight w:val="cyan"/>
        </w:rPr>
        <w:t>nuc</w:t>
      </w:r>
      <w:r w:rsidRPr="000B4B87">
        <w:rPr>
          <w:rStyle w:val="Emphasis"/>
        </w:rPr>
        <w:t>lear</w:t>
      </w:r>
      <w:r w:rsidRPr="005A1920">
        <w:rPr>
          <w:rStyle w:val="Emphasis"/>
        </w:rPr>
        <w:t xml:space="preserve"> weapon</w:t>
      </w:r>
      <w:r w:rsidRPr="000B4B87">
        <w:rPr>
          <w:rStyle w:val="Emphasis"/>
          <w:highlight w:val="cyan"/>
        </w:rPr>
        <w:t>s</w:t>
      </w:r>
      <w:r w:rsidRPr="005A1920">
        <w:rPr>
          <w:sz w:val="16"/>
        </w:rPr>
        <w:t>. In this, it has been envisioned that, because al‐​Qaeda operatives used box cutters so effectively on 9/11, they would, although under siege, soon apply equal talents in science and engineering to fabricate nuclear weapons and then detonate them on American cities.11</w:t>
      </w:r>
    </w:p>
    <w:p w14:paraId="05179275" w14:textId="77777777" w:rsidR="00802D03" w:rsidRDefault="00802D03" w:rsidP="00802D03">
      <w:pPr>
        <w:rPr>
          <w:sz w:val="16"/>
        </w:rPr>
      </w:pPr>
      <w:r w:rsidRPr="005A1920">
        <w:rPr>
          <w:sz w:val="16"/>
        </w:rPr>
        <w:t xml:space="preserve">It is possible to argue, of course, that the damage committed by jihadists in the United States since 9/11 is so low because “American defensive measures are working,” as Peter Bergen puts it.12 However, although security measures should be given some credit, it is not at all clear that they have reduced the amount of terrorism significantly. There have been scores of terrorist plots rolled up in the US by authorities but, looked at carefully, </w:t>
      </w:r>
      <w:r w:rsidRPr="005A1920">
        <w:rPr>
          <w:rStyle w:val="StyleUnderline"/>
        </w:rPr>
        <w:t xml:space="preserve">the culprits left </w:t>
      </w:r>
      <w:r w:rsidRPr="000B4B87">
        <w:rPr>
          <w:rStyle w:val="StyleUnderline"/>
          <w:highlight w:val="cyan"/>
        </w:rPr>
        <w:t xml:space="preserve">on their own do </w:t>
      </w:r>
      <w:r w:rsidRPr="000B4B87">
        <w:rPr>
          <w:rStyle w:val="Emphasis"/>
          <w:highlight w:val="cyan"/>
        </w:rPr>
        <w:t>not</w:t>
      </w:r>
      <w:r w:rsidRPr="005A1920">
        <w:rPr>
          <w:rStyle w:val="StyleUnderline"/>
        </w:rPr>
        <w:t xml:space="preserve"> seem to </w:t>
      </w:r>
      <w:r w:rsidRPr="000B4B87">
        <w:rPr>
          <w:rStyle w:val="StyleUnderline"/>
          <w:highlight w:val="cyan"/>
        </w:rPr>
        <w:t>have</w:t>
      </w:r>
      <w:r w:rsidRPr="005A1920">
        <w:rPr>
          <w:rStyle w:val="StyleUnderline"/>
        </w:rPr>
        <w:t xml:space="preserve"> had the </w:t>
      </w:r>
      <w:r w:rsidRPr="000B4B87">
        <w:rPr>
          <w:rStyle w:val="Emphasis"/>
          <w:highlight w:val="cyan"/>
        </w:rPr>
        <w:t>capacity</w:t>
      </w:r>
      <w:r w:rsidRPr="005A1920">
        <w:rPr>
          <w:rStyle w:val="StyleUnderline"/>
        </w:rPr>
        <w:t xml:space="preserve"> to increase the death toll very much</w:t>
      </w:r>
      <w:r w:rsidRPr="005A1920">
        <w:rPr>
          <w:sz w:val="16"/>
        </w:rPr>
        <w:t xml:space="preserve">.13 As Brian Jenkins puts it, </w:t>
      </w:r>
      <w:r w:rsidRPr="005A1920">
        <w:rPr>
          <w:rStyle w:val="StyleUnderline"/>
        </w:rPr>
        <w:t xml:space="preserve">“Their </w:t>
      </w:r>
      <w:r w:rsidRPr="000B4B87">
        <w:rPr>
          <w:rStyle w:val="Emphasis"/>
          <w:highlight w:val="cyan"/>
        </w:rPr>
        <w:t>numbers</w:t>
      </w:r>
      <w:r w:rsidRPr="005A1920">
        <w:rPr>
          <w:rStyle w:val="Emphasis"/>
        </w:rPr>
        <w:t xml:space="preserve"> remain </w:t>
      </w:r>
      <w:r w:rsidRPr="000B4B87">
        <w:rPr>
          <w:rStyle w:val="Emphasis"/>
          <w:highlight w:val="cyan"/>
        </w:rPr>
        <w:t>small</w:t>
      </w:r>
      <w:r w:rsidRPr="005A1920">
        <w:rPr>
          <w:rStyle w:val="StyleUnderline"/>
        </w:rPr>
        <w:t xml:space="preserve">, their </w:t>
      </w:r>
      <w:r w:rsidRPr="000B4B87">
        <w:rPr>
          <w:rStyle w:val="Emphasis"/>
          <w:highlight w:val="cyan"/>
        </w:rPr>
        <w:t>determination limp</w:t>
      </w:r>
      <w:r w:rsidRPr="000B4B87">
        <w:rPr>
          <w:rStyle w:val="StyleUnderline"/>
          <w:highlight w:val="cyan"/>
        </w:rPr>
        <w:t>, and</w:t>
      </w:r>
      <w:r w:rsidRPr="005A1920">
        <w:rPr>
          <w:rStyle w:val="StyleUnderline"/>
        </w:rPr>
        <w:t xml:space="preserve"> their </w:t>
      </w:r>
      <w:r w:rsidRPr="000B4B87">
        <w:rPr>
          <w:rStyle w:val="Emphasis"/>
          <w:highlight w:val="cyan"/>
        </w:rPr>
        <w:t>competence poor</w:t>
      </w:r>
      <w:r w:rsidRPr="005A1920">
        <w:rPr>
          <w:rStyle w:val="StyleUnderline"/>
        </w:rPr>
        <w:t>.“</w:t>
      </w:r>
      <w:r w:rsidRPr="005A1920">
        <w:rPr>
          <w:sz w:val="16"/>
        </w:rPr>
        <w:t xml:space="preserve">14 Nor can security measures have deterred terrorism. Some targets, such as airliners, may have been taken off the list, but potential terrorist targets remain legion.15 To a considerable degree, </w:t>
      </w:r>
      <w:r w:rsidRPr="000B4B87">
        <w:rPr>
          <w:rStyle w:val="StyleUnderline"/>
          <w:highlight w:val="cyan"/>
        </w:rPr>
        <w:t>terrorism</w:t>
      </w:r>
      <w:r w:rsidRPr="005A1920">
        <w:rPr>
          <w:rStyle w:val="StyleUnderline"/>
        </w:rPr>
        <w:t xml:space="preserve"> is </w:t>
      </w:r>
      <w:r w:rsidRPr="005A1920">
        <w:rPr>
          <w:rStyle w:val="Emphasis"/>
        </w:rPr>
        <w:t>rare</w:t>
      </w:r>
      <w:r w:rsidRPr="005A1920">
        <w:rPr>
          <w:rStyle w:val="StyleUnderline"/>
        </w:rPr>
        <w:t xml:space="preserve"> because</w:t>
      </w:r>
      <w:r w:rsidRPr="005A1920">
        <w:rPr>
          <w:sz w:val="16"/>
        </w:rPr>
        <w:t xml:space="preserve"> as Bruce Schneier puts it bluntly, </w:t>
      </w:r>
      <w:r w:rsidRPr="005A1920">
        <w:rPr>
          <w:rStyle w:val="StyleUnderline"/>
        </w:rPr>
        <w:t xml:space="preserve">“there </w:t>
      </w:r>
      <w:r w:rsidRPr="000B4B87">
        <w:rPr>
          <w:rStyle w:val="Emphasis"/>
          <w:highlight w:val="cyan"/>
        </w:rPr>
        <w:t>isn’t</w:t>
      </w:r>
      <w:r w:rsidRPr="005A1920">
        <w:rPr>
          <w:rStyle w:val="Emphasis"/>
        </w:rPr>
        <w:t xml:space="preserve"> much of </w:t>
      </w:r>
      <w:r w:rsidRPr="000B4B87">
        <w:rPr>
          <w:rStyle w:val="Emphasis"/>
          <w:highlight w:val="cyan"/>
        </w:rPr>
        <w:t>a threat</w:t>
      </w:r>
      <w:r w:rsidRPr="005A1920">
        <w:rPr>
          <w:rStyle w:val="StyleUnderline"/>
        </w:rPr>
        <w:t xml:space="preserve"> of terrorism to defend against.“</w:t>
      </w:r>
      <w:r w:rsidRPr="005A1920">
        <w:rPr>
          <w:sz w:val="16"/>
        </w:rPr>
        <w:t>16</w:t>
      </w:r>
    </w:p>
    <w:p w14:paraId="745A39D7" w14:textId="77777777" w:rsidR="00802D03" w:rsidRDefault="00802D03" w:rsidP="00802D03">
      <w:pPr>
        <w:pStyle w:val="Heading3"/>
      </w:pPr>
      <w:r>
        <w:t>Dollar DA---2AC</w:t>
      </w:r>
    </w:p>
    <w:p w14:paraId="4469D4CE" w14:textId="77777777" w:rsidR="00802D03" w:rsidRPr="005F3DB8" w:rsidRDefault="00802D03" w:rsidP="00802D03">
      <w:pPr>
        <w:pStyle w:val="Heading4"/>
      </w:pPr>
      <w:r>
        <w:rPr>
          <w:u w:val="single"/>
        </w:rPr>
        <w:t>Global</w:t>
      </w:r>
      <w:r>
        <w:t xml:space="preserve"> blockchain’s </w:t>
      </w:r>
      <w:r>
        <w:rPr>
          <w:u w:val="single"/>
        </w:rPr>
        <w:t>inevitable</w:t>
      </w:r>
      <w:r>
        <w:t xml:space="preserve">---failing to </w:t>
      </w:r>
      <w:r>
        <w:rPr>
          <w:u w:val="single"/>
        </w:rPr>
        <w:t>lead</w:t>
      </w:r>
      <w:r>
        <w:t xml:space="preserve"> ensures </w:t>
      </w:r>
      <w:r>
        <w:rPr>
          <w:u w:val="single"/>
        </w:rPr>
        <w:t>hostile alternatives</w:t>
      </w:r>
      <w:r>
        <w:t xml:space="preserve"> that are </w:t>
      </w:r>
      <w:r>
        <w:rPr>
          <w:u w:val="single"/>
        </w:rPr>
        <w:t>worse</w:t>
      </w:r>
      <w:r>
        <w:t xml:space="preserve"> for the dollar</w:t>
      </w:r>
    </w:p>
    <w:p w14:paraId="2B15CBAA" w14:textId="77777777" w:rsidR="00802D03" w:rsidRDefault="00802D03" w:rsidP="00802D03">
      <w:r>
        <w:t xml:space="preserve">Tal </w:t>
      </w:r>
      <w:r w:rsidRPr="001E131B">
        <w:rPr>
          <w:rStyle w:val="Style13ptBold"/>
        </w:rPr>
        <w:t>Elyashiv 21</w:t>
      </w:r>
      <w:r>
        <w:t>, Founder and Managing Partner at SPiCE VC, Founder and Board Member at Securitize, MBA from the University of British Columbia, BS in Math and Political Science from Bar-Ilan University, “A New Global Arms Race In Digital Finance Is Heating Up”, CNBC, 1/21/2021, https://www.cnbc.com/2021/01/21/op-ed-a-new-global-arms-race-in-digital-finance-is-heating-up.html</w:t>
      </w:r>
    </w:p>
    <w:p w14:paraId="7E32F0A7" w14:textId="77777777" w:rsidR="00802D03" w:rsidRPr="001E131B" w:rsidRDefault="00802D03" w:rsidP="00802D03">
      <w:pPr>
        <w:rPr>
          <w:sz w:val="16"/>
        </w:rPr>
      </w:pPr>
      <w:r w:rsidRPr="00446333">
        <w:rPr>
          <w:rStyle w:val="StyleUnderline"/>
        </w:rPr>
        <w:t xml:space="preserve">Today, </w:t>
      </w:r>
      <w:r w:rsidRPr="00316084">
        <w:rPr>
          <w:rStyle w:val="StyleUnderline"/>
          <w:highlight w:val="cyan"/>
        </w:rPr>
        <w:t xml:space="preserve">we’re on the </w:t>
      </w:r>
      <w:r w:rsidRPr="00316084">
        <w:rPr>
          <w:rStyle w:val="Emphasis"/>
          <w:highlight w:val="cyan"/>
        </w:rPr>
        <w:t>precipice</w:t>
      </w:r>
      <w:r w:rsidRPr="00316084">
        <w:rPr>
          <w:rStyle w:val="StyleUnderline"/>
          <w:highlight w:val="cyan"/>
        </w:rPr>
        <w:t xml:space="preserve"> of</w:t>
      </w:r>
      <w:r w:rsidRPr="00446333">
        <w:rPr>
          <w:rStyle w:val="StyleUnderline"/>
        </w:rPr>
        <w:t xml:space="preserve"> what could be </w:t>
      </w:r>
      <w:r w:rsidRPr="00316084">
        <w:rPr>
          <w:rStyle w:val="StyleUnderline"/>
          <w:highlight w:val="cyan"/>
        </w:rPr>
        <w:t xml:space="preserve">the </w:t>
      </w:r>
      <w:r w:rsidRPr="00316084">
        <w:rPr>
          <w:rStyle w:val="Emphasis"/>
          <w:highlight w:val="cyan"/>
        </w:rPr>
        <w:t>largest transformation</w:t>
      </w:r>
      <w:r w:rsidRPr="00446333">
        <w:rPr>
          <w:rStyle w:val="Emphasis"/>
        </w:rPr>
        <w:t>al period</w:t>
      </w:r>
      <w:r w:rsidRPr="00446333">
        <w:rPr>
          <w:rStyle w:val="StyleUnderline"/>
        </w:rPr>
        <w:t xml:space="preserve"> </w:t>
      </w:r>
      <w:r w:rsidRPr="00316084">
        <w:rPr>
          <w:rStyle w:val="StyleUnderline"/>
          <w:highlight w:val="cyan"/>
        </w:rPr>
        <w:t>in</w:t>
      </w:r>
      <w:r w:rsidRPr="00446333">
        <w:rPr>
          <w:rStyle w:val="StyleUnderline"/>
        </w:rPr>
        <w:t xml:space="preserve"> </w:t>
      </w:r>
      <w:r w:rsidRPr="00446333">
        <w:rPr>
          <w:rStyle w:val="Emphasis"/>
        </w:rPr>
        <w:t xml:space="preserve">global </w:t>
      </w:r>
      <w:r w:rsidRPr="00316084">
        <w:rPr>
          <w:rStyle w:val="Emphasis"/>
          <w:highlight w:val="cyan"/>
        </w:rPr>
        <w:t>history</w:t>
      </w:r>
      <w:r w:rsidRPr="001E131B">
        <w:rPr>
          <w:sz w:val="16"/>
        </w:rPr>
        <w:t xml:space="preserve">. With the first Industrial Revolution, new technologies like assembly lines, factories and transportation fundamentally changed society. </w:t>
      </w:r>
      <w:r w:rsidRPr="00446333">
        <w:rPr>
          <w:rStyle w:val="StyleUnderline"/>
        </w:rPr>
        <w:t xml:space="preserve">This time, instead of cogwheels doing the work, </w:t>
      </w:r>
      <w:r w:rsidRPr="00316084">
        <w:rPr>
          <w:rStyle w:val="Emphasis"/>
          <w:highlight w:val="cyan"/>
        </w:rPr>
        <w:t>blockchain</w:t>
      </w:r>
      <w:r w:rsidRPr="00446333">
        <w:rPr>
          <w:rStyle w:val="Emphasis"/>
        </w:rPr>
        <w:t>-based digitalization</w:t>
      </w:r>
      <w:r w:rsidRPr="00446333">
        <w:rPr>
          <w:rStyle w:val="StyleUnderline"/>
        </w:rPr>
        <w:t xml:space="preserve"> </w:t>
      </w:r>
      <w:r w:rsidRPr="00316084">
        <w:rPr>
          <w:rStyle w:val="StyleUnderline"/>
          <w:highlight w:val="cyan"/>
        </w:rPr>
        <w:t>will</w:t>
      </w:r>
      <w:r w:rsidRPr="00446333">
        <w:rPr>
          <w:rStyle w:val="StyleUnderline"/>
        </w:rPr>
        <w:t xml:space="preserve"> continue to </w:t>
      </w:r>
      <w:r w:rsidRPr="00316084">
        <w:rPr>
          <w:rStyle w:val="Emphasis"/>
          <w:highlight w:val="cyan"/>
        </w:rPr>
        <w:t>drive</w:t>
      </w:r>
      <w:r w:rsidRPr="00446333">
        <w:rPr>
          <w:rStyle w:val="Emphasis"/>
        </w:rPr>
        <w:t xml:space="preserve"> transactions</w:t>
      </w:r>
      <w:r w:rsidRPr="00446333">
        <w:rPr>
          <w:rStyle w:val="StyleUnderline"/>
        </w:rPr>
        <w:t xml:space="preserve">. Specifically, this latest phase of progress has its sights set on a massive industry ripe for disruption: </w:t>
      </w:r>
      <w:r w:rsidRPr="00316084">
        <w:rPr>
          <w:rStyle w:val="Emphasis"/>
          <w:highlight w:val="cyan"/>
        </w:rPr>
        <w:t>finance</w:t>
      </w:r>
      <w:r w:rsidRPr="001E131B">
        <w:rPr>
          <w:sz w:val="16"/>
        </w:rPr>
        <w:t>.</w:t>
      </w:r>
    </w:p>
    <w:p w14:paraId="034723D8" w14:textId="77777777" w:rsidR="00802D03" w:rsidRPr="001E131B" w:rsidRDefault="00802D03" w:rsidP="00802D03">
      <w:pPr>
        <w:rPr>
          <w:sz w:val="16"/>
        </w:rPr>
      </w:pPr>
      <w:r w:rsidRPr="00446333">
        <w:rPr>
          <w:rStyle w:val="StyleUnderline"/>
        </w:rPr>
        <w:t xml:space="preserve">Digital finance and the monetary system is leveraging decentralized blockchain technology </w:t>
      </w:r>
      <w:r w:rsidRPr="00316084">
        <w:rPr>
          <w:rStyle w:val="StyleUnderline"/>
          <w:highlight w:val="cyan"/>
        </w:rPr>
        <w:t xml:space="preserve">to </w:t>
      </w:r>
      <w:r w:rsidRPr="00316084">
        <w:rPr>
          <w:rStyle w:val="Emphasis"/>
          <w:highlight w:val="cyan"/>
        </w:rPr>
        <w:t>modernize</w:t>
      </w:r>
      <w:r w:rsidRPr="00446333">
        <w:rPr>
          <w:rStyle w:val="Emphasis"/>
        </w:rPr>
        <w:t xml:space="preserve"> financial </w:t>
      </w:r>
      <w:r w:rsidRPr="00316084">
        <w:rPr>
          <w:rStyle w:val="Emphasis"/>
          <w:highlight w:val="cyan"/>
        </w:rPr>
        <w:t>markets</w:t>
      </w:r>
      <w:r w:rsidRPr="001E131B">
        <w:rPr>
          <w:sz w:val="16"/>
        </w:rPr>
        <w:t>. Dominant players in these systems include the world’s biggest financial institutions and global central banks.</w:t>
      </w:r>
    </w:p>
    <w:p w14:paraId="5B36BB9B" w14:textId="77777777" w:rsidR="00802D03" w:rsidRPr="001E131B" w:rsidRDefault="00802D03" w:rsidP="00802D03">
      <w:pPr>
        <w:rPr>
          <w:sz w:val="16"/>
        </w:rPr>
      </w:pPr>
      <w:r w:rsidRPr="001E131B">
        <w:rPr>
          <w:sz w:val="16"/>
        </w:rPr>
        <w:t>The rise of digital currencies and CBDCs</w:t>
      </w:r>
    </w:p>
    <w:p w14:paraId="5DC8149B" w14:textId="77777777" w:rsidR="00802D03" w:rsidRPr="001E131B" w:rsidRDefault="00802D03" w:rsidP="00802D03">
      <w:pPr>
        <w:rPr>
          <w:sz w:val="16"/>
        </w:rPr>
      </w:pPr>
      <w:r w:rsidRPr="001E131B">
        <w:rPr>
          <w:sz w:val="16"/>
        </w:rPr>
        <w:t xml:space="preserve">As tokenization is an inevitable trend, </w:t>
      </w:r>
      <w:r w:rsidRPr="00446333">
        <w:rPr>
          <w:rStyle w:val="StyleUnderline"/>
        </w:rPr>
        <w:t xml:space="preserve">central bank </w:t>
      </w:r>
      <w:r w:rsidRPr="00316084">
        <w:rPr>
          <w:rStyle w:val="StyleUnderline"/>
          <w:highlight w:val="cyan"/>
        </w:rPr>
        <w:t>digital currencies</w:t>
      </w:r>
      <w:r w:rsidRPr="001E131B">
        <w:rPr>
          <w:sz w:val="16"/>
        </w:rPr>
        <w:t xml:space="preserve"> (CBDC) </w:t>
      </w:r>
      <w:r w:rsidRPr="00316084">
        <w:rPr>
          <w:rStyle w:val="StyleUnderline"/>
          <w:highlight w:val="cyan"/>
        </w:rPr>
        <w:t xml:space="preserve">are </w:t>
      </w:r>
      <w:r w:rsidRPr="00316084">
        <w:rPr>
          <w:rStyle w:val="Emphasis"/>
          <w:highlight w:val="cyan"/>
        </w:rPr>
        <w:t>surging</w:t>
      </w:r>
      <w:r w:rsidRPr="00446333">
        <w:rPr>
          <w:rStyle w:val="StyleUnderline"/>
        </w:rPr>
        <w:t xml:space="preserve"> in adoption</w:t>
      </w:r>
      <w:r w:rsidRPr="001E131B">
        <w:rPr>
          <w:sz w:val="16"/>
        </w:rPr>
        <w:t xml:space="preserve">, since they are simply one kind of a more generalized digital asset, albeit one that is bound to risk-free central bank money. </w:t>
      </w:r>
      <w:r w:rsidRPr="00446333">
        <w:rPr>
          <w:rStyle w:val="StyleUnderline"/>
        </w:rPr>
        <w:t xml:space="preserve">The </w:t>
      </w:r>
      <w:r w:rsidRPr="00316084">
        <w:rPr>
          <w:rStyle w:val="StyleUnderline"/>
          <w:highlight w:val="cyan"/>
        </w:rPr>
        <w:t>global rivalry</w:t>
      </w:r>
      <w:r w:rsidRPr="00446333">
        <w:rPr>
          <w:rStyle w:val="StyleUnderline"/>
        </w:rPr>
        <w:t xml:space="preserve"> in digital currencies </w:t>
      </w:r>
      <w:r w:rsidRPr="00316084">
        <w:rPr>
          <w:rStyle w:val="StyleUnderline"/>
          <w:highlight w:val="cyan"/>
        </w:rPr>
        <w:t xml:space="preserve">is </w:t>
      </w:r>
      <w:r w:rsidRPr="00316084">
        <w:rPr>
          <w:rStyle w:val="Emphasis"/>
          <w:highlight w:val="cyan"/>
        </w:rPr>
        <w:t>heating up</w:t>
      </w:r>
      <w:r w:rsidRPr="00446333">
        <w:rPr>
          <w:rStyle w:val="StyleUnderline"/>
        </w:rPr>
        <w:t xml:space="preserve"> as central banks from an increasingly wider swath of countries</w:t>
      </w:r>
      <w:r w:rsidRPr="001E131B">
        <w:rPr>
          <w:sz w:val="16"/>
        </w:rPr>
        <w:t>, including China, Hong Kong, Thailand, the EU, U.K., U.S., and Australia, explore potential use cases for tokenized money.</w:t>
      </w:r>
    </w:p>
    <w:p w14:paraId="5FCB7358" w14:textId="77777777" w:rsidR="00802D03" w:rsidRPr="001E131B" w:rsidRDefault="00802D03" w:rsidP="00802D03">
      <w:pPr>
        <w:rPr>
          <w:sz w:val="16"/>
        </w:rPr>
      </w:pPr>
      <w:r w:rsidRPr="001E131B">
        <w:rPr>
          <w:sz w:val="16"/>
        </w:rPr>
        <w:t xml:space="preserve">CBDC is the first place where we see top-down adoption of distributed ledger technology (DLT) from central banks and governments. </w:t>
      </w:r>
      <w:r w:rsidRPr="00446333">
        <w:rPr>
          <w:rStyle w:val="StyleUnderline"/>
        </w:rPr>
        <w:t>The adoption</w:t>
      </w:r>
      <w:r w:rsidRPr="001E131B">
        <w:rPr>
          <w:sz w:val="16"/>
        </w:rPr>
        <w:t xml:space="preserve"> of CBDCs </w:t>
      </w:r>
      <w:r w:rsidRPr="00446333">
        <w:rPr>
          <w:rStyle w:val="StyleUnderline"/>
        </w:rPr>
        <w:t>will drive significant</w:t>
      </w:r>
      <w:r w:rsidRPr="001E131B">
        <w:rPr>
          <w:sz w:val="16"/>
        </w:rPr>
        <w:t xml:space="preserve"> DLT </w:t>
      </w:r>
      <w:r w:rsidRPr="00446333">
        <w:rPr>
          <w:rStyle w:val="StyleUnderline"/>
        </w:rPr>
        <w:t>ecosystem innovation and development that will impact financial organizations</w:t>
      </w:r>
      <w:r w:rsidRPr="001E131B">
        <w:rPr>
          <w:sz w:val="16"/>
        </w:rPr>
        <w:t>. The widespread adoption of DLT will extend beyond finance to other industry verticals like security, supply chains, healthcare, retail and ecommerce.</w:t>
      </w:r>
    </w:p>
    <w:p w14:paraId="1B14EC89" w14:textId="77777777" w:rsidR="00802D03" w:rsidRPr="001E131B" w:rsidRDefault="00802D03" w:rsidP="00802D03">
      <w:pPr>
        <w:rPr>
          <w:sz w:val="16"/>
        </w:rPr>
      </w:pPr>
      <w:r w:rsidRPr="001E131B">
        <w:rPr>
          <w:sz w:val="16"/>
        </w:rPr>
        <w:t>How institutional investors are buying into crypto via Anchorage</w:t>
      </w:r>
    </w:p>
    <w:p w14:paraId="0CC2F706" w14:textId="77777777" w:rsidR="00802D03" w:rsidRPr="001E131B" w:rsidRDefault="00802D03" w:rsidP="00802D03">
      <w:pPr>
        <w:rPr>
          <w:sz w:val="16"/>
        </w:rPr>
      </w:pPr>
      <w:r w:rsidRPr="001E131B">
        <w:rPr>
          <w:sz w:val="16"/>
        </w:rPr>
        <w:t>CBDCs will certainly make payments, settlement of deals and trading simpler, especially when it comes to global trade. It will also potentially change the role current institutions are playing regarding money and payments. CBDC implementation will also possibly make cross border payments simpler and much cheaper. One result of that will be the enablement of micropayments, allowing small businesses to be more competitive and eliminate the need for aggregators in order to make them economically viable, resulting in a different distribution of value.</w:t>
      </w:r>
    </w:p>
    <w:p w14:paraId="2E8B5DF3" w14:textId="77777777" w:rsidR="00802D03" w:rsidRPr="001E131B" w:rsidRDefault="00802D03" w:rsidP="00802D03">
      <w:pPr>
        <w:rPr>
          <w:sz w:val="16"/>
        </w:rPr>
      </w:pPr>
      <w:r w:rsidRPr="00446333">
        <w:rPr>
          <w:rStyle w:val="Emphasis"/>
        </w:rPr>
        <w:t>Winners</w:t>
      </w:r>
      <w:r w:rsidRPr="00446333">
        <w:rPr>
          <w:rStyle w:val="StyleUnderline"/>
        </w:rPr>
        <w:t xml:space="preserve"> and </w:t>
      </w:r>
      <w:r w:rsidRPr="00446333">
        <w:rPr>
          <w:rStyle w:val="Emphasis"/>
        </w:rPr>
        <w:t>losers</w:t>
      </w:r>
      <w:r w:rsidRPr="00446333">
        <w:rPr>
          <w:rStyle w:val="StyleUnderline"/>
        </w:rPr>
        <w:t xml:space="preserve"> are </w:t>
      </w:r>
      <w:r w:rsidRPr="00446333">
        <w:rPr>
          <w:rStyle w:val="Emphasis"/>
        </w:rPr>
        <w:t>made</w:t>
      </w:r>
      <w:r w:rsidRPr="00446333">
        <w:rPr>
          <w:rStyle w:val="StyleUnderline"/>
        </w:rPr>
        <w:t xml:space="preserve"> from historic periods of societal shifts and advancements. The U.S. was obviously a dominant force during the first revolution. As the world embarks on a new transformational journey, </w:t>
      </w:r>
      <w:r w:rsidRPr="00446333">
        <w:rPr>
          <w:rStyle w:val="Emphasis"/>
        </w:rPr>
        <w:t>who is driving it</w:t>
      </w:r>
      <w:r w:rsidRPr="00446333">
        <w:rPr>
          <w:rStyle w:val="StyleUnderline"/>
        </w:rPr>
        <w:t>?</w:t>
      </w:r>
      <w:r w:rsidRPr="001E131B">
        <w:rPr>
          <w:sz w:val="16"/>
        </w:rPr>
        <w:t xml:space="preserve"> The answer to this question is very complex and currently unclear, but </w:t>
      </w:r>
      <w:r w:rsidRPr="00AA5C37">
        <w:rPr>
          <w:rStyle w:val="StyleUnderline"/>
          <w:highlight w:val="cyan"/>
        </w:rPr>
        <w:t>there is a</w:t>
      </w:r>
      <w:r w:rsidRPr="00446333">
        <w:rPr>
          <w:rStyle w:val="StyleUnderline"/>
        </w:rPr>
        <w:t xml:space="preserve">n intense </w:t>
      </w:r>
      <w:r w:rsidRPr="00AA5C37">
        <w:rPr>
          <w:rStyle w:val="Emphasis"/>
          <w:sz w:val="24"/>
          <w:szCs w:val="26"/>
          <w:highlight w:val="cyan"/>
        </w:rPr>
        <w:t>fin</w:t>
      </w:r>
      <w:r w:rsidRPr="00446333">
        <w:rPr>
          <w:rStyle w:val="Emphasis"/>
          <w:sz w:val="24"/>
          <w:szCs w:val="26"/>
        </w:rPr>
        <w:t xml:space="preserve">ancial </w:t>
      </w:r>
      <w:r w:rsidRPr="00AA5C37">
        <w:rPr>
          <w:rStyle w:val="Emphasis"/>
          <w:sz w:val="24"/>
          <w:szCs w:val="26"/>
          <w:highlight w:val="cyan"/>
        </w:rPr>
        <w:t>tech</w:t>
      </w:r>
      <w:r w:rsidRPr="00446333">
        <w:rPr>
          <w:rStyle w:val="Emphasis"/>
          <w:sz w:val="24"/>
          <w:szCs w:val="26"/>
        </w:rPr>
        <w:t xml:space="preserve">nology </w:t>
      </w:r>
      <w:r w:rsidRPr="00AA5C37">
        <w:rPr>
          <w:rStyle w:val="Emphasis"/>
          <w:sz w:val="24"/>
          <w:szCs w:val="26"/>
          <w:highlight w:val="cyan"/>
        </w:rPr>
        <w:t>“arms race”</w:t>
      </w:r>
      <w:r w:rsidRPr="00446333">
        <w:rPr>
          <w:rStyle w:val="StyleUnderline"/>
          <w:sz w:val="24"/>
          <w:szCs w:val="26"/>
        </w:rPr>
        <w:t xml:space="preserve"> </w:t>
      </w:r>
      <w:r w:rsidRPr="00446333">
        <w:rPr>
          <w:rStyle w:val="StyleUnderline"/>
        </w:rPr>
        <w:t>brewing between the world’s superpowers for dominance in digital finance infrastructure and technology,</w:t>
      </w:r>
      <w:r w:rsidRPr="001E131B">
        <w:rPr>
          <w:sz w:val="16"/>
        </w:rPr>
        <w:t xml:space="preserve"> spurring short-term competitive innovation </w:t>
      </w:r>
      <w:r w:rsidRPr="00AA5C37">
        <w:rPr>
          <w:rStyle w:val="StyleUnderline"/>
          <w:highlight w:val="cyan"/>
        </w:rPr>
        <w:t xml:space="preserve">with </w:t>
      </w:r>
      <w:r w:rsidRPr="00AA5C37">
        <w:rPr>
          <w:rStyle w:val="Emphasis"/>
          <w:highlight w:val="cyan"/>
        </w:rPr>
        <w:t>critical</w:t>
      </w:r>
      <w:r w:rsidRPr="001E131B">
        <w:rPr>
          <w:sz w:val="16"/>
        </w:rPr>
        <w:t xml:space="preserve"> long-term </w:t>
      </w:r>
      <w:r w:rsidRPr="00AA5C37">
        <w:rPr>
          <w:rStyle w:val="Emphasis"/>
          <w:highlight w:val="cyan"/>
        </w:rPr>
        <w:t>implications</w:t>
      </w:r>
      <w:r w:rsidRPr="001E131B">
        <w:rPr>
          <w:sz w:val="16"/>
        </w:rPr>
        <w:t>.</w:t>
      </w:r>
    </w:p>
    <w:p w14:paraId="339FF2AB" w14:textId="77777777" w:rsidR="00802D03" w:rsidRPr="001E131B" w:rsidRDefault="00802D03" w:rsidP="00802D03">
      <w:pPr>
        <w:rPr>
          <w:sz w:val="16"/>
        </w:rPr>
      </w:pPr>
      <w:r w:rsidRPr="001E131B">
        <w:rPr>
          <w:sz w:val="16"/>
        </w:rPr>
        <w:t xml:space="preserve">“I believe that </w:t>
      </w:r>
      <w:r w:rsidRPr="00AA5C37">
        <w:rPr>
          <w:rStyle w:val="Emphasis"/>
          <w:sz w:val="24"/>
          <w:szCs w:val="26"/>
          <w:highlight w:val="cyan"/>
        </w:rPr>
        <w:t>if America does not lead</w:t>
      </w:r>
      <w:r w:rsidRPr="00446333">
        <w:rPr>
          <w:rStyle w:val="Emphasis"/>
          <w:sz w:val="24"/>
          <w:szCs w:val="26"/>
        </w:rPr>
        <w:t xml:space="preserve"> innovation </w:t>
      </w:r>
      <w:r w:rsidRPr="00AA5C37">
        <w:rPr>
          <w:rStyle w:val="Emphasis"/>
          <w:sz w:val="24"/>
          <w:szCs w:val="26"/>
          <w:highlight w:val="cyan"/>
        </w:rPr>
        <w:t>in</w:t>
      </w:r>
      <w:r w:rsidRPr="00446333">
        <w:rPr>
          <w:rStyle w:val="Emphasis"/>
          <w:sz w:val="24"/>
          <w:szCs w:val="26"/>
        </w:rPr>
        <w:t xml:space="preserve"> the </w:t>
      </w:r>
      <w:r w:rsidRPr="00AA5C37">
        <w:rPr>
          <w:rStyle w:val="Emphasis"/>
          <w:sz w:val="24"/>
          <w:szCs w:val="26"/>
          <w:highlight w:val="cyan"/>
        </w:rPr>
        <w:t>digital currency</w:t>
      </w:r>
      <w:r w:rsidRPr="00446333">
        <w:rPr>
          <w:rStyle w:val="Emphasis"/>
          <w:sz w:val="24"/>
          <w:szCs w:val="26"/>
        </w:rPr>
        <w:t xml:space="preserve"> and payments area, </w:t>
      </w:r>
      <w:r w:rsidRPr="00AA5C37">
        <w:rPr>
          <w:rStyle w:val="Emphasis"/>
          <w:sz w:val="24"/>
          <w:szCs w:val="26"/>
          <w:highlight w:val="cyan"/>
        </w:rPr>
        <w:t>others will</w:t>
      </w:r>
      <w:r w:rsidRPr="001E131B">
        <w:rPr>
          <w:sz w:val="16"/>
        </w:rPr>
        <w:t>,” David Marcus, head of Diem, the cryptocurrency project founded out of Facebook, said in a statement to the U.S. Senate Committee on Banking, Housing and Urban Affairs.</w:t>
      </w:r>
    </w:p>
    <w:p w14:paraId="1A2D573A" w14:textId="77777777" w:rsidR="00802D03" w:rsidRPr="001E131B" w:rsidRDefault="00802D03" w:rsidP="00802D03">
      <w:pPr>
        <w:rPr>
          <w:sz w:val="16"/>
        </w:rPr>
      </w:pPr>
      <w:r w:rsidRPr="001E131B">
        <w:rPr>
          <w:sz w:val="16"/>
        </w:rPr>
        <w:t xml:space="preserve">Huw van Steenis of UBS said there will be a “three-horse race” around the future of money with private tokens and CBDCs developing in parallel with efforts to improve the current system. </w:t>
      </w:r>
      <w:r w:rsidRPr="00446333">
        <w:rPr>
          <w:rStyle w:val="StyleUnderline"/>
        </w:rPr>
        <w:t xml:space="preserve">The </w:t>
      </w:r>
      <w:r w:rsidRPr="00AA5C37">
        <w:rPr>
          <w:rStyle w:val="Emphasis"/>
          <w:highlight w:val="cyan"/>
        </w:rPr>
        <w:t>implications</w:t>
      </w:r>
      <w:r w:rsidRPr="00AA5C37">
        <w:rPr>
          <w:rStyle w:val="StyleUnderline"/>
          <w:highlight w:val="cyan"/>
        </w:rPr>
        <w:t xml:space="preserve"> of</w:t>
      </w:r>
      <w:r w:rsidRPr="00446333">
        <w:rPr>
          <w:rStyle w:val="StyleUnderline"/>
        </w:rPr>
        <w:t xml:space="preserve"> </w:t>
      </w:r>
      <w:r w:rsidRPr="00446333">
        <w:rPr>
          <w:rStyle w:val="Emphasis"/>
        </w:rPr>
        <w:t>winning</w:t>
      </w:r>
      <w:r w:rsidRPr="00446333">
        <w:rPr>
          <w:rStyle w:val="StyleUnderline"/>
        </w:rPr>
        <w:t xml:space="preserve"> or </w:t>
      </w:r>
      <w:r w:rsidRPr="00AA5C37">
        <w:rPr>
          <w:rStyle w:val="Emphasis"/>
          <w:highlight w:val="cyan"/>
        </w:rPr>
        <w:t>losing</w:t>
      </w:r>
      <w:r w:rsidRPr="00446333">
        <w:rPr>
          <w:rStyle w:val="StyleUnderline"/>
        </w:rPr>
        <w:t xml:space="preserve"> the </w:t>
      </w:r>
      <w:r w:rsidRPr="00446333">
        <w:rPr>
          <w:rStyle w:val="Emphasis"/>
        </w:rPr>
        <w:t>digital finance “arms race”</w:t>
      </w:r>
      <w:r w:rsidRPr="00446333">
        <w:rPr>
          <w:rStyle w:val="StyleUnderline"/>
        </w:rPr>
        <w:t xml:space="preserve"> </w:t>
      </w:r>
      <w:r w:rsidRPr="00AA5C37">
        <w:rPr>
          <w:rStyle w:val="StyleUnderline"/>
          <w:highlight w:val="cyan"/>
        </w:rPr>
        <w:t xml:space="preserve">are </w:t>
      </w:r>
      <w:r w:rsidRPr="00AA5C37">
        <w:rPr>
          <w:rStyle w:val="Emphasis"/>
          <w:highlight w:val="cyan"/>
        </w:rPr>
        <w:t>massive</w:t>
      </w:r>
      <w:r w:rsidRPr="00446333">
        <w:rPr>
          <w:rStyle w:val="StyleUnderline"/>
        </w:rPr>
        <w:t xml:space="preserve"> and </w:t>
      </w:r>
      <w:r w:rsidRPr="00446333">
        <w:rPr>
          <w:rStyle w:val="Emphasis"/>
        </w:rPr>
        <w:t>far-reaching</w:t>
      </w:r>
      <w:r w:rsidRPr="001E131B">
        <w:rPr>
          <w:sz w:val="16"/>
        </w:rPr>
        <w:t>.</w:t>
      </w:r>
    </w:p>
    <w:p w14:paraId="5877FC06" w14:textId="77777777" w:rsidR="00802D03" w:rsidRPr="001E131B" w:rsidRDefault="00802D03" w:rsidP="00802D03">
      <w:pPr>
        <w:rPr>
          <w:sz w:val="16"/>
        </w:rPr>
      </w:pPr>
      <w:r w:rsidRPr="00446333">
        <w:rPr>
          <w:rStyle w:val="StyleUnderline"/>
        </w:rPr>
        <w:t>During the</w:t>
      </w:r>
      <w:r w:rsidRPr="001E131B">
        <w:rPr>
          <w:sz w:val="16"/>
        </w:rPr>
        <w:t xml:space="preserve"> U.S. and USSR </w:t>
      </w:r>
      <w:r w:rsidRPr="00446333">
        <w:rPr>
          <w:rStyle w:val="StyleUnderline"/>
        </w:rPr>
        <w:t xml:space="preserve">space race, NASA harnessed tremendous </w:t>
      </w:r>
      <w:r w:rsidRPr="00446333">
        <w:rPr>
          <w:rStyle w:val="Emphasis"/>
        </w:rPr>
        <w:t>intellectual and technical capital</w:t>
      </w:r>
      <w:r w:rsidRPr="001E131B">
        <w:rPr>
          <w:sz w:val="16"/>
        </w:rPr>
        <w:t xml:space="preserve"> to enable the moon landing and further space exploration, </w:t>
      </w:r>
      <w:r w:rsidRPr="00446333">
        <w:rPr>
          <w:rStyle w:val="StyleUnderline"/>
        </w:rPr>
        <w:t>leading to</w:t>
      </w:r>
      <w:r w:rsidRPr="001E131B">
        <w:rPr>
          <w:sz w:val="16"/>
        </w:rPr>
        <w:t xml:space="preserve"> a variety of </w:t>
      </w:r>
      <w:r w:rsidRPr="00446333">
        <w:rPr>
          <w:rStyle w:val="Emphasis"/>
        </w:rPr>
        <w:t>spinoff</w:t>
      </w:r>
      <w:r w:rsidRPr="00446333">
        <w:rPr>
          <w:rStyle w:val="StyleUnderline"/>
        </w:rPr>
        <w:t xml:space="preserve"> inventions</w:t>
      </w:r>
      <w:r w:rsidRPr="001E131B">
        <w:rPr>
          <w:sz w:val="16"/>
        </w:rPr>
        <w:t xml:space="preserve">, from global positioning systems (GPS) to advances in flight technology to Velcro and even freeze-dried food. </w:t>
      </w:r>
      <w:r w:rsidRPr="00446333">
        <w:rPr>
          <w:rStyle w:val="StyleUnderline"/>
        </w:rPr>
        <w:t xml:space="preserve">In the same way, blockchain-based digital finance technology is a </w:t>
      </w:r>
      <w:r w:rsidRPr="00446333">
        <w:rPr>
          <w:rStyle w:val="Emphasis"/>
        </w:rPr>
        <w:t>means to the end</w:t>
      </w:r>
      <w:r w:rsidRPr="00446333">
        <w:rPr>
          <w:rStyle w:val="StyleUnderline"/>
        </w:rPr>
        <w:t xml:space="preserve"> of greater </w:t>
      </w:r>
      <w:r w:rsidRPr="00446333">
        <w:rPr>
          <w:rStyle w:val="Emphasis"/>
        </w:rPr>
        <w:t>technological sophistication</w:t>
      </w:r>
      <w:r w:rsidRPr="001E131B">
        <w:rPr>
          <w:sz w:val="16"/>
        </w:rPr>
        <w:t xml:space="preserve">. </w:t>
      </w:r>
    </w:p>
    <w:p w14:paraId="0E0C559D" w14:textId="77777777" w:rsidR="00802D03" w:rsidRPr="001E131B" w:rsidRDefault="00802D03" w:rsidP="00802D03">
      <w:pPr>
        <w:rPr>
          <w:sz w:val="16"/>
        </w:rPr>
      </w:pPr>
      <w:r w:rsidRPr="001E131B">
        <w:rPr>
          <w:sz w:val="16"/>
        </w:rPr>
        <w:t>The three leaders in the digital currency arms race</w:t>
      </w:r>
    </w:p>
    <w:p w14:paraId="0A3D1CF0" w14:textId="77777777" w:rsidR="00802D03" w:rsidRPr="001E131B" w:rsidRDefault="00802D03" w:rsidP="00802D03">
      <w:pPr>
        <w:rPr>
          <w:sz w:val="16"/>
        </w:rPr>
      </w:pPr>
      <w:r w:rsidRPr="001E131B">
        <w:rPr>
          <w:sz w:val="16"/>
        </w:rPr>
        <w:t xml:space="preserve">More than 80% of the world’s central banks are exploring their own versions of digital currencies, but it’s </w:t>
      </w:r>
      <w:r w:rsidRPr="00AA5C37">
        <w:rPr>
          <w:rStyle w:val="StyleUnderline"/>
          <w:highlight w:val="cyan"/>
        </w:rPr>
        <w:t>China</w:t>
      </w:r>
      <w:r w:rsidRPr="00446333">
        <w:rPr>
          <w:rStyle w:val="StyleUnderline"/>
        </w:rPr>
        <w:t xml:space="preserve">, the </w:t>
      </w:r>
      <w:r w:rsidRPr="00AA5C37">
        <w:rPr>
          <w:rStyle w:val="StyleUnderline"/>
          <w:highlight w:val="cyan"/>
        </w:rPr>
        <w:t>U.S. and</w:t>
      </w:r>
      <w:r w:rsidRPr="00446333">
        <w:rPr>
          <w:rStyle w:val="StyleUnderline"/>
        </w:rPr>
        <w:t xml:space="preserve"> the </w:t>
      </w:r>
      <w:r w:rsidRPr="00AA5C37">
        <w:rPr>
          <w:rStyle w:val="StyleUnderline"/>
          <w:highlight w:val="cyan"/>
        </w:rPr>
        <w:t>EU</w:t>
      </w:r>
      <w:r w:rsidRPr="001E131B">
        <w:rPr>
          <w:sz w:val="16"/>
        </w:rPr>
        <w:t xml:space="preserve"> that </w:t>
      </w:r>
      <w:r w:rsidRPr="00AA5C37">
        <w:rPr>
          <w:rStyle w:val="StyleUnderline"/>
          <w:highlight w:val="cyan"/>
        </w:rPr>
        <w:t>have</w:t>
      </w:r>
      <w:r w:rsidRPr="00446333">
        <w:rPr>
          <w:rStyle w:val="StyleUnderline"/>
        </w:rPr>
        <w:t xml:space="preserve"> the </w:t>
      </w:r>
      <w:r w:rsidRPr="00446333">
        <w:rPr>
          <w:rStyle w:val="Emphasis"/>
        </w:rPr>
        <w:t>resources</w:t>
      </w:r>
      <w:r w:rsidRPr="00446333">
        <w:rPr>
          <w:rStyle w:val="StyleUnderline"/>
        </w:rPr>
        <w:t xml:space="preserve">, </w:t>
      </w:r>
      <w:r w:rsidRPr="00AA5C37">
        <w:rPr>
          <w:rStyle w:val="Emphasis"/>
          <w:highlight w:val="cyan"/>
        </w:rPr>
        <w:t>tech</w:t>
      </w:r>
      <w:r w:rsidRPr="00446333">
        <w:rPr>
          <w:rStyle w:val="Emphasis"/>
        </w:rPr>
        <w:t>nology</w:t>
      </w:r>
      <w:r w:rsidRPr="00446333">
        <w:rPr>
          <w:rStyle w:val="StyleUnderline"/>
        </w:rPr>
        <w:t xml:space="preserve"> and </w:t>
      </w:r>
      <w:r w:rsidRPr="00446333">
        <w:rPr>
          <w:rStyle w:val="Emphasis"/>
        </w:rPr>
        <w:t>infrastructure</w:t>
      </w:r>
      <w:r w:rsidRPr="00446333">
        <w:rPr>
          <w:rStyle w:val="StyleUnderline"/>
        </w:rPr>
        <w:t xml:space="preserve"> </w:t>
      </w:r>
      <w:r w:rsidRPr="00AA5C37">
        <w:rPr>
          <w:rStyle w:val="StyleUnderline"/>
          <w:highlight w:val="cyan"/>
        </w:rPr>
        <w:t xml:space="preserve">to </w:t>
      </w:r>
      <w:r w:rsidRPr="00AA5C37">
        <w:rPr>
          <w:rStyle w:val="Emphasis"/>
          <w:highlight w:val="cyan"/>
        </w:rPr>
        <w:t>determine the future</w:t>
      </w:r>
      <w:r w:rsidRPr="00AA5C37">
        <w:rPr>
          <w:rStyle w:val="StyleUnderline"/>
          <w:highlight w:val="cyan"/>
        </w:rPr>
        <w:t xml:space="preserve"> of the</w:t>
      </w:r>
      <w:r w:rsidRPr="00446333">
        <w:rPr>
          <w:rStyle w:val="StyleUnderline"/>
        </w:rPr>
        <w:t xml:space="preserve"> digital </w:t>
      </w:r>
      <w:r w:rsidRPr="00AA5C37">
        <w:rPr>
          <w:rStyle w:val="StyleUnderline"/>
          <w:highlight w:val="cyan"/>
        </w:rPr>
        <w:t>economy</w:t>
      </w:r>
      <w:r w:rsidRPr="001E131B">
        <w:rPr>
          <w:sz w:val="16"/>
        </w:rPr>
        <w:t>. 2020 started with a major event within the financial world: the World Economic Forum in Davos, where the WEF released a toolkit for policymakers regarding the creation of CBDCs.</w:t>
      </w:r>
    </w:p>
    <w:p w14:paraId="658BDFCD" w14:textId="77777777" w:rsidR="00802D03" w:rsidRPr="001E131B" w:rsidRDefault="00802D03" w:rsidP="00802D03">
      <w:pPr>
        <w:rPr>
          <w:sz w:val="16"/>
        </w:rPr>
      </w:pPr>
      <w:r w:rsidRPr="001E131B">
        <w:rPr>
          <w:sz w:val="16"/>
        </w:rPr>
        <w:t>China</w:t>
      </w:r>
    </w:p>
    <w:p w14:paraId="4215B9A7" w14:textId="77777777" w:rsidR="00802D03" w:rsidRPr="001E131B" w:rsidRDefault="00802D03" w:rsidP="00802D03">
      <w:pPr>
        <w:rPr>
          <w:sz w:val="16"/>
        </w:rPr>
      </w:pPr>
      <w:r w:rsidRPr="001E131B">
        <w:rPr>
          <w:sz w:val="16"/>
        </w:rPr>
        <w:t xml:space="preserve">China is currently testing its digital yuan with a feature allowing people to send money to each other by simply touching their smartphones together. This particular effort is just one of many digital currency trials China is conducting across the country. These coordinated activities, in combination with their leadership in the crypto ecosystem (accounting for nearly 90% of trading volumes and hosting two-thirds of bitcoin mining operations), is giving China somewhat of an advantage. </w:t>
      </w:r>
    </w:p>
    <w:p w14:paraId="56801103" w14:textId="77777777" w:rsidR="00802D03" w:rsidRPr="001E131B" w:rsidRDefault="00802D03" w:rsidP="00802D03">
      <w:pPr>
        <w:rPr>
          <w:sz w:val="16"/>
        </w:rPr>
      </w:pPr>
      <w:r w:rsidRPr="001E131B">
        <w:rPr>
          <w:sz w:val="16"/>
        </w:rPr>
        <w:t>Leveraging that first-mover advantage, China has ambitious plans to leverage U.S. innovation and its own digital currency to someday dominate other world currencies. As a purely aspirational endeavor, the jury is still out on whether they can actually achieve this goal.</w:t>
      </w:r>
    </w:p>
    <w:p w14:paraId="0A1975A9" w14:textId="77777777" w:rsidR="00802D03" w:rsidRPr="001E131B" w:rsidRDefault="00802D03" w:rsidP="00802D03">
      <w:pPr>
        <w:rPr>
          <w:sz w:val="16"/>
        </w:rPr>
      </w:pPr>
      <w:r w:rsidRPr="001E131B">
        <w:rPr>
          <w:sz w:val="16"/>
        </w:rPr>
        <w:t>Regardless, China is creating a significant advantage in this global race on CBDCs by investing in the technology and experimenting at a very fast pace. Even in the most isolated and underdeveloped areas, most people already use electronic forms of payment, like WeChat Pay, almost exclusively. We will continue to see advancement from China with regards to the digital yuan, where it’s currently enjoying a first-mover advantage over other digital currencies.</w:t>
      </w:r>
    </w:p>
    <w:p w14:paraId="0DC39882" w14:textId="77777777" w:rsidR="00802D03" w:rsidRPr="001E131B" w:rsidRDefault="00802D03" w:rsidP="00802D03">
      <w:pPr>
        <w:rPr>
          <w:sz w:val="16"/>
        </w:rPr>
      </w:pPr>
      <w:r w:rsidRPr="001E131B">
        <w:rPr>
          <w:sz w:val="16"/>
        </w:rPr>
        <w:t>China has made the digital yuan a public priority, and it has an ambitious goal of competing with the U.S. dollar by creating a digital Asian alternative. China will be able to track and control the movement of money in and out of the country, which is much easier to do with a digital yuan. Given its political structure, China is able to move faster than the U.S. or Europe in implementing such changes.</w:t>
      </w:r>
    </w:p>
    <w:p w14:paraId="23BE6AFA" w14:textId="77777777" w:rsidR="00802D03" w:rsidRPr="001E131B" w:rsidRDefault="00802D03" w:rsidP="00802D03">
      <w:pPr>
        <w:rPr>
          <w:sz w:val="16"/>
        </w:rPr>
      </w:pPr>
      <w:r w:rsidRPr="001E131B">
        <w:rPr>
          <w:sz w:val="16"/>
        </w:rPr>
        <w:t>Europe</w:t>
      </w:r>
    </w:p>
    <w:p w14:paraId="5B1AB1B1" w14:textId="77777777" w:rsidR="00802D03" w:rsidRPr="001E131B" w:rsidRDefault="00802D03" w:rsidP="00802D03">
      <w:pPr>
        <w:rPr>
          <w:sz w:val="16"/>
        </w:rPr>
      </w:pPr>
      <w:r w:rsidRPr="001E131B">
        <w:rPr>
          <w:sz w:val="16"/>
        </w:rPr>
        <w:t>Europe is in a strong position to create a CBDC, but unlike attempts by smaller, individual countries like Sweden, the size and scale of an EU digital currency would be sustainable long-term and could compete at scale. The European Central Bank is discussing launching a consideration phase for a digital euro this year and launching a digital euro is at least a five-year plan.</w:t>
      </w:r>
    </w:p>
    <w:p w14:paraId="2A1FA7F9" w14:textId="77777777" w:rsidR="00802D03" w:rsidRPr="001E131B" w:rsidRDefault="00802D03" w:rsidP="00802D03">
      <w:pPr>
        <w:rPr>
          <w:sz w:val="16"/>
        </w:rPr>
      </w:pPr>
      <w:r w:rsidRPr="001E131B">
        <w:rPr>
          <w:sz w:val="16"/>
        </w:rPr>
        <w:t>United States</w:t>
      </w:r>
    </w:p>
    <w:p w14:paraId="1B7BB8AD" w14:textId="77777777" w:rsidR="00802D03" w:rsidRPr="001E131B" w:rsidRDefault="00802D03" w:rsidP="00802D03">
      <w:pPr>
        <w:rPr>
          <w:sz w:val="16"/>
        </w:rPr>
      </w:pPr>
      <w:r w:rsidRPr="00446333">
        <w:rPr>
          <w:rStyle w:val="StyleUnderline"/>
        </w:rPr>
        <w:t>The U.S.</w:t>
      </w:r>
      <w:r w:rsidRPr="001E131B">
        <w:rPr>
          <w:sz w:val="16"/>
        </w:rPr>
        <w:t xml:space="preserve"> continues to lead in the innovation, regulation and implementation of blockchain-based digital securities, banking, payments, insurance, etc., but </w:t>
      </w:r>
      <w:r w:rsidRPr="00446333">
        <w:rPr>
          <w:rStyle w:val="StyleUnderline"/>
        </w:rPr>
        <w:t xml:space="preserve">may </w:t>
      </w:r>
      <w:r w:rsidRPr="00446333">
        <w:rPr>
          <w:rStyle w:val="Emphasis"/>
        </w:rPr>
        <w:t>not</w:t>
      </w:r>
      <w:r w:rsidRPr="00446333">
        <w:rPr>
          <w:rStyle w:val="StyleUnderline"/>
        </w:rPr>
        <w:t xml:space="preserve"> be </w:t>
      </w:r>
      <w:r w:rsidRPr="00446333">
        <w:rPr>
          <w:rStyle w:val="Emphasis"/>
        </w:rPr>
        <w:t>as far along</w:t>
      </w:r>
      <w:r w:rsidRPr="00446333">
        <w:rPr>
          <w:rStyle w:val="StyleUnderline"/>
        </w:rPr>
        <w:t xml:space="preserve"> as others</w:t>
      </w:r>
      <w:r w:rsidRPr="001E131B">
        <w:rPr>
          <w:sz w:val="16"/>
        </w:rPr>
        <w:t xml:space="preserve"> when it comes to CBDCs. Over the last decade, American innovators have built compelling innovations in blockchain, digital currency and cryptocurrency aimed at revolutionizing finance and creating new US tech superstars. And, as these technologies advance, they’re innovating industries beyond just finance, including retail, cybersecurity, supply chain management and so many more.</w:t>
      </w:r>
    </w:p>
    <w:p w14:paraId="746887AE" w14:textId="77777777" w:rsidR="00802D03" w:rsidRPr="001E131B" w:rsidRDefault="00802D03" w:rsidP="00802D03">
      <w:pPr>
        <w:rPr>
          <w:sz w:val="16"/>
        </w:rPr>
      </w:pPr>
      <w:r w:rsidRPr="001E131B">
        <w:rPr>
          <w:sz w:val="16"/>
        </w:rPr>
        <w:t xml:space="preserve">Tech leaders in the space like Securitize are paving the way for widespread adoption and access to liquidity by building the mechanisms for the industry to take hold. The benefits of CBDCs will propel the U.S. implementation of a digital dollar. The release of CBDC is not just a technical change, but it’s also the revamp of a financial system that is centuries old. </w:t>
      </w:r>
      <w:r w:rsidRPr="00446333">
        <w:rPr>
          <w:rStyle w:val="StyleUnderline"/>
        </w:rPr>
        <w:t xml:space="preserve">US policymakers should continue to </w:t>
      </w:r>
      <w:r w:rsidRPr="00446333">
        <w:rPr>
          <w:rStyle w:val="Emphasis"/>
        </w:rPr>
        <w:t>foster US leadership</w:t>
      </w:r>
      <w:r w:rsidRPr="00446333">
        <w:rPr>
          <w:rStyle w:val="StyleUnderline"/>
        </w:rPr>
        <w:t xml:space="preserve"> in technological financial innovation and </w:t>
      </w:r>
      <w:r w:rsidRPr="00446333">
        <w:rPr>
          <w:rStyle w:val="Emphasis"/>
        </w:rPr>
        <w:t>ensure</w:t>
      </w:r>
      <w:r w:rsidRPr="00446333">
        <w:rPr>
          <w:rStyle w:val="StyleUnderline"/>
        </w:rPr>
        <w:t xml:space="preserve"> that the American people enjoy its benefits </w:t>
      </w:r>
      <w:r w:rsidRPr="00446333">
        <w:rPr>
          <w:rStyle w:val="Emphasis"/>
        </w:rPr>
        <w:t>first</w:t>
      </w:r>
      <w:r w:rsidRPr="001E131B">
        <w:rPr>
          <w:sz w:val="16"/>
        </w:rPr>
        <w:t>.</w:t>
      </w:r>
    </w:p>
    <w:p w14:paraId="692A1F4F" w14:textId="77777777" w:rsidR="00802D03" w:rsidRPr="001E131B" w:rsidRDefault="00802D03" w:rsidP="00802D03">
      <w:pPr>
        <w:rPr>
          <w:sz w:val="16"/>
        </w:rPr>
      </w:pPr>
      <w:r w:rsidRPr="001E131B">
        <w:rPr>
          <w:sz w:val="16"/>
        </w:rPr>
        <w:t>“</w:t>
      </w:r>
      <w:r w:rsidRPr="00446333">
        <w:rPr>
          <w:rStyle w:val="StyleUnderline"/>
        </w:rPr>
        <w:t xml:space="preserve">The </w:t>
      </w:r>
      <w:r w:rsidRPr="00446333">
        <w:rPr>
          <w:rStyle w:val="Emphasis"/>
        </w:rPr>
        <w:t>U</w:t>
      </w:r>
      <w:r w:rsidRPr="001E131B">
        <w:rPr>
          <w:sz w:val="16"/>
        </w:rPr>
        <w:t xml:space="preserve">nited </w:t>
      </w:r>
      <w:r w:rsidRPr="00446333">
        <w:rPr>
          <w:rStyle w:val="Emphasis"/>
        </w:rPr>
        <w:t>S</w:t>
      </w:r>
      <w:r w:rsidRPr="001E131B">
        <w:rPr>
          <w:sz w:val="16"/>
        </w:rPr>
        <w:t xml:space="preserve">tates usually </w:t>
      </w:r>
      <w:r w:rsidRPr="00446333">
        <w:rPr>
          <w:rStyle w:val="StyleUnderline"/>
        </w:rPr>
        <w:t xml:space="preserve">wins when we </w:t>
      </w:r>
      <w:r w:rsidRPr="00446333">
        <w:rPr>
          <w:rStyle w:val="Emphasis"/>
        </w:rPr>
        <w:t>unleash</w:t>
      </w:r>
      <w:r w:rsidRPr="001E131B">
        <w:rPr>
          <w:sz w:val="16"/>
        </w:rPr>
        <w:t xml:space="preserve"> the power of </w:t>
      </w:r>
      <w:r w:rsidRPr="00446333">
        <w:rPr>
          <w:rStyle w:val="StyleUnderline"/>
        </w:rPr>
        <w:t xml:space="preserve">our innovative, dynamic </w:t>
      </w:r>
      <w:r w:rsidRPr="00AA5C37">
        <w:rPr>
          <w:rStyle w:val="Emphasis"/>
        </w:rPr>
        <w:t>private sector</w:t>
      </w:r>
      <w:r w:rsidRPr="00446333">
        <w:rPr>
          <w:rStyle w:val="StyleUnderline"/>
        </w:rPr>
        <w:t xml:space="preserve">, with the government </w:t>
      </w:r>
      <w:r w:rsidRPr="00446333">
        <w:rPr>
          <w:rStyle w:val="Emphasis"/>
        </w:rPr>
        <w:t>setting the rules</w:t>
      </w:r>
      <w:r w:rsidRPr="00446333">
        <w:rPr>
          <w:rStyle w:val="StyleUnderline"/>
        </w:rPr>
        <w:t xml:space="preserve"> rather than building the products,</w:t>
      </w:r>
      <w:r w:rsidRPr="001E131B">
        <w:rPr>
          <w:sz w:val="16"/>
        </w:rPr>
        <w:t xml:space="preserve">” said Brian Brooks, former acting comptroller of the currency of the U.S. Treasury Department’s Office of the Comptroller of the Currency. “But either way, given the intense focus of other countries in this area, let me say that </w:t>
      </w:r>
      <w:r w:rsidRPr="00AA5C37">
        <w:rPr>
          <w:rStyle w:val="StyleUnderline"/>
          <w:highlight w:val="cyan"/>
        </w:rPr>
        <w:t xml:space="preserve">because of the </w:t>
      </w:r>
      <w:r w:rsidRPr="00AA5C37">
        <w:rPr>
          <w:rStyle w:val="Emphasis"/>
          <w:highlight w:val="cyan"/>
        </w:rPr>
        <w:t>important role</w:t>
      </w:r>
      <w:r w:rsidRPr="00AA5C37">
        <w:rPr>
          <w:rStyle w:val="StyleUnderline"/>
          <w:highlight w:val="cyan"/>
        </w:rPr>
        <w:t xml:space="preserve"> of the</w:t>
      </w:r>
      <w:r w:rsidRPr="001E131B">
        <w:rPr>
          <w:rStyle w:val="StyleUnderline"/>
        </w:rPr>
        <w:t xml:space="preserve"> </w:t>
      </w:r>
      <w:r w:rsidRPr="001E131B">
        <w:rPr>
          <w:rStyle w:val="Emphasis"/>
        </w:rPr>
        <w:t xml:space="preserve">US </w:t>
      </w:r>
      <w:r w:rsidRPr="00AA5C37">
        <w:rPr>
          <w:rStyle w:val="Emphasis"/>
          <w:highlight w:val="cyan"/>
        </w:rPr>
        <w:t>dollar</w:t>
      </w:r>
      <w:r w:rsidRPr="00AA5C37">
        <w:rPr>
          <w:rStyle w:val="StyleUnderline"/>
          <w:highlight w:val="cyan"/>
        </w:rPr>
        <w:t xml:space="preserve">, we need the </w:t>
      </w:r>
      <w:r w:rsidRPr="00AA5C37">
        <w:rPr>
          <w:rStyle w:val="Emphasis"/>
          <w:highlight w:val="cyan"/>
        </w:rPr>
        <w:t>U</w:t>
      </w:r>
      <w:r w:rsidRPr="001E131B">
        <w:rPr>
          <w:sz w:val="16"/>
        </w:rPr>
        <w:t xml:space="preserve">nited </w:t>
      </w:r>
      <w:r w:rsidRPr="00AA5C37">
        <w:rPr>
          <w:rStyle w:val="Emphasis"/>
          <w:highlight w:val="cyan"/>
        </w:rPr>
        <w:t>S</w:t>
      </w:r>
      <w:r w:rsidRPr="001E131B">
        <w:rPr>
          <w:sz w:val="16"/>
        </w:rPr>
        <w:t xml:space="preserve">tates </w:t>
      </w:r>
      <w:r w:rsidRPr="00AA5C37">
        <w:rPr>
          <w:rStyle w:val="StyleUnderline"/>
          <w:highlight w:val="cyan"/>
        </w:rPr>
        <w:t xml:space="preserve">to </w:t>
      </w:r>
      <w:r w:rsidRPr="00AA5C37">
        <w:rPr>
          <w:rStyle w:val="Emphasis"/>
          <w:highlight w:val="cyan"/>
        </w:rPr>
        <w:t>step forward</w:t>
      </w:r>
      <w:r w:rsidRPr="001E131B">
        <w:rPr>
          <w:rStyle w:val="StyleUnderline"/>
        </w:rPr>
        <w:t xml:space="preserve"> on this field</w:t>
      </w:r>
      <w:r w:rsidRPr="001E131B">
        <w:rPr>
          <w:sz w:val="16"/>
        </w:rPr>
        <w:t>.”</w:t>
      </w:r>
    </w:p>
    <w:p w14:paraId="100018B5" w14:textId="77777777" w:rsidR="00802D03" w:rsidRPr="001E131B" w:rsidRDefault="00802D03" w:rsidP="00802D03">
      <w:pPr>
        <w:rPr>
          <w:sz w:val="16"/>
        </w:rPr>
      </w:pPr>
      <w:r w:rsidRPr="001E131B">
        <w:rPr>
          <w:sz w:val="16"/>
        </w:rPr>
        <w:t>The future of finance</w:t>
      </w:r>
    </w:p>
    <w:p w14:paraId="6EC086A8" w14:textId="77777777" w:rsidR="00802D03" w:rsidRPr="001E131B" w:rsidRDefault="00802D03" w:rsidP="00802D03">
      <w:pPr>
        <w:rPr>
          <w:sz w:val="16"/>
        </w:rPr>
      </w:pPr>
      <w:r w:rsidRPr="001E131B">
        <w:rPr>
          <w:sz w:val="16"/>
        </w:rPr>
        <w:t>What happens with CBDCs will have far-reaching implications on the future of digital finance, including cryptocurrency and digital securities. Much like the space race didn’t just put a man on the moon, but also catapulted the invention of important ancillary technologies, CBDC and DLT adoption will influence the forward-moving progress of every industry. There will be an exponential amount of innovations resulting from this digital finance arms race that we don’t even know about yet. The possibilities are endless and we’re just at the starting line.</w:t>
      </w:r>
    </w:p>
    <w:p w14:paraId="6AFACFFE" w14:textId="77777777" w:rsidR="00802D03" w:rsidRPr="001E131B" w:rsidRDefault="00802D03" w:rsidP="00802D03">
      <w:pPr>
        <w:rPr>
          <w:sz w:val="16"/>
        </w:rPr>
      </w:pPr>
      <w:r w:rsidRPr="00AA5C37">
        <w:rPr>
          <w:rStyle w:val="StyleUnderline"/>
          <w:highlight w:val="cyan"/>
        </w:rPr>
        <w:t xml:space="preserve">Whoever </w:t>
      </w:r>
      <w:r w:rsidRPr="00AA5C37">
        <w:rPr>
          <w:rStyle w:val="Emphasis"/>
          <w:highlight w:val="cyan"/>
        </w:rPr>
        <w:t>leads</w:t>
      </w:r>
      <w:r w:rsidRPr="001E131B">
        <w:rPr>
          <w:rStyle w:val="Emphasis"/>
        </w:rPr>
        <w:t xml:space="preserve"> this race</w:t>
      </w:r>
      <w:r w:rsidRPr="001E131B">
        <w:rPr>
          <w:rStyle w:val="StyleUnderline"/>
        </w:rPr>
        <w:t xml:space="preserve"> and </w:t>
      </w:r>
      <w:r w:rsidRPr="00AA5C37">
        <w:rPr>
          <w:rStyle w:val="Emphasis"/>
          <w:highlight w:val="cyan"/>
        </w:rPr>
        <w:t>determines the outcome</w:t>
      </w:r>
      <w:r w:rsidRPr="001E131B">
        <w:rPr>
          <w:sz w:val="16"/>
        </w:rPr>
        <w:t xml:space="preserve"> of its infrastructure and operation will most certainly gain a significant advantage and </w:t>
      </w:r>
      <w:r w:rsidRPr="001E131B">
        <w:rPr>
          <w:rStyle w:val="StyleUnderline"/>
        </w:rPr>
        <w:t xml:space="preserve">may have the possibility to </w:t>
      </w:r>
      <w:r w:rsidRPr="001E131B">
        <w:rPr>
          <w:rStyle w:val="Emphasis"/>
        </w:rPr>
        <w:t>spearhead</w:t>
      </w:r>
      <w:r w:rsidRPr="001E131B">
        <w:rPr>
          <w:rStyle w:val="StyleUnderline"/>
        </w:rPr>
        <w:t xml:space="preserve"> many of the </w:t>
      </w:r>
      <w:r w:rsidRPr="001E131B">
        <w:rPr>
          <w:rStyle w:val="Emphasis"/>
        </w:rPr>
        <w:t>other innovations</w:t>
      </w:r>
      <w:r w:rsidRPr="001E131B">
        <w:rPr>
          <w:rStyle w:val="StyleUnderline"/>
        </w:rPr>
        <w:t xml:space="preserve"> that come from this technology</w:t>
      </w:r>
      <w:r w:rsidRPr="001E131B">
        <w:rPr>
          <w:sz w:val="16"/>
        </w:rPr>
        <w:t>. The conversation of this tech competition between countries was even brought to the US Senate. China is far ahead in implementing real digital finance and currency programs as we speak, giving them a first-mover advantage in something as simple as experience.</w:t>
      </w:r>
    </w:p>
    <w:p w14:paraId="330A31F2" w14:textId="77777777" w:rsidR="00802D03" w:rsidRDefault="00802D03" w:rsidP="00802D03">
      <w:pPr>
        <w:rPr>
          <w:sz w:val="16"/>
        </w:rPr>
      </w:pPr>
      <w:r w:rsidRPr="001E131B">
        <w:rPr>
          <w:rStyle w:val="StyleUnderline"/>
        </w:rPr>
        <w:t xml:space="preserve">The </w:t>
      </w:r>
      <w:r w:rsidRPr="00AA5C37">
        <w:rPr>
          <w:rStyle w:val="StyleUnderline"/>
          <w:highlight w:val="cyan"/>
        </w:rPr>
        <w:t>US</w:t>
      </w:r>
      <w:r w:rsidRPr="001E131B">
        <w:rPr>
          <w:rStyle w:val="StyleUnderline"/>
        </w:rPr>
        <w:t xml:space="preserve"> and its </w:t>
      </w:r>
      <w:r w:rsidRPr="001E131B">
        <w:rPr>
          <w:rStyle w:val="Emphasis"/>
        </w:rPr>
        <w:t>regulatory bodies</w:t>
      </w:r>
      <w:r w:rsidRPr="001E131B">
        <w:rPr>
          <w:rStyle w:val="StyleUnderline"/>
        </w:rPr>
        <w:t xml:space="preserve"> are still the </w:t>
      </w:r>
      <w:r w:rsidRPr="001E131B">
        <w:rPr>
          <w:rStyle w:val="Emphasis"/>
        </w:rPr>
        <w:t>gold standard</w:t>
      </w:r>
      <w:r w:rsidRPr="001E131B">
        <w:rPr>
          <w:rStyle w:val="StyleUnderline"/>
        </w:rPr>
        <w:t xml:space="preserve"> and </w:t>
      </w:r>
      <w:r w:rsidRPr="00AA5C37">
        <w:rPr>
          <w:rStyle w:val="StyleUnderline"/>
          <w:highlight w:val="cyan"/>
        </w:rPr>
        <w:t>will</w:t>
      </w:r>
      <w:r w:rsidRPr="001E131B">
        <w:rPr>
          <w:rStyle w:val="StyleUnderline"/>
        </w:rPr>
        <w:t xml:space="preserve"> ultimately </w:t>
      </w:r>
      <w:r w:rsidRPr="00AA5C37">
        <w:rPr>
          <w:rStyle w:val="Emphasis"/>
          <w:highlight w:val="cyan"/>
        </w:rPr>
        <w:t>set the pace</w:t>
      </w:r>
      <w:r w:rsidRPr="001E131B">
        <w:rPr>
          <w:rStyle w:val="StyleUnderline"/>
        </w:rPr>
        <w:t xml:space="preserve"> and the </w:t>
      </w:r>
      <w:r w:rsidRPr="001E131B">
        <w:rPr>
          <w:rStyle w:val="Emphasis"/>
        </w:rPr>
        <w:t>rules</w:t>
      </w:r>
      <w:r w:rsidRPr="001E131B">
        <w:rPr>
          <w:sz w:val="16"/>
        </w:rPr>
        <w:t xml:space="preserve">. US-based innovators continue to roll out viable solutions, </w:t>
      </w:r>
      <w:r w:rsidRPr="00AA5C37">
        <w:rPr>
          <w:rStyle w:val="StyleUnderline"/>
          <w:highlight w:val="cyan"/>
        </w:rPr>
        <w:t>but which</w:t>
      </w:r>
      <w:r w:rsidRPr="001E131B">
        <w:rPr>
          <w:rStyle w:val="StyleUnderline"/>
        </w:rPr>
        <w:t xml:space="preserve"> powerhouse </w:t>
      </w:r>
      <w:r w:rsidRPr="00AA5C37">
        <w:rPr>
          <w:rStyle w:val="StyleUnderline"/>
          <w:highlight w:val="cyan"/>
        </w:rPr>
        <w:t>will roll out</w:t>
      </w:r>
      <w:r w:rsidRPr="001E131B">
        <w:rPr>
          <w:rStyle w:val="StyleUnderline"/>
        </w:rPr>
        <w:t xml:space="preserve"> the standard </w:t>
      </w:r>
      <w:r w:rsidRPr="00AA5C37">
        <w:rPr>
          <w:rStyle w:val="StyleUnderline"/>
          <w:highlight w:val="cyan"/>
        </w:rPr>
        <w:t xml:space="preserve">solutions </w:t>
      </w:r>
      <w:r w:rsidRPr="00AA5C37">
        <w:rPr>
          <w:rStyle w:val="Emphasis"/>
          <w:highlight w:val="cyan"/>
        </w:rPr>
        <w:t>first</w:t>
      </w:r>
      <w:r w:rsidRPr="001E131B">
        <w:rPr>
          <w:sz w:val="16"/>
        </w:rPr>
        <w:t xml:space="preserve"> to control the space and our digital economic destiny?</w:t>
      </w:r>
    </w:p>
    <w:p w14:paraId="292ACF55" w14:textId="77777777" w:rsidR="00802D03" w:rsidRPr="00C72A75" w:rsidRDefault="00802D03" w:rsidP="00802D03">
      <w:pPr>
        <w:pStyle w:val="Heading4"/>
      </w:pPr>
      <w:r>
        <w:t xml:space="preserve">Dollar’s </w:t>
      </w:r>
      <w:r>
        <w:rPr>
          <w:u w:val="single"/>
        </w:rPr>
        <w:t>resilient</w:t>
      </w:r>
      <w:r>
        <w:t xml:space="preserve">, including to </w:t>
      </w:r>
      <w:r>
        <w:rPr>
          <w:u w:val="single"/>
        </w:rPr>
        <w:t>crypto</w:t>
      </w:r>
      <w:r>
        <w:t xml:space="preserve"> AND there’s </w:t>
      </w:r>
      <w:r>
        <w:rPr>
          <w:u w:val="single"/>
        </w:rPr>
        <w:t>no impact</w:t>
      </w:r>
    </w:p>
    <w:p w14:paraId="6A60AF1E" w14:textId="77777777" w:rsidR="00802D03" w:rsidRDefault="00802D03" w:rsidP="00802D03">
      <w:r>
        <w:t xml:space="preserve">Dr. Stephen </w:t>
      </w:r>
      <w:r w:rsidRPr="00092DE2">
        <w:rPr>
          <w:rStyle w:val="Style13ptBold"/>
        </w:rPr>
        <w:t>Kirchner 19</w:t>
      </w:r>
      <w:r>
        <w:t>, Director of the International Economy Program at the United States Studies Centre at the University of Sydney, Senior Fellow at the Fraser Institute, PhD in Economics from the University of New South Wales, “The ‘Reserve Currency’ Myth: The US Dollar’s Current and Future Role in the World Economy”, United States Studies Centre, 11/11/2019, https://www.ussc.edu.au/analysis/the-reserve-currency-myth-the-us-dollars-current-and-future-role-in-the-world-economy</w:t>
      </w:r>
    </w:p>
    <w:p w14:paraId="1A2AF76E" w14:textId="77777777" w:rsidR="00802D03" w:rsidRPr="00C72A75" w:rsidRDefault="00802D03" w:rsidP="00802D03">
      <w:pPr>
        <w:rPr>
          <w:sz w:val="16"/>
        </w:rPr>
      </w:pPr>
      <w:r w:rsidRPr="00092DE2">
        <w:rPr>
          <w:rStyle w:val="StyleUnderline"/>
        </w:rPr>
        <w:t>The</w:t>
      </w:r>
      <w:r w:rsidRPr="00C72A75">
        <w:rPr>
          <w:sz w:val="16"/>
        </w:rPr>
        <w:t xml:space="preserve"> US </w:t>
      </w:r>
      <w:r w:rsidRPr="007A7BD4">
        <w:rPr>
          <w:rStyle w:val="StyleUnderline"/>
          <w:highlight w:val="cyan"/>
        </w:rPr>
        <w:t xml:space="preserve">dollar </w:t>
      </w:r>
      <w:r w:rsidRPr="007A7BD4">
        <w:rPr>
          <w:rStyle w:val="Emphasis"/>
          <w:highlight w:val="cyan"/>
        </w:rPr>
        <w:t>remains</w:t>
      </w:r>
      <w:r w:rsidRPr="00C72A75">
        <w:rPr>
          <w:sz w:val="16"/>
        </w:rPr>
        <w:t xml:space="preserve"> the </w:t>
      </w:r>
      <w:r w:rsidRPr="007A7BD4">
        <w:rPr>
          <w:rStyle w:val="Emphasis"/>
          <w:highlight w:val="cyan"/>
        </w:rPr>
        <w:t>dominant</w:t>
      </w:r>
      <w:r w:rsidRPr="00C72A75">
        <w:rPr>
          <w:sz w:val="16"/>
        </w:rPr>
        <w:t xml:space="preserve"> currency for international trade and investment, foreign exchange market turnover and settlements, debt issuance and official foreign exchange reserves. </w:t>
      </w:r>
      <w:r w:rsidRPr="007A7BD4">
        <w:rPr>
          <w:rStyle w:val="StyleUnderline"/>
          <w:highlight w:val="cyan"/>
        </w:rPr>
        <w:t>The</w:t>
      </w:r>
      <w:r w:rsidRPr="00C72A75">
        <w:rPr>
          <w:rStyle w:val="StyleUnderline"/>
        </w:rPr>
        <w:t xml:space="preserve"> dominant </w:t>
      </w:r>
      <w:r w:rsidRPr="007A7BD4">
        <w:rPr>
          <w:rStyle w:val="StyleUnderline"/>
          <w:highlight w:val="cyan"/>
        </w:rPr>
        <w:t>role</w:t>
      </w:r>
      <w:r w:rsidRPr="00C72A75">
        <w:rPr>
          <w:sz w:val="16"/>
        </w:rPr>
        <w:t xml:space="preserve"> of the US dollar in the world economy </w:t>
      </w:r>
      <w:r w:rsidRPr="007A7BD4">
        <w:rPr>
          <w:rStyle w:val="Emphasis"/>
          <w:highlight w:val="cyan"/>
        </w:rPr>
        <w:t>reflects</w:t>
      </w:r>
      <w:r w:rsidRPr="00C72A75">
        <w:rPr>
          <w:rStyle w:val="StyleUnderline"/>
        </w:rPr>
        <w:t xml:space="preserve"> the </w:t>
      </w:r>
      <w:r w:rsidRPr="007A7BD4">
        <w:rPr>
          <w:rStyle w:val="StyleUnderline"/>
          <w:highlight w:val="cyan"/>
        </w:rPr>
        <w:t>unrivalled</w:t>
      </w:r>
      <w:r w:rsidRPr="00C72A75">
        <w:rPr>
          <w:rStyle w:val="StyleUnderline"/>
        </w:rPr>
        <w:t xml:space="preserve"> </w:t>
      </w:r>
      <w:r w:rsidRPr="00C72A75">
        <w:rPr>
          <w:rStyle w:val="Emphasis"/>
        </w:rPr>
        <w:t>depth</w:t>
      </w:r>
      <w:r w:rsidRPr="00C72A75">
        <w:rPr>
          <w:rStyle w:val="StyleUnderline"/>
        </w:rPr>
        <w:t xml:space="preserve"> and </w:t>
      </w:r>
      <w:r w:rsidRPr="00C72A75">
        <w:rPr>
          <w:rStyle w:val="Emphasis"/>
        </w:rPr>
        <w:t>liquidity</w:t>
      </w:r>
      <w:r w:rsidRPr="00C72A75">
        <w:rPr>
          <w:rStyle w:val="StyleUnderline"/>
        </w:rPr>
        <w:t xml:space="preserve"> of US dollar </w:t>
      </w:r>
      <w:r w:rsidRPr="007A7BD4">
        <w:rPr>
          <w:rStyle w:val="Emphasis"/>
          <w:highlight w:val="cyan"/>
        </w:rPr>
        <w:t>capital markets</w:t>
      </w:r>
      <w:r w:rsidRPr="007A7BD4">
        <w:rPr>
          <w:rStyle w:val="StyleUnderline"/>
          <w:highlight w:val="cyan"/>
        </w:rPr>
        <w:t>, backed by</w:t>
      </w:r>
      <w:r w:rsidRPr="00C72A75">
        <w:rPr>
          <w:rStyle w:val="StyleUnderline"/>
        </w:rPr>
        <w:t xml:space="preserve"> America’s high quality </w:t>
      </w:r>
      <w:r w:rsidRPr="00C72A75">
        <w:rPr>
          <w:rStyle w:val="Emphasis"/>
        </w:rPr>
        <w:t>political</w:t>
      </w:r>
      <w:r w:rsidRPr="00C72A75">
        <w:rPr>
          <w:rStyle w:val="StyleUnderline"/>
        </w:rPr>
        <w:t xml:space="preserve"> and </w:t>
      </w:r>
      <w:r w:rsidRPr="00C72A75">
        <w:rPr>
          <w:rStyle w:val="Emphasis"/>
        </w:rPr>
        <w:t>economic</w:t>
      </w:r>
      <w:r w:rsidRPr="00C72A75">
        <w:rPr>
          <w:rStyle w:val="StyleUnderline"/>
        </w:rPr>
        <w:t xml:space="preserve"> </w:t>
      </w:r>
      <w:r w:rsidRPr="007A7BD4">
        <w:rPr>
          <w:rStyle w:val="StyleUnderline"/>
          <w:highlight w:val="cyan"/>
        </w:rPr>
        <w:t>institutions</w:t>
      </w:r>
      <w:r w:rsidRPr="00C72A75">
        <w:rPr>
          <w:sz w:val="16"/>
        </w:rPr>
        <w:t>.</w:t>
      </w:r>
    </w:p>
    <w:p w14:paraId="7D62EF27" w14:textId="77777777" w:rsidR="00802D03" w:rsidRPr="00C72A75" w:rsidRDefault="00802D03" w:rsidP="00802D03">
      <w:pPr>
        <w:rPr>
          <w:rStyle w:val="StyleUnderline"/>
        </w:rPr>
      </w:pPr>
      <w:r w:rsidRPr="007A7BD4">
        <w:rPr>
          <w:rStyle w:val="Emphasis"/>
          <w:highlight w:val="cyan"/>
        </w:rPr>
        <w:t>Contrary</w:t>
      </w:r>
      <w:r w:rsidRPr="007A7BD4">
        <w:rPr>
          <w:rStyle w:val="StyleUnderline"/>
          <w:highlight w:val="cyan"/>
        </w:rPr>
        <w:t xml:space="preserve"> to</w:t>
      </w:r>
      <w:r w:rsidRPr="00C72A75">
        <w:rPr>
          <w:rStyle w:val="StyleUnderline"/>
        </w:rPr>
        <w:t xml:space="preserve"> </w:t>
      </w:r>
      <w:r w:rsidRPr="00C72A75">
        <w:rPr>
          <w:rStyle w:val="Emphasis"/>
        </w:rPr>
        <w:t xml:space="preserve">popular </w:t>
      </w:r>
      <w:r w:rsidRPr="007A7BD4">
        <w:rPr>
          <w:rStyle w:val="Emphasis"/>
          <w:highlight w:val="cyan"/>
        </w:rPr>
        <w:t>myth</w:t>
      </w:r>
      <w:r w:rsidRPr="00C72A75">
        <w:rPr>
          <w:rStyle w:val="StyleUnderline"/>
        </w:rPr>
        <w:t>, the</w:t>
      </w:r>
      <w:r w:rsidRPr="00C72A75">
        <w:rPr>
          <w:sz w:val="16"/>
        </w:rPr>
        <w:t xml:space="preserve"> US </w:t>
      </w:r>
      <w:r w:rsidRPr="00C72A75">
        <w:rPr>
          <w:rStyle w:val="StyleUnderline"/>
        </w:rPr>
        <w:t xml:space="preserve">dollar’s </w:t>
      </w:r>
      <w:r w:rsidRPr="007A7BD4">
        <w:rPr>
          <w:rStyle w:val="StyleUnderline"/>
          <w:highlight w:val="cyan"/>
        </w:rPr>
        <w:t>role owes</w:t>
      </w:r>
      <w:r w:rsidRPr="00C72A75">
        <w:rPr>
          <w:rStyle w:val="StyleUnderline"/>
        </w:rPr>
        <w:t xml:space="preserve"> </w:t>
      </w:r>
      <w:r w:rsidRPr="00C72A75">
        <w:rPr>
          <w:rStyle w:val="Emphasis"/>
        </w:rPr>
        <w:t xml:space="preserve">very </w:t>
      </w:r>
      <w:r w:rsidRPr="007A7BD4">
        <w:rPr>
          <w:rStyle w:val="Emphasis"/>
          <w:highlight w:val="cyan"/>
        </w:rPr>
        <w:t>little</w:t>
      </w:r>
      <w:r w:rsidRPr="007A7BD4">
        <w:rPr>
          <w:rStyle w:val="StyleUnderline"/>
          <w:highlight w:val="cyan"/>
        </w:rPr>
        <w:t xml:space="preserve"> to</w:t>
      </w:r>
      <w:r w:rsidRPr="00C72A75">
        <w:rPr>
          <w:rStyle w:val="StyleUnderline"/>
        </w:rPr>
        <w:t xml:space="preserve"> its status as a</w:t>
      </w:r>
      <w:r w:rsidRPr="00C72A75">
        <w:rPr>
          <w:sz w:val="16"/>
        </w:rPr>
        <w:t xml:space="preserve"> so-called </w:t>
      </w:r>
      <w:r w:rsidRPr="007A7BD4">
        <w:rPr>
          <w:rStyle w:val="StyleUnderline"/>
          <w:highlight w:val="cyan"/>
        </w:rPr>
        <w:t>"reserve currency"</w:t>
      </w:r>
      <w:r w:rsidRPr="00C72A75">
        <w:rPr>
          <w:rStyle w:val="StyleUnderline"/>
        </w:rPr>
        <w:t>. The fact that the</w:t>
      </w:r>
      <w:r w:rsidRPr="00C72A75">
        <w:rPr>
          <w:sz w:val="16"/>
        </w:rPr>
        <w:t xml:space="preserve"> US </w:t>
      </w:r>
      <w:r w:rsidRPr="00C72A75">
        <w:rPr>
          <w:rStyle w:val="StyleUnderline"/>
        </w:rPr>
        <w:t xml:space="preserve">dollar makes up most of the world’s official foreign currency assets is </w:t>
      </w:r>
      <w:r w:rsidRPr="007A7BD4">
        <w:rPr>
          <w:rStyle w:val="StyleUnderline"/>
          <w:highlight w:val="cyan"/>
        </w:rPr>
        <w:t xml:space="preserve">a </w:t>
      </w:r>
      <w:r w:rsidRPr="007A7BD4">
        <w:rPr>
          <w:rStyle w:val="Emphasis"/>
          <w:highlight w:val="cyan"/>
        </w:rPr>
        <w:t>symptom, not</w:t>
      </w:r>
      <w:r w:rsidRPr="00C72A75">
        <w:rPr>
          <w:rStyle w:val="Emphasis"/>
        </w:rPr>
        <w:t xml:space="preserve"> a </w:t>
      </w:r>
      <w:r w:rsidRPr="007A7BD4">
        <w:rPr>
          <w:rStyle w:val="Emphasis"/>
          <w:highlight w:val="cyan"/>
        </w:rPr>
        <w:t>cause</w:t>
      </w:r>
      <w:r w:rsidRPr="00C72A75">
        <w:rPr>
          <w:rStyle w:val="StyleUnderline"/>
        </w:rPr>
        <w:t>, of the</w:t>
      </w:r>
      <w:r w:rsidRPr="00C72A75">
        <w:rPr>
          <w:sz w:val="16"/>
        </w:rPr>
        <w:t xml:space="preserve"> US </w:t>
      </w:r>
      <w:r w:rsidRPr="00C72A75">
        <w:rPr>
          <w:rStyle w:val="StyleUnderline"/>
        </w:rPr>
        <w:t xml:space="preserve">dollar’s dominant role. </w:t>
      </w:r>
      <w:r w:rsidRPr="007A7BD4">
        <w:rPr>
          <w:rStyle w:val="StyleUnderline"/>
          <w:highlight w:val="cyan"/>
        </w:rPr>
        <w:t>If</w:t>
      </w:r>
      <w:r w:rsidRPr="00C72A75">
        <w:rPr>
          <w:rStyle w:val="StyleUnderline"/>
        </w:rPr>
        <w:t xml:space="preserve"> foreign central </w:t>
      </w:r>
      <w:r w:rsidRPr="007A7BD4">
        <w:rPr>
          <w:rStyle w:val="StyleUnderline"/>
          <w:highlight w:val="cyan"/>
        </w:rPr>
        <w:t>banks</w:t>
      </w:r>
      <w:r w:rsidRPr="00C72A75">
        <w:rPr>
          <w:rStyle w:val="StyleUnderline"/>
        </w:rPr>
        <w:t xml:space="preserve"> were to </w:t>
      </w:r>
      <w:r w:rsidRPr="007A7BD4">
        <w:rPr>
          <w:rStyle w:val="StyleUnderline"/>
          <w:highlight w:val="cyan"/>
        </w:rPr>
        <w:t xml:space="preserve">hold </w:t>
      </w:r>
      <w:r w:rsidRPr="007A7BD4">
        <w:rPr>
          <w:rStyle w:val="Emphasis"/>
          <w:highlight w:val="cyan"/>
        </w:rPr>
        <w:t>less</w:t>
      </w:r>
      <w:r w:rsidRPr="00C72A75">
        <w:rPr>
          <w:sz w:val="16"/>
        </w:rPr>
        <w:t xml:space="preserve"> US dollar assets, </w:t>
      </w:r>
      <w:r w:rsidRPr="007A7BD4">
        <w:rPr>
          <w:rStyle w:val="StyleUnderline"/>
          <w:highlight w:val="cyan"/>
        </w:rPr>
        <w:t>it would make</w:t>
      </w:r>
      <w:r w:rsidRPr="00C72A75">
        <w:rPr>
          <w:rStyle w:val="StyleUnderline"/>
        </w:rPr>
        <w:t xml:space="preserve"> almost </w:t>
      </w:r>
      <w:r w:rsidRPr="007A7BD4">
        <w:rPr>
          <w:rStyle w:val="Emphasis"/>
          <w:highlight w:val="cyan"/>
        </w:rPr>
        <w:t>no difference</w:t>
      </w:r>
      <w:r w:rsidRPr="00C72A75">
        <w:rPr>
          <w:rStyle w:val="StyleUnderline"/>
        </w:rPr>
        <w:t xml:space="preserve"> to the</w:t>
      </w:r>
      <w:r w:rsidRPr="00C72A75">
        <w:rPr>
          <w:sz w:val="16"/>
        </w:rPr>
        <w:t xml:space="preserve"> US dollar </w:t>
      </w:r>
      <w:r w:rsidRPr="00C72A75">
        <w:rPr>
          <w:rStyle w:val="StyleUnderline"/>
        </w:rPr>
        <w:t>exchange rate or interest rates.</w:t>
      </w:r>
    </w:p>
    <w:p w14:paraId="577DB436" w14:textId="77777777" w:rsidR="00802D03" w:rsidRPr="00C72A75" w:rsidRDefault="00802D03" w:rsidP="00802D03">
      <w:pPr>
        <w:rPr>
          <w:sz w:val="16"/>
        </w:rPr>
      </w:pPr>
      <w:r w:rsidRPr="00C72A75">
        <w:rPr>
          <w:rStyle w:val="StyleUnderline"/>
        </w:rPr>
        <w:t>Nor does the</w:t>
      </w:r>
      <w:r w:rsidRPr="00C72A75">
        <w:rPr>
          <w:sz w:val="16"/>
        </w:rPr>
        <w:t xml:space="preserve"> role of the US </w:t>
      </w:r>
      <w:r w:rsidRPr="00C72A75">
        <w:rPr>
          <w:rStyle w:val="StyleUnderline"/>
        </w:rPr>
        <w:t xml:space="preserve">dollar depend on a </w:t>
      </w:r>
      <w:r w:rsidRPr="00C72A75">
        <w:rPr>
          <w:rStyle w:val="Emphasis"/>
        </w:rPr>
        <w:t>"strong dollar"</w:t>
      </w:r>
      <w:r w:rsidRPr="00C72A75">
        <w:rPr>
          <w:rStyle w:val="StyleUnderline"/>
        </w:rPr>
        <w:t xml:space="preserve"> policy</w:t>
      </w:r>
      <w:r w:rsidRPr="00C72A75">
        <w:rPr>
          <w:sz w:val="16"/>
        </w:rPr>
        <w:t>. So long as the US enjoys a floating exchange rate and an independent Federal Reserve continues to target domestic inflation, the US does not have a meaningful or effective dollar policy. While President Trump has shifted US official rhetoric by signalling a preference for a weaker exchange rate to boost US export competitiveness, this preference means little without backing from Federal Reserve policy. The US Treasury, with or without the support of the US Federal Reserve, could intervene in foreign exchange markets with a view to influencing the value of the exchange rate. However, such intervention would have little to no sustained effect on the US dollar exchange rate and would do little to change US export competitiveness. Such intervention would only serve to increase foreign exchange market volatility. For all the talk of "currency wars", exchange rates are difficult to weaponise.</w:t>
      </w:r>
    </w:p>
    <w:p w14:paraId="0C775E00" w14:textId="77777777" w:rsidR="00802D03" w:rsidRPr="00C72A75" w:rsidRDefault="00802D03" w:rsidP="00802D03">
      <w:pPr>
        <w:rPr>
          <w:sz w:val="16"/>
        </w:rPr>
      </w:pPr>
      <w:r w:rsidRPr="00C72A75">
        <w:rPr>
          <w:rStyle w:val="StyleUnderline"/>
        </w:rPr>
        <w:t xml:space="preserve">The </w:t>
      </w:r>
      <w:r w:rsidRPr="00C72A75">
        <w:rPr>
          <w:rStyle w:val="Emphasis"/>
        </w:rPr>
        <w:t>role</w:t>
      </w:r>
      <w:r w:rsidRPr="00C72A75">
        <w:rPr>
          <w:rStyle w:val="StyleUnderline"/>
        </w:rPr>
        <w:t xml:space="preserve"> of the</w:t>
      </w:r>
      <w:r w:rsidRPr="00C72A75">
        <w:rPr>
          <w:sz w:val="16"/>
        </w:rPr>
        <w:t xml:space="preserve"> US </w:t>
      </w:r>
      <w:r w:rsidRPr="00C72A75">
        <w:rPr>
          <w:rStyle w:val="StyleUnderline"/>
        </w:rPr>
        <w:t>dollar</w:t>
      </w:r>
      <w:r w:rsidRPr="00C72A75">
        <w:rPr>
          <w:sz w:val="16"/>
        </w:rPr>
        <w:t xml:space="preserve"> also </w:t>
      </w:r>
      <w:r w:rsidRPr="00C72A75">
        <w:rPr>
          <w:rStyle w:val="StyleUnderline"/>
        </w:rPr>
        <w:t xml:space="preserve">does </w:t>
      </w:r>
      <w:r w:rsidRPr="00C72A75">
        <w:rPr>
          <w:rStyle w:val="Emphasis"/>
        </w:rPr>
        <w:t>not</w:t>
      </w:r>
      <w:r w:rsidRPr="00C72A75">
        <w:rPr>
          <w:rStyle w:val="StyleUnderline"/>
        </w:rPr>
        <w:t xml:space="preserve"> depend on its </w:t>
      </w:r>
      <w:r w:rsidRPr="00C72A75">
        <w:rPr>
          <w:rStyle w:val="Emphasis"/>
        </w:rPr>
        <w:t>relative strength</w:t>
      </w:r>
      <w:r w:rsidRPr="00C72A75">
        <w:rPr>
          <w:rStyle w:val="StyleUnderline"/>
        </w:rPr>
        <w:t xml:space="preserve"> against other currencies. The</w:t>
      </w:r>
      <w:r w:rsidRPr="00C72A75">
        <w:rPr>
          <w:sz w:val="16"/>
        </w:rPr>
        <w:t xml:space="preserve"> US </w:t>
      </w:r>
      <w:r w:rsidRPr="007A7BD4">
        <w:rPr>
          <w:rStyle w:val="StyleUnderline"/>
          <w:highlight w:val="cyan"/>
        </w:rPr>
        <w:t xml:space="preserve">dollar has seen </w:t>
      </w:r>
      <w:r w:rsidRPr="007A7BD4">
        <w:rPr>
          <w:rStyle w:val="Emphasis"/>
          <w:highlight w:val="cyan"/>
        </w:rPr>
        <w:t>significant</w:t>
      </w:r>
      <w:r w:rsidRPr="00C72A75">
        <w:rPr>
          <w:rStyle w:val="Emphasis"/>
        </w:rPr>
        <w:t xml:space="preserve"> cyclical</w:t>
      </w:r>
      <w:r w:rsidRPr="00C72A75">
        <w:rPr>
          <w:rStyle w:val="StyleUnderline"/>
        </w:rPr>
        <w:t xml:space="preserve"> </w:t>
      </w:r>
      <w:r w:rsidRPr="007A7BD4">
        <w:rPr>
          <w:rStyle w:val="StyleUnderline"/>
          <w:highlight w:val="cyan"/>
        </w:rPr>
        <w:t>swings</w:t>
      </w:r>
      <w:r w:rsidRPr="00C72A75">
        <w:rPr>
          <w:rStyle w:val="StyleUnderline"/>
        </w:rPr>
        <w:t xml:space="preserve"> in value against other currencies, </w:t>
      </w:r>
      <w:r w:rsidRPr="007A7BD4">
        <w:rPr>
          <w:rStyle w:val="StyleUnderline"/>
          <w:highlight w:val="cyan"/>
        </w:rPr>
        <w:t>consistent with</w:t>
      </w:r>
      <w:r w:rsidRPr="00C72A75">
        <w:rPr>
          <w:sz w:val="16"/>
        </w:rPr>
        <w:t xml:space="preserve"> the role of a floating exchange rate in </w:t>
      </w:r>
      <w:r w:rsidRPr="00C72A75">
        <w:rPr>
          <w:rStyle w:val="Emphasis"/>
        </w:rPr>
        <w:t>intermediating</w:t>
      </w:r>
      <w:r w:rsidRPr="00C72A75">
        <w:rPr>
          <w:sz w:val="16"/>
        </w:rPr>
        <w:t xml:space="preserve"> foreign and domestic </w:t>
      </w:r>
      <w:r w:rsidRPr="00C72A75">
        <w:rPr>
          <w:rStyle w:val="Emphasis"/>
        </w:rPr>
        <w:t xml:space="preserve">economic </w:t>
      </w:r>
      <w:r w:rsidRPr="007A7BD4">
        <w:rPr>
          <w:rStyle w:val="Emphasis"/>
          <w:highlight w:val="cyan"/>
        </w:rPr>
        <w:t>shocks</w:t>
      </w:r>
      <w:r w:rsidRPr="007A7BD4">
        <w:rPr>
          <w:rStyle w:val="StyleUnderline"/>
          <w:highlight w:val="cyan"/>
        </w:rPr>
        <w:t xml:space="preserve">. </w:t>
      </w:r>
      <w:r w:rsidRPr="007A7BD4">
        <w:rPr>
          <w:rStyle w:val="Emphasis"/>
          <w:highlight w:val="cyan"/>
        </w:rPr>
        <w:t>Perennial predictions</w:t>
      </w:r>
      <w:r w:rsidRPr="007A7BD4">
        <w:rPr>
          <w:rStyle w:val="StyleUnderline"/>
          <w:highlight w:val="cyan"/>
        </w:rPr>
        <w:t xml:space="preserve"> of</w:t>
      </w:r>
      <w:r w:rsidRPr="00C72A75">
        <w:rPr>
          <w:rStyle w:val="StyleUnderline"/>
        </w:rPr>
        <w:t xml:space="preserve"> the</w:t>
      </w:r>
      <w:r w:rsidRPr="00C72A75">
        <w:rPr>
          <w:sz w:val="16"/>
        </w:rPr>
        <w:t xml:space="preserve"> US </w:t>
      </w:r>
      <w:r w:rsidRPr="00C72A75">
        <w:rPr>
          <w:rStyle w:val="StyleUnderline"/>
        </w:rPr>
        <w:t xml:space="preserve">dollar’s </w:t>
      </w:r>
      <w:r w:rsidRPr="007A7BD4">
        <w:rPr>
          <w:rStyle w:val="StyleUnderline"/>
          <w:highlight w:val="cyan"/>
        </w:rPr>
        <w:t>demise</w:t>
      </w:r>
      <w:r w:rsidRPr="00C72A75">
        <w:rPr>
          <w:sz w:val="16"/>
        </w:rPr>
        <w:t xml:space="preserve"> as the dominant international currency </w:t>
      </w:r>
      <w:r w:rsidRPr="007A7BD4">
        <w:rPr>
          <w:rStyle w:val="StyleUnderline"/>
          <w:highlight w:val="cyan"/>
        </w:rPr>
        <w:t xml:space="preserve">have </w:t>
      </w:r>
      <w:r w:rsidRPr="007A7BD4">
        <w:rPr>
          <w:rStyle w:val="Emphasis"/>
          <w:highlight w:val="cyan"/>
        </w:rPr>
        <w:t>not</w:t>
      </w:r>
      <w:r w:rsidRPr="00C72A75">
        <w:rPr>
          <w:rStyle w:val="Emphasis"/>
        </w:rPr>
        <w:t xml:space="preserve"> been </w:t>
      </w:r>
      <w:r w:rsidRPr="007A7BD4">
        <w:rPr>
          <w:rStyle w:val="Emphasis"/>
          <w:highlight w:val="cyan"/>
        </w:rPr>
        <w:t>borne out</w:t>
      </w:r>
      <w:r w:rsidRPr="00C72A75">
        <w:rPr>
          <w:rStyle w:val="StyleUnderline"/>
        </w:rPr>
        <w:t xml:space="preserve"> because they </w:t>
      </w:r>
      <w:r w:rsidRPr="00C72A75">
        <w:rPr>
          <w:rStyle w:val="Emphasis"/>
        </w:rPr>
        <w:t>misunderstand</w:t>
      </w:r>
      <w:r w:rsidRPr="00C72A75">
        <w:rPr>
          <w:rStyle w:val="StyleUnderline"/>
        </w:rPr>
        <w:t xml:space="preserve"> the sources of the</w:t>
      </w:r>
      <w:r w:rsidRPr="00C72A75">
        <w:rPr>
          <w:sz w:val="16"/>
        </w:rPr>
        <w:t xml:space="preserve"> US </w:t>
      </w:r>
      <w:r w:rsidRPr="00C72A75">
        <w:rPr>
          <w:rStyle w:val="StyleUnderline"/>
        </w:rPr>
        <w:t>dollar’s role</w:t>
      </w:r>
      <w:r w:rsidRPr="00C72A75">
        <w:rPr>
          <w:sz w:val="16"/>
        </w:rPr>
        <w:t xml:space="preserve"> or because they wrongly assume that a decline in the US dollar exchange rate is inconsistent with its role as the world’s dominant currency.</w:t>
      </w:r>
    </w:p>
    <w:p w14:paraId="5A5DEC6E" w14:textId="77777777" w:rsidR="00802D03" w:rsidRPr="00C72A75" w:rsidRDefault="00802D03" w:rsidP="00802D03">
      <w:pPr>
        <w:rPr>
          <w:sz w:val="16"/>
        </w:rPr>
      </w:pPr>
      <w:r w:rsidRPr="00C72A75">
        <w:rPr>
          <w:rStyle w:val="StyleUnderline"/>
        </w:rPr>
        <w:t xml:space="preserve">In </w:t>
      </w:r>
      <w:r w:rsidRPr="00C72A75">
        <w:rPr>
          <w:rStyle w:val="Emphasis"/>
        </w:rPr>
        <w:t>principle</w:t>
      </w:r>
      <w:r w:rsidRPr="00C72A75">
        <w:rPr>
          <w:rStyle w:val="StyleUnderline"/>
        </w:rPr>
        <w:t>, the</w:t>
      </w:r>
      <w:r w:rsidRPr="00C72A75">
        <w:rPr>
          <w:sz w:val="16"/>
        </w:rPr>
        <w:t xml:space="preserve"> US </w:t>
      </w:r>
      <w:r w:rsidRPr="00C72A75">
        <w:rPr>
          <w:rStyle w:val="Emphasis"/>
        </w:rPr>
        <w:t>dollar</w:t>
      </w:r>
      <w:r w:rsidRPr="00C72A75">
        <w:rPr>
          <w:sz w:val="16"/>
        </w:rPr>
        <w:t xml:space="preserve">’s role </w:t>
      </w:r>
      <w:r w:rsidRPr="00C72A75">
        <w:rPr>
          <w:rStyle w:val="StyleUnderline"/>
        </w:rPr>
        <w:t>could be supplanted by other currencies. But the</w:t>
      </w:r>
      <w:r w:rsidRPr="00C72A75">
        <w:rPr>
          <w:sz w:val="16"/>
        </w:rPr>
        <w:t xml:space="preserve"> US dollar’s </w:t>
      </w:r>
      <w:r w:rsidRPr="007A7BD4">
        <w:rPr>
          <w:rStyle w:val="StyleUnderline"/>
          <w:highlight w:val="cyan"/>
        </w:rPr>
        <w:t>nearest</w:t>
      </w:r>
      <w:r w:rsidRPr="00C72A75">
        <w:rPr>
          <w:sz w:val="16"/>
        </w:rPr>
        <w:t xml:space="preserve"> potential </w:t>
      </w:r>
      <w:r w:rsidRPr="007A7BD4">
        <w:rPr>
          <w:rStyle w:val="StyleUnderline"/>
          <w:highlight w:val="cyan"/>
        </w:rPr>
        <w:t xml:space="preserve">are beset </w:t>
      </w:r>
      <w:r w:rsidRPr="007A7BD4">
        <w:rPr>
          <w:rStyle w:val="Emphasis"/>
          <w:highlight w:val="cyan"/>
        </w:rPr>
        <w:t>with problems</w:t>
      </w:r>
      <w:r w:rsidRPr="00C72A75">
        <w:rPr>
          <w:rStyle w:val="StyleUnderline"/>
        </w:rPr>
        <w:t xml:space="preserve">. The </w:t>
      </w:r>
      <w:r w:rsidRPr="007A7BD4">
        <w:rPr>
          <w:rStyle w:val="StyleUnderline"/>
          <w:highlight w:val="cyan"/>
        </w:rPr>
        <w:t>euro is</w:t>
      </w:r>
      <w:r w:rsidRPr="00C72A75">
        <w:rPr>
          <w:sz w:val="16"/>
        </w:rPr>
        <w:t xml:space="preserve"> part of a </w:t>
      </w:r>
      <w:r w:rsidRPr="007A7BD4">
        <w:rPr>
          <w:rStyle w:val="StyleUnderline"/>
          <w:highlight w:val="cyan"/>
        </w:rPr>
        <w:t>dysfunctional</w:t>
      </w:r>
      <w:r w:rsidRPr="00C72A75">
        <w:rPr>
          <w:sz w:val="16"/>
        </w:rPr>
        <w:t xml:space="preserve"> monetary union that has impoverished some member economies, while enriching others, given rise to political and diplomatic tensions that are tearing the European Union apart. </w:t>
      </w:r>
      <w:r w:rsidRPr="00C72A75">
        <w:rPr>
          <w:rStyle w:val="StyleUnderline"/>
        </w:rPr>
        <w:t xml:space="preserve">China’s </w:t>
      </w:r>
      <w:r w:rsidRPr="007A7BD4">
        <w:rPr>
          <w:rStyle w:val="StyleUnderline"/>
          <w:highlight w:val="cyan"/>
        </w:rPr>
        <w:t>RMB is</w:t>
      </w:r>
      <w:r w:rsidRPr="00C72A75">
        <w:rPr>
          <w:sz w:val="16"/>
        </w:rPr>
        <w:t xml:space="preserve"> part of a </w:t>
      </w:r>
      <w:r w:rsidRPr="007A7BD4">
        <w:rPr>
          <w:rStyle w:val="StyleUnderline"/>
          <w:highlight w:val="cyan"/>
        </w:rPr>
        <w:t>managed</w:t>
      </w:r>
      <w:r w:rsidRPr="00C72A75">
        <w:rPr>
          <w:sz w:val="16"/>
        </w:rPr>
        <w:t xml:space="preserve"> exchange rate regime and a system of capital controls and financial repression that is inconsistent with the RMB achieving international status. RMB-denominated assets suffer from poor quality governance, insecure property rights and a non-existent rule of law. </w:t>
      </w:r>
      <w:r w:rsidRPr="007A7BD4">
        <w:rPr>
          <w:rStyle w:val="Emphasis"/>
          <w:highlight w:val="cyan"/>
        </w:rPr>
        <w:t>Crypto</w:t>
      </w:r>
      <w:r w:rsidRPr="00C72A75">
        <w:rPr>
          <w:sz w:val="16"/>
        </w:rPr>
        <w:t xml:space="preserve">currencies may challenge the role of fiat currencies, but </w:t>
      </w:r>
      <w:r w:rsidRPr="00C72A75">
        <w:rPr>
          <w:rStyle w:val="StyleUnderline"/>
        </w:rPr>
        <w:t xml:space="preserve">are more likely to </w:t>
      </w:r>
      <w:r w:rsidRPr="007A7BD4">
        <w:rPr>
          <w:rStyle w:val="StyleUnderline"/>
          <w:highlight w:val="cyan"/>
        </w:rPr>
        <w:t xml:space="preserve">displace </w:t>
      </w:r>
      <w:r w:rsidRPr="007A7BD4">
        <w:rPr>
          <w:rStyle w:val="Emphasis"/>
          <w:highlight w:val="cyan"/>
        </w:rPr>
        <w:t>less dominant</w:t>
      </w:r>
      <w:r w:rsidRPr="00C72A75">
        <w:rPr>
          <w:rStyle w:val="StyleUnderline"/>
        </w:rPr>
        <w:t xml:space="preserve"> currencies </w:t>
      </w:r>
      <w:r w:rsidRPr="007A7BD4">
        <w:rPr>
          <w:rStyle w:val="Emphasis"/>
          <w:highlight w:val="cyan"/>
        </w:rPr>
        <w:t>before</w:t>
      </w:r>
      <w:r w:rsidRPr="00C72A75">
        <w:rPr>
          <w:rStyle w:val="StyleUnderline"/>
        </w:rPr>
        <w:t xml:space="preserve"> displacing </w:t>
      </w:r>
      <w:r w:rsidRPr="007A7BD4">
        <w:rPr>
          <w:rStyle w:val="StyleUnderline"/>
          <w:highlight w:val="cyan"/>
        </w:rPr>
        <w:t>the</w:t>
      </w:r>
      <w:r w:rsidRPr="00C72A75">
        <w:rPr>
          <w:rStyle w:val="StyleUnderline"/>
        </w:rPr>
        <w:t xml:space="preserve"> US </w:t>
      </w:r>
      <w:r w:rsidRPr="007A7BD4">
        <w:rPr>
          <w:rStyle w:val="StyleUnderline"/>
          <w:highlight w:val="cyan"/>
        </w:rPr>
        <w:t>dollar</w:t>
      </w:r>
      <w:r w:rsidRPr="00C72A75">
        <w:rPr>
          <w:rStyle w:val="StyleUnderline"/>
        </w:rPr>
        <w:t>. The</w:t>
      </w:r>
      <w:r w:rsidRPr="00C72A75">
        <w:rPr>
          <w:sz w:val="16"/>
        </w:rPr>
        <w:t xml:space="preserve"> US </w:t>
      </w:r>
      <w:r w:rsidRPr="007A7BD4">
        <w:rPr>
          <w:rStyle w:val="StyleUnderline"/>
          <w:highlight w:val="cyan"/>
        </w:rPr>
        <w:t>dollar is</w:t>
      </w:r>
      <w:r w:rsidRPr="00C72A75">
        <w:rPr>
          <w:rStyle w:val="StyleUnderline"/>
        </w:rPr>
        <w:t xml:space="preserve"> </w:t>
      </w:r>
      <w:r w:rsidRPr="00C72A75">
        <w:rPr>
          <w:rStyle w:val="Emphasis"/>
        </w:rPr>
        <w:t>likely</w:t>
      </w:r>
      <w:r w:rsidRPr="00C72A75">
        <w:rPr>
          <w:rStyle w:val="StyleUnderline"/>
        </w:rPr>
        <w:t xml:space="preserve"> to remain </w:t>
      </w:r>
      <w:r w:rsidRPr="007A7BD4">
        <w:rPr>
          <w:rStyle w:val="StyleUnderline"/>
          <w:highlight w:val="cyan"/>
        </w:rPr>
        <w:t>the</w:t>
      </w:r>
      <w:r w:rsidRPr="00C72A75">
        <w:rPr>
          <w:rStyle w:val="StyleUnderline"/>
        </w:rPr>
        <w:t xml:space="preserve"> principal </w:t>
      </w:r>
      <w:r w:rsidRPr="007A7BD4">
        <w:rPr>
          <w:rStyle w:val="Emphasis"/>
          <w:highlight w:val="cyan"/>
        </w:rPr>
        <w:t>benchmark</w:t>
      </w:r>
      <w:r w:rsidRPr="007A7BD4">
        <w:rPr>
          <w:rStyle w:val="StyleUnderline"/>
          <w:highlight w:val="cyan"/>
        </w:rPr>
        <w:t xml:space="preserve"> against which </w:t>
      </w:r>
      <w:r w:rsidRPr="007A7BD4">
        <w:rPr>
          <w:rStyle w:val="Emphasis"/>
          <w:highlight w:val="cyan"/>
        </w:rPr>
        <w:t>crypto</w:t>
      </w:r>
      <w:r w:rsidRPr="00C72A75">
        <w:rPr>
          <w:rStyle w:val="StyleUnderline"/>
        </w:rPr>
        <w:t xml:space="preserve">currencies </w:t>
      </w:r>
      <w:r w:rsidRPr="007A7BD4">
        <w:rPr>
          <w:rStyle w:val="StyleUnderline"/>
          <w:highlight w:val="cyan"/>
        </w:rPr>
        <w:t>are priced</w:t>
      </w:r>
      <w:r w:rsidRPr="00C72A75">
        <w:rPr>
          <w:sz w:val="16"/>
        </w:rPr>
        <w:t>.</w:t>
      </w:r>
    </w:p>
    <w:p w14:paraId="60442E45" w14:textId="77777777" w:rsidR="00802D03" w:rsidRDefault="00802D03" w:rsidP="00802D03">
      <w:pPr>
        <w:rPr>
          <w:sz w:val="16"/>
        </w:rPr>
      </w:pPr>
      <w:r w:rsidRPr="00C72A75">
        <w:rPr>
          <w:rStyle w:val="StyleUnderline"/>
        </w:rPr>
        <w:t>The</w:t>
      </w:r>
      <w:r w:rsidRPr="00C72A75">
        <w:rPr>
          <w:sz w:val="16"/>
        </w:rPr>
        <w:t xml:space="preserve"> US </w:t>
      </w:r>
      <w:r w:rsidRPr="00C72A75">
        <w:rPr>
          <w:rStyle w:val="StyleUnderline"/>
        </w:rPr>
        <w:t>dollar</w:t>
      </w:r>
      <w:r w:rsidRPr="00C72A75">
        <w:rPr>
          <w:sz w:val="16"/>
        </w:rPr>
        <w:t xml:space="preserve"> typically </w:t>
      </w:r>
      <w:r w:rsidRPr="007A7BD4">
        <w:rPr>
          <w:rStyle w:val="Emphasis"/>
          <w:highlight w:val="cyan"/>
        </w:rPr>
        <w:t>strengthens</w:t>
      </w:r>
      <w:r w:rsidRPr="007A7BD4">
        <w:rPr>
          <w:rStyle w:val="StyleUnderline"/>
          <w:highlight w:val="cyan"/>
        </w:rPr>
        <w:t xml:space="preserve"> at times of</w:t>
      </w:r>
      <w:r w:rsidRPr="00C72A75">
        <w:rPr>
          <w:sz w:val="16"/>
        </w:rPr>
        <w:t xml:space="preserve"> international economic and political </w:t>
      </w:r>
      <w:r w:rsidRPr="007A7BD4">
        <w:rPr>
          <w:rStyle w:val="Emphasis"/>
          <w:highlight w:val="cyan"/>
        </w:rPr>
        <w:t>stress</w:t>
      </w:r>
      <w:r w:rsidRPr="00C72A75">
        <w:rPr>
          <w:rStyle w:val="StyleUnderline"/>
        </w:rPr>
        <w:t>, highlighting the relative strength of</w:t>
      </w:r>
      <w:r w:rsidRPr="00C72A75">
        <w:rPr>
          <w:sz w:val="16"/>
        </w:rPr>
        <w:t xml:space="preserve"> US political and economic </w:t>
      </w:r>
      <w:r w:rsidRPr="00C72A75">
        <w:rPr>
          <w:rStyle w:val="StyleUnderline"/>
        </w:rPr>
        <w:t>institutions</w:t>
      </w:r>
      <w:r w:rsidRPr="00C72A75">
        <w:rPr>
          <w:sz w:val="16"/>
        </w:rPr>
        <w:t>. This remains the case, even as President Trump has unleashed a chaotic trade war against the rest of the world. While there is some evidence that domestic political partisanship undermines the safe-haven appeal of the US dollar,52 the US dollar’s international role is unlikely to be significantly diminished by the Trump administration and could be reinforced, even if for perverse reasons. The policy uncertainty associated with President Trump’s trade war has led to a 12 per cent appreciation in the US dollar in real terms, exacerbating trade tensions.</w:t>
      </w:r>
    </w:p>
    <w:p w14:paraId="32B00600" w14:textId="77777777" w:rsidR="00802D03" w:rsidRPr="00F62FE1" w:rsidRDefault="00802D03" w:rsidP="00802D03">
      <w:pPr>
        <w:pStyle w:val="Heading4"/>
      </w:pPr>
      <w:r>
        <w:t xml:space="preserve">Reserve status is </w:t>
      </w:r>
      <w:r>
        <w:rPr>
          <w:u w:val="single"/>
        </w:rPr>
        <w:t>irrelevant</w:t>
      </w:r>
    </w:p>
    <w:p w14:paraId="25E30E49" w14:textId="77777777" w:rsidR="00802D03" w:rsidRDefault="00802D03" w:rsidP="00802D03">
      <w:r>
        <w:t xml:space="preserve">Dr. Paul </w:t>
      </w:r>
      <w:r w:rsidRPr="00F62FE1">
        <w:rPr>
          <w:rStyle w:val="Style13ptBold"/>
        </w:rPr>
        <w:t>Krugman 21</w:t>
      </w:r>
      <w:r>
        <w:t>, Distinguished Professor of Economics at the Graduate Center of the City University of New York, PhD in Economics from Massachusetts Institute of Technology, Economics Columnist at the New York Times, “Wonking Out: The Greenback Rules. So What?”, New York Times, 5/28/2021, https://www.nytimes.com/2021/05/28/opinion/us-dollars-currency.html</w:t>
      </w:r>
    </w:p>
    <w:p w14:paraId="12A7C9A9" w14:textId="77777777" w:rsidR="00802D03" w:rsidRPr="00F62FE1" w:rsidRDefault="00802D03" w:rsidP="00802D03">
      <w:pPr>
        <w:rPr>
          <w:sz w:val="16"/>
        </w:rPr>
      </w:pPr>
      <w:r w:rsidRPr="00BB3F4E">
        <w:rPr>
          <w:rStyle w:val="Emphasis"/>
        </w:rPr>
        <w:t>Crypto</w:t>
      </w:r>
      <w:r w:rsidRPr="00F62FE1">
        <w:rPr>
          <w:sz w:val="16"/>
        </w:rPr>
        <w:t xml:space="preserve">currency </w:t>
      </w:r>
      <w:r w:rsidRPr="00BB3F4E">
        <w:rPr>
          <w:rStyle w:val="StyleUnderline"/>
        </w:rPr>
        <w:t>was supposed to replace</w:t>
      </w:r>
      <w:r w:rsidRPr="00F62FE1">
        <w:rPr>
          <w:sz w:val="16"/>
        </w:rPr>
        <w:t xml:space="preserve"> government-issued </w:t>
      </w:r>
      <w:r w:rsidRPr="00BB3F4E">
        <w:rPr>
          <w:rStyle w:val="StyleUnderline"/>
        </w:rPr>
        <w:t>fiat currency</w:t>
      </w:r>
      <w:r w:rsidRPr="00F62FE1">
        <w:rPr>
          <w:sz w:val="16"/>
        </w:rPr>
        <w:t xml:space="preserve"> in our daily lives. </w:t>
      </w:r>
      <w:r w:rsidRPr="00BB3F4E">
        <w:rPr>
          <w:rStyle w:val="StyleUnderline"/>
        </w:rPr>
        <w:t xml:space="preserve">It </w:t>
      </w:r>
      <w:r w:rsidRPr="00BB3F4E">
        <w:rPr>
          <w:rStyle w:val="Emphasis"/>
        </w:rPr>
        <w:t>hasn’t</w:t>
      </w:r>
      <w:r w:rsidRPr="00BB3F4E">
        <w:rPr>
          <w:rStyle w:val="StyleUnderline"/>
        </w:rPr>
        <w:t>. But one thing I’m still hearing</w:t>
      </w:r>
      <w:r w:rsidRPr="00F62FE1">
        <w:rPr>
          <w:sz w:val="16"/>
        </w:rPr>
        <w:t xml:space="preserve"> from the faithful </w:t>
      </w:r>
      <w:r w:rsidRPr="00BB3F4E">
        <w:rPr>
          <w:rStyle w:val="StyleUnderline"/>
        </w:rPr>
        <w:t>is that</w:t>
      </w:r>
      <w:r w:rsidRPr="00F62FE1">
        <w:rPr>
          <w:sz w:val="16"/>
        </w:rPr>
        <w:t xml:space="preserve"> Bitcoin, or Ethereum, or maybe some </w:t>
      </w:r>
      <w:r w:rsidRPr="00AA78C4">
        <w:rPr>
          <w:rStyle w:val="StyleUnderline"/>
          <w:highlight w:val="cyan"/>
        </w:rPr>
        <w:t>crypto</w:t>
      </w:r>
      <w:r w:rsidRPr="00F62FE1">
        <w:rPr>
          <w:sz w:val="16"/>
        </w:rPr>
        <w:t xml:space="preserve"> asset introduced by the Chinese, </w:t>
      </w:r>
      <w:r w:rsidRPr="00BB3F4E">
        <w:rPr>
          <w:rStyle w:val="StyleUnderline"/>
        </w:rPr>
        <w:t>will</w:t>
      </w:r>
      <w:r w:rsidRPr="00F62FE1">
        <w:rPr>
          <w:sz w:val="16"/>
        </w:rPr>
        <w:t xml:space="preserve"> soon </w:t>
      </w:r>
      <w:r w:rsidRPr="00AA78C4">
        <w:rPr>
          <w:rStyle w:val="StyleUnderline"/>
          <w:highlight w:val="cyan"/>
        </w:rPr>
        <w:t xml:space="preserve">replace the </w:t>
      </w:r>
      <w:r w:rsidRPr="00AA78C4">
        <w:rPr>
          <w:rStyle w:val="Emphasis"/>
          <w:highlight w:val="cyan"/>
        </w:rPr>
        <w:t>dollar</w:t>
      </w:r>
      <w:r w:rsidRPr="00F62FE1">
        <w:rPr>
          <w:sz w:val="16"/>
        </w:rPr>
        <w:t xml:space="preserve"> as the global currency of choice.</w:t>
      </w:r>
    </w:p>
    <w:p w14:paraId="49F00247" w14:textId="77777777" w:rsidR="00802D03" w:rsidRPr="00F62FE1" w:rsidRDefault="00802D03" w:rsidP="00802D03">
      <w:pPr>
        <w:rPr>
          <w:sz w:val="16"/>
        </w:rPr>
      </w:pPr>
      <w:r w:rsidRPr="00BB3F4E">
        <w:rPr>
          <w:rStyle w:val="StyleUnderline"/>
        </w:rPr>
        <w:t>That’s</w:t>
      </w:r>
      <w:r w:rsidRPr="00F62FE1">
        <w:rPr>
          <w:sz w:val="16"/>
        </w:rPr>
        <w:t xml:space="preserve"> also </w:t>
      </w:r>
      <w:r w:rsidRPr="00AA78C4">
        <w:rPr>
          <w:rStyle w:val="Emphasis"/>
          <w:highlight w:val="cyan"/>
        </w:rPr>
        <w:t>very unlikely</w:t>
      </w:r>
      <w:r w:rsidRPr="00F62FE1">
        <w:rPr>
          <w:sz w:val="16"/>
        </w:rPr>
        <w:t xml:space="preserve"> to happen, </w:t>
      </w:r>
      <w:r w:rsidRPr="00BB3F4E">
        <w:rPr>
          <w:rStyle w:val="StyleUnderline"/>
        </w:rPr>
        <w:t>since it’s very hard for a currency to function as global money unless it functions as ordinary money first</w:t>
      </w:r>
      <w:r w:rsidRPr="00F62FE1">
        <w:rPr>
          <w:sz w:val="16"/>
        </w:rPr>
        <w:t>. But still, it’s definitely conceivable that one of these days something will displace the dollar from its current dominance. I used to think the euro might be a contender, although Europe’s troubles now make that seem like a distant prospect. Still, nothing monetary is forever.</w:t>
      </w:r>
    </w:p>
    <w:p w14:paraId="17944C3D" w14:textId="77777777" w:rsidR="00802D03" w:rsidRPr="00F62FE1" w:rsidRDefault="00802D03" w:rsidP="00802D03">
      <w:pPr>
        <w:rPr>
          <w:sz w:val="16"/>
        </w:rPr>
      </w:pPr>
      <w:r w:rsidRPr="00BB3F4E">
        <w:rPr>
          <w:rStyle w:val="StyleUnderline"/>
        </w:rPr>
        <w:t xml:space="preserve">But </w:t>
      </w:r>
      <w:r w:rsidRPr="00BB3F4E">
        <w:rPr>
          <w:rStyle w:val="Emphasis"/>
        </w:rPr>
        <w:t>does it matter</w:t>
      </w:r>
      <w:r w:rsidRPr="00BB3F4E">
        <w:rPr>
          <w:rStyle w:val="StyleUnderline"/>
        </w:rPr>
        <w:t>?</w:t>
      </w:r>
      <w:r w:rsidRPr="00F62FE1">
        <w:rPr>
          <w:sz w:val="16"/>
        </w:rPr>
        <w:t xml:space="preserve"> My old teacher Charles Kindleberger used to say that </w:t>
      </w:r>
      <w:r w:rsidRPr="00BB3F4E">
        <w:rPr>
          <w:rStyle w:val="StyleUnderline"/>
        </w:rPr>
        <w:t xml:space="preserve">anyone who spends too much time thinking about international money goes a </w:t>
      </w:r>
      <w:r w:rsidRPr="00BB3F4E">
        <w:rPr>
          <w:rStyle w:val="Emphasis"/>
        </w:rPr>
        <w:t>little mad</w:t>
      </w:r>
      <w:r w:rsidRPr="00F62FE1">
        <w:rPr>
          <w:sz w:val="16"/>
        </w:rPr>
        <w:t xml:space="preserve">. What he meant, I think, was that </w:t>
      </w:r>
      <w:r w:rsidRPr="00BB3F4E">
        <w:rPr>
          <w:rStyle w:val="Emphasis"/>
        </w:rPr>
        <w:t>something</w:t>
      </w:r>
      <w:r w:rsidRPr="00BB3F4E">
        <w:rPr>
          <w:rStyle w:val="StyleUnderline"/>
        </w:rPr>
        <w:t xml:space="preserve"> like the </w:t>
      </w:r>
      <w:r w:rsidRPr="00AA78C4">
        <w:rPr>
          <w:rStyle w:val="StyleUnderline"/>
          <w:highlight w:val="cyan"/>
        </w:rPr>
        <w:t>dollar’s dominance sounds</w:t>
      </w:r>
      <w:r w:rsidRPr="00BB3F4E">
        <w:rPr>
          <w:rStyle w:val="StyleUnderline"/>
        </w:rPr>
        <w:t xml:space="preserve"> as if it must be </w:t>
      </w:r>
      <w:r w:rsidRPr="00AA78C4">
        <w:rPr>
          <w:rStyle w:val="Emphasis"/>
          <w:highlight w:val="cyan"/>
        </w:rPr>
        <w:t>very important</w:t>
      </w:r>
      <w:r w:rsidRPr="00F62FE1">
        <w:rPr>
          <w:sz w:val="16"/>
        </w:rPr>
        <w:t xml:space="preserve"> — a pillar of America’s power in the world. So </w:t>
      </w:r>
      <w:r w:rsidRPr="00BB3F4E">
        <w:rPr>
          <w:rStyle w:val="StyleUnderline"/>
        </w:rPr>
        <w:t>it’s very hard for people — especially people who aren’t specialists</w:t>
      </w:r>
      <w:r w:rsidRPr="00F62FE1">
        <w:rPr>
          <w:sz w:val="16"/>
        </w:rPr>
        <w:t xml:space="preserve"> in the field — </w:t>
      </w:r>
      <w:r w:rsidRPr="00BB3F4E">
        <w:rPr>
          <w:rStyle w:val="StyleUnderline"/>
        </w:rPr>
        <w:t xml:space="preserve">to wrap their minds around the </w:t>
      </w:r>
      <w:r w:rsidRPr="00AA78C4">
        <w:rPr>
          <w:rStyle w:val="StyleUnderline"/>
          <w:highlight w:val="cyan"/>
        </w:rPr>
        <w:t>reality</w:t>
      </w:r>
      <w:r w:rsidRPr="00BB3F4E">
        <w:rPr>
          <w:rStyle w:val="StyleUnderline"/>
        </w:rPr>
        <w:t xml:space="preserve"> that </w:t>
      </w:r>
      <w:r w:rsidRPr="00AA78C4">
        <w:rPr>
          <w:rStyle w:val="StyleUnderline"/>
          <w:highlight w:val="cyan"/>
        </w:rPr>
        <w:t>it’s</w:t>
      </w:r>
      <w:r w:rsidRPr="00BB3F4E">
        <w:rPr>
          <w:rStyle w:val="StyleUnderline"/>
        </w:rPr>
        <w:t xml:space="preserve"> a fairly </w:t>
      </w:r>
      <w:r w:rsidRPr="00AA78C4">
        <w:rPr>
          <w:rStyle w:val="Emphasis"/>
          <w:highlight w:val="cyan"/>
        </w:rPr>
        <w:t>trivial</w:t>
      </w:r>
      <w:r w:rsidRPr="00BB3F4E">
        <w:rPr>
          <w:rStyle w:val="StyleUnderline"/>
        </w:rPr>
        <w:t xml:space="preserve"> issue</w:t>
      </w:r>
      <w:r w:rsidRPr="00F62FE1">
        <w:rPr>
          <w:sz w:val="16"/>
        </w:rPr>
        <w:t>.</w:t>
      </w:r>
    </w:p>
    <w:p w14:paraId="2F3D8FF6" w14:textId="77777777" w:rsidR="00802D03" w:rsidRPr="00F62FE1" w:rsidRDefault="00802D03" w:rsidP="00802D03">
      <w:pPr>
        <w:rPr>
          <w:sz w:val="16"/>
        </w:rPr>
      </w:pPr>
      <w:r w:rsidRPr="00F62FE1">
        <w:rPr>
          <w:sz w:val="16"/>
        </w:rPr>
        <w:t>First things first: Dollar dominance is real. These days America accounts for less than a quarter of world G.D.P. at market prices; less than that if you adjust for national differences in the cost of living. Yet U.S. dollars dominate currency trading: When a bank wants to exchange Malaysian ringgit for Peruvian sol, it normally trades ringgit for dollars, then dollars for sol. A lot of world trade is also invoiced in dollars — that is, the contract is written in dollars and the settlement is also in dollars. And dollars account for about 60 percent of official foreign exchange reserves: assets in foreign currencies that governments hold mainly so they can intervene to stabilize markets if necessary.</w:t>
      </w:r>
    </w:p>
    <w:p w14:paraId="67C89500" w14:textId="77777777" w:rsidR="00802D03" w:rsidRPr="00F62FE1" w:rsidRDefault="00802D03" w:rsidP="00802D03">
      <w:pPr>
        <w:rPr>
          <w:sz w:val="16"/>
        </w:rPr>
      </w:pPr>
      <w:r w:rsidRPr="00F62FE1">
        <w:rPr>
          <w:sz w:val="16"/>
        </w:rPr>
        <w:t xml:space="preserve">As I said, this sounds like a big deal. The dollar is, in a sense, the world’s money, and </w:t>
      </w:r>
      <w:r w:rsidRPr="00BB3F4E">
        <w:rPr>
          <w:rStyle w:val="StyleUnderline"/>
        </w:rPr>
        <w:t xml:space="preserve">it’s natural to assume that this gives the </w:t>
      </w:r>
      <w:r w:rsidRPr="00BB3F4E">
        <w:rPr>
          <w:rStyle w:val="Emphasis"/>
        </w:rPr>
        <w:t>U</w:t>
      </w:r>
      <w:r w:rsidRPr="00F62FE1">
        <w:rPr>
          <w:sz w:val="16"/>
        </w:rPr>
        <w:t xml:space="preserve">nited </w:t>
      </w:r>
      <w:r w:rsidRPr="00BB3F4E">
        <w:rPr>
          <w:rStyle w:val="Emphasis"/>
        </w:rPr>
        <w:t>S</w:t>
      </w:r>
      <w:r w:rsidRPr="00F62FE1">
        <w:rPr>
          <w:sz w:val="16"/>
        </w:rPr>
        <w:t xml:space="preserve">tates what a French finance minister once called </w:t>
      </w:r>
      <w:r w:rsidRPr="005B026E">
        <w:rPr>
          <w:rStyle w:val="StyleUnderline"/>
          <w:highlight w:val="cyan"/>
        </w:rPr>
        <w:t>“exorbitant privilege”</w:t>
      </w:r>
      <w:r w:rsidRPr="00F62FE1">
        <w:rPr>
          <w:sz w:val="16"/>
        </w:rPr>
        <w:t xml:space="preserve"> — the ability to buy stuff simply by printing dollars the world has to take. Every once in a while I see news articles asserting that the special role of the dollar gives America the unique ability to run trade deficits year after year, an option denied to other nations.</w:t>
      </w:r>
    </w:p>
    <w:p w14:paraId="15090987" w14:textId="77777777" w:rsidR="00802D03" w:rsidRPr="00F62FE1" w:rsidRDefault="00802D03" w:rsidP="00802D03">
      <w:pPr>
        <w:rPr>
          <w:sz w:val="16"/>
        </w:rPr>
      </w:pPr>
      <w:r w:rsidRPr="00BB3F4E">
        <w:rPr>
          <w:rStyle w:val="StyleUnderline"/>
        </w:rPr>
        <w:t xml:space="preserve">Except that this </w:t>
      </w:r>
      <w:r w:rsidRPr="00BB3F4E">
        <w:rPr>
          <w:rStyle w:val="Emphasis"/>
        </w:rPr>
        <w:t xml:space="preserve">just </w:t>
      </w:r>
      <w:r w:rsidRPr="005B026E">
        <w:rPr>
          <w:rStyle w:val="Emphasis"/>
          <w:highlight w:val="cyan"/>
        </w:rPr>
        <w:t>isn’t true</w:t>
      </w:r>
      <w:r w:rsidRPr="00F62FE1">
        <w:rPr>
          <w:sz w:val="16"/>
        </w:rPr>
        <w:t>. Here are the current account balances — trade balances, broadly defined — of a few English-speaking countries over the years, measured as a percentage of their G.D.P.:</w:t>
      </w:r>
    </w:p>
    <w:p w14:paraId="16BF426F" w14:textId="77777777" w:rsidR="00802D03" w:rsidRPr="00F62FE1" w:rsidRDefault="00802D03" w:rsidP="00802D03">
      <w:pPr>
        <w:rPr>
          <w:sz w:val="16"/>
        </w:rPr>
      </w:pPr>
      <w:r w:rsidRPr="00F62FE1">
        <w:rPr>
          <w:sz w:val="16"/>
        </w:rPr>
        <w:t xml:space="preserve">Yes, </w:t>
      </w:r>
      <w:r w:rsidRPr="005B026E">
        <w:rPr>
          <w:rStyle w:val="StyleUnderline"/>
          <w:highlight w:val="cyan"/>
        </w:rPr>
        <w:t>America has</w:t>
      </w:r>
      <w:r w:rsidRPr="00F62FE1">
        <w:rPr>
          <w:sz w:val="16"/>
        </w:rPr>
        <w:t xml:space="preserve"> consistently </w:t>
      </w:r>
      <w:r w:rsidRPr="00BB3F4E">
        <w:rPr>
          <w:rStyle w:val="StyleUnderline"/>
        </w:rPr>
        <w:t xml:space="preserve">run </w:t>
      </w:r>
      <w:r w:rsidRPr="005B026E">
        <w:rPr>
          <w:rStyle w:val="StyleUnderline"/>
          <w:highlight w:val="cyan"/>
        </w:rPr>
        <w:t xml:space="preserve">deficits. </w:t>
      </w:r>
      <w:r w:rsidRPr="005B026E">
        <w:rPr>
          <w:rStyle w:val="Emphasis"/>
          <w:highlight w:val="cyan"/>
        </w:rPr>
        <w:t>Australia</w:t>
      </w:r>
      <w:r w:rsidRPr="005B026E">
        <w:rPr>
          <w:rStyle w:val="StyleUnderline"/>
          <w:highlight w:val="cyan"/>
        </w:rPr>
        <w:t xml:space="preserve"> has</w:t>
      </w:r>
      <w:r w:rsidRPr="00BB3F4E">
        <w:rPr>
          <w:rStyle w:val="StyleUnderline"/>
        </w:rPr>
        <w:t xml:space="preserve"> consistently run </w:t>
      </w:r>
      <w:r w:rsidRPr="00BB3F4E">
        <w:rPr>
          <w:rStyle w:val="Emphasis"/>
        </w:rPr>
        <w:t xml:space="preserve">even </w:t>
      </w:r>
      <w:r w:rsidRPr="005B026E">
        <w:rPr>
          <w:rStyle w:val="Emphasis"/>
          <w:highlight w:val="cyan"/>
        </w:rPr>
        <w:t>bigger</w:t>
      </w:r>
      <w:r w:rsidRPr="00BB3F4E">
        <w:rPr>
          <w:rStyle w:val="StyleUnderline"/>
        </w:rPr>
        <w:t xml:space="preserve"> deficits; the </w:t>
      </w:r>
      <w:r w:rsidRPr="005B026E">
        <w:rPr>
          <w:rStyle w:val="StyleUnderline"/>
          <w:highlight w:val="cyan"/>
        </w:rPr>
        <w:t>U.K. has</w:t>
      </w:r>
      <w:r w:rsidRPr="00F62FE1">
        <w:rPr>
          <w:sz w:val="16"/>
        </w:rPr>
        <w:t xml:space="preserve"> fluctuated around, but has also run </w:t>
      </w:r>
      <w:r w:rsidRPr="005B026E">
        <w:rPr>
          <w:rStyle w:val="StyleUnderline"/>
          <w:highlight w:val="cyan"/>
        </w:rPr>
        <w:t>big</w:t>
      </w:r>
      <w:r w:rsidRPr="00BB3F4E">
        <w:rPr>
          <w:rStyle w:val="StyleUnderline"/>
        </w:rPr>
        <w:t xml:space="preserve"> deficits</w:t>
      </w:r>
      <w:r w:rsidRPr="00F62FE1">
        <w:rPr>
          <w:sz w:val="16"/>
        </w:rPr>
        <w:t xml:space="preserve"> on average. </w:t>
      </w:r>
      <w:r w:rsidRPr="005B026E">
        <w:rPr>
          <w:rStyle w:val="StyleUnderline"/>
          <w:highlight w:val="cyan"/>
        </w:rPr>
        <w:t xml:space="preserve">We’re </w:t>
      </w:r>
      <w:r w:rsidRPr="005B026E">
        <w:rPr>
          <w:rStyle w:val="Emphasis"/>
          <w:highlight w:val="cyan"/>
        </w:rPr>
        <w:t>not special</w:t>
      </w:r>
      <w:r w:rsidRPr="00F62FE1">
        <w:rPr>
          <w:sz w:val="16"/>
        </w:rPr>
        <w:t xml:space="preserve"> in this regard.</w:t>
      </w:r>
    </w:p>
    <w:p w14:paraId="42644D41" w14:textId="77777777" w:rsidR="00802D03" w:rsidRPr="00F62FE1" w:rsidRDefault="00802D03" w:rsidP="00802D03">
      <w:pPr>
        <w:rPr>
          <w:sz w:val="16"/>
        </w:rPr>
      </w:pPr>
      <w:r w:rsidRPr="00F62FE1">
        <w:rPr>
          <w:sz w:val="16"/>
        </w:rPr>
        <w:t xml:space="preserve">Still, </w:t>
      </w:r>
      <w:r w:rsidRPr="00BB3F4E">
        <w:rPr>
          <w:rStyle w:val="StyleUnderline"/>
        </w:rPr>
        <w:t xml:space="preserve">can’t we borrow money more cheaply because the dollar is top dog? If so, </w:t>
      </w:r>
      <w:r w:rsidRPr="005B026E">
        <w:rPr>
          <w:rStyle w:val="StyleUnderline"/>
          <w:highlight w:val="cyan"/>
        </w:rPr>
        <w:t>it’s</w:t>
      </w:r>
      <w:r w:rsidRPr="00BB3F4E">
        <w:rPr>
          <w:rStyle w:val="StyleUnderline"/>
        </w:rPr>
        <w:t xml:space="preserve"> a </w:t>
      </w:r>
      <w:r w:rsidRPr="00BB3F4E">
        <w:rPr>
          <w:rStyle w:val="Emphasis"/>
        </w:rPr>
        <w:t xml:space="preserve">pretty </w:t>
      </w:r>
      <w:r w:rsidRPr="005B026E">
        <w:rPr>
          <w:rStyle w:val="Emphasis"/>
          <w:highlight w:val="cyan"/>
        </w:rPr>
        <w:t>subtle</w:t>
      </w:r>
      <w:r w:rsidRPr="00BB3F4E">
        <w:rPr>
          <w:rStyle w:val="StyleUnderline"/>
        </w:rPr>
        <w:t xml:space="preserve"> effect</w:t>
      </w:r>
      <w:r w:rsidRPr="00F62FE1">
        <w:rPr>
          <w:sz w:val="16"/>
        </w:rPr>
        <w:t xml:space="preserve">. As I write this, </w:t>
      </w:r>
      <w:r w:rsidRPr="00BB3F4E">
        <w:rPr>
          <w:rStyle w:val="StyleUnderline"/>
        </w:rPr>
        <w:t xml:space="preserve">10-year </w:t>
      </w:r>
      <w:r w:rsidRPr="005B026E">
        <w:rPr>
          <w:rStyle w:val="StyleUnderline"/>
          <w:highlight w:val="cyan"/>
        </w:rPr>
        <w:t>U.S. bonds</w:t>
      </w:r>
      <w:r w:rsidRPr="00BB3F4E">
        <w:rPr>
          <w:rStyle w:val="StyleUnderline"/>
        </w:rPr>
        <w:t xml:space="preserve"> are </w:t>
      </w:r>
      <w:r w:rsidRPr="005B026E">
        <w:rPr>
          <w:rStyle w:val="Emphasis"/>
          <w:highlight w:val="cyan"/>
        </w:rPr>
        <w:t>yield</w:t>
      </w:r>
      <w:r w:rsidRPr="00BB3F4E">
        <w:rPr>
          <w:rStyle w:val="StyleUnderline"/>
        </w:rPr>
        <w:t xml:space="preserve">ing </w:t>
      </w:r>
      <w:r w:rsidRPr="005B026E">
        <w:rPr>
          <w:rStyle w:val="Emphasis"/>
          <w:highlight w:val="cyan"/>
        </w:rPr>
        <w:t>1.6</w:t>
      </w:r>
      <w:r w:rsidRPr="00BB3F4E">
        <w:rPr>
          <w:rStyle w:val="Emphasis"/>
        </w:rPr>
        <w:t xml:space="preserve"> percent</w:t>
      </w:r>
      <w:r w:rsidRPr="00BB3F4E">
        <w:rPr>
          <w:rStyle w:val="StyleUnderline"/>
        </w:rPr>
        <w:t xml:space="preserve">; </w:t>
      </w:r>
      <w:r w:rsidRPr="005B026E">
        <w:rPr>
          <w:rStyle w:val="StyleUnderline"/>
          <w:highlight w:val="cyan"/>
        </w:rPr>
        <w:t>British</w:t>
      </w:r>
      <w:r w:rsidRPr="00BB3F4E">
        <w:rPr>
          <w:rStyle w:val="StyleUnderline"/>
        </w:rPr>
        <w:t xml:space="preserve"> 10-years </w:t>
      </w:r>
      <w:r w:rsidRPr="005B026E">
        <w:rPr>
          <w:rStyle w:val="Emphasis"/>
          <w:highlight w:val="cyan"/>
        </w:rPr>
        <w:t>0.8</w:t>
      </w:r>
      <w:r w:rsidRPr="00BB3F4E">
        <w:rPr>
          <w:rStyle w:val="Emphasis"/>
        </w:rPr>
        <w:t xml:space="preserve"> percent</w:t>
      </w:r>
      <w:r w:rsidRPr="00BB3F4E">
        <w:rPr>
          <w:rStyle w:val="StyleUnderline"/>
        </w:rPr>
        <w:t xml:space="preserve">; </w:t>
      </w:r>
      <w:r w:rsidRPr="005B026E">
        <w:rPr>
          <w:rStyle w:val="Emphasis"/>
          <w:highlight w:val="cyan"/>
        </w:rPr>
        <w:t>Japan</w:t>
      </w:r>
      <w:r w:rsidRPr="00BB3F4E">
        <w:rPr>
          <w:rStyle w:val="StyleUnderline"/>
        </w:rPr>
        <w:t>ese</w:t>
      </w:r>
      <w:r w:rsidRPr="00F62FE1">
        <w:rPr>
          <w:sz w:val="16"/>
        </w:rPr>
        <w:t xml:space="preserve"> 10-years </w:t>
      </w:r>
      <w:r w:rsidRPr="00BB3F4E">
        <w:rPr>
          <w:rStyle w:val="Emphasis"/>
        </w:rPr>
        <w:t>0.</w:t>
      </w:r>
      <w:r w:rsidRPr="005B026E">
        <w:rPr>
          <w:rStyle w:val="Emphasis"/>
          <w:highlight w:val="cyan"/>
        </w:rPr>
        <w:t>07</w:t>
      </w:r>
      <w:r w:rsidRPr="00BB3F4E">
        <w:rPr>
          <w:rStyle w:val="Emphasis"/>
        </w:rPr>
        <w:t xml:space="preserve"> percent</w:t>
      </w:r>
      <w:r w:rsidRPr="00BB3F4E">
        <w:rPr>
          <w:rStyle w:val="StyleUnderline"/>
        </w:rPr>
        <w:t xml:space="preserve">. </w:t>
      </w:r>
      <w:r w:rsidRPr="005B026E">
        <w:rPr>
          <w:rStyle w:val="StyleUnderline"/>
          <w:highlight w:val="cyan"/>
        </w:rPr>
        <w:t>Lots of factors affect</w:t>
      </w:r>
      <w:r w:rsidRPr="00BB3F4E">
        <w:rPr>
          <w:rStyle w:val="StyleUnderline"/>
        </w:rPr>
        <w:t xml:space="preserve"> borrowing </w:t>
      </w:r>
      <w:r w:rsidRPr="005B026E">
        <w:rPr>
          <w:rStyle w:val="StyleUnderline"/>
          <w:highlight w:val="cyan"/>
        </w:rPr>
        <w:t>costs</w:t>
      </w:r>
      <w:r w:rsidRPr="00BB3F4E">
        <w:rPr>
          <w:rStyle w:val="StyleUnderline"/>
        </w:rPr>
        <w:t xml:space="preserve">, but if the fact that neither the pound nor the yen are major global currencies is a major liability, it’s </w:t>
      </w:r>
      <w:r w:rsidRPr="00BB3F4E">
        <w:rPr>
          <w:rStyle w:val="Emphasis"/>
        </w:rPr>
        <w:t>not obvious</w:t>
      </w:r>
      <w:r w:rsidRPr="00BB3F4E">
        <w:rPr>
          <w:rStyle w:val="StyleUnderline"/>
        </w:rPr>
        <w:t xml:space="preserve"> in the data</w:t>
      </w:r>
      <w:r w:rsidRPr="00F62FE1">
        <w:rPr>
          <w:sz w:val="16"/>
        </w:rPr>
        <w:t>.</w:t>
      </w:r>
    </w:p>
    <w:p w14:paraId="1CF4818B" w14:textId="77777777" w:rsidR="00802D03" w:rsidRPr="00F62FE1" w:rsidRDefault="00802D03" w:rsidP="00802D03">
      <w:pPr>
        <w:rPr>
          <w:sz w:val="16"/>
        </w:rPr>
      </w:pPr>
      <w:r w:rsidRPr="00F62FE1">
        <w:rPr>
          <w:rStyle w:val="StyleUnderline"/>
        </w:rPr>
        <w:t xml:space="preserve">Now, </w:t>
      </w:r>
      <w:r w:rsidRPr="005B026E">
        <w:rPr>
          <w:rStyle w:val="StyleUnderline"/>
          <w:highlight w:val="cyan"/>
        </w:rPr>
        <w:t>the pound used to be</w:t>
      </w:r>
      <w:r w:rsidRPr="00F62FE1">
        <w:rPr>
          <w:rStyle w:val="StyleUnderline"/>
        </w:rPr>
        <w:t xml:space="preserve"> a </w:t>
      </w:r>
      <w:r w:rsidRPr="005B026E">
        <w:rPr>
          <w:rStyle w:val="StyleUnderline"/>
          <w:highlight w:val="cyan"/>
        </w:rPr>
        <w:t>major</w:t>
      </w:r>
      <w:r w:rsidRPr="00F62FE1">
        <w:rPr>
          <w:rStyle w:val="StyleUnderline"/>
        </w:rPr>
        <w:t xml:space="preserve"> international currency</w:t>
      </w:r>
      <w:r w:rsidRPr="00F62FE1">
        <w:rPr>
          <w:sz w:val="16"/>
        </w:rPr>
        <w:t xml:space="preserve">. It wasn’t overtaken by the dollar as a reserve currency until 1955. It was still a major player into the late 1960s. </w:t>
      </w:r>
      <w:r w:rsidRPr="00F62FE1">
        <w:rPr>
          <w:rStyle w:val="StyleUnderline"/>
        </w:rPr>
        <w:t xml:space="preserve">But </w:t>
      </w:r>
      <w:r w:rsidRPr="005B026E">
        <w:rPr>
          <w:rStyle w:val="StyleUnderline"/>
          <w:highlight w:val="cyan"/>
        </w:rPr>
        <w:t>then</w:t>
      </w:r>
      <w:r w:rsidRPr="00F62FE1">
        <w:rPr>
          <w:rStyle w:val="StyleUnderline"/>
        </w:rPr>
        <w:t xml:space="preserve"> its role quickly </w:t>
      </w:r>
      <w:r w:rsidRPr="005B026E">
        <w:rPr>
          <w:rStyle w:val="StyleUnderline"/>
          <w:highlight w:val="cyan"/>
        </w:rPr>
        <w:t>evaporated</w:t>
      </w:r>
      <w:r w:rsidRPr="00F62FE1">
        <w:rPr>
          <w:sz w:val="16"/>
        </w:rPr>
        <w:t>. By 1975 the pound was basically just a normal advanced-country currency, used domestically but not outside the country.</w:t>
      </w:r>
    </w:p>
    <w:p w14:paraId="6B1A7D8C" w14:textId="77777777" w:rsidR="00802D03" w:rsidRPr="00F62FE1" w:rsidRDefault="00802D03" w:rsidP="00802D03">
      <w:pPr>
        <w:rPr>
          <w:sz w:val="16"/>
        </w:rPr>
      </w:pPr>
      <w:r w:rsidRPr="00F62FE1">
        <w:rPr>
          <w:sz w:val="16"/>
        </w:rPr>
        <w:t xml:space="preserve">So </w:t>
      </w:r>
      <w:r w:rsidRPr="005B026E">
        <w:rPr>
          <w:rStyle w:val="StyleUnderline"/>
          <w:highlight w:val="cyan"/>
        </w:rPr>
        <w:t>did</w:t>
      </w:r>
      <w:r w:rsidRPr="00F62FE1">
        <w:rPr>
          <w:rStyle w:val="StyleUnderline"/>
        </w:rPr>
        <w:t xml:space="preserve"> the </w:t>
      </w:r>
      <w:r w:rsidRPr="005B026E">
        <w:rPr>
          <w:rStyle w:val="StyleUnderline"/>
          <w:highlight w:val="cyan"/>
        </w:rPr>
        <w:t>value</w:t>
      </w:r>
      <w:r w:rsidRPr="00F62FE1">
        <w:rPr>
          <w:sz w:val="16"/>
        </w:rPr>
        <w:t xml:space="preserve"> of the pound </w:t>
      </w:r>
      <w:r w:rsidRPr="005B026E">
        <w:rPr>
          <w:rStyle w:val="StyleUnderline"/>
          <w:highlight w:val="cyan"/>
        </w:rPr>
        <w:t>take a</w:t>
      </w:r>
      <w:r w:rsidRPr="00F62FE1">
        <w:rPr>
          <w:rStyle w:val="StyleUnderline"/>
        </w:rPr>
        <w:t xml:space="preserve"> big </w:t>
      </w:r>
      <w:r w:rsidRPr="005B026E">
        <w:rPr>
          <w:rStyle w:val="StyleUnderline"/>
          <w:highlight w:val="cyan"/>
        </w:rPr>
        <w:t>hit</w:t>
      </w:r>
      <w:r w:rsidRPr="00F62FE1">
        <w:rPr>
          <w:rStyle w:val="StyleUnderline"/>
        </w:rPr>
        <w:t xml:space="preserve"> when that happened? </w:t>
      </w:r>
      <w:r w:rsidRPr="005B026E">
        <w:rPr>
          <w:rStyle w:val="Emphasis"/>
          <w:highlight w:val="cyan"/>
        </w:rPr>
        <w:t>No</w:t>
      </w:r>
      <w:r w:rsidRPr="00F62FE1">
        <w:rPr>
          <w:sz w:val="16"/>
        </w:rPr>
        <w:t>. Here’s the real pound-dollar exchange rate — the number of dollars per pound, adjusted for differential inflation — since the early 1960s:</w:t>
      </w:r>
    </w:p>
    <w:p w14:paraId="724F4BB5" w14:textId="77777777" w:rsidR="00802D03" w:rsidRPr="00F62FE1" w:rsidRDefault="00802D03" w:rsidP="00802D03">
      <w:pPr>
        <w:rPr>
          <w:sz w:val="16"/>
        </w:rPr>
      </w:pPr>
      <w:r w:rsidRPr="00F62FE1">
        <w:rPr>
          <w:sz w:val="16"/>
        </w:rPr>
        <w:t xml:space="preserve">There have been some big fluctuations over time, reflecting things like Margaret Thatcher’s tight-money policy and Ronald Reagan’s mix of tight money and deficit spending. But the pound has in general been much stronger since it stopped being a global currency than it was before. That’s not a big mystery: It probably reflects London’s continuing role as a global financial hub in an era of financial globalization. But again, </w:t>
      </w:r>
      <w:r w:rsidRPr="005B026E">
        <w:rPr>
          <w:rStyle w:val="StyleUnderline"/>
          <w:highlight w:val="cyan"/>
        </w:rPr>
        <w:t xml:space="preserve">it’s </w:t>
      </w:r>
      <w:r w:rsidRPr="005B026E">
        <w:rPr>
          <w:rStyle w:val="Emphasis"/>
          <w:highlight w:val="cyan"/>
        </w:rPr>
        <w:t>hard to see ev</w:t>
      </w:r>
      <w:r w:rsidRPr="00F62FE1">
        <w:rPr>
          <w:rStyle w:val="Emphasis"/>
        </w:rPr>
        <w:t>idence</w:t>
      </w:r>
      <w:r w:rsidRPr="00F62FE1">
        <w:rPr>
          <w:rStyle w:val="StyleUnderline"/>
        </w:rPr>
        <w:t xml:space="preserve"> that </w:t>
      </w:r>
      <w:r w:rsidRPr="005B026E">
        <w:rPr>
          <w:rStyle w:val="StyleUnderline"/>
          <w:highlight w:val="cyan"/>
        </w:rPr>
        <w:t>losing</w:t>
      </w:r>
      <w:r w:rsidRPr="00F62FE1">
        <w:rPr>
          <w:rStyle w:val="StyleUnderline"/>
        </w:rPr>
        <w:t xml:space="preserve"> global currency </w:t>
      </w:r>
      <w:r w:rsidRPr="005B026E">
        <w:rPr>
          <w:rStyle w:val="StyleUnderline"/>
          <w:highlight w:val="cyan"/>
        </w:rPr>
        <w:t xml:space="preserve">status made </w:t>
      </w:r>
      <w:r w:rsidRPr="005B026E">
        <w:rPr>
          <w:rStyle w:val="Emphasis"/>
          <w:highlight w:val="cyan"/>
        </w:rPr>
        <w:t>much difference</w:t>
      </w:r>
      <w:r w:rsidRPr="00F62FE1">
        <w:rPr>
          <w:sz w:val="16"/>
        </w:rPr>
        <w:t>.</w:t>
      </w:r>
    </w:p>
    <w:p w14:paraId="671855AA" w14:textId="77777777" w:rsidR="00802D03" w:rsidRPr="00F62FE1" w:rsidRDefault="00802D03" w:rsidP="00802D03">
      <w:pPr>
        <w:rPr>
          <w:sz w:val="16"/>
        </w:rPr>
      </w:pPr>
      <w:r w:rsidRPr="00F62FE1">
        <w:rPr>
          <w:sz w:val="16"/>
        </w:rPr>
        <w:t>So is the dollar’s status completely irrelevant? No. The dollar’s popularity does give America a unique export industry — namely, dollars themselves. Or more specifically, Benjamins — $100 bills, which bear the portrait of Benjamin Franklin.</w:t>
      </w:r>
    </w:p>
    <w:p w14:paraId="2B9B3ECA" w14:textId="77777777" w:rsidR="00802D03" w:rsidRPr="00F62FE1" w:rsidRDefault="00802D03" w:rsidP="00802D03">
      <w:pPr>
        <w:rPr>
          <w:sz w:val="16"/>
        </w:rPr>
      </w:pPr>
      <w:r w:rsidRPr="00F62FE1">
        <w:rPr>
          <w:sz w:val="16"/>
        </w:rPr>
        <w:t>These days the ordinary business of life is largely digital; many Americans rarely use cash. Even the sidewalk fruit and vegetable kiosks in New York often take Venmo. Given that lived reality, it’s jarring to learn just how much currency is in circulation: more than $2 trillion, or more than $6000 for every U.S. resident.</w:t>
      </w:r>
    </w:p>
    <w:p w14:paraId="7DC491A9" w14:textId="77777777" w:rsidR="00802D03" w:rsidRPr="00F62FE1" w:rsidRDefault="00802D03" w:rsidP="00802D03">
      <w:pPr>
        <w:rPr>
          <w:sz w:val="16"/>
        </w:rPr>
      </w:pPr>
      <w:r w:rsidRPr="00F62FE1">
        <w:rPr>
          <w:sz w:val="16"/>
        </w:rPr>
        <w:t>Yep, it’s mainly Benjamins, which by and large can’t even be used in stores. They are used for payments people don’t want easily traced, usually because they’re doing something illicit.</w:t>
      </w:r>
    </w:p>
    <w:p w14:paraId="79150F21" w14:textId="77777777" w:rsidR="00802D03" w:rsidRPr="00F62FE1" w:rsidRDefault="00802D03" w:rsidP="00802D03">
      <w:pPr>
        <w:rPr>
          <w:sz w:val="16"/>
        </w:rPr>
      </w:pPr>
      <w:r w:rsidRPr="00F62FE1">
        <w:rPr>
          <w:sz w:val="16"/>
        </w:rPr>
        <w:t>And here’s where the dollar plays a special role: We have a lot more large-denomination notes in circulation, relative to the size of our economy, than other countries. In 2016, the value of large-denomination U.S. notes in circulation was more than 6 percent of G.D.P.; the corresponding figure for Canada was only a third as much. The main reason for the difference, almost surely, is that a lot of $100 bills are being held outside the U.S.</w:t>
      </w:r>
    </w:p>
    <w:p w14:paraId="37F2663E" w14:textId="77777777" w:rsidR="00802D03" w:rsidRPr="00F62FE1" w:rsidRDefault="00802D03" w:rsidP="00802D03">
      <w:pPr>
        <w:rPr>
          <w:sz w:val="16"/>
        </w:rPr>
      </w:pPr>
      <w:r w:rsidRPr="00F62FE1">
        <w:rPr>
          <w:sz w:val="16"/>
        </w:rPr>
        <w:t>This willingness of foreigners to hold American cash means, in effect, that the world has lent the U.S. a substantial amount of money — maybe on the order of $1 trillion — at zero interest. That’s not a big deal when interest rates are as low as they are now, but in the past it has been worth more — maybe as much as 0.25 percent of G.D.P.</w:t>
      </w:r>
    </w:p>
    <w:p w14:paraId="694918BC" w14:textId="77777777" w:rsidR="00802D03" w:rsidRPr="00F62FE1" w:rsidRDefault="00802D03" w:rsidP="00802D03">
      <w:pPr>
        <w:rPr>
          <w:sz w:val="16"/>
        </w:rPr>
      </w:pPr>
      <w:r w:rsidRPr="00F62FE1">
        <w:rPr>
          <w:sz w:val="16"/>
        </w:rPr>
        <w:t xml:space="preserve">America does, then, get some advantage from the special role of the dollar. But </w:t>
      </w:r>
      <w:r w:rsidRPr="005B026E">
        <w:rPr>
          <w:rStyle w:val="StyleUnderline"/>
          <w:highlight w:val="cyan"/>
        </w:rPr>
        <w:t xml:space="preserve">it’s </w:t>
      </w:r>
      <w:r w:rsidRPr="005B026E">
        <w:rPr>
          <w:rStyle w:val="Emphasis"/>
          <w:highlight w:val="cyan"/>
        </w:rPr>
        <w:t>hardly</w:t>
      </w:r>
      <w:r w:rsidRPr="005B026E">
        <w:rPr>
          <w:rStyle w:val="StyleUnderline"/>
          <w:highlight w:val="cyan"/>
        </w:rPr>
        <w:t xml:space="preserve"> a</w:t>
      </w:r>
      <w:r w:rsidRPr="00F62FE1">
        <w:rPr>
          <w:rStyle w:val="StyleUnderline"/>
        </w:rPr>
        <w:t xml:space="preserve"> </w:t>
      </w:r>
      <w:r w:rsidRPr="00F62FE1">
        <w:rPr>
          <w:rStyle w:val="Emphasis"/>
        </w:rPr>
        <w:t xml:space="preserve">major </w:t>
      </w:r>
      <w:r w:rsidRPr="005B026E">
        <w:rPr>
          <w:rStyle w:val="Emphasis"/>
          <w:highlight w:val="cyan"/>
        </w:rPr>
        <w:t>pillar</w:t>
      </w:r>
      <w:r w:rsidRPr="005B026E">
        <w:rPr>
          <w:rStyle w:val="StyleUnderline"/>
          <w:highlight w:val="cyan"/>
        </w:rPr>
        <w:t xml:space="preserve"> of</w:t>
      </w:r>
      <w:r w:rsidRPr="00F62FE1">
        <w:rPr>
          <w:rStyle w:val="StyleUnderline"/>
        </w:rPr>
        <w:t xml:space="preserve"> U.S. </w:t>
      </w:r>
      <w:r w:rsidRPr="005B026E">
        <w:rPr>
          <w:rStyle w:val="Emphasis"/>
          <w:highlight w:val="cyan"/>
        </w:rPr>
        <w:t>power</w:t>
      </w:r>
      <w:r w:rsidRPr="00F62FE1">
        <w:rPr>
          <w:sz w:val="16"/>
        </w:rPr>
        <w:t>. And being the world’s primary supplier of assets used in illegal activity isn’t exactly a role filled with glory.</w:t>
      </w:r>
    </w:p>
    <w:p w14:paraId="3446D7B0" w14:textId="77777777" w:rsidR="00802D03" w:rsidRDefault="00802D03" w:rsidP="00802D03">
      <w:pPr>
        <w:rPr>
          <w:sz w:val="16"/>
        </w:rPr>
      </w:pPr>
      <w:r w:rsidRPr="00F62FE1">
        <w:rPr>
          <w:rStyle w:val="StyleUnderline"/>
        </w:rPr>
        <w:t xml:space="preserve">So is it possible that the dollar will eventually lose its dominance? Yes. Will it matter? </w:t>
      </w:r>
      <w:r w:rsidRPr="00F62FE1">
        <w:rPr>
          <w:rStyle w:val="Emphasis"/>
        </w:rPr>
        <w:t>Not so you’d notice</w:t>
      </w:r>
      <w:r w:rsidRPr="00F62FE1">
        <w:rPr>
          <w:sz w:val="16"/>
        </w:rPr>
        <w:t>.</w:t>
      </w:r>
    </w:p>
    <w:p w14:paraId="1CCD4A4A" w14:textId="77777777" w:rsidR="00802D03" w:rsidRDefault="00802D03" w:rsidP="00802D03">
      <w:pPr>
        <w:pStyle w:val="Heading4"/>
      </w:pPr>
      <w:r>
        <w:t>Evidentiary barriers will be overcome</w:t>
      </w:r>
    </w:p>
    <w:p w14:paraId="0AA7BA13" w14:textId="77777777" w:rsidR="00802D03" w:rsidRDefault="00802D03" w:rsidP="00802D03">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“Is Blockchain the Death of Antitrust Law? The Blockchain Antitrust Paradox”, Georgetown Law and Technology Law Review, 3 Geo. L. Tech. Rev. 281, Spring 2019, Lexis</w:t>
      </w:r>
    </w:p>
    <w:p w14:paraId="5F9A1F6D" w14:textId="77777777" w:rsidR="00802D03" w:rsidRPr="00DE5DC8" w:rsidRDefault="00802D03" w:rsidP="00802D03">
      <w:pPr>
        <w:rPr>
          <w:sz w:val="16"/>
        </w:rPr>
      </w:pPr>
      <w:r w:rsidRPr="00DE5DC8">
        <w:rPr>
          <w:sz w:val="16"/>
        </w:rPr>
        <w:t>2. What Remains Possible: Law is Code in Practice</w:t>
      </w:r>
    </w:p>
    <w:p w14:paraId="36B47F1A" w14:textId="77777777" w:rsidR="00802D03" w:rsidRPr="00DE5DC8" w:rsidRDefault="00802D03" w:rsidP="00802D03">
      <w:pPr>
        <w:rPr>
          <w:sz w:val="16"/>
        </w:rPr>
      </w:pPr>
      <w:r w:rsidRPr="00DE5DC8">
        <w:rPr>
          <w:rStyle w:val="StyleUnderline"/>
        </w:rPr>
        <w:t xml:space="preserve">Allowing </w:t>
      </w:r>
      <w:r w:rsidRPr="005C6ABD">
        <w:rPr>
          <w:rStyle w:val="StyleUnderline"/>
          <w:highlight w:val="cyan"/>
        </w:rPr>
        <w:t>blockchain</w:t>
      </w:r>
      <w:r w:rsidRPr="00DE5DC8">
        <w:rPr>
          <w:rStyle w:val="StyleUnderline"/>
        </w:rPr>
        <w:t xml:space="preserve"> technology to emerge </w:t>
      </w:r>
      <w:r w:rsidRPr="005C6ABD">
        <w:rPr>
          <w:rStyle w:val="StyleUnderline"/>
          <w:highlight w:val="cyan"/>
        </w:rPr>
        <w:t>does not mean</w:t>
      </w:r>
      <w:r w:rsidRPr="00DE5DC8">
        <w:rPr>
          <w:rStyle w:val="StyleUnderline"/>
        </w:rPr>
        <w:t xml:space="preserve"> that </w:t>
      </w:r>
      <w:r w:rsidRPr="005C6ABD">
        <w:rPr>
          <w:rStyle w:val="StyleUnderline"/>
          <w:highlight w:val="cyan"/>
        </w:rPr>
        <w:t>nothing should be done</w:t>
      </w:r>
      <w:r w:rsidRPr="00DE5DC8">
        <w:rPr>
          <w:rStyle w:val="StyleUnderline"/>
        </w:rPr>
        <w:t xml:space="preserve"> about the illegal practices implemented on it</w:t>
      </w:r>
      <w:r w:rsidRPr="00DE5DC8">
        <w:rPr>
          <w:sz w:val="16"/>
        </w:rPr>
        <w:t>.</w:t>
      </w:r>
    </w:p>
    <w:p w14:paraId="457CCE81" w14:textId="77777777" w:rsidR="00802D03" w:rsidRDefault="00802D03" w:rsidP="00802D03">
      <w:pPr>
        <w:rPr>
          <w:sz w:val="16"/>
        </w:rPr>
      </w:pPr>
      <w:r w:rsidRPr="00DE5DC8">
        <w:rPr>
          <w:sz w:val="16"/>
        </w:rPr>
        <w:t xml:space="preserve">First, it should be stressed that </w:t>
      </w:r>
      <w:r w:rsidRPr="00DE5DC8">
        <w:rPr>
          <w:rStyle w:val="StyleUnderline"/>
        </w:rPr>
        <w:t xml:space="preserve">in some situations, the </w:t>
      </w:r>
      <w:r w:rsidRPr="005C6ABD">
        <w:rPr>
          <w:rStyle w:val="StyleUnderline"/>
          <w:highlight w:val="cyan"/>
        </w:rPr>
        <w:t>identities</w:t>
      </w:r>
      <w:r w:rsidRPr="00DE5DC8">
        <w:rPr>
          <w:rStyle w:val="StyleUnderline"/>
        </w:rPr>
        <w:t xml:space="preserve"> of users engaged in anticompetitive practices </w:t>
      </w:r>
      <w:r w:rsidRPr="005C6ABD">
        <w:rPr>
          <w:rStyle w:val="Emphasis"/>
          <w:highlight w:val="cyan"/>
        </w:rPr>
        <w:t>will be reported</w:t>
      </w:r>
      <w:r w:rsidRPr="005C6ABD">
        <w:rPr>
          <w:rStyle w:val="StyleUnderline"/>
          <w:highlight w:val="cyan"/>
        </w:rPr>
        <w:t xml:space="preserve"> to</w:t>
      </w:r>
      <w:r w:rsidRPr="00DE5DC8">
        <w:rPr>
          <w:rStyle w:val="StyleUnderline"/>
        </w:rPr>
        <w:t xml:space="preserve"> antitrust </w:t>
      </w:r>
      <w:r w:rsidRPr="005C6ABD">
        <w:rPr>
          <w:rStyle w:val="StyleUnderline"/>
          <w:highlight w:val="cyan"/>
        </w:rPr>
        <w:t xml:space="preserve">authorities, </w:t>
      </w:r>
      <w:r w:rsidRPr="005C6ABD">
        <w:rPr>
          <w:rStyle w:val="Emphasis"/>
          <w:highlight w:val="cyan"/>
        </w:rPr>
        <w:t>despite</w:t>
      </w:r>
      <w:r w:rsidRPr="00DE5DC8">
        <w:rPr>
          <w:rStyle w:val="Emphasis"/>
        </w:rPr>
        <w:t xml:space="preserve"> the </w:t>
      </w:r>
      <w:r w:rsidRPr="005C6ABD">
        <w:rPr>
          <w:rStyle w:val="Emphasis"/>
          <w:highlight w:val="cyan"/>
        </w:rPr>
        <w:t>pseudonymity</w:t>
      </w:r>
      <w:r w:rsidRPr="00DE5DC8">
        <w:rPr>
          <w:rStyle w:val="Emphasis"/>
        </w:rPr>
        <w:t xml:space="preserve"> principle</w:t>
      </w:r>
      <w:r w:rsidRPr="00DE5DC8">
        <w:rPr>
          <w:rStyle w:val="StyleUnderline"/>
        </w:rPr>
        <w:t xml:space="preserve"> of blockchain. Such a situation arises </w:t>
      </w:r>
      <w:r w:rsidRPr="005C6ABD">
        <w:rPr>
          <w:rStyle w:val="StyleUnderline"/>
          <w:highlight w:val="cyan"/>
        </w:rPr>
        <w:t>when</w:t>
      </w:r>
      <w:r w:rsidRPr="00DE5DC8">
        <w:rPr>
          <w:rStyle w:val="StyleUnderline"/>
        </w:rPr>
        <w:t xml:space="preserve"> the real-life </w:t>
      </w:r>
      <w:r w:rsidRPr="005C6ABD">
        <w:rPr>
          <w:rStyle w:val="Emphasis"/>
          <w:highlight w:val="cyan"/>
        </w:rPr>
        <w:t>id</w:t>
      </w:r>
      <w:r w:rsidRPr="00DE5DC8">
        <w:rPr>
          <w:rStyle w:val="StyleUnderline"/>
        </w:rPr>
        <w:t xml:space="preserve">entity of that user </w:t>
      </w:r>
      <w:r w:rsidRPr="005C6ABD">
        <w:rPr>
          <w:rStyle w:val="StyleUnderline"/>
          <w:highlight w:val="cyan"/>
        </w:rPr>
        <w:t xml:space="preserve">is </w:t>
      </w:r>
      <w:r w:rsidRPr="005C6ABD">
        <w:rPr>
          <w:rStyle w:val="Emphasis"/>
          <w:highlight w:val="cyan"/>
        </w:rPr>
        <w:t>known</w:t>
      </w:r>
      <w:r w:rsidRPr="005C6ABD">
        <w:rPr>
          <w:rStyle w:val="StyleUnderline"/>
          <w:highlight w:val="cyan"/>
        </w:rPr>
        <w:t xml:space="preserve"> to </w:t>
      </w:r>
      <w:r w:rsidRPr="005C6ABD">
        <w:rPr>
          <w:rStyle w:val="Emphasis"/>
          <w:highlight w:val="cyan"/>
        </w:rPr>
        <w:t>other</w:t>
      </w:r>
      <w:r w:rsidRPr="00DE5DC8">
        <w:rPr>
          <w:rStyle w:val="Emphasis"/>
        </w:rPr>
        <w:t xml:space="preserve"> blockchain </w:t>
      </w:r>
      <w:r w:rsidRPr="005C6ABD">
        <w:rPr>
          <w:rStyle w:val="Emphasis"/>
          <w:highlight w:val="cyan"/>
        </w:rPr>
        <w:t>users</w:t>
      </w:r>
      <w:r w:rsidRPr="00DE5DC8">
        <w:rPr>
          <w:sz w:val="16"/>
        </w:rPr>
        <w:t xml:space="preserve">. Accordingly, one might imagine a situation in which a company that is part of the production chain where an anti-competitive practice took place, or even an end-consumer, introduces an antitrust complaint. Thus, </w:t>
      </w:r>
      <w:r w:rsidRPr="005C6ABD">
        <w:rPr>
          <w:rStyle w:val="StyleUnderline"/>
          <w:highlight w:val="cyan"/>
        </w:rPr>
        <w:t>blockchain</w:t>
      </w:r>
      <w:r w:rsidRPr="00DE5DC8">
        <w:rPr>
          <w:rStyle w:val="StyleUnderline"/>
        </w:rPr>
        <w:t xml:space="preserve"> and pseudonymity </w:t>
      </w:r>
      <w:r w:rsidRPr="005C6ABD">
        <w:rPr>
          <w:rStyle w:val="StyleUnderline"/>
          <w:highlight w:val="cyan"/>
        </w:rPr>
        <w:t xml:space="preserve">do </w:t>
      </w:r>
      <w:r w:rsidRPr="005C6ABD">
        <w:rPr>
          <w:rStyle w:val="Emphasis"/>
          <w:highlight w:val="cyan"/>
        </w:rPr>
        <w:t>not</w:t>
      </w:r>
      <w:r w:rsidRPr="005C6ABD">
        <w:rPr>
          <w:rStyle w:val="StyleUnderline"/>
          <w:highlight w:val="cyan"/>
        </w:rPr>
        <w:t xml:space="preserve"> protect</w:t>
      </w:r>
      <w:r w:rsidRPr="00DE5DC8">
        <w:rPr>
          <w:rStyle w:val="StyleUnderline"/>
        </w:rPr>
        <w:t xml:space="preserve"> blockchain users </w:t>
      </w:r>
      <w:r w:rsidRPr="005C6ABD">
        <w:rPr>
          <w:rStyle w:val="StyleUnderline"/>
          <w:highlight w:val="cyan"/>
        </w:rPr>
        <w:t xml:space="preserve">against </w:t>
      </w:r>
      <w:r w:rsidRPr="005C6ABD">
        <w:rPr>
          <w:rStyle w:val="Emphasis"/>
          <w:highlight w:val="cyan"/>
        </w:rPr>
        <w:t>all</w:t>
      </w:r>
      <w:r w:rsidRPr="00DE5DC8">
        <w:rPr>
          <w:rStyle w:val="StyleUnderline"/>
        </w:rPr>
        <w:t xml:space="preserve"> types of </w:t>
      </w:r>
      <w:r w:rsidRPr="005C6ABD">
        <w:rPr>
          <w:rStyle w:val="StyleUnderline"/>
          <w:highlight w:val="cyan"/>
        </w:rPr>
        <w:t>detection</w:t>
      </w:r>
      <w:r w:rsidRPr="00DE5DC8">
        <w:rPr>
          <w:rStyle w:val="StyleUnderline"/>
        </w:rPr>
        <w:t xml:space="preserve"> and identification. In fact, the anticompetitive effects caused by one practice on the market may</w:t>
      </w:r>
      <w:r w:rsidRPr="00DE5DC8">
        <w:rPr>
          <w:sz w:val="16"/>
        </w:rPr>
        <w:t xml:space="preserve"> also </w:t>
      </w:r>
      <w:r w:rsidRPr="00DE5DC8">
        <w:rPr>
          <w:rStyle w:val="StyleUnderline"/>
        </w:rPr>
        <w:t>lead</w:t>
      </w:r>
      <w:r w:rsidRPr="00DE5DC8">
        <w:rPr>
          <w:sz w:val="16"/>
        </w:rPr>
        <w:t xml:space="preserve">  [*332]  </w:t>
      </w:r>
      <w:r w:rsidRPr="00DE5DC8">
        <w:rPr>
          <w:rStyle w:val="StyleUnderline"/>
        </w:rPr>
        <w:t>an antitrust authority to launch an investigation</w:t>
      </w:r>
      <w:r w:rsidRPr="00DE5DC8">
        <w:rPr>
          <w:sz w:val="16"/>
        </w:rPr>
        <w:t>. 224 Here, a "law is code" approach is not necessary.</w:t>
      </w:r>
    </w:p>
    <w:p w14:paraId="600AFE55" w14:textId="77777777" w:rsidR="00802D03" w:rsidRDefault="00802D03" w:rsidP="00802D03">
      <w:pPr>
        <w:pStyle w:val="Heading4"/>
      </w:pPr>
      <w:r>
        <w:t xml:space="preserve">No extraterritorial application </w:t>
      </w:r>
    </w:p>
    <w:p w14:paraId="20CBEA0F" w14:textId="77777777" w:rsidR="00802D03" w:rsidRPr="002168BE" w:rsidRDefault="00802D03" w:rsidP="00802D03">
      <w:r w:rsidRPr="002168BE">
        <w:rPr>
          <w:rStyle w:val="Style13ptBold"/>
        </w:rPr>
        <w:t>NRF 18</w:t>
      </w:r>
      <w:r>
        <w:t xml:space="preserve"> – Norton Rose Fulbright, a global law firm, December 2018, “US Courts Retreat From Applying Major Federal Statutes to Extraterritorial Activity,” https://www.nortonrosefulbright.com/en-ca/knowledge/publications/ae5cfa02/us-courts-retreat-from-applying-major-federal-statutes-to-extraterritorial-activity</w:t>
      </w:r>
    </w:p>
    <w:p w14:paraId="49DEF97F" w14:textId="77777777" w:rsidR="00802D03" w:rsidRPr="002168BE" w:rsidRDefault="00802D03" w:rsidP="00802D03">
      <w:pPr>
        <w:rPr>
          <w:sz w:val="16"/>
        </w:rPr>
      </w:pPr>
      <w:r w:rsidRPr="002168BE">
        <w:rPr>
          <w:sz w:val="16"/>
        </w:rPr>
        <w:t xml:space="preserve">Business transactions routinely touch the United States in one manner or another. A </w:t>
      </w:r>
      <w:r w:rsidRPr="00DA043A">
        <w:rPr>
          <w:rStyle w:val="StyleUnderline"/>
          <w:highlight w:val="cyan"/>
        </w:rPr>
        <w:t>recent</w:t>
      </w:r>
      <w:r w:rsidRPr="002168BE">
        <w:rPr>
          <w:rStyle w:val="StyleUnderline"/>
        </w:rPr>
        <w:t xml:space="preserve"> and </w:t>
      </w:r>
      <w:r w:rsidRPr="00DA043A">
        <w:rPr>
          <w:rStyle w:val="StyleUnderline"/>
          <w:highlight w:val="cyan"/>
        </w:rPr>
        <w:t>discernible trend from the</w:t>
      </w:r>
      <w:r w:rsidRPr="002168BE">
        <w:rPr>
          <w:sz w:val="16"/>
        </w:rPr>
        <w:t xml:space="preserve"> US </w:t>
      </w:r>
      <w:r w:rsidRPr="002168BE">
        <w:rPr>
          <w:rStyle w:val="StyleUnderline"/>
        </w:rPr>
        <w:t xml:space="preserve">Supreme </w:t>
      </w:r>
      <w:r w:rsidRPr="00DA043A">
        <w:rPr>
          <w:rStyle w:val="StyleUnderline"/>
          <w:highlight w:val="cyan"/>
        </w:rPr>
        <w:t>Court indicates</w:t>
      </w:r>
      <w:r w:rsidRPr="002168BE">
        <w:rPr>
          <w:rStyle w:val="StyleUnderline"/>
        </w:rPr>
        <w:t xml:space="preserve"> a </w:t>
      </w:r>
      <w:r w:rsidRPr="00DA043A">
        <w:rPr>
          <w:rStyle w:val="Emphasis"/>
          <w:highlight w:val="cyan"/>
        </w:rPr>
        <w:t>clear retreat</w:t>
      </w:r>
      <w:r w:rsidRPr="00DA043A">
        <w:rPr>
          <w:rStyle w:val="StyleUnderline"/>
          <w:highlight w:val="cyan"/>
        </w:rPr>
        <w:t xml:space="preserve"> from</w:t>
      </w:r>
      <w:r w:rsidRPr="002168BE">
        <w:rPr>
          <w:rStyle w:val="StyleUnderline"/>
        </w:rPr>
        <w:t xml:space="preserve"> reflexively </w:t>
      </w:r>
      <w:r w:rsidRPr="00DA043A">
        <w:rPr>
          <w:rStyle w:val="StyleUnderline"/>
          <w:highlight w:val="cyan"/>
        </w:rPr>
        <w:t>applying</w:t>
      </w:r>
      <w:r w:rsidRPr="002168BE">
        <w:rPr>
          <w:rStyle w:val="StyleUnderline"/>
        </w:rPr>
        <w:t xml:space="preserve"> major federal </w:t>
      </w:r>
      <w:r w:rsidRPr="00DA043A">
        <w:rPr>
          <w:rStyle w:val="StyleUnderline"/>
          <w:highlight w:val="cyan"/>
        </w:rPr>
        <w:t>statutes</w:t>
      </w:r>
      <w:r w:rsidRPr="007362ED">
        <w:rPr>
          <w:rStyle w:val="StyleUnderline"/>
        </w:rPr>
        <w:t xml:space="preserve"> to </w:t>
      </w:r>
      <w:r w:rsidRPr="007362ED">
        <w:rPr>
          <w:rStyle w:val="Emphasis"/>
          <w:highlight w:val="cyan"/>
        </w:rPr>
        <w:t>e</w:t>
      </w:r>
      <w:r w:rsidRPr="007362ED">
        <w:rPr>
          <w:rStyle w:val="StyleUnderline"/>
        </w:rPr>
        <w:t>xtra</w:t>
      </w:r>
      <w:r w:rsidRPr="007362ED">
        <w:rPr>
          <w:rStyle w:val="Emphasis"/>
          <w:highlight w:val="cyan"/>
        </w:rPr>
        <w:t>t</w:t>
      </w:r>
      <w:r w:rsidRPr="007362ED">
        <w:rPr>
          <w:rStyle w:val="StyleUnderline"/>
          <w:highlight w:val="cyan"/>
        </w:rPr>
        <w:t>erritorial conduct</w:t>
      </w:r>
      <w:r w:rsidRPr="007362ED">
        <w:rPr>
          <w:sz w:val="16"/>
          <w:highlight w:val="cyan"/>
        </w:rPr>
        <w:t>.</w:t>
      </w:r>
    </w:p>
    <w:p w14:paraId="0A1651E2" w14:textId="77777777" w:rsidR="00802D03" w:rsidRPr="002168BE" w:rsidRDefault="00802D03" w:rsidP="00802D03">
      <w:pPr>
        <w:rPr>
          <w:sz w:val="16"/>
        </w:rPr>
      </w:pPr>
      <w:r w:rsidRPr="002168BE">
        <w:rPr>
          <w:sz w:val="16"/>
        </w:rPr>
        <w:t xml:space="preserve">Multinational businesses frequently engage in activities that may, however circumscribed, touch the US One concern of non-US parties is whether conduct that touches the US in a de minimis manner is enough for a US court to apply its law to those actions. </w:t>
      </w:r>
      <w:r w:rsidRPr="00DA043A">
        <w:rPr>
          <w:rStyle w:val="Emphasis"/>
          <w:highlight w:val="cyan"/>
        </w:rPr>
        <w:t>Recent</w:t>
      </w:r>
      <w:r w:rsidRPr="002168BE">
        <w:rPr>
          <w:rStyle w:val="StyleUnderline"/>
        </w:rPr>
        <w:t xml:space="preserve"> US Supreme Court </w:t>
      </w:r>
      <w:r w:rsidRPr="00DA043A">
        <w:rPr>
          <w:rStyle w:val="StyleUnderline"/>
          <w:highlight w:val="cyan"/>
        </w:rPr>
        <w:t>cases</w:t>
      </w:r>
      <w:r w:rsidRPr="002168BE">
        <w:rPr>
          <w:rStyle w:val="StyleUnderline"/>
        </w:rPr>
        <w:t xml:space="preserve"> have </w:t>
      </w:r>
      <w:r w:rsidRPr="00DA043A">
        <w:rPr>
          <w:rStyle w:val="StyleUnderline"/>
          <w:highlight w:val="cyan"/>
        </w:rPr>
        <w:t>marked a reversal</w:t>
      </w:r>
      <w:r w:rsidRPr="002168BE">
        <w:rPr>
          <w:rStyle w:val="StyleUnderline"/>
        </w:rPr>
        <w:t xml:space="preserve"> from the historic trend of expanding the scope of US law</w:t>
      </w:r>
      <w:r w:rsidRPr="002168BE">
        <w:rPr>
          <w:sz w:val="16"/>
        </w:rPr>
        <w:t>. Indeed, the Court has recently stated that “</w:t>
      </w:r>
      <w:r w:rsidRPr="002168BE">
        <w:rPr>
          <w:rStyle w:val="Emphasis"/>
        </w:rPr>
        <w:t>U</w:t>
      </w:r>
      <w:r w:rsidRPr="002168BE">
        <w:rPr>
          <w:sz w:val="16"/>
        </w:rPr>
        <w:t xml:space="preserve">nited </w:t>
      </w:r>
      <w:r w:rsidRPr="002168BE">
        <w:rPr>
          <w:rStyle w:val="Emphasis"/>
        </w:rPr>
        <w:t>S</w:t>
      </w:r>
      <w:r w:rsidRPr="002168BE">
        <w:rPr>
          <w:sz w:val="16"/>
        </w:rPr>
        <w:t xml:space="preserve">tates </w:t>
      </w:r>
      <w:r w:rsidRPr="002168BE">
        <w:rPr>
          <w:rStyle w:val="StyleUnderline"/>
        </w:rPr>
        <w:t>law governs domestically but does not rule the world</w:t>
      </w:r>
      <w:r w:rsidRPr="002168BE">
        <w:rPr>
          <w:sz w:val="16"/>
        </w:rPr>
        <w:t xml:space="preserve">.” To that end, </w:t>
      </w:r>
      <w:r w:rsidRPr="002168BE">
        <w:rPr>
          <w:rStyle w:val="StyleUnderline"/>
        </w:rPr>
        <w:t xml:space="preserve">the </w:t>
      </w:r>
      <w:r w:rsidRPr="00DA043A">
        <w:rPr>
          <w:rStyle w:val="StyleUnderline"/>
          <w:highlight w:val="cyan"/>
        </w:rPr>
        <w:t>Court</w:t>
      </w:r>
      <w:r w:rsidRPr="002168BE">
        <w:rPr>
          <w:sz w:val="16"/>
        </w:rPr>
        <w:t xml:space="preserve"> now </w:t>
      </w:r>
      <w:r w:rsidRPr="00DA043A">
        <w:rPr>
          <w:rStyle w:val="StyleUnderline"/>
          <w:highlight w:val="cyan"/>
        </w:rPr>
        <w:t>presumes</w:t>
      </w:r>
      <w:r w:rsidRPr="002168BE">
        <w:rPr>
          <w:sz w:val="16"/>
        </w:rPr>
        <w:t xml:space="preserve"> that </w:t>
      </w:r>
      <w:r w:rsidRPr="002168BE">
        <w:rPr>
          <w:rStyle w:val="StyleUnderline"/>
        </w:rPr>
        <w:t xml:space="preserve">a </w:t>
      </w:r>
      <w:r w:rsidRPr="007362ED">
        <w:rPr>
          <w:rStyle w:val="StyleUnderline"/>
        </w:rPr>
        <w:t xml:space="preserve">statute does </w:t>
      </w:r>
      <w:r w:rsidRPr="00DA043A">
        <w:rPr>
          <w:rStyle w:val="StyleUnderline"/>
          <w:highlight w:val="cyan"/>
        </w:rPr>
        <w:t>not</w:t>
      </w:r>
      <w:r w:rsidRPr="007362ED">
        <w:rPr>
          <w:rStyle w:val="StyleUnderline"/>
        </w:rPr>
        <w:t xml:space="preserve"> apply extraterritorially </w:t>
      </w:r>
      <w:r w:rsidRPr="00DA043A">
        <w:rPr>
          <w:rStyle w:val="StyleUnderline"/>
          <w:highlight w:val="cyan"/>
        </w:rPr>
        <w:t>unless</w:t>
      </w:r>
      <w:r w:rsidRPr="002168BE">
        <w:rPr>
          <w:rStyle w:val="StyleUnderline"/>
        </w:rPr>
        <w:t xml:space="preserve"> the </w:t>
      </w:r>
      <w:r w:rsidRPr="00DA043A">
        <w:rPr>
          <w:rStyle w:val="StyleUnderline"/>
          <w:highlight w:val="cyan"/>
        </w:rPr>
        <w:t>text clearly shows</w:t>
      </w:r>
      <w:r w:rsidRPr="002168BE">
        <w:rPr>
          <w:rStyle w:val="StyleUnderline"/>
        </w:rPr>
        <w:t xml:space="preserve"> the US </w:t>
      </w:r>
      <w:r w:rsidRPr="00DA043A">
        <w:rPr>
          <w:rStyle w:val="StyleUnderline"/>
          <w:highlight w:val="cyan"/>
        </w:rPr>
        <w:t>Congress intended</w:t>
      </w:r>
      <w:r w:rsidRPr="002168BE">
        <w:rPr>
          <w:rStyle w:val="StyleUnderline"/>
        </w:rPr>
        <w:t xml:space="preserve"> such a result</w:t>
      </w:r>
      <w:r w:rsidRPr="002168BE">
        <w:rPr>
          <w:sz w:val="16"/>
        </w:rPr>
        <w:t xml:space="preserve">. With President Trump solidifying a conservative block in the Supreme Court’s majority for the foreseeable future, </w:t>
      </w:r>
      <w:r w:rsidRPr="00DA043A">
        <w:rPr>
          <w:rStyle w:val="Emphasis"/>
          <w:highlight w:val="cyan"/>
        </w:rPr>
        <w:t>this</w:t>
      </w:r>
      <w:r w:rsidRPr="002168BE">
        <w:rPr>
          <w:rStyle w:val="Emphasis"/>
        </w:rPr>
        <w:t xml:space="preserve"> trend </w:t>
      </w:r>
      <w:r w:rsidRPr="00DA043A">
        <w:rPr>
          <w:rStyle w:val="Emphasis"/>
          <w:highlight w:val="cyan"/>
        </w:rPr>
        <w:t>will</w:t>
      </w:r>
      <w:r w:rsidRPr="002168BE">
        <w:rPr>
          <w:rStyle w:val="Emphasis"/>
        </w:rPr>
        <w:t xml:space="preserve"> likely </w:t>
      </w:r>
      <w:r w:rsidRPr="00DA043A">
        <w:rPr>
          <w:rStyle w:val="Emphasis"/>
          <w:highlight w:val="cyan"/>
        </w:rPr>
        <w:t>continue unabated</w:t>
      </w:r>
      <w:r w:rsidRPr="002168BE">
        <w:rPr>
          <w:sz w:val="16"/>
        </w:rPr>
        <w:t>. Commercial disputes practitioners should be familiar with this significant trend in US law.</w:t>
      </w:r>
    </w:p>
    <w:p w14:paraId="15500F4A" w14:textId="77777777" w:rsidR="00802D03" w:rsidRPr="007362ED" w:rsidRDefault="00802D03" w:rsidP="00802D03">
      <w:pPr>
        <w:rPr>
          <w:sz w:val="8"/>
          <w:szCs w:val="14"/>
        </w:rPr>
      </w:pPr>
      <w:r w:rsidRPr="007362ED">
        <w:rPr>
          <w:sz w:val="8"/>
          <w:szCs w:val="14"/>
        </w:rPr>
        <w:t>Threshold matter of personal jurisdiction</w:t>
      </w:r>
    </w:p>
    <w:p w14:paraId="3B674899" w14:textId="77777777" w:rsidR="00802D03" w:rsidRPr="007362ED" w:rsidRDefault="00802D03" w:rsidP="00802D03">
      <w:pPr>
        <w:rPr>
          <w:sz w:val="8"/>
          <w:szCs w:val="14"/>
        </w:rPr>
      </w:pPr>
      <w:r w:rsidRPr="007362ED">
        <w:rPr>
          <w:sz w:val="8"/>
          <w:szCs w:val="14"/>
        </w:rPr>
        <w:t>Although distinct from the extraterritorial application of US law, a threshold step in any US lawsuit is the court’s determination of whether it may properly exercise jurisdiction over a non-US defendant. There are two types of personal jurisdiction in the US: general and specific. Where an entity is subject to general jurisdiction, US courts may exercise jurisdiction over that entity for any dispute no matter where it occurred, even if it has no connection to the forum. Recent US Supreme Court case law has significantly limited the scope of general jurisdiction. Historically, US courts exercised general jurisdiction over an entity if it conducted business in the forum state on a regular and continuous basis. Now, general jurisdiction is limited to where a party is “home,” meaning the locale in which it is incorporated or has its principal place of business. While the precise contours of this approach will be developed in future case law, for non-US entities with their place of incorporation and principal place of business outside of the US, this likely means they are no longer subject to general jurisdiction in the US. On the other hand, US courts will continue to exercise specific jurisdiction over parties where the claims arise from the party’s transaction of business in the forum state or where it engages in a tort outside the US that causes injury in the forum state. Thus, specific jurisdiction requires a nexus between some aspect of the claim and the forum state; it does not extend to all claims regardless of where they arise. These developments significantly narrow the potential forums to which non-US entities might be subject to suit, and provide greater predictability about where foreign parties may be sued.</w:t>
      </w:r>
    </w:p>
    <w:p w14:paraId="0458F0B3" w14:textId="77777777" w:rsidR="00802D03" w:rsidRPr="007362ED" w:rsidRDefault="00802D03" w:rsidP="00802D03">
      <w:pPr>
        <w:rPr>
          <w:sz w:val="8"/>
          <w:szCs w:val="14"/>
        </w:rPr>
      </w:pPr>
      <w:r w:rsidRPr="007362ED">
        <w:rPr>
          <w:sz w:val="8"/>
          <w:szCs w:val="14"/>
        </w:rPr>
        <w:t>The presumption against the extraterritorial reach of federal statutes</w:t>
      </w:r>
    </w:p>
    <w:p w14:paraId="6316B1B5" w14:textId="77777777" w:rsidR="00802D03" w:rsidRPr="007362ED" w:rsidRDefault="00802D03" w:rsidP="00802D03">
      <w:pPr>
        <w:rPr>
          <w:sz w:val="16"/>
        </w:rPr>
      </w:pPr>
      <w:r w:rsidRPr="002168BE">
        <w:rPr>
          <w:sz w:val="16"/>
        </w:rPr>
        <w:t xml:space="preserve">The </w:t>
      </w:r>
      <w:r w:rsidRPr="002168BE">
        <w:rPr>
          <w:rStyle w:val="StyleUnderline"/>
        </w:rPr>
        <w:t xml:space="preserve">Supreme Court’s presumption against extraterritoriality stems from the conservative majority’s strict adherence to the principle that “legislation of </w:t>
      </w:r>
      <w:r w:rsidRPr="007362ED">
        <w:rPr>
          <w:rStyle w:val="StyleUnderline"/>
        </w:rPr>
        <w:t xml:space="preserve">Congress, unless a contrary intent appears, is meant to apply only within the territorial jurisdiction of the </w:t>
      </w:r>
      <w:r w:rsidRPr="007362ED">
        <w:rPr>
          <w:rStyle w:val="Emphasis"/>
        </w:rPr>
        <w:t>U</w:t>
      </w:r>
      <w:r w:rsidRPr="007362ED">
        <w:rPr>
          <w:sz w:val="16"/>
        </w:rPr>
        <w:t xml:space="preserve">nited </w:t>
      </w:r>
      <w:r w:rsidRPr="007362ED">
        <w:rPr>
          <w:rStyle w:val="Emphasis"/>
        </w:rPr>
        <w:t>S</w:t>
      </w:r>
      <w:r w:rsidRPr="007362ED">
        <w:rPr>
          <w:sz w:val="16"/>
        </w:rPr>
        <w:t>tates.” Morrison v Nat’l Australia Bank Ltd., 561 US 247, 255 (2010). Accordingly, “unless there is the affirmative intention of the Congress clearly expressed to give a statute extraterritorial effect,” the Court will “presume it is primarily concerned with domestic conditions.” If a statute has no clear, affirmative indication that it applies extraterritorially, the Court will then examine the statute’s “focus” to determine whether the application of the statute in the case at hand involves a domestic application of the statute in question. RJR Nabisco, Inc. v European Cmty., 136 S. Ct. 2090, 2101 (2016).</w:t>
      </w:r>
    </w:p>
    <w:p w14:paraId="78AC4CCF" w14:textId="77777777" w:rsidR="00802D03" w:rsidRPr="007362ED" w:rsidRDefault="00802D03" w:rsidP="00802D03">
      <w:pPr>
        <w:rPr>
          <w:sz w:val="16"/>
        </w:rPr>
      </w:pPr>
      <w:r w:rsidRPr="007362ED">
        <w:rPr>
          <w:sz w:val="16"/>
        </w:rPr>
        <w:t xml:space="preserve">The Supreme Court has stated that </w:t>
      </w:r>
      <w:r w:rsidRPr="007362ED">
        <w:rPr>
          <w:rStyle w:val="StyleUnderline"/>
        </w:rPr>
        <w:t>the presumption “serves to avoid the international discord that can result when US law is applied to conduct in foreign countries” and</w:t>
      </w:r>
      <w:r w:rsidRPr="007362ED">
        <w:rPr>
          <w:sz w:val="16"/>
        </w:rPr>
        <w:t xml:space="preserve"> “also </w:t>
      </w:r>
      <w:r w:rsidRPr="007362ED">
        <w:rPr>
          <w:rStyle w:val="StyleUnderline"/>
        </w:rPr>
        <w:t>reflects the</w:t>
      </w:r>
      <w:r w:rsidRPr="007362ED">
        <w:rPr>
          <w:sz w:val="16"/>
        </w:rPr>
        <w:t xml:space="preserve"> more prosaic commonsense </w:t>
      </w:r>
      <w:r w:rsidRPr="007362ED">
        <w:rPr>
          <w:rStyle w:val="StyleUnderline"/>
        </w:rPr>
        <w:t>notion</w:t>
      </w:r>
      <w:r w:rsidRPr="007362ED">
        <w:rPr>
          <w:sz w:val="16"/>
        </w:rPr>
        <w:t xml:space="preserve"> that </w:t>
      </w:r>
      <w:r w:rsidRPr="007362ED">
        <w:rPr>
          <w:rStyle w:val="StyleUnderline"/>
        </w:rPr>
        <w:t>Congress generally legislates with domestic concerns in mind</w:t>
      </w:r>
      <w:r w:rsidRPr="007362ED">
        <w:rPr>
          <w:sz w:val="16"/>
        </w:rPr>
        <w:t xml:space="preserve">.” Therefore </w:t>
      </w:r>
      <w:r w:rsidRPr="007362ED">
        <w:rPr>
          <w:rStyle w:val="Emphasis"/>
        </w:rPr>
        <w:t>courts must apply “the presumption across the board</w:t>
      </w:r>
      <w:r w:rsidRPr="007362ED">
        <w:rPr>
          <w:rStyle w:val="StyleUnderline"/>
        </w:rPr>
        <w:t>, regardless of whether there is a risk of conflict between the American statute and a foreign law</w:t>
      </w:r>
      <w:r w:rsidRPr="007362ED">
        <w:rPr>
          <w:sz w:val="16"/>
        </w:rPr>
        <w:t>.”</w:t>
      </w:r>
    </w:p>
    <w:p w14:paraId="050B9C29" w14:textId="77777777" w:rsidR="00802D03" w:rsidRPr="007362ED" w:rsidRDefault="00802D03" w:rsidP="00802D03">
      <w:pPr>
        <w:rPr>
          <w:sz w:val="8"/>
          <w:szCs w:val="14"/>
        </w:rPr>
      </w:pPr>
      <w:r w:rsidRPr="007362ED">
        <w:rPr>
          <w:sz w:val="8"/>
          <w:szCs w:val="14"/>
        </w:rPr>
        <w:t>The Securities Exchange Act</w:t>
      </w:r>
    </w:p>
    <w:p w14:paraId="29728738" w14:textId="77777777" w:rsidR="00802D03" w:rsidRPr="007362ED" w:rsidRDefault="00802D03" w:rsidP="00802D03">
      <w:pPr>
        <w:rPr>
          <w:sz w:val="8"/>
          <w:szCs w:val="14"/>
        </w:rPr>
      </w:pPr>
      <w:r w:rsidRPr="007362ED">
        <w:rPr>
          <w:sz w:val="8"/>
          <w:szCs w:val="14"/>
        </w:rPr>
        <w:t>Although global practitioners may be aware of the Supreme Court’s 2010 groundbreaking opinion in Morrison v National Australia Bank Ltd. holding that Section 10(b) of the Securities Exchange Act (and Rule 10b-5 promulgated thereunder) does not apply extraterritorially, it is helpful to review as it is an important bellwether1.</w:t>
      </w:r>
    </w:p>
    <w:p w14:paraId="29BA3D45" w14:textId="77777777" w:rsidR="00802D03" w:rsidRPr="007362ED" w:rsidRDefault="00802D03" w:rsidP="00802D03">
      <w:pPr>
        <w:rPr>
          <w:sz w:val="8"/>
          <w:szCs w:val="14"/>
        </w:rPr>
      </w:pPr>
      <w:r w:rsidRPr="007362ED">
        <w:rPr>
          <w:sz w:val="8"/>
          <w:szCs w:val="14"/>
        </w:rPr>
        <w:t>Section 10(b) is used to challenge material misstatements and omissions made in connection with the purchase or sale of securities. In Morrison, the Court first held that the statutory text of these anti-fraud provisions does not apply extraterritorially. The Court next examined whether the activity at issue – the purchase of securities of a foreign issuer by foreign persons on a foreign exchange – fell within the “focus” of Section 10(b). Plaintiffs argued that because the misstatements at issue arose from the activities of the defendant issuer’s Florida subsidiary and public statements made in Florida, they were seeking a domestic application of the statute that fell within the statute’s focus. The Court disagreed and held that “the focus of the Exchange Act is not upon the place where the deception originated, but upon purchases and sales of securities in the United States.” Accordingly, Section 10(b) would only apply to “transactions in securities listed on domestic exchanges, and domestic transactions in other securities, to which § 10(b) applies.” As the late Justice Scalia stated for the Court: “For it is a rare case of prohibited extraterritorial application that lacks all contact with the territory of the United States. But the presumption against extraterritorial application would be a craven watchdog indeed if it retreated to its kennel whenever some domestic activity is involved in the case.”</w:t>
      </w:r>
    </w:p>
    <w:p w14:paraId="68CD564F" w14:textId="77777777" w:rsidR="00802D03" w:rsidRPr="007362ED" w:rsidRDefault="00802D03" w:rsidP="00802D03">
      <w:pPr>
        <w:rPr>
          <w:sz w:val="8"/>
          <w:szCs w:val="14"/>
        </w:rPr>
      </w:pPr>
      <w:r w:rsidRPr="007362ED">
        <w:rPr>
          <w:sz w:val="8"/>
          <w:szCs w:val="14"/>
        </w:rPr>
        <w:t>The Racketeer Influenced and Corrupt Organizations Act (RICO)</w:t>
      </w:r>
    </w:p>
    <w:p w14:paraId="2874F12A" w14:textId="77777777" w:rsidR="00802D03" w:rsidRPr="007362ED" w:rsidRDefault="00802D03" w:rsidP="00802D03">
      <w:pPr>
        <w:rPr>
          <w:sz w:val="8"/>
          <w:szCs w:val="14"/>
        </w:rPr>
      </w:pPr>
      <w:r w:rsidRPr="007362ED">
        <w:rPr>
          <w:sz w:val="8"/>
          <w:szCs w:val="14"/>
        </w:rPr>
        <w:t>In 2016, the Supreme Court extended Morrison’s reasoning to RICO in RJR Nabisco, Inc. v European Cmty., 136 S. Ct. 2090 (2016). RICO is a major federal statute that encompasses dozens of separate state or federal offenses committed in a pattern of racketeering activity. The acts are termed “predicate acts” and include crimes such as mail and wire fraud, money laundering, bribery, and embezzlement. A private right of action exists for persons injured in their business or property to sue for treble damages, costs and attorneys’ fees. In RJR, the Court first asked, does the statute giving rise to the predicate act in question give a clear, affirmative indication that it applies extraterritorially? This answer might not be straightforward. For example, federal courts are presently split as to whether the federal wire fraud statute applies extraterritorially.</w:t>
      </w:r>
    </w:p>
    <w:p w14:paraId="29549148" w14:textId="77777777" w:rsidR="00802D03" w:rsidRPr="007362ED" w:rsidRDefault="00802D03" w:rsidP="00802D03">
      <w:pPr>
        <w:rPr>
          <w:sz w:val="8"/>
          <w:szCs w:val="14"/>
        </w:rPr>
      </w:pPr>
      <w:r w:rsidRPr="007362ED">
        <w:rPr>
          <w:sz w:val="8"/>
          <w:szCs w:val="14"/>
        </w:rPr>
        <w:t>Second, if the predicate act statute does not apply extraterritorially, does the case involve a domestic application of the statute? This question is answered by looking to the statute’s “focus.” According to the Court, “[i]f the conduct relevant to the statute’s focus occurred in the United States, then the case involves a permissible domestic application even if other conduct occurred abroad; but if the conduct relevant to the focus occurred in a foreign country, then the case involves an impermissible extraterritorial application regardless of any other conduct that occurred in US territory.”</w:t>
      </w:r>
    </w:p>
    <w:p w14:paraId="2C563366" w14:textId="77777777" w:rsidR="00802D03" w:rsidRPr="007362ED" w:rsidRDefault="00802D03" w:rsidP="00802D03">
      <w:pPr>
        <w:rPr>
          <w:sz w:val="8"/>
          <w:szCs w:val="14"/>
        </w:rPr>
      </w:pPr>
      <w:r w:rsidRPr="007362ED">
        <w:rPr>
          <w:sz w:val="8"/>
          <w:szCs w:val="14"/>
        </w:rPr>
        <w:t>Finally, a private plaintiff in a civil RICO action must allege and prove injury in the US to business or property and cannot recover for non-US injuries. The Court held that the statute providing a private right of action did not provide for extraterritorial application, and allowing recovery for non-US injuries in a civil RICO action – including treble damages – presents a danger of international friction.</w:t>
      </w:r>
    </w:p>
    <w:p w14:paraId="01FEAB65" w14:textId="77777777" w:rsidR="00802D03" w:rsidRPr="007362ED" w:rsidRDefault="00802D03" w:rsidP="00802D03">
      <w:pPr>
        <w:rPr>
          <w:sz w:val="8"/>
          <w:szCs w:val="14"/>
        </w:rPr>
      </w:pPr>
      <w:r w:rsidRPr="007362ED">
        <w:rPr>
          <w:sz w:val="8"/>
          <w:szCs w:val="14"/>
        </w:rPr>
        <w:t>The Bankruptcy Code</w:t>
      </w:r>
    </w:p>
    <w:p w14:paraId="22020547" w14:textId="77777777" w:rsidR="00802D03" w:rsidRPr="007362ED" w:rsidRDefault="00802D03" w:rsidP="00802D03">
      <w:pPr>
        <w:rPr>
          <w:sz w:val="8"/>
          <w:szCs w:val="14"/>
        </w:rPr>
      </w:pPr>
      <w:r w:rsidRPr="007362ED">
        <w:rPr>
          <w:sz w:val="8"/>
          <w:szCs w:val="14"/>
        </w:rPr>
        <w:t>The trend against extraterritoriality has extended into the bankruptcy context as well. In a high-profile decision from the Southern District of New York, the court barred the clawback of subsequent transfers made from offshore feeder funds of Madoff Securities to non-US investors. See Sec. Inv’r Prot. Corp. v Bernard L. Madoff Inv. Sec. LLC, 513 B.R. 222 (S.D.N.Y. 2014). The court determined that the avoidance and recovery statute at issue did not apply extraterritorially and that the “focus” of the statute was on the transfers themselves – which here occurred outside the US The court also recognised that mere passage through a New York bank account did not make a transfer sufficiently domestic to fall within the statute’s reach. In the court’s words, “[i]t cannot be that any connection to a domestic debtor, no matter how remote, automatically transforms every use of the various provisions of the Bankruptcy Code in a [Securities Investor Protection Act] bankruptcy into purely domestic applications of those provisions.”</w:t>
      </w:r>
    </w:p>
    <w:p w14:paraId="4291487E" w14:textId="77777777" w:rsidR="00802D03" w:rsidRPr="007362ED" w:rsidRDefault="00802D03" w:rsidP="00802D03">
      <w:pPr>
        <w:rPr>
          <w:sz w:val="8"/>
          <w:szCs w:val="14"/>
        </w:rPr>
      </w:pPr>
      <w:r w:rsidRPr="007362ED">
        <w:rPr>
          <w:sz w:val="8"/>
          <w:szCs w:val="14"/>
        </w:rPr>
        <w:t>Notably, the court held that even if the statute applied extraterritorially, it would rule that international comity concerns would preclude its application in this instance. It recognised that many of the foreign feeder funds were currently involved in their own liquidation proceedings in foreign countries, and concluded that “[t]he Trustee is seeking to use SIPA to reach around such foreign liquidations in order to make claims to assets on behalf of the SIPA customer-property estate – a specialised estate created solely by a US statute, with which the defendants here have no direct relationship … [T]hese foreign jurisdictions have a greater interest in applying their own laws than does the United States.”</w:t>
      </w:r>
    </w:p>
    <w:p w14:paraId="5A96D021" w14:textId="77777777" w:rsidR="00802D03" w:rsidRPr="002168BE" w:rsidRDefault="00802D03" w:rsidP="00802D03">
      <w:pPr>
        <w:rPr>
          <w:sz w:val="16"/>
        </w:rPr>
      </w:pPr>
      <w:r w:rsidRPr="002168BE">
        <w:rPr>
          <w:sz w:val="16"/>
        </w:rPr>
        <w:t>The Foreign Trade Antitrust Improvements Act (FTAIA)</w:t>
      </w:r>
    </w:p>
    <w:p w14:paraId="66BB7154" w14:textId="77777777" w:rsidR="00802D03" w:rsidRPr="00347BA8" w:rsidRDefault="00802D03" w:rsidP="00802D03">
      <w:pPr>
        <w:rPr>
          <w:sz w:val="16"/>
        </w:rPr>
      </w:pPr>
      <w:r w:rsidRPr="00DA043A">
        <w:rPr>
          <w:rStyle w:val="StyleUnderline"/>
          <w:highlight w:val="cyan"/>
        </w:rPr>
        <w:t>In</w:t>
      </w:r>
      <w:r w:rsidRPr="002168BE">
        <w:rPr>
          <w:rStyle w:val="StyleUnderline"/>
        </w:rPr>
        <w:t xml:space="preserve"> the </w:t>
      </w:r>
      <w:r w:rsidRPr="00DA043A">
        <w:rPr>
          <w:rStyle w:val="StyleUnderline"/>
          <w:highlight w:val="cyan"/>
        </w:rPr>
        <w:t>antitrust</w:t>
      </w:r>
      <w:r w:rsidRPr="002168BE">
        <w:rPr>
          <w:rStyle w:val="StyleUnderline"/>
        </w:rPr>
        <w:t xml:space="preserve"> realm</w:t>
      </w:r>
      <w:r w:rsidRPr="002168BE">
        <w:rPr>
          <w:sz w:val="16"/>
        </w:rPr>
        <w:t xml:space="preserve">, by statute the </w:t>
      </w:r>
      <w:r w:rsidRPr="00DA043A">
        <w:rPr>
          <w:rStyle w:val="Emphasis"/>
          <w:highlight w:val="cyan"/>
        </w:rPr>
        <w:t>FTAIA</w:t>
      </w:r>
      <w:r w:rsidRPr="00DA043A">
        <w:rPr>
          <w:rStyle w:val="StyleUnderline"/>
          <w:highlight w:val="cyan"/>
        </w:rPr>
        <w:t xml:space="preserve"> limits</w:t>
      </w:r>
      <w:r w:rsidRPr="002168BE">
        <w:rPr>
          <w:rStyle w:val="StyleUnderline"/>
        </w:rPr>
        <w:t xml:space="preserve"> the </w:t>
      </w:r>
      <w:r w:rsidRPr="007362ED">
        <w:rPr>
          <w:rStyle w:val="Emphasis"/>
          <w:highlight w:val="cyan"/>
        </w:rPr>
        <w:t>e</w:t>
      </w:r>
      <w:r w:rsidRPr="007362ED">
        <w:rPr>
          <w:rStyle w:val="StyleUnderline"/>
        </w:rPr>
        <w:t>xtra</w:t>
      </w:r>
      <w:r w:rsidRPr="007362ED">
        <w:rPr>
          <w:rStyle w:val="Emphasis"/>
          <w:highlight w:val="cyan"/>
        </w:rPr>
        <w:t>t</w:t>
      </w:r>
      <w:r w:rsidRPr="007362ED">
        <w:rPr>
          <w:rStyle w:val="StyleUnderline"/>
        </w:rPr>
        <w:t xml:space="preserve">erritorial </w:t>
      </w:r>
      <w:r w:rsidRPr="00DA043A">
        <w:rPr>
          <w:rStyle w:val="StyleUnderline"/>
          <w:highlight w:val="cyan"/>
        </w:rPr>
        <w:t>application of</w:t>
      </w:r>
      <w:r w:rsidRPr="002168BE">
        <w:rPr>
          <w:rStyle w:val="StyleUnderline"/>
        </w:rPr>
        <w:t xml:space="preserve"> the </w:t>
      </w:r>
      <w:r w:rsidRPr="00DA043A">
        <w:rPr>
          <w:rStyle w:val="StyleUnderline"/>
          <w:highlight w:val="cyan"/>
        </w:rPr>
        <w:t>Sherman</w:t>
      </w:r>
      <w:r w:rsidRPr="002168BE">
        <w:rPr>
          <w:rStyle w:val="StyleUnderline"/>
        </w:rPr>
        <w:t xml:space="preserve"> Antitrust Act</w:t>
      </w:r>
      <w:r w:rsidRPr="002168BE">
        <w:rPr>
          <w:sz w:val="16"/>
        </w:rPr>
        <w:t>. As interpreted by the US Supreme Court, the FTAIA “initially lays down a general rule placing all (non-import) activity involving foreign commerce outside the Sherman Act’s reach.” F. Hoffmann-LaRoche Ltd. v Empagran S.A., 542 US 155, 162 (2004). The FTAIA then “brings such conduct back within the Sherman Act’s reach provided that the conduct both (i) sufficiently affects American commerce, i.e., it has a direct, substantial, and reasonably foreseeable effect on American domestic, import, or (certain) export commerce, and (ii) has an effect of a kind that antitrust law considers harmful, i.e., the effect must ‘giv[e] rise to a [Sherman Act] claim’.”</w:t>
      </w:r>
    </w:p>
    <w:p w14:paraId="3FF7A092" w14:textId="77777777" w:rsidR="00802D03" w:rsidRDefault="00802D03" w:rsidP="00802D03">
      <w:pPr>
        <w:pStyle w:val="Heading3"/>
      </w:pPr>
      <w:r>
        <w:t>FTC Cred ADV OV---2AC</w:t>
      </w:r>
    </w:p>
    <w:p w14:paraId="19D7E0F3" w14:textId="77777777" w:rsidR="00802D03" w:rsidRDefault="00802D03" w:rsidP="00802D03">
      <w:pPr>
        <w:pStyle w:val="Heading3"/>
      </w:pPr>
      <w:r>
        <w:t>---Spyware</w:t>
      </w:r>
    </w:p>
    <w:p w14:paraId="09DD90F0" w14:textId="77777777" w:rsidR="00802D03" w:rsidRPr="007830B9" w:rsidRDefault="00802D03" w:rsidP="00802D03">
      <w:pPr>
        <w:pStyle w:val="Heading4"/>
      </w:pPr>
      <w:r>
        <w:t xml:space="preserve">It’ll be </w:t>
      </w:r>
      <w:r>
        <w:rPr>
          <w:u w:val="single"/>
        </w:rPr>
        <w:t>iteratively refined</w:t>
      </w:r>
      <w:r>
        <w:t xml:space="preserve">, case-by-case, with the FTC. They’ll build </w:t>
      </w:r>
      <w:r>
        <w:rPr>
          <w:u w:val="single"/>
        </w:rPr>
        <w:t>concrete frameworks</w:t>
      </w:r>
      <w:r>
        <w:t xml:space="preserve"> based on </w:t>
      </w:r>
      <w:r>
        <w:rPr>
          <w:u w:val="single"/>
        </w:rPr>
        <w:t>horizontal power</w:t>
      </w:r>
      <w:r>
        <w:t xml:space="preserve"> and capacity to </w:t>
      </w:r>
      <w:r>
        <w:rPr>
          <w:u w:val="single"/>
        </w:rPr>
        <w:t>interfere</w:t>
      </w:r>
      <w:r>
        <w:t xml:space="preserve"> with </w:t>
      </w:r>
      <w:r>
        <w:rPr>
          <w:u w:val="single"/>
        </w:rPr>
        <w:t>economic value</w:t>
      </w:r>
      <w:r>
        <w:t>---that’s Schrepel.</w:t>
      </w:r>
    </w:p>
    <w:p w14:paraId="140E05AE" w14:textId="77777777" w:rsidR="00802D03" w:rsidRDefault="00802D03" w:rsidP="00802D03"/>
    <w:p w14:paraId="78FCAA6A" w14:textId="77777777" w:rsidR="00802D03" w:rsidRDefault="00802D03" w:rsidP="00802D03">
      <w:r>
        <w:t>[1AC SCHREPEL – FOR REFERENCE]</w:t>
      </w:r>
    </w:p>
    <w:p w14:paraId="1022AC48" w14:textId="77777777" w:rsidR="00802D03" w:rsidRPr="00E019FB" w:rsidRDefault="00802D03" w:rsidP="00802D03">
      <w:pPr>
        <w:rPr>
          <w:sz w:val="16"/>
        </w:rPr>
      </w:pPr>
      <w:r w:rsidRPr="00E019FB">
        <w:rPr>
          <w:sz w:val="16"/>
        </w:rPr>
        <w:t>3 DEFINING THE NUCLEUS SIZE</w:t>
      </w:r>
    </w:p>
    <w:p w14:paraId="1D37FEBB" w14:textId="77777777" w:rsidR="00802D03" w:rsidRPr="00903D10" w:rsidRDefault="00802D03" w:rsidP="00802D03">
      <w:pPr>
        <w:rPr>
          <w:sz w:val="16"/>
        </w:rPr>
      </w:pPr>
      <w:r w:rsidRPr="007830B9">
        <w:rPr>
          <w:rStyle w:val="StyleUnderline"/>
          <w:highlight w:val="lightGray"/>
        </w:rPr>
        <w:t>Courts</w:t>
      </w:r>
      <w:r w:rsidRPr="004A7590">
        <w:rPr>
          <w:rStyle w:val="StyleUnderline"/>
        </w:rPr>
        <w:t xml:space="preserve"> and antitrust agencies </w:t>
      </w:r>
      <w:r w:rsidRPr="007830B9">
        <w:rPr>
          <w:rStyle w:val="StyleUnderline"/>
          <w:highlight w:val="lightGray"/>
        </w:rPr>
        <w:t>will</w:t>
      </w:r>
      <w:r w:rsidRPr="004A7590">
        <w:rPr>
          <w:rStyle w:val="StyleUnderline"/>
        </w:rPr>
        <w:t xml:space="preserve"> face the task of </w:t>
      </w:r>
      <w:r w:rsidRPr="007830B9">
        <w:rPr>
          <w:rStyle w:val="Emphasis"/>
          <w:highlight w:val="lightGray"/>
        </w:rPr>
        <w:t>determin</w:t>
      </w:r>
      <w:r w:rsidRPr="004A7590">
        <w:rPr>
          <w:rStyle w:val="StyleUnderline"/>
        </w:rPr>
        <w:t xml:space="preserve">ing the </w:t>
      </w:r>
      <w:r w:rsidRPr="007830B9">
        <w:rPr>
          <w:rStyle w:val="StyleUnderline"/>
          <w:highlight w:val="lightGray"/>
        </w:rPr>
        <w:t xml:space="preserve">nucleus </w:t>
      </w:r>
      <w:r w:rsidRPr="007830B9">
        <w:rPr>
          <w:rStyle w:val="Emphasis"/>
          <w:highlight w:val="lightGray"/>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7830B9">
        <w:rPr>
          <w:rStyle w:val="StyleUnderline"/>
          <w:highlight w:val="lightGray"/>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7830B9">
        <w:rPr>
          <w:rStyle w:val="StyleUnderline"/>
          <w:highlight w:val="lightGray"/>
        </w:rPr>
        <w:t xml:space="preserve">based on </w:t>
      </w:r>
      <w:r w:rsidRPr="007830B9">
        <w:rPr>
          <w:rStyle w:val="Emphasis"/>
          <w:highlight w:val="lightGray"/>
        </w:rPr>
        <w:t>concrete</w:t>
      </w:r>
      <w:r w:rsidRPr="004A7590">
        <w:rPr>
          <w:rStyle w:val="Emphasis"/>
        </w:rPr>
        <w:t xml:space="preserve"> and quantifiable </w:t>
      </w:r>
      <w:r w:rsidRPr="007830B9">
        <w:rPr>
          <w:rStyle w:val="Emphasis"/>
          <w:highlight w:val="lightGray"/>
        </w:rPr>
        <w:t>frameworks</w:t>
      </w:r>
      <w:r w:rsidRPr="007830B9">
        <w:rPr>
          <w:rStyle w:val="StyleUnderline"/>
          <w:highlight w:val="lightGray"/>
        </w:rPr>
        <w:t xml:space="preserve"> to ensure</w:t>
      </w:r>
      <w:r w:rsidRPr="004A7590">
        <w:rPr>
          <w:rStyle w:val="StyleUnderline"/>
        </w:rPr>
        <w:t xml:space="preserve"> </w:t>
      </w:r>
      <w:r w:rsidRPr="004A7590">
        <w:rPr>
          <w:rStyle w:val="Emphasis"/>
        </w:rPr>
        <w:t xml:space="preserve">legal </w:t>
      </w:r>
      <w:r w:rsidRPr="007830B9">
        <w:rPr>
          <w:rStyle w:val="Emphasis"/>
          <w:highlight w:val="lightGray"/>
        </w:rPr>
        <w:t>certainty</w:t>
      </w:r>
      <w:r w:rsidRPr="007830B9">
        <w:rPr>
          <w:rStyle w:val="StyleUnderline"/>
          <w:highlight w:val="lightGray"/>
        </w:rPr>
        <w:t>, limit</w:t>
      </w:r>
      <w:r w:rsidRPr="004A7590">
        <w:rPr>
          <w:rStyle w:val="StyleUnderline"/>
        </w:rPr>
        <w:t xml:space="preserve"> legal </w:t>
      </w:r>
      <w:r w:rsidRPr="007830B9">
        <w:rPr>
          <w:rStyle w:val="Emphasis"/>
          <w:highlight w:val="lightGray"/>
        </w:rPr>
        <w:t>errors</w:t>
      </w:r>
      <w:r w:rsidRPr="007830B9">
        <w:rPr>
          <w:rStyle w:val="StyleUnderline"/>
          <w:highlight w:val="lightGray"/>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7830B9">
        <w:rPr>
          <w:rStyle w:val="Emphasis"/>
          <w:highlight w:val="lightGray"/>
        </w:rPr>
        <w:t>costs</w:t>
      </w:r>
      <w:r w:rsidRPr="004A7590">
        <w:rPr>
          <w:rStyle w:val="StyleUnderline"/>
        </w:rPr>
        <w:t xml:space="preserve">. To this end, </w:t>
      </w:r>
      <w:r w:rsidRPr="007830B9">
        <w:rPr>
          <w:rStyle w:val="StyleUnderline"/>
          <w:highlight w:val="lightGray"/>
        </w:rPr>
        <w:t>agencies</w:t>
      </w:r>
      <w:r w:rsidRPr="004A7590">
        <w:rPr>
          <w:rStyle w:val="StyleUnderline"/>
        </w:rPr>
        <w:t xml:space="preserve"> should </w:t>
      </w:r>
      <w:r w:rsidRPr="007830B9">
        <w:rPr>
          <w:rStyle w:val="StyleUnderline"/>
          <w:highlight w:val="lightGray"/>
        </w:rPr>
        <w:t>focus</w:t>
      </w:r>
      <w:r w:rsidRPr="00E019FB">
        <w:rPr>
          <w:sz w:val="16"/>
        </w:rPr>
        <w:t xml:space="preserve"> their investigation </w:t>
      </w:r>
      <w:r w:rsidRPr="007830B9">
        <w:rPr>
          <w:rStyle w:val="StyleUnderline"/>
          <w:highlight w:val="lightGray"/>
        </w:rPr>
        <w:t>on</w:t>
      </w:r>
      <w:r w:rsidRPr="00E019FB">
        <w:rPr>
          <w:sz w:val="16"/>
        </w:rPr>
        <w:t xml:space="preserve"> economic agents’ </w:t>
      </w:r>
      <w:r w:rsidRPr="004A7590">
        <w:rPr>
          <w:rStyle w:val="StyleUnderline"/>
        </w:rPr>
        <w:t xml:space="preserve">ability to exert a </w:t>
      </w:r>
      <w:r w:rsidRPr="007830B9">
        <w:rPr>
          <w:rStyle w:val="Emphasis"/>
          <w:highlight w:val="lightGray"/>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7830B9">
        <w:rPr>
          <w:rStyle w:val="StyleUnderline"/>
          <w:highlight w:val="lightGray"/>
        </w:rPr>
        <w:t>also</w:t>
      </w:r>
      <w:r w:rsidRPr="00DC30AC">
        <w:rPr>
          <w:rStyle w:val="StyleUnderline"/>
        </w:rPr>
        <w:t xml:space="preserve"> consider</w:t>
      </w:r>
      <w:r w:rsidRPr="004A7590">
        <w:rPr>
          <w:rStyle w:val="StyleUnderline"/>
        </w:rPr>
        <w:t xml:space="preserve"> their </w:t>
      </w:r>
      <w:r w:rsidRPr="007830B9">
        <w:rPr>
          <w:rStyle w:val="StyleUnderline"/>
          <w:highlight w:val="lightGray"/>
        </w:rPr>
        <w:t xml:space="preserve">capacity to </w:t>
      </w:r>
      <w:r w:rsidRPr="007830B9">
        <w:rPr>
          <w:rStyle w:val="Emphasis"/>
          <w:highlight w:val="lightGray"/>
        </w:rPr>
        <w:t>interfere</w:t>
      </w:r>
      <w:r w:rsidRPr="007830B9">
        <w:rPr>
          <w:rStyle w:val="StyleUnderline"/>
          <w:highlight w:val="lightGray"/>
        </w:rPr>
        <w:t xml:space="preserve"> with</w:t>
      </w:r>
      <w:r w:rsidRPr="00E019FB">
        <w:rPr>
          <w:sz w:val="16"/>
        </w:rPr>
        <w:t xml:space="preserve"> the blockchain’s </w:t>
      </w:r>
      <w:r w:rsidRPr="007830B9">
        <w:rPr>
          <w:rStyle w:val="Emphasis"/>
          <w:highlight w:val="lightGray"/>
        </w:rPr>
        <w:t>economic value</w:t>
      </w:r>
      <w:r w:rsidRPr="004A7590">
        <w:rPr>
          <w:rStyle w:val="StyleUnderline"/>
        </w:rPr>
        <w:t xml:space="preserve"> and influence </w:t>
      </w:r>
      <w:r w:rsidRPr="004A7590">
        <w:rPr>
          <w:rStyle w:val="Emphasis"/>
        </w:rPr>
        <w:t>norms</w:t>
      </w:r>
      <w:r w:rsidRPr="00E019FB">
        <w:rPr>
          <w:sz w:val="16"/>
        </w:rPr>
        <w:t>.70</w:t>
      </w:r>
    </w:p>
    <w:p w14:paraId="083404BC" w14:textId="77777777" w:rsidR="00802D03" w:rsidRDefault="00802D03" w:rsidP="00802D03">
      <w:pPr>
        <w:pStyle w:val="Heading3"/>
      </w:pPr>
      <w:r>
        <w:t>T---Scope Exemptions---2AC</w:t>
      </w:r>
    </w:p>
    <w:p w14:paraId="4EA647A2" w14:textId="77777777" w:rsidR="00802D03" w:rsidRPr="00420C2A" w:rsidRDefault="00802D03" w:rsidP="00802D03">
      <w:pPr>
        <w:pStyle w:val="Heading4"/>
      </w:pPr>
      <w:r>
        <w:t xml:space="preserve">We meet! Blockchain is </w:t>
      </w:r>
      <w:r>
        <w:rPr>
          <w:u w:val="single"/>
        </w:rPr>
        <w:t>immune</w:t>
      </w:r>
      <w:r>
        <w:t xml:space="preserve"> from antitrust under </w:t>
      </w:r>
      <w:r w:rsidRPr="00CF282E">
        <w:rPr>
          <w:u w:val="single"/>
        </w:rPr>
        <w:t>judicially-crafted</w:t>
      </w:r>
      <w:r>
        <w:t xml:space="preserve"> exemptions. The </w:t>
      </w:r>
      <w:r>
        <w:rPr>
          <w:u w:val="single"/>
        </w:rPr>
        <w:t>scope</w:t>
      </w:r>
      <w:r>
        <w:t xml:space="preserve"> of law is </w:t>
      </w:r>
      <w:r>
        <w:rPr>
          <w:u w:val="single"/>
        </w:rPr>
        <w:t>limited</w:t>
      </w:r>
      <w:r>
        <w:t xml:space="preserve"> under </w:t>
      </w:r>
      <w:r>
        <w:rPr>
          <w:u w:val="single"/>
        </w:rPr>
        <w:t>Sherman</w:t>
      </w:r>
      <w:r>
        <w:t xml:space="preserve"> to ‘the firm’, defined in </w:t>
      </w:r>
      <w:r>
        <w:rPr>
          <w:i/>
        </w:rPr>
        <w:t>Copperweld</w:t>
      </w:r>
      <w:r>
        <w:t xml:space="preserve"> as </w:t>
      </w:r>
      <w:r>
        <w:rPr>
          <w:u w:val="single"/>
        </w:rPr>
        <w:t>vertical control</w:t>
      </w:r>
      <w:r>
        <w:t xml:space="preserve">. That </w:t>
      </w:r>
      <w:r>
        <w:rPr>
          <w:u w:val="single"/>
        </w:rPr>
        <w:t>excludes</w:t>
      </w:r>
      <w:r>
        <w:t xml:space="preserve"> blockchain, which is </w:t>
      </w:r>
      <w:r>
        <w:rPr>
          <w:u w:val="single"/>
        </w:rPr>
        <w:t>entirely horizontal</w:t>
      </w:r>
      <w:r>
        <w:t>---that’s Schrepel.</w:t>
      </w:r>
    </w:p>
    <w:p w14:paraId="5C16F98D" w14:textId="77777777" w:rsidR="00802D03" w:rsidRDefault="00802D03" w:rsidP="00802D03"/>
    <w:p w14:paraId="78707F0B" w14:textId="77777777" w:rsidR="00802D03" w:rsidRDefault="00802D03" w:rsidP="00802D03">
      <w:r>
        <w:t>[1AC SCHREPEL – FOR REFERENCE]</w:t>
      </w:r>
    </w:p>
    <w:p w14:paraId="0EC6CD9F" w14:textId="77777777" w:rsidR="00802D03" w:rsidRPr="009648D4" w:rsidRDefault="00802D03" w:rsidP="00802D03">
      <w:pPr>
        <w:rPr>
          <w:sz w:val="16"/>
        </w:rPr>
      </w:pPr>
      <w:r w:rsidRPr="009648D4">
        <w:rPr>
          <w:sz w:val="16"/>
        </w:rPr>
        <w:t>2.2.1 The firm’s boundaries in antitrust and competition law</w:t>
      </w:r>
    </w:p>
    <w:p w14:paraId="7BCB13B7" w14:textId="77777777" w:rsidR="00802D03" w:rsidRPr="0009296C" w:rsidRDefault="00802D03" w:rsidP="00802D03">
      <w:pPr>
        <w:rPr>
          <w:rStyle w:val="StyleUnderline"/>
        </w:rPr>
      </w:pPr>
      <w:r w:rsidRPr="0009296C">
        <w:rPr>
          <w:rStyle w:val="StyleUnderline"/>
        </w:rPr>
        <w:t xml:space="preserve">The </w:t>
      </w:r>
      <w:r w:rsidRPr="00CF282E">
        <w:rPr>
          <w:rStyle w:val="Emphasis"/>
          <w:highlight w:val="lightGray"/>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CF282E">
        <w:rPr>
          <w:rStyle w:val="StyleUnderline"/>
          <w:highlight w:val="lightGray"/>
        </w:rPr>
        <w:t xml:space="preserve">is </w:t>
      </w:r>
      <w:r w:rsidRPr="00CF282E">
        <w:rPr>
          <w:rStyle w:val="Emphasis"/>
          <w:highlight w:val="lightGray"/>
        </w:rPr>
        <w:t>not</w:t>
      </w:r>
      <w:r w:rsidRPr="00CF282E">
        <w:rPr>
          <w:rStyle w:val="StyleUnderline"/>
          <w:highlight w:val="lightGray"/>
        </w:rPr>
        <w:t xml:space="preserve"> concerned with the </w:t>
      </w:r>
      <w:r w:rsidRPr="00CF282E">
        <w:rPr>
          <w:rStyle w:val="Emphasis"/>
          <w:highlight w:val="lightGray"/>
        </w:rPr>
        <w:t>question</w:t>
      </w:r>
      <w:r w:rsidRPr="0009296C">
        <w:rPr>
          <w:rStyle w:val="StyleUnderline"/>
        </w:rPr>
        <w:t xml:space="preserve"> of the firm - </w:t>
      </w:r>
      <w:r w:rsidRPr="00CF282E">
        <w:rPr>
          <w:rStyle w:val="StyleUnderline"/>
          <w:highlight w:val="lightGray"/>
        </w:rPr>
        <w:t>that is, the person</w:t>
      </w:r>
      <w:r w:rsidRPr="0009296C">
        <w:rPr>
          <w:rStyle w:val="StyleUnderline"/>
        </w:rPr>
        <w:t xml:space="preserve"> that is the </w:t>
      </w:r>
      <w:r w:rsidRPr="00CF282E">
        <w:rPr>
          <w:rStyle w:val="Emphasis"/>
          <w:highlight w:val="lightGray"/>
        </w:rPr>
        <w:t>subject</w:t>
      </w:r>
      <w:r w:rsidRPr="00CF282E">
        <w:rPr>
          <w:rStyle w:val="StyleUnderline"/>
          <w:highlight w:val="lightGray"/>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CF282E">
        <w:rPr>
          <w:rStyle w:val="Emphasis"/>
          <w:highlight w:val="lightGray"/>
        </w:rPr>
        <w:t>blockchain</w:t>
      </w:r>
      <w:r w:rsidRPr="0009296C">
        <w:rPr>
          <w:rStyle w:val="StyleUnderline"/>
        </w:rPr>
        <w:t xml:space="preserve">’s emergence </w:t>
      </w:r>
      <w:r w:rsidRPr="00CF282E">
        <w:rPr>
          <w:rStyle w:val="StyleUnderline"/>
          <w:highlight w:val="lightGray"/>
        </w:rPr>
        <w:t xml:space="preserve">forces us to </w:t>
      </w:r>
      <w:r w:rsidRPr="00CF282E">
        <w:rPr>
          <w:rStyle w:val="Emphasis"/>
          <w:highlight w:val="lightGray"/>
        </w:rPr>
        <w:t>reassess</w:t>
      </w:r>
      <w:r w:rsidRPr="0009296C">
        <w:rPr>
          <w:rStyle w:val="StyleUnderline"/>
        </w:rPr>
        <w:t xml:space="preserve"> the definition of </w:t>
      </w:r>
      <w:r w:rsidRPr="00CF282E">
        <w:rPr>
          <w:rStyle w:val="StyleUnderline"/>
          <w:highlight w:val="lightGray"/>
        </w:rPr>
        <w:t>a “firm,”</w:t>
      </w:r>
      <w:r w:rsidRPr="0009296C">
        <w:rPr>
          <w:rStyle w:val="StyleUnderline"/>
        </w:rPr>
        <w:t xml:space="preserve"> to analyze </w:t>
      </w:r>
      <w:r w:rsidRPr="00CF282E">
        <w:rPr>
          <w:rStyle w:val="StyleUnderline"/>
          <w:highlight w:val="lightGray"/>
        </w:rPr>
        <w:t>whether</w:t>
      </w:r>
      <w:r w:rsidRPr="0009296C">
        <w:rPr>
          <w:rStyle w:val="StyleUnderline"/>
        </w:rPr>
        <w:t xml:space="preserve"> decentralized </w:t>
      </w:r>
      <w:r w:rsidRPr="00CF282E">
        <w:rPr>
          <w:rStyle w:val="StyleUnderline"/>
          <w:highlight w:val="lightGray"/>
        </w:rPr>
        <w:t xml:space="preserve">groups can be </w:t>
      </w:r>
      <w:r w:rsidRPr="00CF282E">
        <w:rPr>
          <w:rStyle w:val="Emphasis"/>
          <w:highlight w:val="lightGray"/>
        </w:rPr>
        <w:t>captured by</w:t>
      </w:r>
      <w:r w:rsidRPr="0009296C">
        <w:rPr>
          <w:rStyle w:val="Emphasis"/>
        </w:rPr>
        <w:t xml:space="preserve"> antitrust </w:t>
      </w:r>
      <w:r w:rsidRPr="00CF282E">
        <w:rPr>
          <w:rStyle w:val="Emphasis"/>
          <w:highlight w:val="lightGray"/>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CF282E">
        <w:rPr>
          <w:rStyle w:val="StyleUnderline"/>
          <w:highlight w:val="lightGray"/>
        </w:rPr>
        <w:t>According to</w:t>
      </w:r>
      <w:r w:rsidRPr="0009296C">
        <w:rPr>
          <w:rStyle w:val="StyleUnderline"/>
        </w:rPr>
        <w:t xml:space="preserve"> Section 7 of the </w:t>
      </w:r>
      <w:r w:rsidRPr="00CF282E">
        <w:rPr>
          <w:rStyle w:val="StyleUnderline"/>
          <w:highlight w:val="lightGray"/>
        </w:rPr>
        <w:t>Sherman</w:t>
      </w:r>
      <w:r w:rsidRPr="0009296C">
        <w:rPr>
          <w:rStyle w:val="StyleUnderline"/>
        </w:rPr>
        <w:t xml:space="preserve"> Act:</w:t>
      </w:r>
    </w:p>
    <w:p w14:paraId="38C05435" w14:textId="77777777" w:rsidR="00802D03" w:rsidRPr="009648D4" w:rsidRDefault="00802D03" w:rsidP="00802D03">
      <w:pPr>
        <w:ind w:left="720"/>
        <w:rPr>
          <w:sz w:val="16"/>
        </w:rPr>
      </w:pPr>
      <w:r w:rsidRPr="0009296C">
        <w:rPr>
          <w:rStyle w:val="StyleUnderline"/>
        </w:rPr>
        <w:t xml:space="preserve">the word </w:t>
      </w:r>
      <w:r w:rsidRPr="00CF282E">
        <w:rPr>
          <w:rStyle w:val="Emphasis"/>
          <w:highlight w:val="lightGray"/>
        </w:rPr>
        <w:t>‘person,’</w:t>
      </w:r>
      <w:r w:rsidRPr="009648D4">
        <w:rPr>
          <w:sz w:val="16"/>
        </w:rPr>
        <w:t xml:space="preserve"> or ‘persons,’ wherever used in sections 1 to 7 of this title </w:t>
      </w:r>
      <w:r w:rsidRPr="0009296C">
        <w:rPr>
          <w:rStyle w:val="StyleUnderline"/>
        </w:rPr>
        <w:t xml:space="preserve">shall be deemed to </w:t>
      </w:r>
      <w:r w:rsidRPr="00CF282E">
        <w:rPr>
          <w:rStyle w:val="StyleUnderline"/>
          <w:highlight w:val="lightGray"/>
        </w:rPr>
        <w:t xml:space="preserve">include </w:t>
      </w:r>
      <w:r w:rsidRPr="00CF282E">
        <w:rPr>
          <w:rStyle w:val="Emphasis"/>
          <w:highlight w:val="lightGray"/>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456B517E" w14:textId="77777777" w:rsidR="00802D03" w:rsidRPr="009648D4" w:rsidRDefault="00802D03" w:rsidP="00802D03">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41221941" w14:textId="77777777" w:rsidR="00802D03" w:rsidRPr="009648D4" w:rsidRDefault="00802D03" w:rsidP="00802D03">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542F9B38" w14:textId="77777777" w:rsidR="00802D03" w:rsidRPr="009648D4" w:rsidRDefault="00802D03" w:rsidP="00802D03">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CF282E">
        <w:rPr>
          <w:rStyle w:val="StyleUnderline"/>
          <w:i/>
          <w:highlight w:val="lightGray"/>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CF282E">
        <w:rPr>
          <w:rStyle w:val="StyleUnderline"/>
          <w:highlight w:val="lightGray"/>
        </w:rPr>
        <w:t xml:space="preserve">uses </w:t>
      </w:r>
      <w:r w:rsidRPr="00CF282E">
        <w:rPr>
          <w:rStyle w:val="Emphasis"/>
          <w:highlight w:val="lightGray"/>
        </w:rPr>
        <w:t>vertical control</w:t>
      </w:r>
      <w:r w:rsidRPr="0009296C">
        <w:rPr>
          <w:rStyle w:val="StyleUnderline"/>
        </w:rPr>
        <w:t xml:space="preserve"> to save transaction costs; </w:t>
      </w:r>
      <w:r w:rsidRPr="00CF282E">
        <w:rPr>
          <w:rStyle w:val="StyleUnderline"/>
          <w:highlight w:val="lightGray"/>
        </w:rPr>
        <w:t>antitrust</w:t>
      </w:r>
      <w:r w:rsidRPr="0009296C">
        <w:rPr>
          <w:rStyle w:val="StyleUnderline"/>
        </w:rPr>
        <w:t xml:space="preserve"> law must </w:t>
      </w:r>
      <w:r w:rsidRPr="00CF282E">
        <w:rPr>
          <w:rStyle w:val="Emphasis"/>
          <w:highlight w:val="lightGray"/>
        </w:rPr>
        <w:t>recognize</w:t>
      </w:r>
      <w:r w:rsidRPr="0009296C">
        <w:rPr>
          <w:rStyle w:val="StyleUnderline"/>
        </w:rPr>
        <w:t xml:space="preserve"> the fact </w:t>
      </w:r>
      <w:r w:rsidRPr="00CF282E">
        <w:rPr>
          <w:rStyle w:val="StyleUnderline"/>
          <w:highlight w:val="lightGray"/>
        </w:rPr>
        <w:t xml:space="preserve">and </w:t>
      </w:r>
      <w:r w:rsidRPr="00CF282E">
        <w:rPr>
          <w:rStyle w:val="Emphasis"/>
          <w:highlight w:val="lightGray"/>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CF282E">
        <w:rPr>
          <w:rStyle w:val="StyleUnderline"/>
          <w:highlight w:val="lightGray"/>
        </w:rPr>
        <w:t>agreements between</w:t>
      </w:r>
      <w:r w:rsidRPr="0009296C">
        <w:rPr>
          <w:rStyle w:val="StyleUnderline"/>
        </w:rPr>
        <w:t xml:space="preserve"> </w:t>
      </w:r>
      <w:r w:rsidRPr="0009296C">
        <w:rPr>
          <w:rStyle w:val="Emphasis"/>
        </w:rPr>
        <w:t xml:space="preserve">two legal </w:t>
      </w:r>
      <w:r w:rsidRPr="00CF282E">
        <w:rPr>
          <w:rStyle w:val="Emphasis"/>
          <w:highlight w:val="lightGray"/>
        </w:rPr>
        <w:t>entities</w:t>
      </w:r>
      <w:r w:rsidRPr="00CF282E">
        <w:rPr>
          <w:rStyle w:val="StyleUnderline"/>
          <w:highlight w:val="lightGray"/>
        </w:rPr>
        <w:t xml:space="preserve"> bound by</w:t>
      </w:r>
      <w:r w:rsidRPr="0009296C">
        <w:rPr>
          <w:rStyle w:val="StyleUnderline"/>
        </w:rPr>
        <w:t xml:space="preserve"> such a </w:t>
      </w:r>
      <w:r w:rsidRPr="00CF282E">
        <w:rPr>
          <w:rStyle w:val="Emphasis"/>
          <w:highlight w:val="lightGray"/>
        </w:rPr>
        <w:t>control</w:t>
      </w:r>
      <w:r w:rsidRPr="0009296C">
        <w:rPr>
          <w:rStyle w:val="StyleUnderline"/>
        </w:rPr>
        <w:t xml:space="preserve"> relationship</w:t>
      </w:r>
      <w:r w:rsidRPr="009648D4">
        <w:rPr>
          <w:sz w:val="16"/>
        </w:rPr>
        <w:t>42 In the words of the Supreme Court:</w:t>
      </w:r>
    </w:p>
    <w:p w14:paraId="41628D8F" w14:textId="77777777" w:rsidR="00802D03" w:rsidRPr="009648D4" w:rsidRDefault="00802D03" w:rsidP="00802D03">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7CDD7519" w14:textId="77777777" w:rsidR="00802D03" w:rsidRPr="0036245F" w:rsidRDefault="00802D03" w:rsidP="00802D03">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56E22B3A" w14:textId="77777777" w:rsidR="00802D03" w:rsidRDefault="00802D03" w:rsidP="00802D03">
      <w:r>
        <w:t xml:space="preserve">Christopher L. </w:t>
      </w:r>
      <w:r w:rsidRPr="00145847">
        <w:rPr>
          <w:rStyle w:val="Style13ptBold"/>
        </w:rPr>
        <w:t>Sagers 21</w:t>
      </w:r>
      <w:r>
        <w:t>, James A. Thomas Distinguished Professor, Cleveland State University. Law &amp; Faculty Director, Cleveland-Marshall Solo Practice Incubator, "Sagers Email," JDi Debate, December 2021, https://jdidebate.blogspot.com/. brackets inserted for readability.</w:t>
      </w:r>
    </w:p>
    <w:p w14:paraId="3DA146AF" w14:textId="77777777" w:rsidR="00802D03" w:rsidRPr="00BE3FE5" w:rsidRDefault="00802D03" w:rsidP="00802D03">
      <w:pPr>
        <w:rPr>
          <w:sz w:val="12"/>
          <w:szCs w:val="12"/>
        </w:rPr>
      </w:pPr>
      <w:r w:rsidRPr="00BE3FE5">
        <w:rPr>
          <w:sz w:val="12"/>
          <w:szCs w:val="12"/>
        </w:rPr>
        <w:t>Jordan Di &lt;jordandi505@gmail.com&gt;</w:t>
      </w:r>
    </w:p>
    <w:p w14:paraId="6F216FA7" w14:textId="77777777" w:rsidR="00802D03" w:rsidRPr="00BE3FE5" w:rsidRDefault="00802D03" w:rsidP="00802D03">
      <w:pPr>
        <w:rPr>
          <w:sz w:val="12"/>
          <w:szCs w:val="12"/>
        </w:rPr>
      </w:pPr>
      <w:r w:rsidRPr="00BE3FE5">
        <w:rPr>
          <w:sz w:val="12"/>
          <w:szCs w:val="12"/>
        </w:rPr>
        <w:t>Fri, Dec 3, 11:17 AM</w:t>
      </w:r>
    </w:p>
    <w:p w14:paraId="70C54FD4" w14:textId="77777777" w:rsidR="00802D03" w:rsidRPr="00BE3FE5" w:rsidRDefault="00802D03" w:rsidP="00802D03">
      <w:pPr>
        <w:rPr>
          <w:sz w:val="12"/>
          <w:szCs w:val="12"/>
        </w:rPr>
      </w:pPr>
      <w:r w:rsidRPr="00BE3FE5">
        <w:rPr>
          <w:sz w:val="12"/>
          <w:szCs w:val="12"/>
        </w:rPr>
        <w:t>to C.SAGERS</w:t>
      </w:r>
    </w:p>
    <w:p w14:paraId="5C946316" w14:textId="77777777" w:rsidR="00802D03" w:rsidRPr="00BE3FE5" w:rsidRDefault="00802D03" w:rsidP="00802D03">
      <w:pPr>
        <w:rPr>
          <w:sz w:val="8"/>
          <w:szCs w:val="8"/>
        </w:rPr>
      </w:pPr>
      <w:r w:rsidRPr="00BE3FE5">
        <w:rPr>
          <w:sz w:val="8"/>
          <w:szCs w:val="8"/>
        </w:rPr>
        <w:t>Hi Jordan!</w:t>
      </w:r>
    </w:p>
    <w:p w14:paraId="43AA328F" w14:textId="77777777" w:rsidR="00802D03" w:rsidRPr="00BE3FE5" w:rsidRDefault="00802D03" w:rsidP="00802D03">
      <w:pPr>
        <w:rPr>
          <w:sz w:val="8"/>
          <w:szCs w:val="8"/>
        </w:rPr>
      </w:pPr>
      <w:r w:rsidRPr="00BE3FE5">
        <w:rPr>
          <w:sz w:val="8"/>
          <w:szCs w:val="8"/>
        </w:rPr>
        <w:t>It's very nice hearing from you, and I'm sorry I'm just getting back to you. Your question was stimulating for me to think about, and I'm glad you've had a chance to review and think about that old book I edited.</w:t>
      </w:r>
    </w:p>
    <w:p w14:paraId="7362838B" w14:textId="77777777" w:rsidR="00802D03" w:rsidRPr="00BE3FE5" w:rsidRDefault="00802D03" w:rsidP="00802D03">
      <w:pPr>
        <w:rPr>
          <w:sz w:val="8"/>
          <w:szCs w:val="8"/>
        </w:rPr>
      </w:pPr>
      <w:r w:rsidRPr="00BE3FE5">
        <w:rPr>
          <w:sz w:val="8"/>
          <w:szCs w:val="8"/>
        </w:rPr>
        <w:t>So, I wound up writing a really long answer that I am afraid will be counter-productive. It seems very possible that you are asking a much simpler question than I thought, and I just misunderstood it. I'm sorry if that's the case, but the following is what I've got to share.</w:t>
      </w:r>
    </w:p>
    <w:p w14:paraId="255D6568" w14:textId="77777777" w:rsidR="00802D03" w:rsidRPr="00BE3FE5" w:rsidRDefault="00802D03" w:rsidP="00802D03">
      <w:pPr>
        <w:rPr>
          <w:sz w:val="8"/>
          <w:szCs w:val="8"/>
        </w:rPr>
      </w:pPr>
      <w:r w:rsidRPr="00BE3FE5">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0B080EA4" w14:textId="77777777" w:rsidR="00802D03" w:rsidRPr="00BE3FE5" w:rsidRDefault="00802D03" w:rsidP="00802D03">
      <w:pPr>
        <w:rPr>
          <w:sz w:val="8"/>
          <w:szCs w:val="8"/>
        </w:rPr>
      </w:pPr>
      <w:r w:rsidRPr="00BE3FE5">
        <w:rPr>
          <w:sz w:val="8"/>
          <w:szCs w:val="8"/>
        </w:rPr>
        <w:t>But I will confess that I don't think the resolution was a very good idea, at least not as it is written.</w:t>
      </w:r>
    </w:p>
    <w:p w14:paraId="4F266479" w14:textId="77777777" w:rsidR="00802D03" w:rsidRPr="00BE3FE5" w:rsidRDefault="00802D03" w:rsidP="00802D03">
      <w:pPr>
        <w:rPr>
          <w:sz w:val="8"/>
          <w:szCs w:val="8"/>
        </w:rPr>
      </w:pPr>
      <w:r w:rsidRPr="00BE3FE5">
        <w:rPr>
          <w:sz w:val="8"/>
          <w:szCs w:val="8"/>
        </w:rPr>
        <w:t>A. What I Really Think</w:t>
      </w:r>
    </w:p>
    <w:p w14:paraId="0EE946F5" w14:textId="77777777" w:rsidR="00802D03" w:rsidRPr="001C690C" w:rsidRDefault="00802D03" w:rsidP="00802D03">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r w:rsidRPr="001C690C">
        <w:rPr>
          <w:rStyle w:val="StyleUnderline"/>
        </w:rPr>
        <w:t>practice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2653E60B" w14:textId="77777777" w:rsidR="00802D03" w:rsidRPr="00145847" w:rsidRDefault="00802D03" w:rsidP="00802D03">
      <w:pPr>
        <w:rPr>
          <w:sz w:val="16"/>
        </w:rPr>
      </w:pPr>
      <w:r w:rsidRPr="00145847">
        <w:rPr>
          <w:sz w:val="16"/>
        </w:rPr>
        <w:t xml:space="preserve">So, it sounds like participants in this competition are getting hung up on </w:t>
      </w:r>
      <w:r w:rsidRPr="009C70E3">
        <w:rPr>
          <w:rStyle w:val="StyleUnderline"/>
          <w:highlight w:val="cyan"/>
        </w:rPr>
        <w:t>whether</w:t>
      </w:r>
      <w:r w:rsidRPr="003121DB">
        <w:rPr>
          <w:sz w:val="16"/>
        </w:rPr>
        <w:t xml:space="preserve"> </w:t>
      </w:r>
      <w:r w:rsidRPr="003121DB">
        <w:rPr>
          <w:rStyle w:val="Emphasis"/>
        </w:rPr>
        <w:t>particular</w:t>
      </w:r>
      <w:r w:rsidRPr="003121DB">
        <w:rPr>
          <w:sz w:val="16"/>
        </w:rPr>
        <w:t xml:space="preserve"> </w:t>
      </w:r>
      <w:r w:rsidRPr="009C70E3">
        <w:rPr>
          <w:rStyle w:val="StyleUnderline"/>
          <w:highlight w:val="cyan"/>
        </w:rPr>
        <w:t>exclusions</w:t>
      </w:r>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7BAD00F2" w14:textId="77777777" w:rsidR="00802D03" w:rsidRPr="0036245F" w:rsidRDefault="00802D03" w:rsidP="00802D03">
      <w:pPr>
        <w:rPr>
          <w:sz w:val="10"/>
          <w:szCs w:val="12"/>
        </w:rPr>
      </w:pPr>
      <w:r w:rsidRPr="00145847">
        <w:rPr>
          <w:sz w:val="16"/>
        </w:rPr>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r w:rsidRPr="00145847">
        <w:rPr>
          <w:rStyle w:val="StyleUnderline"/>
        </w:rPr>
        <w:t xml:space="preserve">in a given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370A32A9" w14:textId="77777777" w:rsidR="00802D03" w:rsidRPr="0036245F" w:rsidRDefault="00802D03" w:rsidP="00802D03">
      <w:pPr>
        <w:rPr>
          <w:sz w:val="10"/>
          <w:szCs w:val="12"/>
        </w:rPr>
      </w:pPr>
      <w:r w:rsidRPr="0036245F">
        <w:rPr>
          <w:sz w:val="10"/>
          <w:szCs w:val="12"/>
        </w:rPr>
        <w:t xml:space="preserve">(I can answer these questions for myself, because I have a working definition of my own of what "scope" means. In my mind, the manufacturer and its sales are subject to antitrust, because it is exchanging a thing of value for money, but not all of its conduct is illegal. Likewise, I think of purchases of stock as always being subject to the Clayton Act, but sometimes legal under it. But my working definition in itself has no legal or policy significance, really.) </w:t>
      </w:r>
    </w:p>
    <w:p w14:paraId="1D4642DB" w14:textId="77777777" w:rsidR="00802D03" w:rsidRPr="0036245F" w:rsidRDefault="00802D03" w:rsidP="00802D03">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2B7F8DA6" w14:textId="77777777" w:rsidR="00802D03" w:rsidRPr="0036245F" w:rsidRDefault="00802D03" w:rsidP="00802D03">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in particular cases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in a given case. Courts typically don't require active state oversight of the company in order for MFA immunity to apply. The question is just whether there is some regulation. But in non-insurance cases, the mere fact that a defendant is subject to some state law is definitely not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insurance and the other does not. </w:t>
      </w:r>
    </w:p>
    <w:p w14:paraId="5769D4B9" w14:textId="77777777" w:rsidR="00802D03" w:rsidRPr="0036245F" w:rsidRDefault="00802D03" w:rsidP="00802D03">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1212989F" w14:textId="77777777" w:rsidR="00802D03" w:rsidRPr="0036245F" w:rsidRDefault="00802D03" w:rsidP="00802D03">
      <w:pPr>
        <w:rPr>
          <w:sz w:val="10"/>
          <w:szCs w:val="12"/>
        </w:rPr>
      </w:pPr>
      <w:r w:rsidRPr="0036245F">
        <w:rPr>
          <w:sz w:val="10"/>
          <w:szCs w:val="12"/>
        </w:rPr>
        <w:t xml:space="preserve">OKAY, so, all of that said, I would like to add one other sense in which it does actually kind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actually of interest in your competition. </w:t>
      </w:r>
    </w:p>
    <w:p w14:paraId="6E75D650" w14:textId="77777777" w:rsidR="00802D03" w:rsidRPr="003121DB" w:rsidRDefault="00802D03" w:rsidP="00802D03">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39ABB100" w14:textId="77777777" w:rsidR="00802D03" w:rsidRPr="003121DB" w:rsidRDefault="00802D03" w:rsidP="00802D03">
      <w:pPr>
        <w:rPr>
          <w:sz w:val="16"/>
        </w:rPr>
      </w:pPr>
      <w:r w:rsidRPr="003121DB">
        <w:rPr>
          <w:sz w:val="16"/>
        </w:rPr>
        <w:t xml:space="preserve">B. What Is Probably More Useful </w:t>
      </w:r>
    </w:p>
    <w:p w14:paraId="0AB2233F" w14:textId="77777777" w:rsidR="00802D03" w:rsidRPr="00E16CAE" w:rsidRDefault="00802D03" w:rsidP="00802D03">
      <w:pPr>
        <w:rPr>
          <w:sz w:val="16"/>
        </w:rPr>
      </w:pPr>
      <w:r w:rsidRPr="003121DB">
        <w:rPr>
          <w:sz w:val="16"/>
        </w:rPr>
        <w:t>All of that was probably not hugely useful to you, since it's my background navel-gazing.</w:t>
      </w:r>
      <w:r w:rsidRPr="00E16CAE">
        <w:rPr>
          <w:sz w:val="16"/>
        </w:rPr>
        <w:t xml:space="preserve"> </w:t>
      </w:r>
    </w:p>
    <w:p w14:paraId="6EFEDDFB" w14:textId="77777777" w:rsidR="00802D03" w:rsidRPr="00E16CAE" w:rsidRDefault="00802D03" w:rsidP="00802D03">
      <w:pPr>
        <w:rPr>
          <w:sz w:val="16"/>
        </w:rPr>
      </w:pPr>
      <w:r w:rsidRPr="00E16CAE">
        <w:rPr>
          <w:sz w:val="16"/>
        </w:rPr>
        <w:t xml:space="preserve">I hope the following might be more practical advice, though again I was never involved in debate, so you'll have to be the judge of whether it's useful or not. </w:t>
      </w:r>
    </w:p>
    <w:p w14:paraId="4296EBEE" w14:textId="77777777" w:rsidR="00802D03" w:rsidRPr="003121DB" w:rsidRDefault="00802D03" w:rsidP="00802D03">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all of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particular examples might be helpful. Anyway, to argue that I favor narrowing the existing exemptions, I would point out that when antitrust applies to particular conduct,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rules that say that antitrust should not apply to particular cases</w:t>
      </w:r>
      <w:r w:rsidRPr="003121DB">
        <w:rPr>
          <w:sz w:val="16"/>
        </w:rPr>
        <w:t xml:space="preserve">. </w:t>
      </w:r>
      <w:r w:rsidRPr="003121DB">
        <w:rPr>
          <w:rStyle w:val="StyleUnderline"/>
        </w:rPr>
        <w:t>We should</w:t>
      </w:r>
      <w:r w:rsidRPr="003121DB">
        <w:rPr>
          <w:sz w:val="16"/>
        </w:rPr>
        <w:t xml:space="preserve"> </w:t>
      </w:r>
      <w:r w:rsidRPr="003121DB">
        <w:rPr>
          <w:rStyle w:val="Emphasis"/>
        </w:rPr>
        <w:t>make it really hard</w:t>
      </w:r>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Though they now honor it only in the breach, the courts still constantly repeat rote platitudes that markets are great, Congress wants markets to regulate conduct without the interference of private parties, and for those reasons that all exemptions and immunities are narrowly applied.)</w:t>
      </w:r>
    </w:p>
    <w:p w14:paraId="32E5EC25" w14:textId="77777777" w:rsidR="00802D03" w:rsidRPr="005F241C" w:rsidRDefault="00802D03" w:rsidP="00802D03">
      <w:pPr>
        <w:rPr>
          <w:sz w:val="12"/>
          <w:szCs w:val="12"/>
        </w:rPr>
      </w:pPr>
      <w:r w:rsidRPr="003121DB">
        <w:rPr>
          <w:sz w:val="12"/>
          <w:szCs w:val="12"/>
        </w:rPr>
        <w:t>If I were required to argue that I disfavor it, I would say that in fact the forces of supply and demand are often ill-suited to regulate particular kinds of conduct. I don't personally believe that, but it's an easy enough argument to make. You say that markets are clumsy, that they have negative and unanticipated consequences in all kinds of ways, and so we have to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39A10362" w14:textId="77777777" w:rsidR="00802D03" w:rsidRPr="005F241C" w:rsidRDefault="00802D03" w:rsidP="00802D03">
      <w:pPr>
        <w:rPr>
          <w:sz w:val="12"/>
          <w:szCs w:val="12"/>
        </w:rPr>
      </w:pPr>
      <w:r w:rsidRPr="005F241C">
        <w:rPr>
          <w:sz w:val="12"/>
          <w:szCs w:val="12"/>
        </w:rPr>
        <w:t>================</w:t>
      </w:r>
    </w:p>
    <w:p w14:paraId="710BAC6D" w14:textId="77777777" w:rsidR="00802D03" w:rsidRPr="005F241C" w:rsidRDefault="00802D03" w:rsidP="00802D03">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67E2CC07" w14:textId="77777777" w:rsidR="00802D03" w:rsidRPr="005F241C" w:rsidRDefault="00802D03" w:rsidP="00802D03">
      <w:pPr>
        <w:rPr>
          <w:sz w:val="12"/>
          <w:szCs w:val="12"/>
        </w:rPr>
      </w:pPr>
      <w:r w:rsidRPr="005F241C">
        <w:rPr>
          <w:sz w:val="12"/>
          <w:szCs w:val="12"/>
        </w:rPr>
        <w:t>Best of luck to you, and thanks for reaching out.</w:t>
      </w:r>
    </w:p>
    <w:p w14:paraId="02BA2142" w14:textId="77777777" w:rsidR="00802D03" w:rsidRPr="005F241C" w:rsidRDefault="00802D03" w:rsidP="00802D03">
      <w:pPr>
        <w:rPr>
          <w:sz w:val="12"/>
          <w:szCs w:val="12"/>
        </w:rPr>
      </w:pPr>
      <w:r w:rsidRPr="005F241C">
        <w:rPr>
          <w:sz w:val="12"/>
          <w:szCs w:val="12"/>
        </w:rPr>
        <w:t>Chris</w:t>
      </w:r>
    </w:p>
    <w:p w14:paraId="399A85FE" w14:textId="77777777" w:rsidR="00802D03" w:rsidRDefault="00802D03" w:rsidP="00802D03">
      <w:pPr>
        <w:pStyle w:val="Heading3"/>
      </w:pPr>
      <w:r>
        <w:t>Hashing CP---2AC</w:t>
      </w:r>
    </w:p>
    <w:p w14:paraId="781330C6" w14:textId="77777777" w:rsidR="00802D03" w:rsidRDefault="00802D03" w:rsidP="00802D03">
      <w:pPr>
        <w:pStyle w:val="Heading4"/>
      </w:pPr>
      <w:r>
        <w:t xml:space="preserve">Firm-centric antitrust precludes remedies to </w:t>
      </w:r>
      <w:r>
        <w:rPr>
          <w:u w:val="single"/>
        </w:rPr>
        <w:t>intra</w:t>
      </w:r>
      <w:r>
        <w:t>-blockchain exclusions---granularity is key</w:t>
      </w:r>
    </w:p>
    <w:p w14:paraId="1343020F" w14:textId="77777777" w:rsidR="00802D03" w:rsidRPr="001C5FA7" w:rsidRDefault="00802D03" w:rsidP="00802D03">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131</w:t>
      </w:r>
    </w:p>
    <w:p w14:paraId="0CB2C31B" w14:textId="77777777" w:rsidR="00802D03" w:rsidRPr="00E96721" w:rsidRDefault="00802D03" w:rsidP="00802D03">
      <w:pPr>
        <w:rPr>
          <w:sz w:val="16"/>
        </w:rPr>
      </w:pPr>
      <w:r w:rsidRPr="00E96721">
        <w:rPr>
          <w:sz w:val="16"/>
        </w:rPr>
        <w:t>4.2 Anticompetitive Practices</w:t>
      </w:r>
    </w:p>
    <w:p w14:paraId="40F3AB7D" w14:textId="77777777" w:rsidR="00802D03" w:rsidRPr="00E96721" w:rsidRDefault="00802D03" w:rsidP="00802D03">
      <w:pPr>
        <w:rPr>
          <w:sz w:val="16"/>
        </w:rPr>
      </w:pPr>
      <w:r w:rsidRPr="00E96721">
        <w:rPr>
          <w:sz w:val="16"/>
        </w:rPr>
        <w:t xml:space="preserve">The theory of </w:t>
      </w:r>
      <w:r w:rsidRPr="00E96721">
        <w:rPr>
          <w:rStyle w:val="Emphasis"/>
        </w:rPr>
        <w:t>granularity</w:t>
      </w:r>
      <w:r w:rsidRPr="00E96721">
        <w:rPr>
          <w:rStyle w:val="StyleUnderline"/>
        </w:rPr>
        <w:t xml:space="preserve"> enables agencies to analyze the effects of practices by recreating an “inside” and “outside” (the </w:t>
      </w:r>
      <w:r w:rsidRPr="002F7F57">
        <w:rPr>
          <w:rStyle w:val="Emphasis"/>
          <w:highlight w:val="cyan"/>
        </w:rPr>
        <w:t>nucleus</w:t>
      </w:r>
      <w:r w:rsidRPr="00E96721">
        <w:rPr>
          <w:rStyle w:val="StyleUnderline"/>
        </w:rPr>
        <w:t xml:space="preserve">), which </w:t>
      </w:r>
      <w:r w:rsidRPr="002F7F57">
        <w:rPr>
          <w:rStyle w:val="StyleUnderline"/>
          <w:highlight w:val="cyan"/>
        </w:rPr>
        <w:t xml:space="preserve">is </w:t>
      </w:r>
      <w:r w:rsidRPr="002F7F57">
        <w:rPr>
          <w:rStyle w:val="Emphasis"/>
          <w:highlight w:val="cyan"/>
        </w:rPr>
        <w:t>essential</w:t>
      </w:r>
      <w:r w:rsidRPr="002F7F57">
        <w:rPr>
          <w:rStyle w:val="StyleUnderline"/>
          <w:highlight w:val="cyan"/>
        </w:rPr>
        <w:t xml:space="preserve"> for </w:t>
      </w:r>
      <w:r w:rsidRPr="002F7F57">
        <w:rPr>
          <w:rStyle w:val="Emphasis"/>
          <w:highlight w:val="cyan"/>
        </w:rPr>
        <w:t>antitrust</w:t>
      </w:r>
      <w:r w:rsidRPr="00E96721">
        <w:rPr>
          <w:rStyle w:val="Emphasis"/>
        </w:rPr>
        <w:t xml:space="preserve"> analysis</w:t>
      </w:r>
      <w:r w:rsidRPr="00E96721">
        <w:rPr>
          <w:rStyle w:val="StyleUnderline"/>
        </w:rPr>
        <w:t xml:space="preserve">. Ultimately, </w:t>
      </w:r>
      <w:r w:rsidRPr="002F7F57">
        <w:rPr>
          <w:rStyle w:val="StyleUnderline"/>
          <w:highlight w:val="cyan"/>
        </w:rPr>
        <w:t>it enables</w:t>
      </w:r>
      <w:r w:rsidRPr="00E96721">
        <w:rPr>
          <w:rStyle w:val="StyleUnderline"/>
        </w:rPr>
        <w:t xml:space="preserve"> them to </w:t>
      </w:r>
      <w:r w:rsidRPr="00E96721">
        <w:rPr>
          <w:rStyle w:val="Emphasis"/>
        </w:rPr>
        <w:t xml:space="preserve">assign </w:t>
      </w:r>
      <w:r w:rsidRPr="002F7F57">
        <w:rPr>
          <w:rStyle w:val="Emphasis"/>
          <w:highlight w:val="cyan"/>
        </w:rPr>
        <w:t>liability</w:t>
      </w:r>
      <w:r w:rsidRPr="00E96721">
        <w:rPr>
          <w:rStyle w:val="StyleUnderline"/>
        </w:rPr>
        <w:t xml:space="preserve"> to the nucleus while </w:t>
      </w:r>
      <w:r w:rsidRPr="00E96721">
        <w:rPr>
          <w:rStyle w:val="Emphasis"/>
        </w:rPr>
        <w:t>also</w:t>
      </w:r>
      <w:r w:rsidRPr="00E96721">
        <w:rPr>
          <w:rStyle w:val="StyleUnderline"/>
        </w:rPr>
        <w:t xml:space="preserve"> granting </w:t>
      </w:r>
      <w:r w:rsidRPr="00E96721">
        <w:rPr>
          <w:rStyle w:val="Emphasis"/>
        </w:rPr>
        <w:t>rights</w:t>
      </w:r>
      <w:r w:rsidRPr="00E96721">
        <w:rPr>
          <w:rStyle w:val="StyleUnderline"/>
        </w:rPr>
        <w:t xml:space="preserve"> to its </w:t>
      </w:r>
      <w:r w:rsidRPr="00E96721">
        <w:rPr>
          <w:rStyle w:val="Emphasis"/>
        </w:rPr>
        <w:t>participants</w:t>
      </w:r>
      <w:r w:rsidRPr="00E96721">
        <w:rPr>
          <w:sz w:val="16"/>
        </w:rPr>
        <w:t>.</w:t>
      </w:r>
    </w:p>
    <w:p w14:paraId="5F06BB97" w14:textId="77777777" w:rsidR="00802D03" w:rsidRPr="00E96721" w:rsidRDefault="00802D03" w:rsidP="00802D03">
      <w:pPr>
        <w:rPr>
          <w:sz w:val="16"/>
        </w:rPr>
      </w:pPr>
      <w:r w:rsidRPr="00E96721">
        <w:rPr>
          <w:sz w:val="16"/>
        </w:rPr>
        <w:t>4.2.1 The assessment of practices</w:t>
      </w:r>
    </w:p>
    <w:p w14:paraId="20578040" w14:textId="77777777" w:rsidR="00802D03" w:rsidRPr="00E96721" w:rsidRDefault="00802D03" w:rsidP="00802D03">
      <w:pPr>
        <w:rPr>
          <w:sz w:val="16"/>
        </w:rPr>
      </w:pPr>
      <w:r w:rsidRPr="00E96721">
        <w:rPr>
          <w:rStyle w:val="Emphasis"/>
        </w:rPr>
        <w:t>Firms</w:t>
      </w:r>
      <w:r w:rsidRPr="00E96721">
        <w:rPr>
          <w:rStyle w:val="StyleUnderline"/>
        </w:rPr>
        <w:t xml:space="preserve"> decide internally to partake in collusive agreements or monopolization practices, but </w:t>
      </w:r>
      <w:r w:rsidRPr="002F7F57">
        <w:rPr>
          <w:rStyle w:val="StyleUnderline"/>
          <w:highlight w:val="cyan"/>
        </w:rPr>
        <w:t>antitrust</w:t>
      </w:r>
      <w:r w:rsidRPr="00E96721">
        <w:rPr>
          <w:rStyle w:val="StyleUnderline"/>
        </w:rPr>
        <w:t xml:space="preserve"> law </w:t>
      </w:r>
      <w:r w:rsidRPr="002F7F57">
        <w:rPr>
          <w:rStyle w:val="StyleUnderline"/>
          <w:highlight w:val="cyan"/>
        </w:rPr>
        <w:t>is</w:t>
      </w:r>
      <w:r w:rsidRPr="00E96721">
        <w:rPr>
          <w:rStyle w:val="StyleUnderline"/>
        </w:rPr>
        <w:t xml:space="preserve"> mostly </w:t>
      </w:r>
      <w:r w:rsidRPr="002F7F57">
        <w:rPr>
          <w:rStyle w:val="StyleUnderline"/>
          <w:highlight w:val="cyan"/>
        </w:rPr>
        <w:t>concerned with</w:t>
      </w:r>
      <w:r w:rsidRPr="00E96721">
        <w:rPr>
          <w:rStyle w:val="StyleUnderline"/>
        </w:rPr>
        <w:t xml:space="preserve"> such behavior’s </w:t>
      </w:r>
      <w:r w:rsidRPr="002F7F57">
        <w:rPr>
          <w:rStyle w:val="Emphasis"/>
          <w:highlight w:val="cyan"/>
        </w:rPr>
        <w:t>external</w:t>
      </w:r>
      <w:r w:rsidRPr="002F7F57">
        <w:rPr>
          <w:rStyle w:val="StyleUnderline"/>
          <w:highlight w:val="cyan"/>
        </w:rPr>
        <w:t xml:space="preserve"> effects</w:t>
      </w:r>
      <w:r w:rsidRPr="00E96721">
        <w:rPr>
          <w:sz w:val="16"/>
        </w:rPr>
        <w:t xml:space="preserve">.88 </w:t>
      </w:r>
      <w:r w:rsidRPr="00E96721">
        <w:rPr>
          <w:rStyle w:val="StyleUnderline"/>
        </w:rPr>
        <w:t xml:space="preserve">That distinction between the effects inside and outside the firm </w:t>
      </w:r>
      <w:r w:rsidRPr="00E96721">
        <w:rPr>
          <w:rStyle w:val="Emphasis"/>
        </w:rPr>
        <w:t>guides</w:t>
      </w:r>
      <w:r w:rsidRPr="00E96721">
        <w:rPr>
          <w:rStyle w:val="StyleUnderline"/>
        </w:rPr>
        <w:t xml:space="preserve"> the analysis of </w:t>
      </w:r>
      <w:r w:rsidRPr="00E96721">
        <w:rPr>
          <w:rStyle w:val="Emphasis"/>
        </w:rPr>
        <w:t>all</w:t>
      </w:r>
      <w:r w:rsidRPr="00E96721">
        <w:rPr>
          <w:rStyle w:val="StyleUnderline"/>
        </w:rPr>
        <w:t xml:space="preserve"> potential practices. </w:t>
      </w:r>
      <w:r w:rsidRPr="002F7F57">
        <w:rPr>
          <w:rStyle w:val="StyleUnderline"/>
          <w:highlight w:val="cyan"/>
        </w:rPr>
        <w:t xml:space="preserve">This </w:t>
      </w:r>
      <w:r w:rsidRPr="002F7F57">
        <w:rPr>
          <w:rStyle w:val="Emphasis"/>
          <w:highlight w:val="cyan"/>
        </w:rPr>
        <w:t>prevents</w:t>
      </w:r>
      <w:r w:rsidRPr="00E96721">
        <w:rPr>
          <w:rStyle w:val="Emphasis"/>
        </w:rPr>
        <w:t xml:space="preserve"> the </w:t>
      </w:r>
      <w:r w:rsidRPr="002F7F57">
        <w:rPr>
          <w:rStyle w:val="Emphasis"/>
          <w:highlight w:val="cyan"/>
        </w:rPr>
        <w:t>application</w:t>
      </w:r>
      <w:r w:rsidRPr="002F7F57">
        <w:rPr>
          <w:rStyle w:val="StyleUnderline"/>
          <w:highlight w:val="cyan"/>
        </w:rPr>
        <w:t xml:space="preserve"> of antitrust</w:t>
      </w:r>
      <w:r w:rsidRPr="00E96721">
        <w:rPr>
          <w:rStyle w:val="StyleUnderline"/>
        </w:rPr>
        <w:t xml:space="preserve"> law </w:t>
      </w:r>
      <w:r w:rsidRPr="002F7F57">
        <w:rPr>
          <w:rStyle w:val="StyleUnderline"/>
          <w:highlight w:val="cyan"/>
        </w:rPr>
        <w:t>to</w:t>
      </w:r>
      <w:r w:rsidRPr="00E96721">
        <w:rPr>
          <w:rStyle w:val="StyleUnderline"/>
        </w:rPr>
        <w:t xml:space="preserve"> public permissionless </w:t>
      </w:r>
      <w:r w:rsidRPr="002F7F57">
        <w:rPr>
          <w:rStyle w:val="StyleUnderline"/>
          <w:highlight w:val="cyan"/>
        </w:rPr>
        <w:t>blockchains</w:t>
      </w:r>
      <w:r w:rsidRPr="00E96721">
        <w:rPr>
          <w:rStyle w:val="StyleUnderline"/>
        </w:rPr>
        <w:t xml:space="preserve">. The </w:t>
      </w:r>
      <w:r w:rsidRPr="002F7F57">
        <w:rPr>
          <w:rStyle w:val="Emphasis"/>
          <w:highlight w:val="cyan"/>
        </w:rPr>
        <w:t>absence</w:t>
      </w:r>
      <w:r w:rsidRPr="002F7F57">
        <w:rPr>
          <w:rStyle w:val="StyleUnderline"/>
          <w:highlight w:val="cyan"/>
        </w:rPr>
        <w:t xml:space="preserve"> of</w:t>
      </w:r>
      <w:r w:rsidRPr="00E96721">
        <w:rPr>
          <w:rStyle w:val="StyleUnderline"/>
        </w:rPr>
        <w:t xml:space="preserve"> </w:t>
      </w:r>
      <w:r w:rsidRPr="00E96721">
        <w:rPr>
          <w:rStyle w:val="Emphasis"/>
        </w:rPr>
        <w:t xml:space="preserve">clearly defined </w:t>
      </w:r>
      <w:r w:rsidRPr="002F7F57">
        <w:rPr>
          <w:rStyle w:val="Emphasis"/>
          <w:highlight w:val="cyan"/>
        </w:rPr>
        <w:t>boundaries</w:t>
      </w:r>
      <w:r w:rsidRPr="00E96721">
        <w:rPr>
          <w:rStyle w:val="StyleUnderline"/>
        </w:rPr>
        <w:t xml:space="preserve"> for such blockchains at the platform layer </w:t>
      </w:r>
      <w:r w:rsidRPr="002F7F57">
        <w:rPr>
          <w:rStyle w:val="Emphasis"/>
          <w:highlight w:val="cyan"/>
        </w:rPr>
        <w:t>precludes</w:t>
      </w:r>
      <w:r w:rsidRPr="00E96721">
        <w:rPr>
          <w:rStyle w:val="StyleUnderline"/>
        </w:rPr>
        <w:t xml:space="preserve"> a </w:t>
      </w:r>
      <w:r w:rsidRPr="002F7F57">
        <w:rPr>
          <w:rStyle w:val="Emphasis"/>
          <w:highlight w:val="cyan"/>
        </w:rPr>
        <w:t>distinction</w:t>
      </w:r>
      <w:r w:rsidRPr="002F7F57">
        <w:rPr>
          <w:rStyle w:val="StyleUnderline"/>
          <w:highlight w:val="cyan"/>
        </w:rPr>
        <w:t xml:space="preserve"> between</w:t>
      </w:r>
      <w:r w:rsidRPr="00E96721">
        <w:rPr>
          <w:rStyle w:val="StyleUnderline"/>
        </w:rPr>
        <w:t xml:space="preserve"> what is </w:t>
      </w:r>
      <w:r w:rsidRPr="002F7F57">
        <w:rPr>
          <w:rStyle w:val="Emphasis"/>
          <w:highlight w:val="cyan"/>
        </w:rPr>
        <w:t>inside</w:t>
      </w:r>
      <w:r w:rsidRPr="002F7F57">
        <w:rPr>
          <w:rStyle w:val="StyleUnderline"/>
          <w:highlight w:val="cyan"/>
        </w:rPr>
        <w:t xml:space="preserve"> or </w:t>
      </w:r>
      <w:r w:rsidRPr="002F7F57">
        <w:rPr>
          <w:rStyle w:val="Emphasis"/>
          <w:highlight w:val="cyan"/>
        </w:rPr>
        <w:t>outside</w:t>
      </w:r>
      <w:r w:rsidRPr="00E96721">
        <w:rPr>
          <w:sz w:val="16"/>
        </w:rPr>
        <w:t>. Analyzing practices within blockchain ecosystems becomes immensely complex for that reason.</w:t>
      </w:r>
    </w:p>
    <w:p w14:paraId="57DFDC68" w14:textId="77777777" w:rsidR="00802D03" w:rsidRPr="00347BA8" w:rsidRDefault="00802D03" w:rsidP="00802D03">
      <w:pPr>
        <w:rPr>
          <w:sz w:val="16"/>
        </w:rPr>
      </w:pPr>
      <w:r w:rsidRPr="00E96721">
        <w:rPr>
          <w:rStyle w:val="StyleUnderline"/>
        </w:rPr>
        <w:t xml:space="preserve">The </w:t>
      </w:r>
      <w:r w:rsidRPr="002F7F57">
        <w:rPr>
          <w:rStyle w:val="Emphasis"/>
          <w:highlight w:val="cyan"/>
        </w:rPr>
        <w:t>delimitation</w:t>
      </w:r>
      <w:r w:rsidRPr="002F7F57">
        <w:rPr>
          <w:rStyle w:val="StyleUnderline"/>
          <w:highlight w:val="cyan"/>
        </w:rPr>
        <w:t xml:space="preserve"> of a</w:t>
      </w:r>
      <w:r w:rsidRPr="00E96721">
        <w:rPr>
          <w:rStyle w:val="StyleUnderline"/>
        </w:rPr>
        <w:t xml:space="preserve"> blockchain </w:t>
      </w:r>
      <w:r w:rsidRPr="002F7F57">
        <w:rPr>
          <w:rStyle w:val="StyleUnderline"/>
          <w:highlight w:val="cyan"/>
        </w:rPr>
        <w:t>nucleus</w:t>
      </w:r>
      <w:r w:rsidRPr="00E96721">
        <w:rPr>
          <w:rStyle w:val="StyleUnderline"/>
        </w:rPr>
        <w:t xml:space="preserve"> </w:t>
      </w:r>
      <w:r w:rsidRPr="00E96721">
        <w:rPr>
          <w:rStyle w:val="Emphasis"/>
        </w:rPr>
        <w:t>reintroduces</w:t>
      </w:r>
      <w:r w:rsidRPr="00E96721">
        <w:rPr>
          <w:rStyle w:val="StyleUnderline"/>
        </w:rPr>
        <w:t xml:space="preserve"> the possibility of analyzing internal and external effects, since it </w:t>
      </w:r>
      <w:r w:rsidRPr="002F7F57">
        <w:rPr>
          <w:rStyle w:val="Emphasis"/>
          <w:highlight w:val="cyan"/>
        </w:rPr>
        <w:t>recreates borders</w:t>
      </w:r>
      <w:r w:rsidRPr="00E96721">
        <w:rPr>
          <w:rStyle w:val="StyleUnderline"/>
        </w:rPr>
        <w:t xml:space="preserve"> - namely, </w:t>
      </w:r>
      <w:r w:rsidRPr="002F7F57">
        <w:rPr>
          <w:rStyle w:val="StyleUnderline"/>
          <w:highlight w:val="cyan"/>
        </w:rPr>
        <w:t xml:space="preserve">inside and outside the </w:t>
      </w:r>
      <w:r w:rsidRPr="002F7F57">
        <w:rPr>
          <w:rStyle w:val="Emphasis"/>
          <w:highlight w:val="cyan"/>
        </w:rPr>
        <w:t>legal fiction</w:t>
      </w:r>
      <w:r w:rsidRPr="00E96721">
        <w:rPr>
          <w:sz w:val="16"/>
        </w:rPr>
        <w:t xml:space="preserve">. One can easily understand this through the example of collusion. </w:t>
      </w:r>
      <w:r w:rsidRPr="00E96721">
        <w:rPr>
          <w:rStyle w:val="StyleUnderline"/>
        </w:rPr>
        <w:t xml:space="preserve">As entities cannot collude with </w:t>
      </w:r>
      <w:r w:rsidRPr="00E96721">
        <w:rPr>
          <w:rStyle w:val="Emphasis"/>
        </w:rPr>
        <w:t>themselves</w:t>
      </w:r>
      <w:r w:rsidRPr="00E96721">
        <w:rPr>
          <w:rStyle w:val="StyleUnderline"/>
        </w:rPr>
        <w:t>, one needs to delimit their boundaries to analyze whether a collusive practice has occurred</w:t>
      </w:r>
      <w:r w:rsidRPr="00E96721">
        <w:rPr>
          <w:sz w:val="16"/>
        </w:rPr>
        <w:t xml:space="preserve">. In that regard, only agreements between two different nuclei should be worrisome. Agreements between blockchain participants outside of any nucleus, de facto lacking any ability to control, should not trigger antitrust concerns. The same goes for monopolization and abuse of dominance cases. The theory of </w:t>
      </w:r>
      <w:r w:rsidRPr="00E96721">
        <w:rPr>
          <w:rStyle w:val="Emphasis"/>
        </w:rPr>
        <w:t>granularity</w:t>
      </w:r>
      <w:r w:rsidRPr="00E96721">
        <w:rPr>
          <w:rStyle w:val="StyleUnderline"/>
        </w:rPr>
        <w:t xml:space="preserve"> makes it possible to define a </w:t>
      </w:r>
      <w:r w:rsidRPr="00E96721">
        <w:rPr>
          <w:rStyle w:val="Emphasis"/>
        </w:rPr>
        <w:t>legal fiction</w:t>
      </w:r>
      <w:r w:rsidRPr="00E96721">
        <w:rPr>
          <w:rStyle w:val="StyleUnderline"/>
        </w:rPr>
        <w:t xml:space="preserve"> whose market power will be assessed in relation to others. In turn, </w:t>
      </w:r>
      <w:r w:rsidRPr="002F7F57">
        <w:rPr>
          <w:rStyle w:val="StyleUnderline"/>
          <w:highlight w:val="cyan"/>
        </w:rPr>
        <w:t xml:space="preserve">this </w:t>
      </w:r>
      <w:r w:rsidRPr="002F7F57">
        <w:rPr>
          <w:rStyle w:val="Emphasis"/>
          <w:highlight w:val="cyan"/>
        </w:rPr>
        <w:t>enables agencies</w:t>
      </w:r>
      <w:r w:rsidRPr="002F7F57">
        <w:rPr>
          <w:rStyle w:val="StyleUnderline"/>
          <w:highlight w:val="cyan"/>
        </w:rPr>
        <w:t xml:space="preserve"> to determine whether a</w:t>
      </w:r>
      <w:r w:rsidRPr="00E96721">
        <w:rPr>
          <w:rStyle w:val="StyleUnderline"/>
        </w:rPr>
        <w:t xml:space="preserve"> legal </w:t>
      </w:r>
      <w:r w:rsidRPr="002F7F57">
        <w:rPr>
          <w:rStyle w:val="StyleUnderline"/>
          <w:highlight w:val="cyan"/>
        </w:rPr>
        <w:t>fiction abused</w:t>
      </w:r>
      <w:r w:rsidRPr="00E96721">
        <w:rPr>
          <w:rStyle w:val="StyleUnderline"/>
        </w:rPr>
        <w:t xml:space="preserve"> its </w:t>
      </w:r>
      <w:r w:rsidRPr="002F7F57">
        <w:rPr>
          <w:rStyle w:val="StyleUnderline"/>
          <w:highlight w:val="cyan"/>
        </w:rPr>
        <w:t>power</w:t>
      </w:r>
      <w:r w:rsidRPr="00E96721">
        <w:rPr>
          <w:rStyle w:val="StyleUnderline"/>
        </w:rPr>
        <w:t xml:space="preserve"> by analyzing the external effects of its behavior. This analysis is </w:t>
      </w:r>
      <w:r w:rsidRPr="00E96721">
        <w:rPr>
          <w:rStyle w:val="Emphasis"/>
        </w:rPr>
        <w:t>not possible</w:t>
      </w:r>
      <w:r w:rsidRPr="00E96721">
        <w:rPr>
          <w:rStyle w:val="StyleUnderline"/>
        </w:rPr>
        <w:t xml:space="preserve"> when blockchains are seen only from a </w:t>
      </w:r>
      <w:r w:rsidRPr="00E96721">
        <w:rPr>
          <w:rStyle w:val="Emphasis"/>
        </w:rPr>
        <w:t>distance</w:t>
      </w:r>
      <w:r w:rsidRPr="00E96721">
        <w:rPr>
          <w:rStyle w:val="StyleUnderline"/>
        </w:rPr>
        <w:t xml:space="preserve">, because </w:t>
      </w:r>
      <w:r w:rsidRPr="00E96721">
        <w:rPr>
          <w:rStyle w:val="Emphasis"/>
        </w:rPr>
        <w:t>blurry decentralized entities</w:t>
      </w:r>
      <w:r w:rsidRPr="00E96721">
        <w:rPr>
          <w:rStyle w:val="StyleUnderline"/>
        </w:rPr>
        <w:t xml:space="preserve"> in which no one exercises a power of command and control have </w:t>
      </w:r>
      <w:r w:rsidRPr="00E96721">
        <w:rPr>
          <w:rStyle w:val="Emphasis"/>
        </w:rPr>
        <w:t>no visible frontiers</w:t>
      </w:r>
      <w:r w:rsidRPr="00E96721">
        <w:rPr>
          <w:rStyle w:val="StyleUnderline"/>
        </w:rPr>
        <w:t xml:space="preserve">. The theory of </w:t>
      </w:r>
      <w:r w:rsidRPr="002F7F57">
        <w:rPr>
          <w:rStyle w:val="StyleUnderline"/>
          <w:highlight w:val="cyan"/>
        </w:rPr>
        <w:t xml:space="preserve">granularity </w:t>
      </w:r>
      <w:r w:rsidRPr="002F7F57">
        <w:rPr>
          <w:rStyle w:val="Emphasis"/>
          <w:highlight w:val="cyan"/>
        </w:rPr>
        <w:t>fixes that</w:t>
      </w:r>
      <w:r w:rsidRPr="00E96721">
        <w:rPr>
          <w:sz w:val="16"/>
        </w:rPr>
        <w:t>.</w:t>
      </w:r>
    </w:p>
    <w:p w14:paraId="421774B9" w14:textId="77777777" w:rsidR="00802D03" w:rsidRDefault="00802D03" w:rsidP="00802D03">
      <w:pPr>
        <w:pStyle w:val="Heading4"/>
      </w:pPr>
      <w:r>
        <w:t xml:space="preserve">3. No solvency offense---Liability’s </w:t>
      </w:r>
      <w:r>
        <w:rPr>
          <w:u w:val="single"/>
        </w:rPr>
        <w:t>not possible</w:t>
      </w:r>
      <w:r>
        <w:t xml:space="preserve"> without it.</w:t>
      </w:r>
    </w:p>
    <w:p w14:paraId="18E5A91D" w14:textId="77777777" w:rsidR="00802D03" w:rsidRPr="001C5FA7" w:rsidRDefault="00802D03" w:rsidP="00802D03">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131</w:t>
      </w:r>
    </w:p>
    <w:p w14:paraId="3D957116" w14:textId="77777777" w:rsidR="00802D03" w:rsidRPr="00E96721" w:rsidRDefault="00802D03" w:rsidP="00802D03">
      <w:pPr>
        <w:rPr>
          <w:sz w:val="16"/>
        </w:rPr>
      </w:pPr>
      <w:r w:rsidRPr="00E96721">
        <w:rPr>
          <w:sz w:val="16"/>
        </w:rPr>
        <w:t>4.2 Anticompetitive Practices</w:t>
      </w:r>
    </w:p>
    <w:p w14:paraId="292031A2" w14:textId="77777777" w:rsidR="00802D03" w:rsidRPr="00E96721" w:rsidRDefault="00802D03" w:rsidP="00802D03">
      <w:pPr>
        <w:rPr>
          <w:sz w:val="16"/>
        </w:rPr>
      </w:pPr>
      <w:r w:rsidRPr="00E96721">
        <w:rPr>
          <w:sz w:val="16"/>
        </w:rPr>
        <w:t xml:space="preserve">The theory of </w:t>
      </w:r>
      <w:r w:rsidRPr="00E96721">
        <w:rPr>
          <w:rStyle w:val="Emphasis"/>
        </w:rPr>
        <w:t>granularity</w:t>
      </w:r>
      <w:r w:rsidRPr="00E96721">
        <w:rPr>
          <w:rStyle w:val="StyleUnderline"/>
        </w:rPr>
        <w:t xml:space="preserve"> enables agencies to analyze the effects of practices by recreating an “inside” and “outside” (the </w:t>
      </w:r>
      <w:r w:rsidRPr="002F7F57">
        <w:rPr>
          <w:rStyle w:val="Emphasis"/>
          <w:highlight w:val="cyan"/>
        </w:rPr>
        <w:t>nucleus</w:t>
      </w:r>
      <w:r w:rsidRPr="00E96721">
        <w:rPr>
          <w:rStyle w:val="StyleUnderline"/>
        </w:rPr>
        <w:t xml:space="preserve">), which </w:t>
      </w:r>
      <w:r w:rsidRPr="002F7F57">
        <w:rPr>
          <w:rStyle w:val="StyleUnderline"/>
          <w:highlight w:val="cyan"/>
        </w:rPr>
        <w:t xml:space="preserve">is </w:t>
      </w:r>
      <w:r w:rsidRPr="002F7F57">
        <w:rPr>
          <w:rStyle w:val="Emphasis"/>
          <w:highlight w:val="cyan"/>
        </w:rPr>
        <w:t>essential</w:t>
      </w:r>
      <w:r w:rsidRPr="002F7F57">
        <w:rPr>
          <w:rStyle w:val="StyleUnderline"/>
          <w:highlight w:val="cyan"/>
        </w:rPr>
        <w:t xml:space="preserve"> for </w:t>
      </w:r>
      <w:r w:rsidRPr="002F7F57">
        <w:rPr>
          <w:rStyle w:val="Emphasis"/>
          <w:highlight w:val="cyan"/>
        </w:rPr>
        <w:t>antitrust</w:t>
      </w:r>
      <w:r w:rsidRPr="00E96721">
        <w:rPr>
          <w:rStyle w:val="Emphasis"/>
        </w:rPr>
        <w:t xml:space="preserve"> analysis</w:t>
      </w:r>
      <w:r w:rsidRPr="00E96721">
        <w:rPr>
          <w:rStyle w:val="StyleUnderline"/>
        </w:rPr>
        <w:t xml:space="preserve">. Ultimately, </w:t>
      </w:r>
      <w:r w:rsidRPr="002F7F57">
        <w:rPr>
          <w:rStyle w:val="StyleUnderline"/>
          <w:highlight w:val="cyan"/>
        </w:rPr>
        <w:t>it enables</w:t>
      </w:r>
      <w:r w:rsidRPr="00E96721">
        <w:rPr>
          <w:rStyle w:val="StyleUnderline"/>
        </w:rPr>
        <w:t xml:space="preserve"> them to </w:t>
      </w:r>
      <w:r w:rsidRPr="00E96721">
        <w:rPr>
          <w:rStyle w:val="Emphasis"/>
        </w:rPr>
        <w:t xml:space="preserve">assign </w:t>
      </w:r>
      <w:r w:rsidRPr="002F7F57">
        <w:rPr>
          <w:rStyle w:val="Emphasis"/>
          <w:highlight w:val="cyan"/>
        </w:rPr>
        <w:t>liability</w:t>
      </w:r>
      <w:r w:rsidRPr="00E96721">
        <w:rPr>
          <w:rStyle w:val="StyleUnderline"/>
        </w:rPr>
        <w:t xml:space="preserve"> to the nucleus while </w:t>
      </w:r>
      <w:r w:rsidRPr="00E96721">
        <w:rPr>
          <w:rStyle w:val="Emphasis"/>
        </w:rPr>
        <w:t>also</w:t>
      </w:r>
      <w:r w:rsidRPr="00E96721">
        <w:rPr>
          <w:rStyle w:val="StyleUnderline"/>
        </w:rPr>
        <w:t xml:space="preserve"> granting </w:t>
      </w:r>
      <w:r w:rsidRPr="00E96721">
        <w:rPr>
          <w:rStyle w:val="Emphasis"/>
        </w:rPr>
        <w:t>rights</w:t>
      </w:r>
      <w:r w:rsidRPr="00E96721">
        <w:rPr>
          <w:rStyle w:val="StyleUnderline"/>
        </w:rPr>
        <w:t xml:space="preserve"> to its </w:t>
      </w:r>
      <w:r w:rsidRPr="00E96721">
        <w:rPr>
          <w:rStyle w:val="Emphasis"/>
        </w:rPr>
        <w:t>participants</w:t>
      </w:r>
      <w:r w:rsidRPr="00E96721">
        <w:rPr>
          <w:sz w:val="16"/>
        </w:rPr>
        <w:t>.</w:t>
      </w:r>
    </w:p>
    <w:p w14:paraId="531CE91E" w14:textId="77777777" w:rsidR="00802D03" w:rsidRPr="00E96721" w:rsidRDefault="00802D03" w:rsidP="00802D03">
      <w:pPr>
        <w:rPr>
          <w:sz w:val="16"/>
        </w:rPr>
      </w:pPr>
      <w:r w:rsidRPr="00E96721">
        <w:rPr>
          <w:sz w:val="16"/>
        </w:rPr>
        <w:t>4.2.1 The assessment of practices</w:t>
      </w:r>
    </w:p>
    <w:p w14:paraId="172818DD" w14:textId="77777777" w:rsidR="00802D03" w:rsidRPr="00E96721" w:rsidRDefault="00802D03" w:rsidP="00802D03">
      <w:pPr>
        <w:rPr>
          <w:sz w:val="16"/>
        </w:rPr>
      </w:pPr>
      <w:r w:rsidRPr="00E96721">
        <w:rPr>
          <w:rStyle w:val="Emphasis"/>
        </w:rPr>
        <w:t>Firms</w:t>
      </w:r>
      <w:r w:rsidRPr="00E96721">
        <w:rPr>
          <w:rStyle w:val="StyleUnderline"/>
        </w:rPr>
        <w:t xml:space="preserve"> decide internally to partake in collusive agreements or monopolization practices, but </w:t>
      </w:r>
      <w:r w:rsidRPr="002F7F57">
        <w:rPr>
          <w:rStyle w:val="StyleUnderline"/>
          <w:highlight w:val="cyan"/>
        </w:rPr>
        <w:t>antitrust</w:t>
      </w:r>
      <w:r w:rsidRPr="00E96721">
        <w:rPr>
          <w:rStyle w:val="StyleUnderline"/>
        </w:rPr>
        <w:t xml:space="preserve"> law </w:t>
      </w:r>
      <w:r w:rsidRPr="002F7F57">
        <w:rPr>
          <w:rStyle w:val="StyleUnderline"/>
          <w:highlight w:val="cyan"/>
        </w:rPr>
        <w:t>is</w:t>
      </w:r>
      <w:r w:rsidRPr="00E96721">
        <w:rPr>
          <w:rStyle w:val="StyleUnderline"/>
        </w:rPr>
        <w:t xml:space="preserve"> mostly </w:t>
      </w:r>
      <w:r w:rsidRPr="002F7F57">
        <w:rPr>
          <w:rStyle w:val="StyleUnderline"/>
          <w:highlight w:val="cyan"/>
        </w:rPr>
        <w:t>concerned with</w:t>
      </w:r>
      <w:r w:rsidRPr="00E96721">
        <w:rPr>
          <w:rStyle w:val="StyleUnderline"/>
        </w:rPr>
        <w:t xml:space="preserve"> such behavior’s </w:t>
      </w:r>
      <w:r w:rsidRPr="002F7F57">
        <w:rPr>
          <w:rStyle w:val="Emphasis"/>
          <w:highlight w:val="cyan"/>
        </w:rPr>
        <w:t>external</w:t>
      </w:r>
      <w:r w:rsidRPr="002F7F57">
        <w:rPr>
          <w:rStyle w:val="StyleUnderline"/>
          <w:highlight w:val="cyan"/>
        </w:rPr>
        <w:t xml:space="preserve"> effects</w:t>
      </w:r>
      <w:r w:rsidRPr="00E96721">
        <w:rPr>
          <w:sz w:val="16"/>
        </w:rPr>
        <w:t xml:space="preserve">.88 </w:t>
      </w:r>
      <w:r w:rsidRPr="00E96721">
        <w:rPr>
          <w:rStyle w:val="StyleUnderline"/>
        </w:rPr>
        <w:t xml:space="preserve">That distinction between the effects inside and outside the firm </w:t>
      </w:r>
      <w:r w:rsidRPr="00E96721">
        <w:rPr>
          <w:rStyle w:val="Emphasis"/>
        </w:rPr>
        <w:t>guides</w:t>
      </w:r>
      <w:r w:rsidRPr="00E96721">
        <w:rPr>
          <w:rStyle w:val="StyleUnderline"/>
        </w:rPr>
        <w:t xml:space="preserve"> the analysis of </w:t>
      </w:r>
      <w:r w:rsidRPr="00E96721">
        <w:rPr>
          <w:rStyle w:val="Emphasis"/>
        </w:rPr>
        <w:t>all</w:t>
      </w:r>
      <w:r w:rsidRPr="00E96721">
        <w:rPr>
          <w:rStyle w:val="StyleUnderline"/>
        </w:rPr>
        <w:t xml:space="preserve"> potential practices. </w:t>
      </w:r>
      <w:r w:rsidRPr="002F7F57">
        <w:rPr>
          <w:rStyle w:val="StyleUnderline"/>
          <w:highlight w:val="cyan"/>
        </w:rPr>
        <w:t xml:space="preserve">This </w:t>
      </w:r>
      <w:r w:rsidRPr="002F7F57">
        <w:rPr>
          <w:rStyle w:val="Emphasis"/>
          <w:highlight w:val="cyan"/>
        </w:rPr>
        <w:t>prevents</w:t>
      </w:r>
      <w:r w:rsidRPr="00E96721">
        <w:rPr>
          <w:rStyle w:val="Emphasis"/>
        </w:rPr>
        <w:t xml:space="preserve"> the </w:t>
      </w:r>
      <w:r w:rsidRPr="002F7F57">
        <w:rPr>
          <w:rStyle w:val="Emphasis"/>
          <w:highlight w:val="cyan"/>
        </w:rPr>
        <w:t>application</w:t>
      </w:r>
      <w:r w:rsidRPr="002F7F57">
        <w:rPr>
          <w:rStyle w:val="StyleUnderline"/>
          <w:highlight w:val="cyan"/>
        </w:rPr>
        <w:t xml:space="preserve"> of antitrust</w:t>
      </w:r>
      <w:r w:rsidRPr="00E96721">
        <w:rPr>
          <w:rStyle w:val="StyleUnderline"/>
        </w:rPr>
        <w:t xml:space="preserve"> law </w:t>
      </w:r>
      <w:r w:rsidRPr="002F7F57">
        <w:rPr>
          <w:rStyle w:val="StyleUnderline"/>
          <w:highlight w:val="cyan"/>
        </w:rPr>
        <w:t>to</w:t>
      </w:r>
      <w:r w:rsidRPr="00E96721">
        <w:rPr>
          <w:rStyle w:val="StyleUnderline"/>
        </w:rPr>
        <w:t xml:space="preserve"> public permissionless </w:t>
      </w:r>
      <w:r w:rsidRPr="002F7F57">
        <w:rPr>
          <w:rStyle w:val="StyleUnderline"/>
          <w:highlight w:val="cyan"/>
        </w:rPr>
        <w:t>blockchains</w:t>
      </w:r>
      <w:r w:rsidRPr="00E96721">
        <w:rPr>
          <w:rStyle w:val="StyleUnderline"/>
        </w:rPr>
        <w:t xml:space="preserve">. The </w:t>
      </w:r>
      <w:r w:rsidRPr="002F7F57">
        <w:rPr>
          <w:rStyle w:val="Emphasis"/>
          <w:highlight w:val="cyan"/>
        </w:rPr>
        <w:t>absence</w:t>
      </w:r>
      <w:r w:rsidRPr="002F7F57">
        <w:rPr>
          <w:rStyle w:val="StyleUnderline"/>
          <w:highlight w:val="cyan"/>
        </w:rPr>
        <w:t xml:space="preserve"> of</w:t>
      </w:r>
      <w:r w:rsidRPr="00E96721">
        <w:rPr>
          <w:rStyle w:val="StyleUnderline"/>
        </w:rPr>
        <w:t xml:space="preserve"> </w:t>
      </w:r>
      <w:r w:rsidRPr="00E96721">
        <w:rPr>
          <w:rStyle w:val="Emphasis"/>
        </w:rPr>
        <w:t xml:space="preserve">clearly defined </w:t>
      </w:r>
      <w:r w:rsidRPr="002F7F57">
        <w:rPr>
          <w:rStyle w:val="Emphasis"/>
          <w:highlight w:val="cyan"/>
        </w:rPr>
        <w:t>boundaries</w:t>
      </w:r>
      <w:r w:rsidRPr="00E96721">
        <w:rPr>
          <w:rStyle w:val="StyleUnderline"/>
        </w:rPr>
        <w:t xml:space="preserve"> for such blockchains at the platform layer </w:t>
      </w:r>
      <w:r w:rsidRPr="002F7F57">
        <w:rPr>
          <w:rStyle w:val="Emphasis"/>
          <w:highlight w:val="cyan"/>
        </w:rPr>
        <w:t>precludes</w:t>
      </w:r>
      <w:r w:rsidRPr="00E96721">
        <w:rPr>
          <w:rStyle w:val="StyleUnderline"/>
        </w:rPr>
        <w:t xml:space="preserve"> a </w:t>
      </w:r>
      <w:r w:rsidRPr="002F7F57">
        <w:rPr>
          <w:rStyle w:val="Emphasis"/>
          <w:highlight w:val="cyan"/>
        </w:rPr>
        <w:t>distinction</w:t>
      </w:r>
      <w:r w:rsidRPr="002F7F57">
        <w:rPr>
          <w:rStyle w:val="StyleUnderline"/>
          <w:highlight w:val="cyan"/>
        </w:rPr>
        <w:t xml:space="preserve"> between</w:t>
      </w:r>
      <w:r w:rsidRPr="00E96721">
        <w:rPr>
          <w:rStyle w:val="StyleUnderline"/>
        </w:rPr>
        <w:t xml:space="preserve"> what is </w:t>
      </w:r>
      <w:r w:rsidRPr="002F7F57">
        <w:rPr>
          <w:rStyle w:val="Emphasis"/>
          <w:highlight w:val="cyan"/>
        </w:rPr>
        <w:t>inside</w:t>
      </w:r>
      <w:r w:rsidRPr="002F7F57">
        <w:rPr>
          <w:rStyle w:val="StyleUnderline"/>
          <w:highlight w:val="cyan"/>
        </w:rPr>
        <w:t xml:space="preserve"> or </w:t>
      </w:r>
      <w:r w:rsidRPr="002F7F57">
        <w:rPr>
          <w:rStyle w:val="Emphasis"/>
          <w:highlight w:val="cyan"/>
        </w:rPr>
        <w:t>outside</w:t>
      </w:r>
      <w:r w:rsidRPr="00E96721">
        <w:rPr>
          <w:sz w:val="16"/>
        </w:rPr>
        <w:t>. Analyzing practices within blockchain ecosystems becomes immensely complex for that reason.</w:t>
      </w:r>
    </w:p>
    <w:p w14:paraId="784E9E83" w14:textId="77777777" w:rsidR="00802D03" w:rsidRPr="00007C8C" w:rsidRDefault="00802D03" w:rsidP="00802D03">
      <w:pPr>
        <w:rPr>
          <w:sz w:val="16"/>
        </w:rPr>
      </w:pPr>
      <w:r w:rsidRPr="00E96721">
        <w:rPr>
          <w:rStyle w:val="StyleUnderline"/>
        </w:rPr>
        <w:t xml:space="preserve">The </w:t>
      </w:r>
      <w:r w:rsidRPr="002F7F57">
        <w:rPr>
          <w:rStyle w:val="Emphasis"/>
          <w:highlight w:val="cyan"/>
        </w:rPr>
        <w:t>delimitation</w:t>
      </w:r>
      <w:r w:rsidRPr="002F7F57">
        <w:rPr>
          <w:rStyle w:val="StyleUnderline"/>
          <w:highlight w:val="cyan"/>
        </w:rPr>
        <w:t xml:space="preserve"> of a</w:t>
      </w:r>
      <w:r w:rsidRPr="00E96721">
        <w:rPr>
          <w:rStyle w:val="StyleUnderline"/>
        </w:rPr>
        <w:t xml:space="preserve"> blockchain </w:t>
      </w:r>
      <w:r w:rsidRPr="002F7F57">
        <w:rPr>
          <w:rStyle w:val="StyleUnderline"/>
          <w:highlight w:val="cyan"/>
        </w:rPr>
        <w:t>nucleus</w:t>
      </w:r>
      <w:r w:rsidRPr="00E96721">
        <w:rPr>
          <w:rStyle w:val="StyleUnderline"/>
        </w:rPr>
        <w:t xml:space="preserve"> </w:t>
      </w:r>
      <w:r w:rsidRPr="00E96721">
        <w:rPr>
          <w:rStyle w:val="Emphasis"/>
        </w:rPr>
        <w:t>reintroduces</w:t>
      </w:r>
      <w:r w:rsidRPr="00E96721">
        <w:rPr>
          <w:rStyle w:val="StyleUnderline"/>
        </w:rPr>
        <w:t xml:space="preserve"> the possibility of analyzing internal and external effects, since it </w:t>
      </w:r>
      <w:r w:rsidRPr="002F7F57">
        <w:rPr>
          <w:rStyle w:val="Emphasis"/>
          <w:highlight w:val="cyan"/>
        </w:rPr>
        <w:t>recreates borders</w:t>
      </w:r>
      <w:r w:rsidRPr="00E96721">
        <w:rPr>
          <w:rStyle w:val="StyleUnderline"/>
        </w:rPr>
        <w:t xml:space="preserve"> - namely, </w:t>
      </w:r>
      <w:r w:rsidRPr="002F7F57">
        <w:rPr>
          <w:rStyle w:val="StyleUnderline"/>
          <w:highlight w:val="cyan"/>
        </w:rPr>
        <w:t xml:space="preserve">inside and outside the </w:t>
      </w:r>
      <w:r w:rsidRPr="002F7F57">
        <w:rPr>
          <w:rStyle w:val="Emphasis"/>
          <w:highlight w:val="cyan"/>
        </w:rPr>
        <w:t>legal fiction</w:t>
      </w:r>
      <w:r w:rsidRPr="00E96721">
        <w:rPr>
          <w:sz w:val="16"/>
        </w:rPr>
        <w:t xml:space="preserve">. One can easily understand this through the example of collusion. </w:t>
      </w:r>
      <w:r w:rsidRPr="00E96721">
        <w:rPr>
          <w:rStyle w:val="StyleUnderline"/>
        </w:rPr>
        <w:t xml:space="preserve">As entities cannot collude with </w:t>
      </w:r>
      <w:r w:rsidRPr="00E96721">
        <w:rPr>
          <w:rStyle w:val="Emphasis"/>
        </w:rPr>
        <w:t>themselves</w:t>
      </w:r>
      <w:r w:rsidRPr="00E96721">
        <w:rPr>
          <w:rStyle w:val="StyleUnderline"/>
        </w:rPr>
        <w:t>, one needs to delimit their boundaries to analyze whether a collusive practice has occurred</w:t>
      </w:r>
      <w:r w:rsidRPr="00E96721">
        <w:rPr>
          <w:sz w:val="16"/>
        </w:rPr>
        <w:t xml:space="preserve">. In that regard, only agreements between two different nuclei should be worrisome. Agreements between blockchain participants outside of any nucleus, de facto lacking any ability to control, should not trigger antitrust concerns. The same goes for monopolization and abuse of dominance cases. The theory of </w:t>
      </w:r>
      <w:r w:rsidRPr="00E96721">
        <w:rPr>
          <w:rStyle w:val="Emphasis"/>
        </w:rPr>
        <w:t>granularity</w:t>
      </w:r>
      <w:r w:rsidRPr="00E96721">
        <w:rPr>
          <w:rStyle w:val="StyleUnderline"/>
        </w:rPr>
        <w:t xml:space="preserve"> makes it possible to define a </w:t>
      </w:r>
      <w:r w:rsidRPr="00E96721">
        <w:rPr>
          <w:rStyle w:val="Emphasis"/>
        </w:rPr>
        <w:t>legal fiction</w:t>
      </w:r>
      <w:r w:rsidRPr="00E96721">
        <w:rPr>
          <w:rStyle w:val="StyleUnderline"/>
        </w:rPr>
        <w:t xml:space="preserve"> whose market power will be assessed in relation to others. In turn, </w:t>
      </w:r>
      <w:r w:rsidRPr="002F7F57">
        <w:rPr>
          <w:rStyle w:val="StyleUnderline"/>
          <w:highlight w:val="cyan"/>
        </w:rPr>
        <w:t xml:space="preserve">this </w:t>
      </w:r>
      <w:r w:rsidRPr="002F7F57">
        <w:rPr>
          <w:rStyle w:val="Emphasis"/>
          <w:highlight w:val="cyan"/>
        </w:rPr>
        <w:t>enables agencies</w:t>
      </w:r>
      <w:r w:rsidRPr="002F7F57">
        <w:rPr>
          <w:rStyle w:val="StyleUnderline"/>
          <w:highlight w:val="cyan"/>
        </w:rPr>
        <w:t xml:space="preserve"> to determine whether a</w:t>
      </w:r>
      <w:r w:rsidRPr="00E96721">
        <w:rPr>
          <w:rStyle w:val="StyleUnderline"/>
        </w:rPr>
        <w:t xml:space="preserve"> legal </w:t>
      </w:r>
      <w:r w:rsidRPr="002F7F57">
        <w:rPr>
          <w:rStyle w:val="StyleUnderline"/>
          <w:highlight w:val="cyan"/>
        </w:rPr>
        <w:t>fiction abused</w:t>
      </w:r>
      <w:r w:rsidRPr="00E96721">
        <w:rPr>
          <w:rStyle w:val="StyleUnderline"/>
        </w:rPr>
        <w:t xml:space="preserve"> its </w:t>
      </w:r>
      <w:r w:rsidRPr="002F7F57">
        <w:rPr>
          <w:rStyle w:val="StyleUnderline"/>
          <w:highlight w:val="cyan"/>
        </w:rPr>
        <w:t>power</w:t>
      </w:r>
      <w:r w:rsidRPr="00E96721">
        <w:rPr>
          <w:rStyle w:val="StyleUnderline"/>
        </w:rPr>
        <w:t xml:space="preserve"> by analyzing the external effects of its behavior. This analysis is </w:t>
      </w:r>
      <w:r w:rsidRPr="00E96721">
        <w:rPr>
          <w:rStyle w:val="Emphasis"/>
        </w:rPr>
        <w:t>not possible</w:t>
      </w:r>
      <w:r w:rsidRPr="00E96721">
        <w:rPr>
          <w:rStyle w:val="StyleUnderline"/>
        </w:rPr>
        <w:t xml:space="preserve"> when blockchains are seen only from a </w:t>
      </w:r>
      <w:r w:rsidRPr="00E96721">
        <w:rPr>
          <w:rStyle w:val="Emphasis"/>
        </w:rPr>
        <w:t>distance</w:t>
      </w:r>
      <w:r w:rsidRPr="00E96721">
        <w:rPr>
          <w:rStyle w:val="StyleUnderline"/>
        </w:rPr>
        <w:t xml:space="preserve">, because </w:t>
      </w:r>
      <w:r w:rsidRPr="00E96721">
        <w:rPr>
          <w:rStyle w:val="Emphasis"/>
        </w:rPr>
        <w:t>blurry decentralized entities</w:t>
      </w:r>
      <w:r w:rsidRPr="00E96721">
        <w:rPr>
          <w:rStyle w:val="StyleUnderline"/>
        </w:rPr>
        <w:t xml:space="preserve"> in which no one exercises a power of command and control have </w:t>
      </w:r>
      <w:r w:rsidRPr="00E96721">
        <w:rPr>
          <w:rStyle w:val="Emphasis"/>
        </w:rPr>
        <w:t>no visible frontiers</w:t>
      </w:r>
      <w:r w:rsidRPr="00E96721">
        <w:rPr>
          <w:rStyle w:val="StyleUnderline"/>
        </w:rPr>
        <w:t xml:space="preserve">. The theory of </w:t>
      </w:r>
      <w:r w:rsidRPr="002F7F57">
        <w:rPr>
          <w:rStyle w:val="StyleUnderline"/>
          <w:highlight w:val="cyan"/>
        </w:rPr>
        <w:t xml:space="preserve">granularity </w:t>
      </w:r>
      <w:r w:rsidRPr="002F7F57">
        <w:rPr>
          <w:rStyle w:val="Emphasis"/>
          <w:highlight w:val="cyan"/>
        </w:rPr>
        <w:t>fixes that</w:t>
      </w:r>
      <w:r w:rsidRPr="00E96721">
        <w:rPr>
          <w:sz w:val="16"/>
        </w:rPr>
        <w:t>.</w:t>
      </w:r>
    </w:p>
    <w:p w14:paraId="7B240BAF" w14:textId="77777777" w:rsidR="00802D03" w:rsidRDefault="00802D03" w:rsidP="00802D03">
      <w:pPr>
        <w:pStyle w:val="Heading3"/>
      </w:pPr>
      <w:r>
        <w:t>FTC CP---2AC</w:t>
      </w:r>
    </w:p>
    <w:p w14:paraId="30E141C5" w14:textId="77777777" w:rsidR="00802D03" w:rsidRPr="00307473" w:rsidRDefault="00802D03" w:rsidP="00802D03">
      <w:pPr>
        <w:pStyle w:val="Heading4"/>
      </w:pPr>
      <w:r>
        <w:t xml:space="preserve">The FTC is </w:t>
      </w:r>
      <w:r>
        <w:rPr>
          <w:u w:val="single"/>
        </w:rPr>
        <w:t>moribund</w:t>
      </w:r>
      <w:r>
        <w:t xml:space="preserve">---it must </w:t>
      </w:r>
      <w:r>
        <w:rPr>
          <w:u w:val="single"/>
        </w:rPr>
        <w:t>flex its muscles</w:t>
      </w:r>
      <w:r>
        <w:t xml:space="preserve"> and </w:t>
      </w:r>
      <w:r>
        <w:rPr>
          <w:u w:val="single"/>
        </w:rPr>
        <w:t>win</w:t>
      </w:r>
      <w:r>
        <w:t xml:space="preserve"> in court to </w:t>
      </w:r>
      <w:r>
        <w:rPr>
          <w:u w:val="single"/>
        </w:rPr>
        <w:t>revive</w:t>
      </w:r>
      <w:r>
        <w:t xml:space="preserve"> its capacity for leadership---existing law is </w:t>
      </w:r>
      <w:r w:rsidRPr="00007C8C">
        <w:rPr>
          <w:u w:val="single"/>
        </w:rPr>
        <w:t>insufficient</w:t>
      </w:r>
      <w:r>
        <w:t>.</w:t>
      </w:r>
    </w:p>
    <w:p w14:paraId="4CA4EC85" w14:textId="77777777" w:rsidR="00802D03" w:rsidRDefault="00802D03" w:rsidP="00802D03">
      <w:r>
        <w:t xml:space="preserve">Brendan </w:t>
      </w:r>
      <w:r w:rsidRPr="003118B5">
        <w:rPr>
          <w:rStyle w:val="Style13ptBold"/>
        </w:rPr>
        <w:t>Bordelon 21</w:t>
      </w:r>
      <w:r>
        <w:t>, Tech and Cybersecurity Policy Reporter at National Journal, BA in International Relations from the University of California, Riverside, “Can Lina Khan fix the FTC?”, National Journal Daily Extra AM, 4/20/2021, Lexis</w:t>
      </w:r>
    </w:p>
    <w:p w14:paraId="6E128EDE" w14:textId="77777777" w:rsidR="00802D03" w:rsidRPr="003118B5" w:rsidRDefault="00802D03" w:rsidP="00802D03">
      <w:pPr>
        <w:rPr>
          <w:sz w:val="16"/>
        </w:rPr>
      </w:pPr>
      <w:r w:rsidRPr="009B2E48">
        <w:rPr>
          <w:rStyle w:val="StyleUnderline"/>
          <w:highlight w:val="cyan"/>
        </w:rPr>
        <w:t>Progressives</w:t>
      </w:r>
      <w:r w:rsidRPr="003118B5">
        <w:rPr>
          <w:sz w:val="16"/>
        </w:rPr>
        <w:t xml:space="preserve"> who have long fretted over the Federal Trade Commission s hapless attempts to curb big tech s market power </w:t>
      </w:r>
      <w:r w:rsidRPr="009B2E48">
        <w:rPr>
          <w:rStyle w:val="StyleUnderline"/>
          <w:highlight w:val="cyan"/>
        </w:rPr>
        <w:t>are convinced</w:t>
      </w:r>
      <w:r w:rsidRPr="00995B6B">
        <w:rPr>
          <w:rStyle w:val="StyleUnderline"/>
        </w:rPr>
        <w:t xml:space="preserve"> their </w:t>
      </w:r>
      <w:r w:rsidRPr="009B2E48">
        <w:rPr>
          <w:rStyle w:val="StyleUnderline"/>
          <w:highlight w:val="cyan"/>
        </w:rPr>
        <w:t>wait for</w:t>
      </w:r>
      <w:r w:rsidRPr="00995B6B">
        <w:rPr>
          <w:rStyle w:val="StyleUnderline"/>
        </w:rPr>
        <w:t xml:space="preserve"> the </w:t>
      </w:r>
      <w:r w:rsidRPr="009B2E48">
        <w:rPr>
          <w:rStyle w:val="StyleUnderline"/>
          <w:highlight w:val="cyan"/>
        </w:rPr>
        <w:t xml:space="preserve">agency to </w:t>
      </w:r>
      <w:r w:rsidRPr="009B2E48">
        <w:rPr>
          <w:rStyle w:val="Emphasis"/>
          <w:highlight w:val="cyan"/>
        </w:rPr>
        <w:t>flex its muscles</w:t>
      </w:r>
      <w:r w:rsidRPr="009B2E48">
        <w:rPr>
          <w:rStyle w:val="StyleUnderline"/>
          <w:highlight w:val="cyan"/>
        </w:rPr>
        <w:t xml:space="preserve"> is</w:t>
      </w:r>
      <w:r w:rsidRPr="00995B6B">
        <w:rPr>
          <w:rStyle w:val="StyleUnderline"/>
        </w:rPr>
        <w:t xml:space="preserve"> finally </w:t>
      </w:r>
      <w:r w:rsidRPr="009B2E48">
        <w:rPr>
          <w:rStyle w:val="StyleUnderline"/>
          <w:highlight w:val="cyan"/>
        </w:rPr>
        <w:t>over</w:t>
      </w:r>
      <w:r w:rsidRPr="003118B5">
        <w:rPr>
          <w:sz w:val="16"/>
        </w:rPr>
        <w:t>.</w:t>
      </w:r>
    </w:p>
    <w:p w14:paraId="58FFD1B5" w14:textId="77777777" w:rsidR="00802D03" w:rsidRPr="003118B5" w:rsidRDefault="00802D03" w:rsidP="00802D03">
      <w:pPr>
        <w:rPr>
          <w:sz w:val="16"/>
        </w:rPr>
      </w:pPr>
      <w:r w:rsidRPr="003118B5">
        <w:rPr>
          <w:sz w:val="16"/>
        </w:rPr>
        <w:t>But as Lina Khan the 32-year-old antitrust firebrand and President Biden s pick to fill a vacancy at the FTC prepares for her Senate confirmation hearing on Wednesday, some experts warn that aggressive FTC leadership is unlikely to fix the agency s woes all by itself.</w:t>
      </w:r>
    </w:p>
    <w:p w14:paraId="691CFEB8" w14:textId="77777777" w:rsidR="00802D03" w:rsidRPr="003118B5" w:rsidRDefault="00802D03" w:rsidP="00802D03">
      <w:pPr>
        <w:rPr>
          <w:sz w:val="16"/>
        </w:rPr>
      </w:pPr>
      <w:r w:rsidRPr="003118B5">
        <w:rPr>
          <w:sz w:val="16"/>
        </w:rPr>
        <w:t>The environment is shaped by the courts, by the people who work at the agency, by the powers of the agency, said Fiona Scott Morton, an economist at Yale University and a former antitrust official at President Obama s Justice Department. And if you change the commissioners, you don t change those things immediately.</w:t>
      </w:r>
    </w:p>
    <w:p w14:paraId="1864BD40" w14:textId="77777777" w:rsidR="00802D03" w:rsidRPr="003118B5" w:rsidRDefault="00802D03" w:rsidP="00802D03">
      <w:pPr>
        <w:rPr>
          <w:sz w:val="16"/>
        </w:rPr>
      </w:pPr>
      <w:r w:rsidRPr="009B2E48">
        <w:rPr>
          <w:rStyle w:val="StyleUnderline"/>
          <w:highlight w:val="cyan"/>
        </w:rPr>
        <w:t>It s hard to overstate</w:t>
      </w:r>
      <w:r w:rsidRPr="00995B6B">
        <w:rPr>
          <w:rStyle w:val="StyleUnderline"/>
        </w:rPr>
        <w:t xml:space="preserve"> the </w:t>
      </w:r>
      <w:r w:rsidRPr="009B2E48">
        <w:rPr>
          <w:rStyle w:val="Emphasis"/>
          <w:highlight w:val="cyan"/>
        </w:rPr>
        <w:t>hope</w:t>
      </w:r>
      <w:r w:rsidRPr="00995B6B">
        <w:rPr>
          <w:rStyle w:val="StyleUnderline"/>
        </w:rPr>
        <w:t xml:space="preserve"> the</w:t>
      </w:r>
      <w:r w:rsidRPr="003118B5">
        <w:rPr>
          <w:sz w:val="16"/>
        </w:rPr>
        <w:t xml:space="preserve"> Democratic </w:t>
      </w:r>
      <w:r w:rsidRPr="00995B6B">
        <w:rPr>
          <w:rStyle w:val="StyleUnderline"/>
        </w:rPr>
        <w:t>Party</w:t>
      </w:r>
      <w:r w:rsidRPr="003118B5">
        <w:rPr>
          <w:sz w:val="16"/>
        </w:rPr>
        <w:t xml:space="preserve"> s left flank </w:t>
      </w:r>
      <w:r w:rsidRPr="00995B6B">
        <w:rPr>
          <w:rStyle w:val="StyleUnderline"/>
        </w:rPr>
        <w:t xml:space="preserve">has </w:t>
      </w:r>
      <w:r w:rsidRPr="009B2E48">
        <w:rPr>
          <w:rStyle w:val="StyleUnderline"/>
          <w:highlight w:val="cyan"/>
        </w:rPr>
        <w:t xml:space="preserve">placed in </w:t>
      </w:r>
      <w:r w:rsidRPr="009B2E48">
        <w:rPr>
          <w:rStyle w:val="Emphasis"/>
          <w:highlight w:val="cyan"/>
        </w:rPr>
        <w:t>Khan</w:t>
      </w:r>
      <w:r w:rsidRPr="003118B5">
        <w:rPr>
          <w:sz w:val="16"/>
        </w:rPr>
        <w:t xml:space="preserve">, an antitrust professor at Columbia Law School and former congressional staffer whose 2017 paper, "Amazon s Antitrust Paradox," sent shockwaves across Washington and spurred a fierce debate over the future of U.S. competition policy. Khan s advocacy for a breakup of the big tech firms and an overhaul of the consumer-welfare standard are just two of the radical positions she s staked out since bursting onto the scene fewer than five years ago. And her many </w:t>
      </w:r>
      <w:r w:rsidRPr="009B2E48">
        <w:rPr>
          <w:rStyle w:val="StyleUnderline"/>
          <w:highlight w:val="cyan"/>
        </w:rPr>
        <w:t>boosters</w:t>
      </w:r>
      <w:r w:rsidRPr="00995B6B">
        <w:rPr>
          <w:rStyle w:val="StyleUnderline"/>
        </w:rPr>
        <w:t xml:space="preserve"> across institutional Washington </w:t>
      </w:r>
      <w:r w:rsidRPr="009B2E48">
        <w:rPr>
          <w:rStyle w:val="StyleUnderline"/>
          <w:highlight w:val="cyan"/>
        </w:rPr>
        <w:t xml:space="preserve">expect she’ll </w:t>
      </w:r>
      <w:r w:rsidRPr="009B2E48">
        <w:rPr>
          <w:rStyle w:val="Emphasis"/>
          <w:highlight w:val="cyan"/>
        </w:rPr>
        <w:t>breathe</w:t>
      </w:r>
      <w:r w:rsidRPr="00995B6B">
        <w:rPr>
          <w:rStyle w:val="Emphasis"/>
        </w:rPr>
        <w:t xml:space="preserve"> new </w:t>
      </w:r>
      <w:r w:rsidRPr="009B2E48">
        <w:rPr>
          <w:rStyle w:val="Emphasis"/>
          <w:highlight w:val="cyan"/>
        </w:rPr>
        <w:t>life</w:t>
      </w:r>
      <w:r w:rsidRPr="009B2E48">
        <w:rPr>
          <w:rStyle w:val="StyleUnderline"/>
          <w:highlight w:val="cyan"/>
        </w:rPr>
        <w:t xml:space="preserve"> into an FTC they believe</w:t>
      </w:r>
      <w:r w:rsidRPr="00995B6B">
        <w:rPr>
          <w:rStyle w:val="StyleUnderline"/>
        </w:rPr>
        <w:t xml:space="preserve"> largely </w:t>
      </w:r>
      <w:r w:rsidRPr="009B2E48">
        <w:rPr>
          <w:rStyle w:val="Emphasis"/>
          <w:highlight w:val="cyan"/>
        </w:rPr>
        <w:t>abdicated</w:t>
      </w:r>
      <w:r w:rsidRPr="00995B6B">
        <w:rPr>
          <w:rStyle w:val="Emphasis"/>
        </w:rPr>
        <w:t xml:space="preserve"> its </w:t>
      </w:r>
      <w:r w:rsidRPr="009B2E48">
        <w:rPr>
          <w:rStyle w:val="Emphasis"/>
          <w:highlight w:val="cyan"/>
        </w:rPr>
        <w:t>responsibility</w:t>
      </w:r>
      <w:r w:rsidRPr="009B2E48">
        <w:rPr>
          <w:rStyle w:val="StyleUnderline"/>
          <w:highlight w:val="cyan"/>
        </w:rPr>
        <w:t xml:space="preserve"> to </w:t>
      </w:r>
      <w:r w:rsidRPr="009B2E48">
        <w:rPr>
          <w:rStyle w:val="Emphasis"/>
          <w:highlight w:val="cyan"/>
        </w:rPr>
        <w:t>rein in</w:t>
      </w:r>
      <w:r w:rsidRPr="009B2E48">
        <w:rPr>
          <w:rStyle w:val="Emphasis"/>
        </w:rPr>
        <w:t xml:space="preserve"> big </w:t>
      </w:r>
      <w:r w:rsidRPr="009B2E48">
        <w:rPr>
          <w:rStyle w:val="Emphasis"/>
          <w:highlight w:val="cyan"/>
        </w:rPr>
        <w:t>tech</w:t>
      </w:r>
      <w:r w:rsidRPr="00995B6B">
        <w:rPr>
          <w:rStyle w:val="StyleUnderline"/>
        </w:rPr>
        <w:t xml:space="preserve"> over the last decade</w:t>
      </w:r>
      <w:r w:rsidRPr="003118B5">
        <w:rPr>
          <w:sz w:val="16"/>
        </w:rPr>
        <w:t>.</w:t>
      </w:r>
    </w:p>
    <w:p w14:paraId="6BBD0302" w14:textId="77777777" w:rsidR="00802D03" w:rsidRPr="003118B5" w:rsidRDefault="00802D03" w:rsidP="00802D03">
      <w:pPr>
        <w:rPr>
          <w:sz w:val="16"/>
        </w:rPr>
      </w:pPr>
      <w:r w:rsidRPr="003118B5">
        <w:rPr>
          <w:sz w:val="16"/>
        </w:rPr>
        <w:t>It’s so exciting to have someone as progressive as Lina Khan nominated, said Charlotte Slaiman, the director of competition policy at progressive tech group Public Knowledge.</w:t>
      </w:r>
    </w:p>
    <w:p w14:paraId="4D295DDC" w14:textId="77777777" w:rsidR="00802D03" w:rsidRPr="003118B5" w:rsidRDefault="00802D03" w:rsidP="00802D03">
      <w:pPr>
        <w:rPr>
          <w:sz w:val="16"/>
        </w:rPr>
      </w:pPr>
      <w:r w:rsidRPr="003118B5">
        <w:rPr>
          <w:sz w:val="16"/>
        </w:rPr>
        <w:t>But moribund leadership isn t the only thing that s hamstrung the FTC in recent years. Congress has persistently underfunded the agency, a reality only recently acknowledged by lawmakers who have yet to do anything to solve it. Herbert Hovenkamp, an antitrust scholar at the University of Pennsylvania Law School, said the commission s new antitrust case against Facebook will only exacerbate that challenge.</w:t>
      </w:r>
    </w:p>
    <w:p w14:paraId="47029DC2" w14:textId="77777777" w:rsidR="00802D03" w:rsidRPr="003118B5" w:rsidRDefault="00802D03" w:rsidP="00802D03">
      <w:pPr>
        <w:rPr>
          <w:sz w:val="16"/>
        </w:rPr>
      </w:pPr>
      <w:r w:rsidRPr="003118B5">
        <w:rPr>
          <w:sz w:val="16"/>
        </w:rPr>
        <w:t>It s going to be a resource swamp, Hovenkamp said. I don t think they re going to have the means to maintain a lot of cases of that nature unless they get a big injection of funding from Congress.</w:t>
      </w:r>
    </w:p>
    <w:p w14:paraId="4A6AF757" w14:textId="77777777" w:rsidR="00802D03" w:rsidRPr="003118B5" w:rsidRDefault="00802D03" w:rsidP="00802D03">
      <w:pPr>
        <w:rPr>
          <w:sz w:val="16"/>
        </w:rPr>
      </w:pPr>
      <w:r w:rsidRPr="00F915FD">
        <w:rPr>
          <w:rStyle w:val="StyleUnderline"/>
          <w:highlight w:val="cyan"/>
        </w:rPr>
        <w:t>Experts</w:t>
      </w:r>
      <w:r w:rsidRPr="003118B5">
        <w:rPr>
          <w:sz w:val="16"/>
        </w:rPr>
        <w:t xml:space="preserve"> also </w:t>
      </w:r>
      <w:r w:rsidRPr="00F915FD">
        <w:rPr>
          <w:rStyle w:val="StyleUnderline"/>
          <w:highlight w:val="cyan"/>
        </w:rPr>
        <w:t>point to</w:t>
      </w:r>
      <w:r w:rsidRPr="00995B6B">
        <w:rPr>
          <w:rStyle w:val="StyleUnderline"/>
        </w:rPr>
        <w:t xml:space="preserve"> a deep </w:t>
      </w:r>
      <w:r w:rsidRPr="00F915FD">
        <w:rPr>
          <w:rStyle w:val="Emphasis"/>
          <w:highlight w:val="cyan"/>
        </w:rPr>
        <w:t>institutional malaise</w:t>
      </w:r>
      <w:r w:rsidRPr="00F915FD">
        <w:rPr>
          <w:rStyle w:val="StyleUnderline"/>
          <w:highlight w:val="cyan"/>
        </w:rPr>
        <w:t xml:space="preserve"> at</w:t>
      </w:r>
      <w:r w:rsidRPr="00995B6B">
        <w:rPr>
          <w:rStyle w:val="StyleUnderline"/>
        </w:rPr>
        <w:t xml:space="preserve"> the </w:t>
      </w:r>
      <w:r w:rsidRPr="00F915FD">
        <w:rPr>
          <w:rStyle w:val="StyleUnderline"/>
          <w:highlight w:val="cyan"/>
        </w:rPr>
        <w:t>FTC stemming from</w:t>
      </w:r>
      <w:r w:rsidRPr="00995B6B">
        <w:rPr>
          <w:rStyle w:val="StyleUnderline"/>
        </w:rPr>
        <w:t xml:space="preserve"> decades of </w:t>
      </w:r>
      <w:r w:rsidRPr="00F915FD">
        <w:rPr>
          <w:rStyle w:val="Emphasis"/>
          <w:highlight w:val="cyan"/>
        </w:rPr>
        <w:t>inaction</w:t>
      </w:r>
      <w:r w:rsidRPr="003118B5">
        <w:rPr>
          <w:sz w:val="16"/>
        </w:rPr>
        <w:t>, and they say changes at the top can t reverse it overnight.</w:t>
      </w:r>
    </w:p>
    <w:p w14:paraId="049F929C" w14:textId="77777777" w:rsidR="00802D03" w:rsidRPr="003118B5" w:rsidRDefault="00802D03" w:rsidP="00802D03">
      <w:pPr>
        <w:rPr>
          <w:sz w:val="16"/>
        </w:rPr>
      </w:pPr>
      <w:r w:rsidRPr="003118B5">
        <w:rPr>
          <w:sz w:val="16"/>
        </w:rPr>
        <w:t>Can commissioners slowly change the people who work at the agency? Yes, but that’s pretty slow, Scott Morton said. Government bureaucrats don t get fired and replaced; they age out and it takes decades.</w:t>
      </w:r>
    </w:p>
    <w:p w14:paraId="78C82184" w14:textId="77777777" w:rsidR="00802D03" w:rsidRPr="003118B5" w:rsidRDefault="00802D03" w:rsidP="00802D03">
      <w:pPr>
        <w:rPr>
          <w:sz w:val="16"/>
        </w:rPr>
      </w:pPr>
      <w:r w:rsidRPr="00995B6B">
        <w:rPr>
          <w:rStyle w:val="StyleUnderline"/>
        </w:rPr>
        <w:t xml:space="preserve">The agency s </w:t>
      </w:r>
      <w:r w:rsidRPr="00F915FD">
        <w:rPr>
          <w:rStyle w:val="StyleUnderline"/>
          <w:highlight w:val="cyan"/>
        </w:rPr>
        <w:t>antitrust authorities</w:t>
      </w:r>
      <w:r w:rsidRPr="00995B6B">
        <w:rPr>
          <w:rStyle w:val="StyleUnderline"/>
        </w:rPr>
        <w:t xml:space="preserve"> have</w:t>
      </w:r>
      <w:r w:rsidRPr="003118B5">
        <w:rPr>
          <w:sz w:val="16"/>
        </w:rPr>
        <w:t xml:space="preserve"> also </w:t>
      </w:r>
      <w:r w:rsidRPr="00F915FD">
        <w:rPr>
          <w:rStyle w:val="Emphasis"/>
          <w:highlight w:val="cyan"/>
        </w:rPr>
        <w:t>withered</w:t>
      </w:r>
      <w:r w:rsidRPr="00F915FD">
        <w:rPr>
          <w:rStyle w:val="StyleUnderline"/>
          <w:highlight w:val="cyan"/>
        </w:rPr>
        <w:t xml:space="preserve"> from </w:t>
      </w:r>
      <w:r w:rsidRPr="00F915FD">
        <w:rPr>
          <w:rStyle w:val="Emphasis"/>
          <w:highlight w:val="cyan"/>
        </w:rPr>
        <w:t>misuse</w:t>
      </w:r>
      <w:r w:rsidRPr="003118B5">
        <w:rPr>
          <w:sz w:val="16"/>
        </w:rPr>
        <w:t xml:space="preserve">, and those it still maintains are under attack by the courts. Late last month, acting FTC Chair Rebecca Kelly Slaughter announced the creation of a rulemaking group that would attempt to revive the agency s ability </w:t>
      </w:r>
      <w:r w:rsidRPr="00995B6B">
        <w:rPr>
          <w:rStyle w:val="StyleUnderline"/>
        </w:rPr>
        <w:t xml:space="preserve">to set </w:t>
      </w:r>
      <w:r w:rsidRPr="00995B6B">
        <w:rPr>
          <w:rStyle w:val="Emphasis"/>
        </w:rPr>
        <w:t>clear</w:t>
      </w:r>
      <w:r w:rsidRPr="00995B6B">
        <w:rPr>
          <w:rStyle w:val="StyleUnderline"/>
        </w:rPr>
        <w:t xml:space="preserve"> antitrust rules</w:t>
      </w:r>
      <w:r w:rsidRPr="003118B5">
        <w:rPr>
          <w:sz w:val="16"/>
        </w:rPr>
        <w:t xml:space="preserve">, something that </w:t>
      </w:r>
      <w:r w:rsidRPr="00995B6B">
        <w:rPr>
          <w:rStyle w:val="StyleUnderline"/>
        </w:rPr>
        <w:t>hasn</w:t>
      </w:r>
      <w:r>
        <w:rPr>
          <w:rStyle w:val="StyleUnderline"/>
        </w:rPr>
        <w:t>’</w:t>
      </w:r>
      <w:r w:rsidRPr="00995B6B">
        <w:rPr>
          <w:rStyle w:val="StyleUnderline"/>
        </w:rPr>
        <w:t>t occurred in decades</w:t>
      </w:r>
      <w:r w:rsidRPr="003118B5">
        <w:rPr>
          <w:sz w:val="16"/>
        </w:rPr>
        <w:t>.</w:t>
      </w:r>
    </w:p>
    <w:p w14:paraId="30BAC3A8" w14:textId="77777777" w:rsidR="00802D03" w:rsidRPr="003118B5" w:rsidRDefault="00802D03" w:rsidP="00802D03">
      <w:pPr>
        <w:rPr>
          <w:sz w:val="16"/>
        </w:rPr>
      </w:pPr>
      <w:r w:rsidRPr="003118B5">
        <w:rPr>
          <w:sz w:val="16"/>
        </w:rPr>
        <w:t xml:space="preserve">Because they haven t used it in a long time, I think we should be prepared that </w:t>
      </w:r>
      <w:r w:rsidRPr="00995B6B">
        <w:rPr>
          <w:rStyle w:val="Emphasis"/>
        </w:rPr>
        <w:t>litigation</w:t>
      </w:r>
      <w:r w:rsidRPr="00995B6B">
        <w:rPr>
          <w:rStyle w:val="StyleUnderline"/>
        </w:rPr>
        <w:t xml:space="preserve"> may come</w:t>
      </w:r>
      <w:r w:rsidRPr="003118B5">
        <w:rPr>
          <w:sz w:val="16"/>
        </w:rPr>
        <w:t>, Slaiman said.</w:t>
      </w:r>
    </w:p>
    <w:p w14:paraId="07F0E3DE" w14:textId="77777777" w:rsidR="00802D03" w:rsidRPr="003118B5" w:rsidRDefault="00802D03" w:rsidP="00802D03">
      <w:pPr>
        <w:rPr>
          <w:sz w:val="16"/>
        </w:rPr>
      </w:pPr>
      <w:r w:rsidRPr="003118B5">
        <w:rPr>
          <w:sz w:val="16"/>
        </w:rPr>
        <w:t>And in the coming weeks, the Supreme Court will rule on a case in which the new conservative majority is widely expected to rip away the FTC s ability to force firms to give up monetary gains made through anticompetitive conduct.</w:t>
      </w:r>
    </w:p>
    <w:p w14:paraId="3F627B56" w14:textId="77777777" w:rsidR="00802D03" w:rsidRPr="003118B5" w:rsidRDefault="00802D03" w:rsidP="00802D03">
      <w:pPr>
        <w:rPr>
          <w:sz w:val="16"/>
        </w:rPr>
      </w:pPr>
      <w:r w:rsidRPr="003118B5">
        <w:rPr>
          <w:sz w:val="16"/>
        </w:rPr>
        <w:t>It s like police officers can only give you warning tickets, said Hovenkamp, adding that the Court is on the cusp of making a big mistake that will further weaken the FTC s ability to crack down on the monopolistic conduct of tech firms.</w:t>
      </w:r>
    </w:p>
    <w:p w14:paraId="40227B38" w14:textId="77777777" w:rsidR="00802D03" w:rsidRPr="003118B5" w:rsidRDefault="00802D03" w:rsidP="00802D03">
      <w:pPr>
        <w:rPr>
          <w:sz w:val="16"/>
        </w:rPr>
      </w:pPr>
      <w:r w:rsidRPr="003118B5">
        <w:rPr>
          <w:sz w:val="16"/>
        </w:rPr>
        <w:t>Beyond the FTC s institutional weakness, there s the question of how far one commissioner even someone as driven and high-profile as Khan can push the agency on big tech.</w:t>
      </w:r>
    </w:p>
    <w:p w14:paraId="05DDD92E" w14:textId="77777777" w:rsidR="00802D03" w:rsidRPr="003118B5" w:rsidRDefault="00802D03" w:rsidP="00802D03">
      <w:pPr>
        <w:rPr>
          <w:sz w:val="16"/>
        </w:rPr>
      </w:pPr>
      <w:r w:rsidRPr="003118B5">
        <w:rPr>
          <w:sz w:val="16"/>
        </w:rPr>
        <w:t>Lina Khan may advocate for breakups as a commissioner, but what s the authority under which you would do that? Scott Morton said. The FTC can t just announce that they d like to break up some corporation.</w:t>
      </w:r>
    </w:p>
    <w:p w14:paraId="2AE17847" w14:textId="77777777" w:rsidR="00802D03" w:rsidRPr="003118B5" w:rsidRDefault="00802D03" w:rsidP="00802D03">
      <w:pPr>
        <w:rPr>
          <w:sz w:val="16"/>
        </w:rPr>
      </w:pPr>
      <w:r w:rsidRPr="003118B5">
        <w:rPr>
          <w:sz w:val="16"/>
        </w:rPr>
        <w:t>Having radical ideas is fun, but it s not what the day job is going to be in terms of bringing cases and voting on cases and winning cases, she said.</w:t>
      </w:r>
    </w:p>
    <w:p w14:paraId="26D008F9" w14:textId="77777777" w:rsidR="00802D03" w:rsidRPr="003118B5" w:rsidRDefault="00802D03" w:rsidP="00802D03">
      <w:pPr>
        <w:rPr>
          <w:sz w:val="16"/>
        </w:rPr>
      </w:pPr>
      <w:r w:rsidRPr="003118B5">
        <w:rPr>
          <w:sz w:val="16"/>
        </w:rPr>
        <w:t>Others aren t sure Khan can even get confirmed. Sen. Mike Lee, an influential Republican on antitrust issues, is almost certain to oppose her candidacy, making it difficult for her to pick up any GOP votes. And Hovenkamp said the nominee's radical views and lack of experience could spark doubts in one or two Democratic senators, particularly if they re worried that Khan s aggressive views could backfire.</w:t>
      </w:r>
    </w:p>
    <w:p w14:paraId="15F4EF62" w14:textId="77777777" w:rsidR="00802D03" w:rsidRPr="003118B5" w:rsidRDefault="00802D03" w:rsidP="00802D03">
      <w:pPr>
        <w:rPr>
          <w:sz w:val="16"/>
        </w:rPr>
      </w:pPr>
      <w:r w:rsidRPr="003118B5">
        <w:rPr>
          <w:sz w:val="16"/>
        </w:rPr>
        <w:t xml:space="preserve">Putting more extremists on the commission is not the way to do better, said Hovenkamp, who pointed to an antitrust case against Qualcomm that the FTC lost at the 9th Circuit last summer. Typically, </w:t>
      </w:r>
      <w:r w:rsidRPr="00F915FD">
        <w:rPr>
          <w:rStyle w:val="StyleUnderline"/>
          <w:highlight w:val="cyan"/>
        </w:rPr>
        <w:t xml:space="preserve">when you start </w:t>
      </w:r>
      <w:r w:rsidRPr="00F915FD">
        <w:rPr>
          <w:rStyle w:val="Emphasis"/>
          <w:highlight w:val="cyan"/>
        </w:rPr>
        <w:t>losing</w:t>
      </w:r>
      <w:r w:rsidRPr="003118B5">
        <w:rPr>
          <w:sz w:val="16"/>
        </w:rPr>
        <w:t xml:space="preserve"> your cases </w:t>
      </w:r>
      <w:r w:rsidRPr="00F915FD">
        <w:rPr>
          <w:rStyle w:val="StyleUnderline"/>
          <w:highlight w:val="cyan"/>
        </w:rPr>
        <w:t>you</w:t>
      </w:r>
      <w:r w:rsidRPr="00995B6B">
        <w:rPr>
          <w:rStyle w:val="StyleUnderline"/>
        </w:rPr>
        <w:t xml:space="preserve"> want to </w:t>
      </w:r>
      <w:r w:rsidRPr="00F915FD">
        <w:rPr>
          <w:rStyle w:val="Emphasis"/>
          <w:highlight w:val="cyan"/>
        </w:rPr>
        <w:t>pull</w:t>
      </w:r>
      <w:r w:rsidRPr="00995B6B">
        <w:rPr>
          <w:rStyle w:val="Emphasis"/>
        </w:rPr>
        <w:t xml:space="preserve"> it </w:t>
      </w:r>
      <w:r w:rsidRPr="00F915FD">
        <w:rPr>
          <w:rStyle w:val="Emphasis"/>
          <w:highlight w:val="cyan"/>
        </w:rPr>
        <w:t>back</w:t>
      </w:r>
      <w:r w:rsidRPr="003118B5">
        <w:rPr>
          <w:sz w:val="16"/>
        </w:rPr>
        <w:t xml:space="preserve"> a little bit </w:t>
      </w:r>
      <w:r w:rsidRPr="00F915FD">
        <w:rPr>
          <w:rStyle w:val="StyleUnderline"/>
          <w:highlight w:val="cyan"/>
        </w:rPr>
        <w:t>and get</w:t>
      </w:r>
      <w:r w:rsidRPr="00995B6B">
        <w:rPr>
          <w:rStyle w:val="StyleUnderline"/>
        </w:rPr>
        <w:t xml:space="preserve"> a little bit </w:t>
      </w:r>
      <w:r w:rsidRPr="00995B6B">
        <w:rPr>
          <w:rStyle w:val="Emphasis"/>
        </w:rPr>
        <w:t xml:space="preserve">more </w:t>
      </w:r>
      <w:r w:rsidRPr="00F915FD">
        <w:rPr>
          <w:rStyle w:val="Emphasis"/>
          <w:highlight w:val="cyan"/>
        </w:rPr>
        <w:t>moderate</w:t>
      </w:r>
      <w:r w:rsidRPr="003118B5">
        <w:rPr>
          <w:sz w:val="16"/>
        </w:rPr>
        <w:t>.</w:t>
      </w:r>
    </w:p>
    <w:p w14:paraId="70903B8B" w14:textId="77777777" w:rsidR="00802D03" w:rsidRPr="003118B5" w:rsidRDefault="00802D03" w:rsidP="00802D03">
      <w:pPr>
        <w:rPr>
          <w:sz w:val="16"/>
        </w:rPr>
      </w:pPr>
      <w:r w:rsidRPr="003118B5">
        <w:rPr>
          <w:sz w:val="16"/>
        </w:rPr>
        <w:t>Despite all the hopes pinned on Khan, several experts said a real shift at the FTC s highest level will depend on who Biden nominates as the commission s permanent chair.</w:t>
      </w:r>
    </w:p>
    <w:p w14:paraId="6849457F" w14:textId="77777777" w:rsidR="00802D03" w:rsidRPr="003118B5" w:rsidRDefault="00802D03" w:rsidP="00802D03">
      <w:pPr>
        <w:rPr>
          <w:sz w:val="16"/>
        </w:rPr>
      </w:pPr>
      <w:r w:rsidRPr="003118B5">
        <w:rPr>
          <w:sz w:val="16"/>
        </w:rPr>
        <w:t>I think [Biden s] looking for diversity, said Hovenkamp, adding that he expects whoever the White House picks as a third commissioner will look significantly more moderate than either Khan or Slaughter.</w:t>
      </w:r>
    </w:p>
    <w:p w14:paraId="5DFBF8AB" w14:textId="77777777" w:rsidR="00802D03" w:rsidRPr="003118B5" w:rsidRDefault="00802D03" w:rsidP="00802D03">
      <w:pPr>
        <w:rPr>
          <w:sz w:val="16"/>
        </w:rPr>
      </w:pPr>
      <w:r w:rsidRPr="003118B5">
        <w:rPr>
          <w:sz w:val="16"/>
        </w:rPr>
        <w:t xml:space="preserve">Even with the hurdles, and with full acknowledgement of the rocky road ahead, some </w:t>
      </w:r>
      <w:r w:rsidRPr="00995B6B">
        <w:rPr>
          <w:rStyle w:val="StyleUnderline"/>
        </w:rPr>
        <w:t xml:space="preserve">progressives say they re still </w:t>
      </w:r>
      <w:r w:rsidRPr="00995B6B">
        <w:rPr>
          <w:rStyle w:val="Emphasis"/>
        </w:rPr>
        <w:t>hopeful</w:t>
      </w:r>
      <w:r w:rsidRPr="00995B6B">
        <w:rPr>
          <w:rStyle w:val="StyleUnderline"/>
        </w:rPr>
        <w:t xml:space="preserve"> that </w:t>
      </w:r>
      <w:r w:rsidRPr="00995B6B">
        <w:rPr>
          <w:rStyle w:val="Emphasis"/>
        </w:rPr>
        <w:t>change is coming</w:t>
      </w:r>
      <w:r w:rsidRPr="00995B6B">
        <w:rPr>
          <w:rStyle w:val="StyleUnderline"/>
        </w:rPr>
        <w:t xml:space="preserve"> to the FTC. And they see some </w:t>
      </w:r>
      <w:r w:rsidRPr="00995B6B">
        <w:rPr>
          <w:rStyle w:val="Emphasis"/>
        </w:rPr>
        <w:t>encouraging signs</w:t>
      </w:r>
      <w:r w:rsidRPr="003118B5">
        <w:rPr>
          <w:sz w:val="16"/>
        </w:rPr>
        <w:t xml:space="preserve">. On Monday, </w:t>
      </w:r>
      <w:r w:rsidRPr="00995B6B">
        <w:rPr>
          <w:rStyle w:val="StyleUnderline"/>
        </w:rPr>
        <w:t xml:space="preserve">the commission published a blog post suggesting the FTC could bring cases against tech firms that deploy </w:t>
      </w:r>
      <w:r w:rsidRPr="00995B6B">
        <w:rPr>
          <w:rStyle w:val="Emphasis"/>
        </w:rPr>
        <w:t>algorithms</w:t>
      </w:r>
      <w:r w:rsidRPr="00995B6B">
        <w:rPr>
          <w:rStyle w:val="StyleUnderline"/>
        </w:rPr>
        <w:t xml:space="preserve"> found to be discriminatory, a significant shift. And</w:t>
      </w:r>
      <w:r w:rsidRPr="003118B5">
        <w:rPr>
          <w:sz w:val="16"/>
        </w:rPr>
        <w:t xml:space="preserve"> on Tuesday, the four sitting commissioners told lawmakers they d still craft rules around </w:t>
      </w:r>
      <w:r w:rsidRPr="00995B6B">
        <w:rPr>
          <w:rStyle w:val="Emphasis"/>
        </w:rPr>
        <w:t>digital privacy</w:t>
      </w:r>
      <w:r w:rsidRPr="003118B5">
        <w:rPr>
          <w:sz w:val="16"/>
        </w:rPr>
        <w:t xml:space="preserve"> should Congress fail to pass a comprehensive data-protection law.</w:t>
      </w:r>
    </w:p>
    <w:p w14:paraId="267FA8AA" w14:textId="77777777" w:rsidR="00802D03" w:rsidRDefault="00802D03" w:rsidP="00802D03">
      <w:pPr>
        <w:rPr>
          <w:sz w:val="16"/>
        </w:rPr>
      </w:pPr>
      <w:r w:rsidRPr="00F915FD">
        <w:rPr>
          <w:rStyle w:val="Emphasis"/>
          <w:highlight w:val="cyan"/>
        </w:rPr>
        <w:t>Everybody</w:t>
      </w:r>
      <w:r w:rsidRPr="00995B6B">
        <w:rPr>
          <w:rStyle w:val="StyleUnderline"/>
        </w:rPr>
        <w:t xml:space="preserve"> antitrust </w:t>
      </w:r>
      <w:r w:rsidRPr="00F915FD">
        <w:rPr>
          <w:rStyle w:val="Emphasis"/>
          <w:highlight w:val="cyan"/>
        </w:rPr>
        <w:t>economists</w:t>
      </w:r>
      <w:r w:rsidRPr="00F915FD">
        <w:rPr>
          <w:rStyle w:val="StyleUnderline"/>
          <w:highlight w:val="cyan"/>
        </w:rPr>
        <w:t xml:space="preserve"> and</w:t>
      </w:r>
      <w:r w:rsidRPr="00995B6B">
        <w:rPr>
          <w:rStyle w:val="StyleUnderline"/>
        </w:rPr>
        <w:t xml:space="preserve"> antitrust </w:t>
      </w:r>
      <w:r w:rsidRPr="00F915FD">
        <w:rPr>
          <w:rStyle w:val="Emphasis"/>
          <w:highlight w:val="cyan"/>
        </w:rPr>
        <w:t>practitioners</w:t>
      </w:r>
      <w:r w:rsidRPr="00F915FD">
        <w:rPr>
          <w:rStyle w:val="StyleUnderline"/>
          <w:highlight w:val="cyan"/>
        </w:rPr>
        <w:t xml:space="preserve">, as well as </w:t>
      </w:r>
      <w:r w:rsidRPr="00F915FD">
        <w:rPr>
          <w:rStyle w:val="Emphasis"/>
          <w:highlight w:val="cyan"/>
        </w:rPr>
        <w:t>Congress</w:t>
      </w:r>
      <w:r w:rsidRPr="00F915FD">
        <w:rPr>
          <w:rStyle w:val="StyleUnderline"/>
          <w:highlight w:val="cyan"/>
        </w:rPr>
        <w:t xml:space="preserve"> and</w:t>
      </w:r>
      <w:r w:rsidRPr="00995B6B">
        <w:rPr>
          <w:rStyle w:val="StyleUnderline"/>
        </w:rPr>
        <w:t xml:space="preserve"> </w:t>
      </w:r>
      <w:r w:rsidRPr="00995B6B">
        <w:rPr>
          <w:rStyle w:val="Emphasis"/>
        </w:rPr>
        <w:t xml:space="preserve">public-interest </w:t>
      </w:r>
      <w:r w:rsidRPr="00F915FD">
        <w:rPr>
          <w:rStyle w:val="Emphasis"/>
          <w:highlight w:val="cyan"/>
        </w:rPr>
        <w:t>advocates</w:t>
      </w:r>
      <w:r w:rsidRPr="00995B6B">
        <w:rPr>
          <w:rStyle w:val="StyleUnderline"/>
        </w:rPr>
        <w:t xml:space="preserve"> everyone </w:t>
      </w:r>
      <w:r w:rsidRPr="00F915FD">
        <w:rPr>
          <w:rStyle w:val="StyleUnderline"/>
          <w:highlight w:val="cyan"/>
        </w:rPr>
        <w:t xml:space="preserve">is </w:t>
      </w:r>
      <w:r w:rsidRPr="00F915FD">
        <w:rPr>
          <w:rStyle w:val="Emphasis"/>
          <w:sz w:val="24"/>
          <w:szCs w:val="26"/>
          <w:highlight w:val="cyan"/>
        </w:rPr>
        <w:t>recognizing</w:t>
      </w:r>
      <w:r w:rsidRPr="00995B6B">
        <w:rPr>
          <w:rStyle w:val="Emphasis"/>
          <w:sz w:val="24"/>
          <w:szCs w:val="26"/>
        </w:rPr>
        <w:t xml:space="preserve"> the </w:t>
      </w:r>
      <w:r w:rsidRPr="00F915FD">
        <w:rPr>
          <w:rStyle w:val="Emphasis"/>
          <w:sz w:val="24"/>
          <w:szCs w:val="26"/>
          <w:highlight w:val="cyan"/>
        </w:rPr>
        <w:t>need for</w:t>
      </w:r>
      <w:r w:rsidRPr="00995B6B">
        <w:rPr>
          <w:rStyle w:val="Emphasis"/>
          <w:sz w:val="24"/>
          <w:szCs w:val="26"/>
        </w:rPr>
        <w:t xml:space="preserve"> more </w:t>
      </w:r>
      <w:r w:rsidRPr="00F915FD">
        <w:rPr>
          <w:rStyle w:val="Emphasis"/>
          <w:sz w:val="24"/>
          <w:szCs w:val="26"/>
          <w:highlight w:val="cyan"/>
        </w:rPr>
        <w:t>action</w:t>
      </w:r>
      <w:r w:rsidRPr="00F915FD">
        <w:rPr>
          <w:rStyle w:val="StyleUnderline"/>
          <w:sz w:val="24"/>
          <w:szCs w:val="26"/>
          <w:highlight w:val="cyan"/>
        </w:rPr>
        <w:t xml:space="preserve"> </w:t>
      </w:r>
      <w:r w:rsidRPr="00F915FD">
        <w:rPr>
          <w:rStyle w:val="StyleUnderline"/>
          <w:highlight w:val="cyan"/>
        </w:rPr>
        <w:t>at</w:t>
      </w:r>
      <w:r w:rsidRPr="00995B6B">
        <w:rPr>
          <w:rStyle w:val="StyleUnderline"/>
        </w:rPr>
        <w:t xml:space="preserve"> the </w:t>
      </w:r>
      <w:r w:rsidRPr="00F915FD">
        <w:rPr>
          <w:rStyle w:val="StyleUnderline"/>
          <w:highlight w:val="cyan"/>
        </w:rPr>
        <w:t>FTC</w:t>
      </w:r>
      <w:r w:rsidRPr="003118B5">
        <w:rPr>
          <w:sz w:val="16"/>
        </w:rPr>
        <w:t>, Slaiman said. So I m hopeful that that pressure can turn it around. And it seems like it already is having an impact.</w:t>
      </w:r>
    </w:p>
    <w:p w14:paraId="0A7654DB" w14:textId="77777777" w:rsidR="00802D03" w:rsidRDefault="00802D03" w:rsidP="00802D03">
      <w:pPr>
        <w:pStyle w:val="Heading4"/>
      </w:pPr>
      <w:r w:rsidRPr="00007C8C">
        <w:t xml:space="preserve">Only </w:t>
      </w:r>
      <w:r>
        <w:rPr>
          <w:u w:val="single"/>
        </w:rPr>
        <w:t>bold</w:t>
      </w:r>
      <w:r>
        <w:t xml:space="preserve"> but clearly </w:t>
      </w:r>
      <w:r>
        <w:rPr>
          <w:u w:val="single"/>
        </w:rPr>
        <w:t>bounded</w:t>
      </w:r>
      <w:r>
        <w:t xml:space="preserve"> and </w:t>
      </w:r>
      <w:r>
        <w:rPr>
          <w:u w:val="single"/>
        </w:rPr>
        <w:t>principled</w:t>
      </w:r>
      <w:r w:rsidRPr="002708E9">
        <w:t xml:space="preserve"> </w:t>
      </w:r>
      <w:r>
        <w:t xml:space="preserve">FTC action </w:t>
      </w:r>
      <w:r>
        <w:rPr>
          <w:u w:val="single"/>
        </w:rPr>
        <w:t>rebuilds</w:t>
      </w:r>
      <w:r w:rsidRPr="002708E9">
        <w:t xml:space="preserve"> agency legitimacy</w:t>
      </w:r>
      <w:r>
        <w:t xml:space="preserve">---broad, chaotic enforcement </w:t>
      </w:r>
      <w:r w:rsidRPr="00007C8C">
        <w:rPr>
          <w:u w:val="single"/>
        </w:rPr>
        <w:t>backfires</w:t>
      </w:r>
      <w:r>
        <w:t>.</w:t>
      </w:r>
    </w:p>
    <w:p w14:paraId="78A219E4" w14:textId="77777777" w:rsidR="00802D03" w:rsidRDefault="00802D03" w:rsidP="00802D03">
      <w:r>
        <w:t xml:space="preserve">William E. </w:t>
      </w:r>
      <w:r w:rsidRPr="00637D12">
        <w:rPr>
          <w:rStyle w:val="Style13ptBold"/>
        </w:rPr>
        <w:t>Kovacic 15</w:t>
      </w:r>
      <w:r>
        <w:t>, Global Competition Professor of Law and Policy, George Washington University Law School; Non-Executive Director, United Kingdom Competition and Markets Authority, and Marc Winerman, Formerly of the Federal Trade Commission, Where He Served for Over 31 Years as an Attorney Advisor to Kovacic and to FTC Commissioner Maureen Ohlhausen, and also in the Bureau of Consumer Protection, the Office of the General Counsel, and the Office of International Affairs, “The Federal Trade Commission as an Independent Agency: Autonomy, Legitimacy, and Effectiveness”, Iowa Law Review, 100 Iowa L. Rev. 2085, Lexis</w:t>
      </w:r>
    </w:p>
    <w:p w14:paraId="7DC832D7" w14:textId="77777777" w:rsidR="00802D03" w:rsidRPr="002708E9" w:rsidRDefault="00802D03" w:rsidP="00802D03">
      <w:pPr>
        <w:rPr>
          <w:sz w:val="16"/>
        </w:rPr>
      </w:pPr>
      <w:r w:rsidRPr="002708E9">
        <w:rPr>
          <w:sz w:val="16"/>
        </w:rPr>
        <w:t>VIII. Means to Preserve Necessary Degrees of Autonomy</w:t>
      </w:r>
    </w:p>
    <w:p w14:paraId="04535B6B" w14:textId="77777777" w:rsidR="00802D03" w:rsidRPr="002708E9" w:rsidRDefault="00802D03" w:rsidP="00802D03">
      <w:pPr>
        <w:rPr>
          <w:sz w:val="16"/>
        </w:rPr>
      </w:pPr>
      <w:r w:rsidRPr="00637D12">
        <w:rPr>
          <w:rStyle w:val="StyleUnderline"/>
        </w:rPr>
        <w:t xml:space="preserve">Longevity for its </w:t>
      </w:r>
      <w:r w:rsidRPr="00637D12">
        <w:rPr>
          <w:rStyle w:val="Emphasis"/>
        </w:rPr>
        <w:t>own sake</w:t>
      </w:r>
      <w:r w:rsidRPr="00637D12">
        <w:rPr>
          <w:rStyle w:val="StyleUnderline"/>
        </w:rPr>
        <w:t xml:space="preserve"> is </w:t>
      </w:r>
      <w:r w:rsidRPr="00637D12">
        <w:rPr>
          <w:rStyle w:val="Emphasis"/>
        </w:rPr>
        <w:t>hardly</w:t>
      </w:r>
      <w:r w:rsidRPr="00637D12">
        <w:rPr>
          <w:rStyle w:val="StyleUnderline"/>
        </w:rPr>
        <w:t xml:space="preserve"> a </w:t>
      </w:r>
      <w:r w:rsidRPr="00637D12">
        <w:rPr>
          <w:rStyle w:val="Emphasis"/>
        </w:rPr>
        <w:t>worthy</w:t>
      </w:r>
      <w:r w:rsidRPr="00637D12">
        <w:rPr>
          <w:rStyle w:val="StyleUnderline"/>
        </w:rPr>
        <w:t xml:space="preserve"> aim. </w:t>
      </w:r>
      <w:r w:rsidRPr="00D622F0">
        <w:rPr>
          <w:rStyle w:val="StyleUnderline"/>
          <w:highlight w:val="cyan"/>
        </w:rPr>
        <w:t xml:space="preserve">There is </w:t>
      </w:r>
      <w:r w:rsidRPr="00D622F0">
        <w:rPr>
          <w:rStyle w:val="Emphasis"/>
          <w:highlight w:val="cyan"/>
        </w:rPr>
        <w:t>little</w:t>
      </w:r>
      <w:r w:rsidRPr="00637D12">
        <w:rPr>
          <w:rStyle w:val="Emphasis"/>
        </w:rPr>
        <w:t xml:space="preserve"> evident </w:t>
      </w:r>
      <w:r w:rsidRPr="00D622F0">
        <w:rPr>
          <w:rStyle w:val="Emphasis"/>
          <w:highlight w:val="cyan"/>
        </w:rPr>
        <w:t>value</w:t>
      </w:r>
      <w:r w:rsidRPr="00D622F0">
        <w:rPr>
          <w:rStyle w:val="StyleUnderline"/>
          <w:highlight w:val="cyan"/>
        </w:rPr>
        <w:t xml:space="preserve"> in</w:t>
      </w:r>
      <w:r w:rsidRPr="00637D12">
        <w:rPr>
          <w:rStyle w:val="StyleUnderline"/>
        </w:rPr>
        <w:t xml:space="preserve"> preserving </w:t>
      </w:r>
      <w:r w:rsidRPr="00D622F0">
        <w:rPr>
          <w:rStyle w:val="StyleUnderline"/>
          <w:highlight w:val="cyan"/>
        </w:rPr>
        <w:t>a</w:t>
      </w:r>
      <w:r w:rsidRPr="00637D12">
        <w:rPr>
          <w:rStyle w:val="StyleUnderline"/>
        </w:rPr>
        <w:t xml:space="preserve"> competition </w:t>
      </w:r>
      <w:r w:rsidRPr="00D622F0">
        <w:rPr>
          <w:rStyle w:val="StyleUnderline"/>
          <w:highlight w:val="cyan"/>
        </w:rPr>
        <w:t>agency that ensures</w:t>
      </w:r>
      <w:r w:rsidRPr="00637D12">
        <w:rPr>
          <w:rStyle w:val="StyleUnderline"/>
        </w:rPr>
        <w:t xml:space="preserve"> its </w:t>
      </w:r>
      <w:r w:rsidRPr="00D622F0">
        <w:rPr>
          <w:rStyle w:val="StyleUnderline"/>
          <w:highlight w:val="cyan"/>
        </w:rPr>
        <w:t>survival by committing</w:t>
      </w:r>
      <w:r w:rsidRPr="00637D12">
        <w:rPr>
          <w:rStyle w:val="StyleUnderline"/>
        </w:rPr>
        <w:t xml:space="preserve"> itself </w:t>
      </w:r>
      <w:r w:rsidRPr="00D622F0">
        <w:rPr>
          <w:rStyle w:val="StyleUnderline"/>
          <w:highlight w:val="cyan"/>
        </w:rPr>
        <w:t xml:space="preserve">to </w:t>
      </w:r>
      <w:r w:rsidRPr="00D622F0">
        <w:rPr>
          <w:rStyle w:val="Emphasis"/>
          <w:highlight w:val="cyan"/>
        </w:rPr>
        <w:t>unobtrusive</w:t>
      </w:r>
      <w:r w:rsidRPr="00637D12">
        <w:rPr>
          <w:rStyle w:val="StyleUnderline"/>
        </w:rPr>
        <w:t xml:space="preserve"> law </w:t>
      </w:r>
      <w:r w:rsidRPr="00D622F0">
        <w:rPr>
          <w:rStyle w:val="StyleUnderline"/>
          <w:highlight w:val="cyan"/>
        </w:rPr>
        <w:t xml:space="preserve">enforcement and </w:t>
      </w:r>
      <w:r w:rsidRPr="00D622F0">
        <w:rPr>
          <w:rStyle w:val="Emphasis"/>
          <w:highlight w:val="cyan"/>
        </w:rPr>
        <w:t>declining to confront</w:t>
      </w:r>
      <w:r w:rsidRPr="00637D12">
        <w:rPr>
          <w:rStyle w:val="StyleUnderline"/>
        </w:rPr>
        <w:t xml:space="preserve"> important and potentially </w:t>
      </w:r>
      <w:r w:rsidRPr="00637D12">
        <w:rPr>
          <w:rStyle w:val="Emphasis"/>
        </w:rPr>
        <w:t>controversial</w:t>
      </w:r>
      <w:r w:rsidRPr="00637D12">
        <w:rPr>
          <w:rStyle w:val="StyleUnderline"/>
        </w:rPr>
        <w:t xml:space="preserve"> market </w:t>
      </w:r>
      <w:r w:rsidRPr="00D622F0">
        <w:rPr>
          <w:rStyle w:val="StyleUnderline"/>
          <w:highlight w:val="cyan"/>
        </w:rPr>
        <w:t>failures</w:t>
      </w:r>
      <w:r w:rsidRPr="00637D12">
        <w:rPr>
          <w:rStyle w:val="StyleUnderline"/>
        </w:rPr>
        <w:t xml:space="preserve">. If a competition agency is to retain </w:t>
      </w:r>
      <w:r w:rsidRPr="00637D12">
        <w:rPr>
          <w:rStyle w:val="Emphasis"/>
        </w:rPr>
        <w:t>a</w:t>
      </w:r>
      <w:r w:rsidRPr="002708E9">
        <w:rPr>
          <w:sz w:val="16"/>
        </w:rPr>
        <w:t xml:space="preserve">n economically </w:t>
      </w:r>
      <w:r w:rsidRPr="00637D12">
        <w:rPr>
          <w:rStyle w:val="StyleUnderline"/>
        </w:rPr>
        <w:t>significant enforcement role, one must ask how the agency is to perform that role without:</w:t>
      </w:r>
      <w:r w:rsidRPr="002708E9">
        <w:rPr>
          <w:sz w:val="16"/>
        </w:rPr>
        <w:t xml:space="preserve"> (a) succumbing to pressure that undermines its capacity to make merits-based decisions about how to exercise its power to bring and resolve cases or use other instruments in its policy-making portfolio; and (b) </w:t>
      </w:r>
      <w:r w:rsidRPr="00637D12">
        <w:rPr>
          <w:rStyle w:val="StyleUnderline"/>
        </w:rPr>
        <w:t xml:space="preserve">losing the </w:t>
      </w:r>
      <w:r w:rsidRPr="00637D12">
        <w:rPr>
          <w:rStyle w:val="Emphasis"/>
        </w:rPr>
        <w:t>accountability</w:t>
      </w:r>
      <w:r w:rsidRPr="00637D12">
        <w:rPr>
          <w:rStyle w:val="StyleUnderline"/>
        </w:rPr>
        <w:t xml:space="preserve"> and </w:t>
      </w:r>
      <w:r w:rsidRPr="00637D12">
        <w:rPr>
          <w:rStyle w:val="Emphasis"/>
        </w:rPr>
        <w:t>effectiveness</w:t>
      </w:r>
      <w:r w:rsidRPr="00637D12">
        <w:rPr>
          <w:rStyle w:val="StyleUnderline"/>
        </w:rPr>
        <w:t xml:space="preserve"> that requires</w:t>
      </w:r>
      <w:r w:rsidRPr="002708E9">
        <w:rPr>
          <w:sz w:val="16"/>
        </w:rPr>
        <w:t xml:space="preserve"> some </w:t>
      </w:r>
      <w:r w:rsidRPr="00637D12">
        <w:rPr>
          <w:rStyle w:val="Emphasis"/>
        </w:rPr>
        <w:t>connection</w:t>
      </w:r>
      <w:r w:rsidRPr="00637D12">
        <w:rPr>
          <w:rStyle w:val="StyleUnderline"/>
        </w:rPr>
        <w:t xml:space="preserve"> to and </w:t>
      </w:r>
      <w:r w:rsidRPr="00637D12">
        <w:rPr>
          <w:rStyle w:val="Emphasis"/>
        </w:rPr>
        <w:t>engagement</w:t>
      </w:r>
      <w:r w:rsidRPr="00637D12">
        <w:rPr>
          <w:rStyle w:val="StyleUnderline"/>
        </w:rPr>
        <w:t xml:space="preserve"> with the political process</w:t>
      </w:r>
      <w:r w:rsidRPr="002708E9">
        <w:rPr>
          <w:sz w:val="16"/>
        </w:rPr>
        <w:t>. What measures might enable a competition agency to resist suggestions that it undertake fundamentally flawed initiatives? How can one protect meritorious enforcement programs from political attack and intervention by political branches of government as such programs come to fruition? Presented below are some possible solutions.</w:t>
      </w:r>
    </w:p>
    <w:p w14:paraId="0CE6CE59" w14:textId="77777777" w:rsidR="00802D03" w:rsidRPr="002708E9" w:rsidRDefault="00802D03" w:rsidP="00802D03">
      <w:pPr>
        <w:rPr>
          <w:sz w:val="16"/>
        </w:rPr>
      </w:pPr>
      <w:r w:rsidRPr="002708E9">
        <w:rPr>
          <w:sz w:val="16"/>
        </w:rPr>
        <w:t>A. Greater Specification of Authority</w:t>
      </w:r>
    </w:p>
    <w:p w14:paraId="0D86E1D6" w14:textId="77777777" w:rsidR="00802D03" w:rsidRPr="002708E9" w:rsidRDefault="00802D03" w:rsidP="00802D03">
      <w:pPr>
        <w:rPr>
          <w:sz w:val="16"/>
        </w:rPr>
      </w:pPr>
      <w:r w:rsidRPr="002708E9">
        <w:rPr>
          <w:sz w:val="16"/>
        </w:rPr>
        <w:t xml:space="preserve">One approach is to avoid extremely </w:t>
      </w:r>
      <w:r w:rsidRPr="00D622F0">
        <w:rPr>
          <w:rStyle w:val="Emphasis"/>
          <w:highlight w:val="cyan"/>
        </w:rPr>
        <w:t>open-ended</w:t>
      </w:r>
      <w:r w:rsidRPr="00B02F22">
        <w:rPr>
          <w:rStyle w:val="StyleUnderline"/>
        </w:rPr>
        <w:t xml:space="preserve"> grants of </w:t>
      </w:r>
      <w:r w:rsidRPr="00D622F0">
        <w:rPr>
          <w:rStyle w:val="StyleUnderline"/>
          <w:highlight w:val="cyan"/>
        </w:rPr>
        <w:t>authority</w:t>
      </w:r>
      <w:r w:rsidRPr="002708E9">
        <w:rPr>
          <w:sz w:val="16"/>
        </w:rPr>
        <w:t xml:space="preserve"> which application </w:t>
      </w:r>
      <w:r w:rsidRPr="00D622F0">
        <w:rPr>
          <w:rStyle w:val="StyleUnderline"/>
          <w:highlight w:val="cyan"/>
        </w:rPr>
        <w:t xml:space="preserve">invites </w:t>
      </w:r>
      <w:r w:rsidRPr="00D622F0">
        <w:rPr>
          <w:rStyle w:val="Emphasis"/>
          <w:highlight w:val="cyan"/>
        </w:rPr>
        <w:t>objections</w:t>
      </w:r>
      <w:r w:rsidRPr="00B02F22">
        <w:rPr>
          <w:rStyle w:val="StyleUnderline"/>
        </w:rPr>
        <w:t xml:space="preserve"> that the </w:t>
      </w:r>
      <w:r w:rsidRPr="00D622F0">
        <w:rPr>
          <w:rStyle w:val="StyleUnderline"/>
          <w:highlight w:val="cyan"/>
        </w:rPr>
        <w:t>agency</w:t>
      </w:r>
      <w:r w:rsidRPr="002708E9">
        <w:rPr>
          <w:sz w:val="16"/>
        </w:rPr>
        <w:t xml:space="preserve"> has </w:t>
      </w:r>
      <w:r w:rsidRPr="00D622F0">
        <w:rPr>
          <w:rStyle w:val="Emphasis"/>
          <w:highlight w:val="cyan"/>
        </w:rPr>
        <w:t>overreached</w:t>
      </w:r>
      <w:r w:rsidRPr="002708E9">
        <w:rPr>
          <w:sz w:val="16"/>
        </w:rPr>
        <w:t xml:space="preserve"> its mandate or inspires political demands that it use seemingly elastic powers to address all perceived economic problems. </w:t>
      </w:r>
      <w:r w:rsidRPr="00B02F22">
        <w:rPr>
          <w:rStyle w:val="StyleUnderline"/>
        </w:rPr>
        <w:t>A</w:t>
      </w:r>
      <w:r w:rsidRPr="002708E9">
        <w:rPr>
          <w:sz w:val="16"/>
        </w:rPr>
        <w:t xml:space="preserve"> fuller specification of powers and </w:t>
      </w:r>
      <w:r w:rsidRPr="00B02F22">
        <w:rPr>
          <w:rStyle w:val="StyleUnderline"/>
        </w:rPr>
        <w:t xml:space="preserve">elaboration of factors to be considered in applying the agency's mandate can supply a </w:t>
      </w:r>
      <w:r w:rsidRPr="00B02F22">
        <w:rPr>
          <w:rStyle w:val="Emphasis"/>
        </w:rPr>
        <w:t>more confident</w:t>
      </w:r>
      <w:r w:rsidRPr="00B02F22">
        <w:rPr>
          <w:rStyle w:val="StyleUnderline"/>
        </w:rPr>
        <w:t xml:space="preserve"> basis for the authority's exercise of power</w:t>
      </w:r>
      <w:r w:rsidRPr="002708E9">
        <w:rPr>
          <w:sz w:val="16"/>
        </w:rPr>
        <w:t xml:space="preserve"> and a stronger means to resist arguments that it enjoys unbounded power.</w:t>
      </w:r>
    </w:p>
    <w:p w14:paraId="0A927662" w14:textId="77777777" w:rsidR="00802D03" w:rsidRPr="002708E9" w:rsidRDefault="00802D03" w:rsidP="00802D03">
      <w:pPr>
        <w:rPr>
          <w:sz w:val="16"/>
        </w:rPr>
      </w:pPr>
      <w:r w:rsidRPr="002708E9">
        <w:rPr>
          <w:sz w:val="16"/>
        </w:rPr>
        <w:t>B. More Transparency, Including Reliance on Policy Statements and Guidelines</w:t>
      </w:r>
    </w:p>
    <w:p w14:paraId="2FD44473" w14:textId="77777777" w:rsidR="00802D03" w:rsidRPr="002708E9" w:rsidRDefault="00802D03" w:rsidP="00802D03">
      <w:pPr>
        <w:rPr>
          <w:sz w:val="16"/>
        </w:rPr>
      </w:pPr>
      <w:r w:rsidRPr="00B02F22">
        <w:rPr>
          <w:rStyle w:val="StyleUnderline"/>
        </w:rPr>
        <w:t xml:space="preserve">Greater </w:t>
      </w:r>
      <w:r w:rsidRPr="00D622F0">
        <w:rPr>
          <w:rStyle w:val="Emphasis"/>
          <w:highlight w:val="cyan"/>
        </w:rPr>
        <w:t>transparency</w:t>
      </w:r>
      <w:r w:rsidRPr="00B02F22">
        <w:rPr>
          <w:rStyle w:val="StyleUnderline"/>
        </w:rPr>
        <w:t xml:space="preserve"> in operations </w:t>
      </w:r>
      <w:r w:rsidRPr="00D622F0">
        <w:rPr>
          <w:rStyle w:val="StyleUnderline"/>
          <w:highlight w:val="cyan"/>
        </w:rPr>
        <w:t xml:space="preserve">can </w:t>
      </w:r>
      <w:r w:rsidRPr="00D622F0">
        <w:rPr>
          <w:rStyle w:val="Emphasis"/>
          <w:highlight w:val="cyan"/>
        </w:rPr>
        <w:t>increase</w:t>
      </w:r>
      <w:r w:rsidRPr="00B02F22">
        <w:rPr>
          <w:rStyle w:val="Emphasis"/>
        </w:rPr>
        <w:t xml:space="preserve"> the agency's </w:t>
      </w:r>
      <w:r w:rsidRPr="00D622F0">
        <w:rPr>
          <w:rStyle w:val="Emphasis"/>
          <w:highlight w:val="cyan"/>
        </w:rPr>
        <w:t>perceived legitimacy</w:t>
      </w:r>
      <w:r w:rsidRPr="00D622F0">
        <w:rPr>
          <w:rStyle w:val="StyleUnderline"/>
          <w:highlight w:val="cyan"/>
        </w:rPr>
        <w:t xml:space="preserve"> and supply a</w:t>
      </w:r>
      <w:r w:rsidRPr="00B02F22">
        <w:rPr>
          <w:rStyle w:val="StyleUnderline"/>
        </w:rPr>
        <w:t xml:space="preserve"> </w:t>
      </w:r>
      <w:r w:rsidRPr="00B02F22">
        <w:rPr>
          <w:rStyle w:val="Emphasis"/>
        </w:rPr>
        <w:t xml:space="preserve">useful </w:t>
      </w:r>
      <w:r w:rsidRPr="00D622F0">
        <w:rPr>
          <w:rStyle w:val="Emphasis"/>
          <w:highlight w:val="cyan"/>
        </w:rPr>
        <w:t>barrier</w:t>
      </w:r>
      <w:r w:rsidRPr="00D622F0">
        <w:rPr>
          <w:rStyle w:val="StyleUnderline"/>
          <w:highlight w:val="cyan"/>
        </w:rPr>
        <w:t xml:space="preserve"> to</w:t>
      </w:r>
      <w:r w:rsidRPr="00B02F22">
        <w:rPr>
          <w:rStyle w:val="StyleUnderline"/>
        </w:rPr>
        <w:t xml:space="preserve"> </w:t>
      </w:r>
      <w:r w:rsidRPr="00B02F22">
        <w:rPr>
          <w:rStyle w:val="Emphasis"/>
        </w:rPr>
        <w:t xml:space="preserve">destructive </w:t>
      </w:r>
      <w:r w:rsidRPr="00D622F0">
        <w:rPr>
          <w:rStyle w:val="Emphasis"/>
          <w:highlight w:val="cyan"/>
        </w:rPr>
        <w:t>political intervention</w:t>
      </w:r>
      <w:r w:rsidRPr="002708E9">
        <w:rPr>
          <w:sz w:val="16"/>
        </w:rPr>
        <w:t>. The foundations of a strong transparency regime include the compilation and presentation of complete data sets that document agency activity and matter-specific transparency devices, such as the preparation of statements that explain why the agency closed a specific investigation. 59</w:t>
      </w:r>
    </w:p>
    <w:p w14:paraId="7D52C81D" w14:textId="77777777" w:rsidR="00802D03" w:rsidRPr="002708E9" w:rsidRDefault="00802D03" w:rsidP="00802D03">
      <w:pPr>
        <w:rPr>
          <w:sz w:val="16"/>
        </w:rPr>
      </w:pPr>
      <w:r w:rsidRPr="002708E9">
        <w:rPr>
          <w:rStyle w:val="StyleUnderline"/>
        </w:rPr>
        <w:t xml:space="preserve">Competition </w:t>
      </w:r>
      <w:r w:rsidRPr="003A1F5E">
        <w:rPr>
          <w:rStyle w:val="StyleUnderline"/>
          <w:highlight w:val="cyan"/>
        </w:rPr>
        <w:t>agencies can</w:t>
      </w:r>
      <w:r w:rsidRPr="002708E9">
        <w:rPr>
          <w:sz w:val="16"/>
        </w:rPr>
        <w:t xml:space="preserve"> usefully rely extensively upon policy statements and guidelines to </w:t>
      </w:r>
      <w:r w:rsidRPr="003A1F5E">
        <w:rPr>
          <w:rStyle w:val="StyleUnderline"/>
          <w:highlight w:val="cyan"/>
        </w:rPr>
        <w:t>communicate</w:t>
      </w:r>
      <w:r w:rsidRPr="002708E9">
        <w:rPr>
          <w:rStyle w:val="StyleUnderline"/>
        </w:rPr>
        <w:t xml:space="preserve"> their </w:t>
      </w:r>
      <w:r w:rsidRPr="003A1F5E">
        <w:rPr>
          <w:rStyle w:val="Emphasis"/>
          <w:highlight w:val="cyan"/>
        </w:rPr>
        <w:t>enforcement intent</w:t>
      </w:r>
      <w:r w:rsidRPr="003A1F5E">
        <w:rPr>
          <w:rStyle w:val="StyleUnderline"/>
        </w:rPr>
        <w:t>ions</w:t>
      </w:r>
      <w:r w:rsidRPr="002708E9">
        <w:rPr>
          <w:rStyle w:val="StyleUnderline"/>
        </w:rPr>
        <w:t xml:space="preserve"> </w:t>
      </w:r>
      <w:r w:rsidRPr="003A1F5E">
        <w:rPr>
          <w:rStyle w:val="StyleUnderline"/>
          <w:highlight w:val="cyan"/>
        </w:rPr>
        <w:t xml:space="preserve">and </w:t>
      </w:r>
      <w:r w:rsidRPr="003A1F5E">
        <w:rPr>
          <w:rStyle w:val="Emphasis"/>
          <w:highlight w:val="cyan"/>
        </w:rPr>
        <w:t>delimit</w:t>
      </w:r>
      <w:r w:rsidRPr="002708E9">
        <w:rPr>
          <w:rStyle w:val="StyleUnderline"/>
        </w:rPr>
        <w:t xml:space="preserve"> the </w:t>
      </w:r>
      <w:r w:rsidRPr="002708E9">
        <w:rPr>
          <w:rStyle w:val="Emphasis"/>
        </w:rPr>
        <w:t xml:space="preserve">intended </w:t>
      </w:r>
      <w:r w:rsidRPr="003A1F5E">
        <w:rPr>
          <w:rStyle w:val="Emphasis"/>
          <w:highlight w:val="cyan"/>
        </w:rPr>
        <w:t>application</w:t>
      </w:r>
      <w:r w:rsidRPr="002708E9">
        <w:rPr>
          <w:rStyle w:val="StyleUnderline"/>
        </w:rPr>
        <w:t xml:space="preserve"> of their powers. One purpose of such statements is to suggest how the agency </w:t>
      </w:r>
      <w:r w:rsidRPr="002708E9">
        <w:rPr>
          <w:rStyle w:val="Emphasis"/>
        </w:rPr>
        <w:t>defines the bounds</w:t>
      </w:r>
      <w:r w:rsidRPr="002708E9">
        <w:rPr>
          <w:rStyle w:val="StyleUnderline"/>
        </w:rPr>
        <w:t xml:space="preserve"> of the more </w:t>
      </w:r>
      <w:r w:rsidRPr="002708E9">
        <w:rPr>
          <w:rStyle w:val="Emphasis"/>
        </w:rPr>
        <w:t>open-ended</w:t>
      </w:r>
      <w:r w:rsidRPr="002708E9">
        <w:rPr>
          <w:rStyle w:val="StyleUnderline"/>
        </w:rPr>
        <w:t xml:space="preserve"> and </w:t>
      </w:r>
      <w:r w:rsidRPr="002708E9">
        <w:rPr>
          <w:rStyle w:val="Emphasis"/>
        </w:rPr>
        <w:t>inevitably ambiguous</w:t>
      </w:r>
      <w:r w:rsidRPr="002708E9">
        <w:rPr>
          <w:rStyle w:val="StyleUnderline"/>
        </w:rPr>
        <w:t xml:space="preserve"> grants of authority its enabling statutes</w:t>
      </w:r>
      <w:r w:rsidRPr="002708E9">
        <w:rPr>
          <w:sz w:val="16"/>
        </w:rPr>
        <w:t xml:space="preserve">. For example, the FTC's policy statements in the early 1980s concerning consumer unfairness and deception were important steps towards defining how the  [*2110]  agency intended to apply its generic consumer protection powers. 60 </w:t>
      </w:r>
      <w:r w:rsidRPr="003A1F5E">
        <w:rPr>
          <w:rStyle w:val="StyleUnderline"/>
          <w:highlight w:val="cyan"/>
        </w:rPr>
        <w:t>By articulating</w:t>
      </w:r>
      <w:r w:rsidRPr="002708E9">
        <w:rPr>
          <w:rStyle w:val="StyleUnderline"/>
        </w:rPr>
        <w:t xml:space="preserve"> the </w:t>
      </w:r>
      <w:r w:rsidRPr="003A1F5E">
        <w:rPr>
          <w:rStyle w:val="Emphasis"/>
          <w:highlight w:val="cyan"/>
        </w:rPr>
        <w:t>bases</w:t>
      </w:r>
      <w:r w:rsidRPr="002708E9">
        <w:rPr>
          <w:rStyle w:val="StyleUnderline"/>
        </w:rPr>
        <w:t xml:space="preserve"> upon which it would challenge</w:t>
      </w:r>
      <w:r w:rsidRPr="002708E9">
        <w:rPr>
          <w:sz w:val="16"/>
        </w:rPr>
        <w:t xml:space="preserve"> unfair or deceptive </w:t>
      </w:r>
      <w:r w:rsidRPr="002708E9">
        <w:rPr>
          <w:rStyle w:val="StyleUnderline"/>
        </w:rPr>
        <w:t xml:space="preserve">conduct, the </w:t>
      </w:r>
      <w:r w:rsidRPr="003A1F5E">
        <w:rPr>
          <w:rStyle w:val="StyleUnderline"/>
          <w:highlight w:val="cyan"/>
        </w:rPr>
        <w:t>Commission strengthened</w:t>
      </w:r>
      <w:r w:rsidRPr="002708E9">
        <w:rPr>
          <w:rStyle w:val="StyleUnderline"/>
        </w:rPr>
        <w:t xml:space="preserve"> </w:t>
      </w:r>
      <w:r w:rsidRPr="002708E9">
        <w:rPr>
          <w:rStyle w:val="Emphasis"/>
        </w:rPr>
        <w:t xml:space="preserve">external </w:t>
      </w:r>
      <w:r w:rsidRPr="003A1F5E">
        <w:rPr>
          <w:rStyle w:val="Emphasis"/>
          <w:highlight w:val="cyan"/>
        </w:rPr>
        <w:t>perceptions</w:t>
      </w:r>
      <w:r w:rsidRPr="002708E9">
        <w:rPr>
          <w:rStyle w:val="StyleUnderline"/>
        </w:rPr>
        <w:t xml:space="preserve"> (with</w:t>
      </w:r>
      <w:r w:rsidRPr="003A1F5E">
        <w:rPr>
          <w:rStyle w:val="StyleUnderline"/>
          <w:highlight w:val="cyan"/>
        </w:rPr>
        <w:t>in</w:t>
      </w:r>
      <w:r w:rsidRPr="002708E9">
        <w:rPr>
          <w:rStyle w:val="StyleUnderline"/>
        </w:rPr>
        <w:t xml:space="preserve"> the </w:t>
      </w:r>
      <w:r w:rsidRPr="003A1F5E">
        <w:rPr>
          <w:rStyle w:val="Emphasis"/>
          <w:highlight w:val="cyan"/>
        </w:rPr>
        <w:t>business</w:t>
      </w:r>
      <w:r w:rsidRPr="002708E9">
        <w:rPr>
          <w:rStyle w:val="Emphasis"/>
        </w:rPr>
        <w:t xml:space="preserve"> community</w:t>
      </w:r>
      <w:r w:rsidRPr="002708E9">
        <w:rPr>
          <w:rStyle w:val="StyleUnderline"/>
        </w:rPr>
        <w:t xml:space="preserve"> </w:t>
      </w:r>
      <w:r w:rsidRPr="003A1F5E">
        <w:rPr>
          <w:rStyle w:val="StyleUnderline"/>
          <w:highlight w:val="cyan"/>
        </w:rPr>
        <w:t>and</w:t>
      </w:r>
      <w:r w:rsidRPr="002708E9">
        <w:rPr>
          <w:rStyle w:val="StyleUnderline"/>
        </w:rPr>
        <w:t xml:space="preserve"> within </w:t>
      </w:r>
      <w:r w:rsidRPr="003A1F5E">
        <w:rPr>
          <w:rStyle w:val="Emphasis"/>
          <w:highlight w:val="cyan"/>
        </w:rPr>
        <w:t>Congress</w:t>
      </w:r>
      <w:r w:rsidRPr="002708E9">
        <w:rPr>
          <w:rStyle w:val="StyleUnderline"/>
        </w:rPr>
        <w:t xml:space="preserve">) that it would exercise its powers within </w:t>
      </w:r>
      <w:r w:rsidRPr="002708E9">
        <w:rPr>
          <w:rStyle w:val="Emphasis"/>
        </w:rPr>
        <w:t>structured, principled boundaries</w:t>
      </w:r>
      <w:r w:rsidRPr="002708E9">
        <w:rPr>
          <w:rStyle w:val="StyleUnderline"/>
        </w:rPr>
        <w:t xml:space="preserve">, </w:t>
      </w:r>
      <w:r w:rsidRPr="003A1F5E">
        <w:rPr>
          <w:rStyle w:val="StyleUnderline"/>
          <w:highlight w:val="cyan"/>
        </w:rPr>
        <w:t>and</w:t>
      </w:r>
      <w:r w:rsidRPr="002708E9">
        <w:rPr>
          <w:rStyle w:val="StyleUnderline"/>
        </w:rPr>
        <w:t xml:space="preserve"> it </w:t>
      </w:r>
      <w:r w:rsidRPr="003A1F5E">
        <w:rPr>
          <w:rStyle w:val="Emphasis"/>
          <w:highlight w:val="cyan"/>
        </w:rPr>
        <w:t>increased</w:t>
      </w:r>
      <w:r w:rsidRPr="002708E9">
        <w:rPr>
          <w:rStyle w:val="Emphasis"/>
        </w:rPr>
        <w:t xml:space="preserve">, as well, its </w:t>
      </w:r>
      <w:r w:rsidRPr="003A1F5E">
        <w:rPr>
          <w:rStyle w:val="Emphasis"/>
          <w:highlight w:val="cyan"/>
        </w:rPr>
        <w:t>cred</w:t>
      </w:r>
      <w:r w:rsidRPr="002708E9">
        <w:rPr>
          <w:rStyle w:val="Emphasis"/>
        </w:rPr>
        <w:t>ibility</w:t>
      </w:r>
      <w:r w:rsidRPr="002708E9">
        <w:rPr>
          <w:rStyle w:val="StyleUnderline"/>
        </w:rPr>
        <w:t xml:space="preserve"> </w:t>
      </w:r>
      <w:r w:rsidRPr="003A1F5E">
        <w:rPr>
          <w:rStyle w:val="StyleUnderline"/>
          <w:highlight w:val="cyan"/>
        </w:rPr>
        <w:t>before courts</w:t>
      </w:r>
      <w:r w:rsidRPr="002708E9">
        <w:rPr>
          <w:sz w:val="16"/>
        </w:rPr>
        <w:t>. The FTC has never issued a policy statement concerning its authority to ban unfair methods of competition, and the failure to do so has impeded the effective application of this power.</w:t>
      </w:r>
    </w:p>
    <w:p w14:paraId="6BD406A8" w14:textId="77777777" w:rsidR="00802D03" w:rsidRPr="00007C8C" w:rsidRDefault="00802D03" w:rsidP="00802D03">
      <w:pPr>
        <w:rPr>
          <w:sz w:val="16"/>
        </w:rPr>
      </w:pPr>
      <w:r w:rsidRPr="002708E9">
        <w:rPr>
          <w:sz w:val="16"/>
        </w:rPr>
        <w:t xml:space="preserve">A second important use of policy statements is to introduce plans for innovative enforcement programs. </w:t>
      </w:r>
      <w:r w:rsidRPr="002708E9">
        <w:rPr>
          <w:rStyle w:val="StyleUnderline"/>
        </w:rPr>
        <w:t>Before embarking upon</w:t>
      </w:r>
      <w:r w:rsidRPr="002708E9">
        <w:rPr>
          <w:sz w:val="16"/>
        </w:rPr>
        <w:t xml:space="preserve"> a </w:t>
      </w:r>
      <w:r w:rsidRPr="002708E9">
        <w:rPr>
          <w:rStyle w:val="StyleUnderline"/>
        </w:rPr>
        <w:t>new series of initiatives, the</w:t>
      </w:r>
      <w:r w:rsidRPr="002708E9">
        <w:rPr>
          <w:sz w:val="16"/>
        </w:rPr>
        <w:t xml:space="preserve"> competition </w:t>
      </w:r>
      <w:r w:rsidRPr="003A1F5E">
        <w:rPr>
          <w:rStyle w:val="StyleUnderline"/>
          <w:highlight w:val="cyan"/>
        </w:rPr>
        <w:t>agency</w:t>
      </w:r>
      <w:r w:rsidRPr="002708E9">
        <w:rPr>
          <w:rStyle w:val="StyleUnderline"/>
        </w:rPr>
        <w:t xml:space="preserve"> would issue a</w:t>
      </w:r>
      <w:r w:rsidRPr="002708E9">
        <w:rPr>
          <w:sz w:val="16"/>
        </w:rPr>
        <w:t xml:space="preserve"> policy </w:t>
      </w:r>
      <w:r w:rsidRPr="002708E9">
        <w:rPr>
          <w:rStyle w:val="StyleUnderline"/>
        </w:rPr>
        <w:t xml:space="preserve">statement that </w:t>
      </w:r>
      <w:r w:rsidRPr="003A1F5E">
        <w:rPr>
          <w:rStyle w:val="Emphasis"/>
          <w:highlight w:val="cyan"/>
        </w:rPr>
        <w:t>identifies conduct</w:t>
      </w:r>
      <w:r w:rsidRPr="002708E9">
        <w:rPr>
          <w:rStyle w:val="StyleUnderline"/>
        </w:rPr>
        <w:t xml:space="preserve"> it intends </w:t>
      </w:r>
      <w:r w:rsidRPr="003A1F5E">
        <w:rPr>
          <w:rStyle w:val="StyleUnderline"/>
          <w:highlight w:val="cyan"/>
        </w:rPr>
        <w:t>to</w:t>
      </w:r>
      <w:r w:rsidRPr="002708E9">
        <w:rPr>
          <w:sz w:val="16"/>
        </w:rPr>
        <w:t xml:space="preserve"> examine and, in stated circumstances, </w:t>
      </w:r>
      <w:r w:rsidRPr="003A1F5E">
        <w:rPr>
          <w:rStyle w:val="Emphasis"/>
          <w:highlight w:val="cyan"/>
        </w:rPr>
        <w:t>proscribe</w:t>
      </w:r>
      <w:r w:rsidRPr="002708E9">
        <w:rPr>
          <w:sz w:val="16"/>
        </w:rPr>
        <w:t xml:space="preserve">. Here, again, the FTC's experience provides a useful illustration. </w:t>
      </w:r>
      <w:r w:rsidRPr="002708E9">
        <w:rPr>
          <w:rStyle w:val="StyleUnderline"/>
        </w:rPr>
        <w:t>Policy statements would be useful when the agency seeks to</w:t>
      </w:r>
      <w:r w:rsidRPr="002708E9">
        <w:rPr>
          <w:sz w:val="16"/>
        </w:rPr>
        <w:t xml:space="preserve"> use section 5 of the FTC Act to reach beyond existing interpretations of the Sherman and Clayton Acts, or to </w:t>
      </w:r>
      <w:r w:rsidRPr="002708E9">
        <w:rPr>
          <w:rStyle w:val="StyleUnderline"/>
        </w:rPr>
        <w:t xml:space="preserve">apply conventional antitrust principles to </w:t>
      </w:r>
      <w:r w:rsidRPr="002708E9">
        <w:rPr>
          <w:rStyle w:val="Emphasis"/>
        </w:rPr>
        <w:t>classes</w:t>
      </w:r>
      <w:r w:rsidRPr="002708E9">
        <w:rPr>
          <w:rStyle w:val="StyleUnderline"/>
        </w:rPr>
        <w:t xml:space="preserve"> of activity </w:t>
      </w:r>
      <w:r w:rsidRPr="002708E9">
        <w:rPr>
          <w:rStyle w:val="Emphasis"/>
        </w:rPr>
        <w:t>previously undisturbed</w:t>
      </w:r>
      <w:r w:rsidRPr="002708E9">
        <w:rPr>
          <w:rStyle w:val="StyleUnderline"/>
        </w:rPr>
        <w:t xml:space="preserve"> by antitrust intervention</w:t>
      </w:r>
      <w:r w:rsidRPr="002708E9">
        <w:rPr>
          <w:sz w:val="16"/>
        </w:rPr>
        <w:t xml:space="preserve">. By issuing a policy statement before commencing lawsuits, </w:t>
      </w:r>
      <w:r w:rsidRPr="002708E9">
        <w:rPr>
          <w:rStyle w:val="StyleUnderline"/>
        </w:rPr>
        <w:t xml:space="preserve">the </w:t>
      </w:r>
      <w:r w:rsidRPr="003A1F5E">
        <w:rPr>
          <w:rStyle w:val="StyleUnderline"/>
          <w:highlight w:val="cyan"/>
        </w:rPr>
        <w:t>FTC</w:t>
      </w:r>
      <w:r w:rsidRPr="002708E9">
        <w:rPr>
          <w:rStyle w:val="StyleUnderline"/>
        </w:rPr>
        <w:t xml:space="preserve"> would </w:t>
      </w:r>
      <w:r w:rsidRPr="003A1F5E">
        <w:rPr>
          <w:rStyle w:val="StyleUnderline"/>
          <w:highlight w:val="cyan"/>
        </w:rPr>
        <w:t>give</w:t>
      </w:r>
      <w:r w:rsidRPr="002708E9">
        <w:rPr>
          <w:rStyle w:val="StyleUnderline"/>
        </w:rPr>
        <w:t xml:space="preserve"> affected </w:t>
      </w:r>
      <w:r w:rsidRPr="003A1F5E">
        <w:rPr>
          <w:rStyle w:val="StyleUnderline"/>
          <w:highlight w:val="cyan"/>
        </w:rPr>
        <w:t>parties</w:t>
      </w:r>
      <w:r w:rsidRPr="002708E9">
        <w:rPr>
          <w:rStyle w:val="StyleUnderline"/>
        </w:rPr>
        <w:t xml:space="preserve"> an </w:t>
      </w:r>
      <w:r w:rsidRPr="003A1F5E">
        <w:rPr>
          <w:rStyle w:val="Emphasis"/>
          <w:highlight w:val="cyan"/>
        </w:rPr>
        <w:t>opportunity</w:t>
      </w:r>
      <w:r w:rsidRPr="003A1F5E">
        <w:rPr>
          <w:rStyle w:val="StyleUnderline"/>
          <w:highlight w:val="cyan"/>
        </w:rPr>
        <w:t xml:space="preserve"> to</w:t>
      </w:r>
      <w:r w:rsidRPr="002708E9">
        <w:rPr>
          <w:rStyle w:val="StyleUnderline"/>
        </w:rPr>
        <w:t xml:space="preserve"> </w:t>
      </w:r>
      <w:r w:rsidRPr="002708E9">
        <w:rPr>
          <w:rStyle w:val="Emphasis"/>
        </w:rPr>
        <w:t>comment</w:t>
      </w:r>
      <w:r w:rsidRPr="002708E9">
        <w:rPr>
          <w:rStyle w:val="StyleUnderline"/>
        </w:rPr>
        <w:t xml:space="preserve"> upon the wisdom of the agency's proposed course of action and to </w:t>
      </w:r>
      <w:r w:rsidRPr="003A1F5E">
        <w:rPr>
          <w:rStyle w:val="Emphasis"/>
          <w:highlight w:val="cyan"/>
        </w:rPr>
        <w:t>adjust</w:t>
      </w:r>
      <w:r w:rsidRPr="002708E9">
        <w:rPr>
          <w:rStyle w:val="Emphasis"/>
        </w:rPr>
        <w:t xml:space="preserve"> their </w:t>
      </w:r>
      <w:r w:rsidRPr="003A1F5E">
        <w:rPr>
          <w:rStyle w:val="Emphasis"/>
          <w:highlight w:val="cyan"/>
        </w:rPr>
        <w:t>conduct</w:t>
      </w:r>
      <w:r w:rsidRPr="003A1F5E">
        <w:rPr>
          <w:rStyle w:val="StyleUnderline"/>
          <w:highlight w:val="cyan"/>
        </w:rPr>
        <w:t>. Such</w:t>
      </w:r>
      <w:r w:rsidRPr="002708E9">
        <w:rPr>
          <w:rStyle w:val="StyleUnderline"/>
        </w:rPr>
        <w:t xml:space="preserve"> an approach </w:t>
      </w:r>
      <w:r w:rsidRPr="003A1F5E">
        <w:rPr>
          <w:rStyle w:val="StyleUnderline"/>
          <w:highlight w:val="cyan"/>
        </w:rPr>
        <w:t>would</w:t>
      </w:r>
      <w:r w:rsidRPr="002708E9">
        <w:rPr>
          <w:rStyle w:val="StyleUnderline"/>
        </w:rPr>
        <w:t xml:space="preserve"> likely </w:t>
      </w:r>
      <w:r w:rsidRPr="003A1F5E">
        <w:rPr>
          <w:rStyle w:val="Emphasis"/>
          <w:highlight w:val="cyan"/>
        </w:rPr>
        <w:t>increase confidence</w:t>
      </w:r>
      <w:r w:rsidRPr="002708E9">
        <w:rPr>
          <w:rStyle w:val="Emphasis"/>
        </w:rPr>
        <w:t xml:space="preserve"> within industry</w:t>
      </w:r>
      <w:r w:rsidRPr="002708E9">
        <w:rPr>
          <w:rStyle w:val="StyleUnderline"/>
        </w:rPr>
        <w:t xml:space="preserve"> and </w:t>
      </w:r>
      <w:r w:rsidRPr="002708E9">
        <w:rPr>
          <w:rStyle w:val="Emphasis"/>
        </w:rPr>
        <w:t>within Congress</w:t>
      </w:r>
      <w:r w:rsidRPr="002708E9">
        <w:rPr>
          <w:rStyle w:val="StyleUnderline"/>
        </w:rPr>
        <w:t xml:space="preserve"> </w:t>
      </w:r>
      <w:r w:rsidRPr="003A1F5E">
        <w:rPr>
          <w:rStyle w:val="StyleUnderline"/>
          <w:highlight w:val="cyan"/>
        </w:rPr>
        <w:t>that</w:t>
      </w:r>
      <w:r w:rsidRPr="002708E9">
        <w:rPr>
          <w:rStyle w:val="StyleUnderline"/>
        </w:rPr>
        <w:t xml:space="preserve"> the </w:t>
      </w:r>
      <w:r w:rsidRPr="003A1F5E">
        <w:rPr>
          <w:rStyle w:val="StyleUnderline"/>
          <w:highlight w:val="cyan"/>
        </w:rPr>
        <w:t>Commission is</w:t>
      </w:r>
      <w:r w:rsidRPr="002708E9">
        <w:rPr>
          <w:rStyle w:val="StyleUnderline"/>
        </w:rPr>
        <w:t xml:space="preserve"> acting </w:t>
      </w:r>
      <w:r w:rsidRPr="003A1F5E">
        <w:rPr>
          <w:rStyle w:val="Emphasis"/>
          <w:highlight w:val="cyan"/>
        </w:rPr>
        <w:t>fair</w:t>
      </w:r>
      <w:r w:rsidRPr="002708E9">
        <w:rPr>
          <w:rStyle w:val="Emphasis"/>
        </w:rPr>
        <w:t>ly</w:t>
      </w:r>
      <w:r w:rsidRPr="002708E9">
        <w:rPr>
          <w:rStyle w:val="StyleUnderline"/>
        </w:rPr>
        <w:t xml:space="preserve"> and </w:t>
      </w:r>
      <w:r w:rsidRPr="002708E9">
        <w:rPr>
          <w:rStyle w:val="Emphasis"/>
        </w:rPr>
        <w:t>responsibly</w:t>
      </w:r>
      <w:r w:rsidRPr="002708E9">
        <w:rPr>
          <w:sz w:val="16"/>
        </w:rPr>
        <w:t>, and it could well make courts more receptive to the FTC's application of section 5 as well. 61</w:t>
      </w:r>
    </w:p>
    <w:p w14:paraId="40103A44" w14:textId="77777777" w:rsidR="00802D03" w:rsidRDefault="00802D03" w:rsidP="00802D03">
      <w:pPr>
        <w:pStyle w:val="Heading3"/>
      </w:pPr>
      <w:r>
        <w:t>CIL CP---2AC</w:t>
      </w:r>
    </w:p>
    <w:p w14:paraId="49981772" w14:textId="77777777" w:rsidR="00802D03" w:rsidRPr="00130318" w:rsidRDefault="00802D03" w:rsidP="00802D03">
      <w:pPr>
        <w:pStyle w:val="Heading4"/>
      </w:pPr>
      <w:r>
        <w:t xml:space="preserve">2. CIL defines </w:t>
      </w:r>
      <w:r>
        <w:rPr>
          <w:u w:val="single"/>
        </w:rPr>
        <w:t>broad norms</w:t>
      </w:r>
      <w:r>
        <w:t xml:space="preserve">, never </w:t>
      </w:r>
      <w:r>
        <w:rPr>
          <w:u w:val="single"/>
        </w:rPr>
        <w:t>individual</w:t>
      </w:r>
      <w:r>
        <w:t xml:space="preserve"> law. Inherent </w:t>
      </w:r>
      <w:r>
        <w:rPr>
          <w:u w:val="single"/>
        </w:rPr>
        <w:t>imprecision</w:t>
      </w:r>
      <w:r>
        <w:t xml:space="preserve"> destroys enforcement.</w:t>
      </w:r>
    </w:p>
    <w:p w14:paraId="6AC85AF6" w14:textId="77777777" w:rsidR="00802D03" w:rsidRDefault="00802D03" w:rsidP="00802D03">
      <w:r>
        <w:t xml:space="preserve">Monica </w:t>
      </w:r>
      <w:r w:rsidRPr="00B2165E">
        <w:rPr>
          <w:rStyle w:val="Style13ptBold"/>
        </w:rPr>
        <w:t>Hakimi 20</w:t>
      </w:r>
      <w:r>
        <w:t>, James V. Campbell Professor of Law and Associate Dean for Faculty and Research at the University of Michigan Law School, JD from Yale Law School, BA from Duke University, “Making Sense of Customary International Law”, Michigan Law Review, 118 Mich. L. Rev. 1487, Lexis</w:t>
      </w:r>
    </w:p>
    <w:p w14:paraId="23567473" w14:textId="77777777" w:rsidR="00802D03" w:rsidRPr="005F29E6" w:rsidRDefault="00802D03" w:rsidP="00802D03">
      <w:pPr>
        <w:rPr>
          <w:sz w:val="16"/>
        </w:rPr>
      </w:pPr>
      <w:r w:rsidRPr="005F29E6">
        <w:rPr>
          <w:sz w:val="16"/>
        </w:rPr>
        <w:t xml:space="preserve">Although scholars debate just how ineffective CIL is, they almost always assume that its efficacy depends on its capacity to establish stable primary rules. And many insist that its efficacy is impaired. 93For instance, Karol </w:t>
      </w:r>
      <w:r w:rsidRPr="006A75B8">
        <w:rPr>
          <w:rStyle w:val="StyleUnderline"/>
        </w:rPr>
        <w:t>Wolfke</w:t>
      </w:r>
      <w:r w:rsidRPr="005F29E6">
        <w:rPr>
          <w:sz w:val="16"/>
        </w:rPr>
        <w:t xml:space="preserve"> has said that "the frequently </w:t>
      </w:r>
      <w:r w:rsidRPr="006A75B8">
        <w:rPr>
          <w:rStyle w:val="StyleUnderline"/>
        </w:rPr>
        <w:t xml:space="preserve">expressed doubts about [CIL's] </w:t>
      </w:r>
      <w:r w:rsidRPr="005F29E6">
        <w:rPr>
          <w:sz w:val="16"/>
        </w:rPr>
        <w:t xml:space="preserve">present </w:t>
      </w:r>
      <w:r w:rsidRPr="006A75B8">
        <w:rPr>
          <w:rStyle w:val="StyleUnderline"/>
        </w:rPr>
        <w:t>usefulness</w:t>
      </w:r>
      <w:r w:rsidRPr="005F29E6">
        <w:rPr>
          <w:sz w:val="16"/>
        </w:rPr>
        <w:t xml:space="preserve"> . . . seem to be fully justified," </w:t>
      </w:r>
      <w:r w:rsidRPr="006A75B8">
        <w:rPr>
          <w:rStyle w:val="StyleUnderline"/>
        </w:rPr>
        <w:t>"[c]onsidering [its]</w:t>
      </w:r>
      <w:r w:rsidRPr="005F29E6">
        <w:rPr>
          <w:sz w:val="16"/>
        </w:rPr>
        <w:t xml:space="preserve"> complexity, </w:t>
      </w:r>
      <w:r w:rsidRPr="006A75B8">
        <w:rPr>
          <w:rStyle w:val="Emphasis"/>
        </w:rPr>
        <w:t>imprecision</w:t>
      </w:r>
      <w:r w:rsidRPr="005F29E6">
        <w:rPr>
          <w:sz w:val="16"/>
        </w:rPr>
        <w:t xml:space="preserve">, and relative slowness." 94Carlos Vásquez has asserted that </w:t>
      </w:r>
      <w:r w:rsidRPr="00872269">
        <w:rPr>
          <w:rStyle w:val="StyleUnderline"/>
          <w:highlight w:val="cyan"/>
        </w:rPr>
        <w:t xml:space="preserve">CIL's </w:t>
      </w:r>
      <w:r w:rsidRPr="00872269">
        <w:rPr>
          <w:rStyle w:val="Emphasis"/>
          <w:highlight w:val="cyan"/>
        </w:rPr>
        <w:t>elasticity</w:t>
      </w:r>
      <w:r w:rsidRPr="00872269">
        <w:rPr>
          <w:rStyle w:val="StyleUnderline"/>
          <w:highlight w:val="cyan"/>
        </w:rPr>
        <w:t xml:space="preserve"> presents "opportunities for </w:t>
      </w:r>
      <w:r w:rsidRPr="00872269">
        <w:rPr>
          <w:rStyle w:val="Emphasis"/>
          <w:highlight w:val="cyan"/>
        </w:rPr>
        <w:t>evasion</w:t>
      </w:r>
      <w:r w:rsidRPr="005F29E6">
        <w:rPr>
          <w:sz w:val="16"/>
        </w:rPr>
        <w:t xml:space="preserve"> or contestation" </w:t>
      </w:r>
      <w:r w:rsidRPr="00872269">
        <w:rPr>
          <w:rStyle w:val="StyleUnderline"/>
          <w:highlight w:val="cyan"/>
        </w:rPr>
        <w:t xml:space="preserve">that </w:t>
      </w:r>
      <w:r w:rsidRPr="00872269">
        <w:rPr>
          <w:rStyle w:val="Emphasis"/>
          <w:highlight w:val="cyan"/>
        </w:rPr>
        <w:t>undercut</w:t>
      </w:r>
      <w:r w:rsidRPr="005F29E6">
        <w:rPr>
          <w:sz w:val="16"/>
        </w:rPr>
        <w:t xml:space="preserve">  [*1504] </w:t>
      </w:r>
      <w:r w:rsidRPr="006A75B8">
        <w:rPr>
          <w:rStyle w:val="Emphasis"/>
        </w:rPr>
        <w:t xml:space="preserve">its </w:t>
      </w:r>
      <w:r w:rsidRPr="00872269">
        <w:rPr>
          <w:rStyle w:val="Emphasis"/>
          <w:highlight w:val="cyan"/>
        </w:rPr>
        <w:t>efficacy</w:t>
      </w:r>
      <w:r w:rsidRPr="005F29E6">
        <w:rPr>
          <w:sz w:val="16"/>
        </w:rPr>
        <w:t xml:space="preserve">. 95Andrew Guzman agrees: </w:t>
      </w:r>
      <w:r w:rsidRPr="006A75B8">
        <w:rPr>
          <w:rStyle w:val="StyleUnderline"/>
        </w:rPr>
        <w:t xml:space="preserve">"[T]he </w:t>
      </w:r>
      <w:r w:rsidRPr="006A75B8">
        <w:rPr>
          <w:rStyle w:val="Emphasis"/>
        </w:rPr>
        <w:t>lack of precision</w:t>
      </w:r>
      <w:r w:rsidRPr="006A75B8">
        <w:rPr>
          <w:rStyle w:val="StyleUnderline"/>
        </w:rPr>
        <w:t xml:space="preserve"> in CIL rules does indeed </w:t>
      </w:r>
      <w:r w:rsidRPr="006A75B8">
        <w:rPr>
          <w:rStyle w:val="Emphasis"/>
        </w:rPr>
        <w:t>undermine the force</w:t>
      </w:r>
      <w:r w:rsidRPr="006A75B8">
        <w:rPr>
          <w:rStyle w:val="StyleUnderline"/>
        </w:rPr>
        <w:t xml:space="preserve"> of the rules and generate </w:t>
      </w:r>
      <w:r w:rsidRPr="006A75B8">
        <w:rPr>
          <w:rStyle w:val="Emphasis"/>
        </w:rPr>
        <w:t>skepticism</w:t>
      </w:r>
      <w:r w:rsidRPr="006A75B8">
        <w:rPr>
          <w:rStyle w:val="StyleUnderline"/>
        </w:rPr>
        <w:t xml:space="preserve"> about their importance."</w:t>
      </w:r>
      <w:r w:rsidRPr="005F29E6">
        <w:rPr>
          <w:sz w:val="16"/>
        </w:rPr>
        <w:t xml:space="preserve"> 96</w:t>
      </w:r>
    </w:p>
    <w:p w14:paraId="46BE149A" w14:textId="77777777" w:rsidR="00802D03" w:rsidRPr="005F29E6" w:rsidRDefault="00802D03" w:rsidP="00802D03">
      <w:pPr>
        <w:rPr>
          <w:sz w:val="16"/>
        </w:rPr>
      </w:pPr>
      <w:r w:rsidRPr="005F29E6">
        <w:rPr>
          <w:sz w:val="16"/>
        </w:rPr>
        <w:t xml:space="preserve">The usual response to these criticisms is, like the ILC's, to double down on the rulebook--to insist that CIL's secondary rules limit its elasticity and help establish stable primary rules. 97As I explain below, this response is uncompelling. </w:t>
      </w:r>
      <w:r w:rsidRPr="00872269">
        <w:rPr>
          <w:rStyle w:val="StyleUnderline"/>
          <w:highlight w:val="cyan"/>
        </w:rPr>
        <w:t>CIL does not</w:t>
      </w:r>
      <w:r w:rsidRPr="006A75B8">
        <w:rPr>
          <w:rStyle w:val="StyleUnderline"/>
        </w:rPr>
        <w:t xml:space="preserve"> actually </w:t>
      </w:r>
      <w:r w:rsidRPr="00872269">
        <w:rPr>
          <w:rStyle w:val="StyleUnderline"/>
          <w:highlight w:val="cyan"/>
        </w:rPr>
        <w:t xml:space="preserve">conform to a </w:t>
      </w:r>
      <w:r w:rsidRPr="00872269">
        <w:rPr>
          <w:rStyle w:val="Emphasis"/>
          <w:highlight w:val="cyan"/>
        </w:rPr>
        <w:t>rulebook</w:t>
      </w:r>
      <w:r w:rsidRPr="005F29E6">
        <w:rPr>
          <w:sz w:val="16"/>
        </w:rPr>
        <w:t xml:space="preserve">. Thus, </w:t>
      </w:r>
      <w:r w:rsidRPr="006A75B8">
        <w:rPr>
          <w:rStyle w:val="StyleUnderline"/>
        </w:rPr>
        <w:t xml:space="preserve">as long as the rulebook conception is the metric for evaluating it, CIL will </w:t>
      </w:r>
      <w:r w:rsidRPr="006A75B8">
        <w:rPr>
          <w:rStyle w:val="Emphasis"/>
        </w:rPr>
        <w:t>come up short</w:t>
      </w:r>
      <w:r w:rsidRPr="005F29E6">
        <w:rPr>
          <w:sz w:val="16"/>
        </w:rPr>
        <w:t>. But what if the rulebook conception is misinformed? What if the problem lies not with CIL but with the conceptual apparatus that we have been using to assess it?</w:t>
      </w:r>
    </w:p>
    <w:p w14:paraId="052933F6" w14:textId="77777777" w:rsidR="00802D03" w:rsidRPr="005F29E6" w:rsidRDefault="00802D03" w:rsidP="00802D03">
      <w:pPr>
        <w:rPr>
          <w:sz w:val="16"/>
        </w:rPr>
      </w:pPr>
      <w:r w:rsidRPr="005F29E6">
        <w:rPr>
          <w:sz w:val="16"/>
        </w:rPr>
        <w:t>III. A PRACTICE-ORIENTED ALTERNATIVE</w:t>
      </w:r>
    </w:p>
    <w:p w14:paraId="18BB19F2" w14:textId="77777777" w:rsidR="00802D03" w:rsidRPr="005F29E6" w:rsidRDefault="00802D03" w:rsidP="00802D03">
      <w:pPr>
        <w:rPr>
          <w:sz w:val="16"/>
        </w:rPr>
      </w:pPr>
      <w:r w:rsidRPr="005F29E6">
        <w:rPr>
          <w:sz w:val="16"/>
        </w:rPr>
        <w:t xml:space="preserve">It's hard to overstate just how dissociated the rulebook conception is from CIL's day-to-day operation. As discussed, </w:t>
      </w:r>
      <w:r w:rsidRPr="00872269">
        <w:rPr>
          <w:rStyle w:val="StyleUnderline"/>
          <w:highlight w:val="cyan"/>
        </w:rPr>
        <w:t>the process</w:t>
      </w:r>
      <w:r w:rsidRPr="006A75B8">
        <w:rPr>
          <w:rStyle w:val="StyleUnderline"/>
        </w:rPr>
        <w:t xml:space="preserve"> for CIL </w:t>
      </w:r>
      <w:r w:rsidRPr="00872269">
        <w:rPr>
          <w:rStyle w:val="StyleUnderline"/>
          <w:highlight w:val="cyan"/>
        </w:rPr>
        <w:t>is</w:t>
      </w:r>
      <w:r w:rsidRPr="006A75B8">
        <w:rPr>
          <w:rStyle w:val="StyleUnderline"/>
        </w:rPr>
        <w:t xml:space="preserve"> </w:t>
      </w:r>
      <w:r w:rsidRPr="006A75B8">
        <w:rPr>
          <w:rStyle w:val="Emphasis"/>
        </w:rPr>
        <w:t xml:space="preserve">extremely </w:t>
      </w:r>
      <w:r w:rsidRPr="00872269">
        <w:rPr>
          <w:rStyle w:val="Emphasis"/>
          <w:highlight w:val="cyan"/>
        </w:rPr>
        <w:t>messy</w:t>
      </w:r>
      <w:r w:rsidRPr="00872269">
        <w:rPr>
          <w:rStyle w:val="StyleUnderline"/>
          <w:highlight w:val="cyan"/>
        </w:rPr>
        <w:t xml:space="preserve"> and</w:t>
      </w:r>
      <w:r w:rsidRPr="006A75B8">
        <w:rPr>
          <w:rStyle w:val="StyleUnderline"/>
        </w:rPr>
        <w:t xml:space="preserve"> produces a lot of </w:t>
      </w:r>
      <w:r w:rsidRPr="00872269">
        <w:rPr>
          <w:rStyle w:val="Emphasis"/>
          <w:highlight w:val="cyan"/>
        </w:rPr>
        <w:t>disconnected</w:t>
      </w:r>
      <w:r w:rsidRPr="006A75B8">
        <w:rPr>
          <w:rStyle w:val="StyleUnderline"/>
        </w:rPr>
        <w:t xml:space="preserve"> raw data</w:t>
      </w:r>
      <w:r w:rsidRPr="005F29E6">
        <w:rPr>
          <w:sz w:val="16"/>
        </w:rPr>
        <w:t>. In the rulebook conception, this process can create CIL only if the output satisfies certain secondary rules and manifests as primary rules. The ILC Conclusions say that, for this to happen, the mix of practice and opinio juris must be sufficiently clear and consistent. Otherwise, the output cannot be CIL.</w:t>
      </w:r>
    </w:p>
    <w:p w14:paraId="5CDF0785" w14:textId="77777777" w:rsidR="00802D03" w:rsidRPr="005F29E6" w:rsidRDefault="00802D03" w:rsidP="00802D03">
      <w:pPr>
        <w:rPr>
          <w:sz w:val="16"/>
        </w:rPr>
      </w:pPr>
      <w:r w:rsidRPr="005F29E6">
        <w:rPr>
          <w:sz w:val="16"/>
        </w:rPr>
        <w:t xml:space="preserve">That depiction of CIL is inaccurate. It does not describe the normative material that global actors in the ordinary course recognize and use as CIL. This material neither derives from secondary rules nor manifests only as primary rules. The reason why is that the disorderly process for CIL largely determines what it is. 98Because this process is so messy, the normative material that it produces does not come only, or even primarily, in the form of rules. </w:t>
      </w:r>
      <w:r w:rsidRPr="00872269">
        <w:rPr>
          <w:rStyle w:val="StyleUnderline"/>
          <w:highlight w:val="cyan"/>
        </w:rPr>
        <w:t>It</w:t>
      </w:r>
      <w:r w:rsidRPr="005F29E6">
        <w:rPr>
          <w:rStyle w:val="StyleUnderline"/>
        </w:rPr>
        <w:t xml:space="preserve"> often </w:t>
      </w:r>
      <w:r w:rsidRPr="00872269">
        <w:rPr>
          <w:rStyle w:val="StyleUnderline"/>
          <w:highlight w:val="cyan"/>
        </w:rPr>
        <w:t xml:space="preserve">is </w:t>
      </w:r>
      <w:r w:rsidRPr="00872269">
        <w:rPr>
          <w:rStyle w:val="Emphasis"/>
          <w:highlight w:val="cyan"/>
        </w:rPr>
        <w:t>contingent</w:t>
      </w:r>
      <w:r w:rsidRPr="00872269">
        <w:rPr>
          <w:rStyle w:val="StyleUnderline"/>
          <w:highlight w:val="cyan"/>
        </w:rPr>
        <w:t xml:space="preserve"> and </w:t>
      </w:r>
      <w:r w:rsidRPr="00872269">
        <w:rPr>
          <w:rStyle w:val="Emphasis"/>
          <w:highlight w:val="cyan"/>
        </w:rPr>
        <w:t>variable</w:t>
      </w:r>
      <w:r w:rsidRPr="005F29E6">
        <w:rPr>
          <w:sz w:val="16"/>
        </w:rPr>
        <w:t xml:space="preserve">. Put differently, although the CIL process sometimes produces norms that have the clarity and stability of rules, </w:t>
      </w:r>
      <w:r w:rsidRPr="005F29E6">
        <w:rPr>
          <w:rStyle w:val="StyleUnderline"/>
        </w:rPr>
        <w:t xml:space="preserve">most of its normative </w:t>
      </w:r>
      <w:r w:rsidRPr="00872269">
        <w:rPr>
          <w:rStyle w:val="StyleUnderline"/>
          <w:highlight w:val="cyan"/>
        </w:rPr>
        <w:t>output is</w:t>
      </w:r>
      <w:r w:rsidRPr="005F29E6">
        <w:rPr>
          <w:rStyle w:val="StyleUnderline"/>
        </w:rPr>
        <w:t xml:space="preserve"> more </w:t>
      </w:r>
      <w:r w:rsidRPr="00872269">
        <w:rPr>
          <w:rStyle w:val="Emphasis"/>
          <w:highlight w:val="cyan"/>
        </w:rPr>
        <w:t>fragmentary</w:t>
      </w:r>
      <w:r w:rsidRPr="005F29E6">
        <w:rPr>
          <w:rStyle w:val="StyleUnderline"/>
        </w:rPr>
        <w:t xml:space="preserve">--treated and accepted as CIL by </w:t>
      </w:r>
      <w:r w:rsidRPr="005F29E6">
        <w:rPr>
          <w:rStyle w:val="Emphasis"/>
        </w:rPr>
        <w:t>some</w:t>
      </w:r>
      <w:r w:rsidRPr="005F29E6">
        <w:rPr>
          <w:rStyle w:val="StyleUnderline"/>
        </w:rPr>
        <w:t xml:space="preserve"> actors or in </w:t>
      </w:r>
      <w:r w:rsidRPr="005F29E6">
        <w:rPr>
          <w:rStyle w:val="Emphasis"/>
        </w:rPr>
        <w:t>certain settings</w:t>
      </w:r>
      <w:r w:rsidRPr="005F29E6">
        <w:rPr>
          <w:rStyle w:val="StyleUnderline"/>
        </w:rPr>
        <w:t xml:space="preserve"> but </w:t>
      </w:r>
      <w:r w:rsidRPr="005F29E6">
        <w:rPr>
          <w:rStyle w:val="Emphasis"/>
        </w:rPr>
        <w:t>not</w:t>
      </w:r>
      <w:r w:rsidRPr="005F29E6">
        <w:rPr>
          <w:rStyle w:val="StyleUnderline"/>
        </w:rPr>
        <w:t xml:space="preserve"> by or in </w:t>
      </w:r>
      <w:r w:rsidRPr="005F29E6">
        <w:rPr>
          <w:rStyle w:val="Emphasis"/>
        </w:rPr>
        <w:t>others</w:t>
      </w:r>
      <w:r w:rsidRPr="005F29E6">
        <w:rPr>
          <w:sz w:val="16"/>
        </w:rPr>
        <w:t>. This material cannot be CIL under the rulebook conception. But it routinely shapes how people understand and interact with CIL. It is in a very real sense CIL.</w:t>
      </w:r>
    </w:p>
    <w:p w14:paraId="73305267" w14:textId="77777777" w:rsidR="00802D03" w:rsidRPr="005F29E6" w:rsidRDefault="00802D03" w:rsidP="00802D03">
      <w:pPr>
        <w:rPr>
          <w:sz w:val="16"/>
        </w:rPr>
      </w:pPr>
      <w:r w:rsidRPr="005F29E6">
        <w:rPr>
          <w:sz w:val="16"/>
        </w:rPr>
        <w:t>[*1505] To be clear, I am here presenting an alternative account of CIL that describes what it is as a real-world sociological phenomenon. Let me address at the outset one likely objection. Some will say that CIL, as I am describing it, is too unmoored or inconstant to be law. A prominent family of jurisprudential theories posits that law is by definition rule-like--that in order for a social practice to constitute law, it must in key ways conform to a rulebook. 99The objection would be that CIL must satisfy the rulebook conception in order to be law.</w:t>
      </w:r>
    </w:p>
    <w:p w14:paraId="1FD63880" w14:textId="77777777" w:rsidR="00802D03" w:rsidRPr="005F29E6" w:rsidRDefault="00802D03" w:rsidP="00802D03">
      <w:pPr>
        <w:rPr>
          <w:sz w:val="16"/>
        </w:rPr>
      </w:pPr>
      <w:r w:rsidRPr="005F29E6">
        <w:rPr>
          <w:sz w:val="16"/>
        </w:rPr>
        <w:t>However, the jurisprudential theories that define law in rule-like terms are not the only available ones; others are compatible with my account. 100Moreover, the idea that all law must conform to the same universal criteria, no matter its social context, is itself suspect. People in this world understand law in all sorts of ways. My goal is not to resolve what law is in some universal sense but rather to describe a particular kind of law. If the material that global actors routinely accept and treat as law does not satisfy a certain jurisprudential theory, the logical conclusion is not that the material is not law but that the theory is incomplete; it is detached from and an inadequate barometer of what law "is" in the real world. After all, law is not just an abstract theoretical proposition. It is a social phenomenon. To understand how CIL functions as law, we need to move beyond those theories--as I do here.</w:t>
      </w:r>
    </w:p>
    <w:p w14:paraId="78423C5F" w14:textId="77777777" w:rsidR="00802D03" w:rsidRPr="005F29E6" w:rsidRDefault="00802D03" w:rsidP="00802D03">
      <w:pPr>
        <w:rPr>
          <w:sz w:val="16"/>
        </w:rPr>
      </w:pPr>
      <w:r w:rsidRPr="005F29E6">
        <w:rPr>
          <w:sz w:val="16"/>
        </w:rPr>
        <w:t>A. The Practice of Customary International Law</w:t>
      </w:r>
    </w:p>
    <w:p w14:paraId="2012F95B" w14:textId="77777777" w:rsidR="00802D03" w:rsidRDefault="00802D03" w:rsidP="00802D03">
      <w:pPr>
        <w:rPr>
          <w:sz w:val="16"/>
        </w:rPr>
      </w:pPr>
      <w:r w:rsidRPr="005F29E6">
        <w:rPr>
          <w:rStyle w:val="StyleUnderline"/>
        </w:rPr>
        <w:t xml:space="preserve">CIL's </w:t>
      </w:r>
      <w:r w:rsidRPr="005F29E6">
        <w:rPr>
          <w:rStyle w:val="Emphasis"/>
        </w:rPr>
        <w:t xml:space="preserve">defining </w:t>
      </w:r>
      <w:r w:rsidRPr="00872269">
        <w:rPr>
          <w:rStyle w:val="Emphasis"/>
          <w:highlight w:val="cyan"/>
        </w:rPr>
        <w:t>characteristics</w:t>
      </w:r>
      <w:r w:rsidRPr="00872269">
        <w:rPr>
          <w:rStyle w:val="StyleUnderline"/>
          <w:highlight w:val="cyan"/>
        </w:rPr>
        <w:t xml:space="preserve"> are not </w:t>
      </w:r>
      <w:r w:rsidRPr="00872269">
        <w:rPr>
          <w:rStyle w:val="Emphasis"/>
          <w:highlight w:val="cyan"/>
        </w:rPr>
        <w:t>clarity</w:t>
      </w:r>
      <w:r w:rsidRPr="005F29E6">
        <w:rPr>
          <w:rStyle w:val="StyleUnderline"/>
        </w:rPr>
        <w:t xml:space="preserve"> or </w:t>
      </w:r>
      <w:r w:rsidRPr="005F29E6">
        <w:rPr>
          <w:rStyle w:val="Emphasis"/>
        </w:rPr>
        <w:t>consistency</w:t>
      </w:r>
      <w:r w:rsidRPr="005F29E6">
        <w:rPr>
          <w:rStyle w:val="StyleUnderline"/>
        </w:rPr>
        <w:t xml:space="preserve"> </w:t>
      </w:r>
      <w:r w:rsidRPr="00872269">
        <w:rPr>
          <w:rStyle w:val="StyleUnderline"/>
          <w:highlight w:val="cyan"/>
        </w:rPr>
        <w:t>but</w:t>
      </w:r>
      <w:r w:rsidRPr="005F29E6">
        <w:rPr>
          <w:rStyle w:val="StyleUnderline"/>
        </w:rPr>
        <w:t xml:space="preserve"> high levels of </w:t>
      </w:r>
      <w:r w:rsidRPr="005F29E6">
        <w:rPr>
          <w:rStyle w:val="Emphasis"/>
        </w:rPr>
        <w:t>fluidity</w:t>
      </w:r>
      <w:r w:rsidRPr="005F29E6">
        <w:rPr>
          <w:rStyle w:val="StyleUnderline"/>
        </w:rPr>
        <w:t xml:space="preserve">, </w:t>
      </w:r>
      <w:r w:rsidRPr="00872269">
        <w:rPr>
          <w:rStyle w:val="Emphasis"/>
          <w:highlight w:val="cyan"/>
        </w:rPr>
        <w:t>uncertainty</w:t>
      </w:r>
      <w:r w:rsidRPr="005F29E6">
        <w:rPr>
          <w:rStyle w:val="StyleUnderline"/>
        </w:rPr>
        <w:t xml:space="preserve">, and </w:t>
      </w:r>
      <w:r w:rsidRPr="005F29E6">
        <w:rPr>
          <w:rStyle w:val="Emphasis"/>
        </w:rPr>
        <w:t>contestation</w:t>
      </w:r>
      <w:r w:rsidRPr="005F29E6">
        <w:rPr>
          <w:sz w:val="16"/>
        </w:rPr>
        <w:t xml:space="preserve">. These characteristics are a function of the CIL process. Because this process is so unstructured, </w:t>
      </w:r>
      <w:r w:rsidRPr="00872269">
        <w:rPr>
          <w:rStyle w:val="StyleUnderline"/>
          <w:highlight w:val="cyan"/>
        </w:rPr>
        <w:t>it lacks mechanisms to regulate</w:t>
      </w:r>
      <w:r w:rsidRPr="005F29E6">
        <w:rPr>
          <w:sz w:val="16"/>
        </w:rPr>
        <w:t xml:space="preserve"> which normative positions are advanced through it or how </w:t>
      </w:r>
      <w:r w:rsidRPr="00872269">
        <w:rPr>
          <w:rStyle w:val="Emphasis"/>
          <w:highlight w:val="cyan"/>
        </w:rPr>
        <w:t>particular</w:t>
      </w:r>
      <w:r w:rsidRPr="00872269">
        <w:rPr>
          <w:rStyle w:val="StyleUnderline"/>
          <w:highlight w:val="cyan"/>
        </w:rPr>
        <w:t xml:space="preserve"> positions</w:t>
      </w:r>
      <w:r w:rsidRPr="005F29E6">
        <w:rPr>
          <w:sz w:val="16"/>
        </w:rPr>
        <w:t xml:space="preserve"> play out. Two important points follow. First, the salience of a position within CIL--the extent to which the position is recognized and used as CIL--does not depend on whether it satisfies certain secondary rules. What matters instead is how the group of actors who participate in a given domain of global governance interact with the position.  [*1506] Second, because global actors take different stances on the normative positions that are batted around in the CIL process, these positions do not consistently take the form of conduct rules. They are often inconstant.</w:t>
      </w:r>
    </w:p>
    <w:p w14:paraId="12F4E0D1" w14:textId="77777777" w:rsidR="00802D03" w:rsidRPr="008A593F" w:rsidRDefault="00802D03" w:rsidP="00802D03">
      <w:pPr>
        <w:pStyle w:val="Heading4"/>
        <w:rPr>
          <w:u w:val="single"/>
        </w:rPr>
      </w:pPr>
      <w:r>
        <w:t xml:space="preserve">CIL </w:t>
      </w:r>
      <w:r>
        <w:rPr>
          <w:u w:val="single"/>
        </w:rPr>
        <w:t>builds in</w:t>
      </w:r>
      <w:r>
        <w:t xml:space="preserve"> structural confusion AND is </w:t>
      </w:r>
      <w:r>
        <w:rPr>
          <w:u w:val="single"/>
        </w:rPr>
        <w:t>unenforceable</w:t>
      </w:r>
    </w:p>
    <w:p w14:paraId="576173B6" w14:textId="77777777" w:rsidR="00802D03" w:rsidRDefault="00802D03" w:rsidP="00802D03">
      <w:r>
        <w:t xml:space="preserve">Irit </w:t>
      </w:r>
      <w:r w:rsidRPr="00CC54C4">
        <w:rPr>
          <w:rStyle w:val="Style13ptBold"/>
        </w:rPr>
        <w:t>Mevorach 18</w:t>
      </w:r>
      <w:r>
        <w:t>, Professor of International Commercial Law in the School of Law of the Faculty of Social Sciences at the University of Nottingham, “Modified Universalism as Customary International Law”, Texas Law Review, 96 Tex. L. Rev. 1403, June 2018, Lexis</w:t>
      </w:r>
    </w:p>
    <w:p w14:paraId="50A0F963" w14:textId="77777777" w:rsidR="00802D03" w:rsidRPr="00DF6895" w:rsidRDefault="00802D03" w:rsidP="00802D03">
      <w:pPr>
        <w:rPr>
          <w:sz w:val="16"/>
        </w:rPr>
      </w:pPr>
      <w:r w:rsidRPr="00DF6895">
        <w:rPr>
          <w:sz w:val="16"/>
        </w:rPr>
        <w:t>C. Limitations and Critique</w:t>
      </w:r>
    </w:p>
    <w:p w14:paraId="4A8C36DC" w14:textId="77777777" w:rsidR="00802D03" w:rsidRDefault="00802D03" w:rsidP="00802D03">
      <w:pPr>
        <w:rPr>
          <w:sz w:val="16"/>
        </w:rPr>
      </w:pPr>
      <w:r w:rsidRPr="003C0099">
        <w:rPr>
          <w:rStyle w:val="StyleUnderline"/>
        </w:rPr>
        <w:t xml:space="preserve">CIL tends to be </w:t>
      </w:r>
      <w:r w:rsidRPr="00C14CB3">
        <w:rPr>
          <w:rStyle w:val="Emphasis"/>
          <w:highlight w:val="cyan"/>
        </w:rPr>
        <w:t>vague</w:t>
      </w:r>
      <w:r w:rsidRPr="003C0099">
        <w:rPr>
          <w:rStyle w:val="StyleUnderline"/>
        </w:rPr>
        <w:t xml:space="preserve">, and the way it emerges is rather </w:t>
      </w:r>
      <w:r w:rsidRPr="003C0099">
        <w:rPr>
          <w:rStyle w:val="Emphasis"/>
        </w:rPr>
        <w:t>unclear</w:t>
      </w:r>
      <w:r w:rsidRPr="00DF6895">
        <w:rPr>
          <w:sz w:val="16"/>
        </w:rPr>
        <w:t xml:space="preserve">. 40 Furthermore, </w:t>
      </w:r>
      <w:r w:rsidRPr="003C0099">
        <w:rPr>
          <w:rStyle w:val="StyleUnderline"/>
        </w:rPr>
        <w:t xml:space="preserve">because </w:t>
      </w:r>
      <w:r w:rsidRPr="00C14CB3">
        <w:rPr>
          <w:rStyle w:val="StyleUnderline"/>
          <w:highlight w:val="cyan"/>
        </w:rPr>
        <w:t>CIL is</w:t>
      </w:r>
      <w:r w:rsidRPr="003C0099">
        <w:rPr>
          <w:rStyle w:val="StyleUnderline"/>
        </w:rPr>
        <w:t xml:space="preserve"> based on an </w:t>
      </w:r>
      <w:r w:rsidRPr="00B16F4F">
        <w:rPr>
          <w:rStyle w:val="Emphasis"/>
          <w:highlight w:val="cyan"/>
        </w:rPr>
        <w:t>evolving</w:t>
      </w:r>
      <w:r w:rsidRPr="003C0099">
        <w:rPr>
          <w:rStyle w:val="StyleUnderline"/>
        </w:rPr>
        <w:t xml:space="preserve"> experience, </w:t>
      </w:r>
      <w:r w:rsidRPr="00E830AD">
        <w:rPr>
          <w:rStyle w:val="StyleUnderline"/>
          <w:highlight w:val="cyan"/>
        </w:rPr>
        <w:t>it is</w:t>
      </w:r>
      <w:r w:rsidRPr="00DF6895">
        <w:rPr>
          <w:sz w:val="16"/>
        </w:rPr>
        <w:t xml:space="preserve"> evidently </w:t>
      </w:r>
      <w:r w:rsidRPr="00E830AD">
        <w:rPr>
          <w:rStyle w:val="Emphasis"/>
          <w:highlight w:val="cyan"/>
        </w:rPr>
        <w:t>problematic</w:t>
      </w:r>
      <w:r w:rsidRPr="003C0099">
        <w:rPr>
          <w:rStyle w:val="StyleUnderline"/>
        </w:rPr>
        <w:t xml:space="preserve"> to ascertain </w:t>
      </w:r>
      <w:r w:rsidRPr="00E830AD">
        <w:rPr>
          <w:rStyle w:val="Emphasis"/>
          <w:highlight w:val="cyan"/>
        </w:rPr>
        <w:t>when</w:t>
      </w:r>
      <w:r w:rsidRPr="00E830AD">
        <w:rPr>
          <w:rStyle w:val="StyleUnderline"/>
          <w:highlight w:val="cyan"/>
        </w:rPr>
        <w:t xml:space="preserve"> rules</w:t>
      </w:r>
      <w:r w:rsidRPr="003C0099">
        <w:rPr>
          <w:rStyle w:val="StyleUnderline"/>
        </w:rPr>
        <w:t xml:space="preserve"> have </w:t>
      </w:r>
      <w:r w:rsidRPr="00E830AD">
        <w:rPr>
          <w:rStyle w:val="StyleUnderline"/>
          <w:highlight w:val="cyan"/>
        </w:rPr>
        <w:t>reached</w:t>
      </w:r>
      <w:r w:rsidRPr="003C0099">
        <w:rPr>
          <w:rStyle w:val="StyleUnderline"/>
        </w:rPr>
        <w:t xml:space="preserve"> the stage where they can be applied as </w:t>
      </w:r>
      <w:r w:rsidRPr="00E830AD">
        <w:rPr>
          <w:rStyle w:val="StyleUnderline"/>
          <w:highlight w:val="cyan"/>
        </w:rPr>
        <w:t>CIL</w:t>
      </w:r>
      <w:r w:rsidRPr="00DF6895">
        <w:rPr>
          <w:sz w:val="16"/>
        </w:rPr>
        <w:t xml:space="preserve">. 41 </w:t>
      </w:r>
      <w:r w:rsidRPr="003C0099">
        <w:rPr>
          <w:rStyle w:val="StyleUnderline"/>
        </w:rPr>
        <w:t>There is</w:t>
      </w:r>
      <w:r w:rsidRPr="00DF6895">
        <w:rPr>
          <w:sz w:val="16"/>
        </w:rPr>
        <w:t xml:space="preserve"> also </w:t>
      </w:r>
      <w:r w:rsidRPr="003C0099">
        <w:rPr>
          <w:rStyle w:val="StyleUnderline"/>
        </w:rPr>
        <w:t xml:space="preserve">a </w:t>
      </w:r>
      <w:r w:rsidRPr="003C0099">
        <w:rPr>
          <w:rStyle w:val="Emphasis"/>
        </w:rPr>
        <w:t>circularity problem</w:t>
      </w:r>
      <w:r w:rsidRPr="003C0099">
        <w:rPr>
          <w:rStyle w:val="StyleUnderline"/>
        </w:rPr>
        <w:t>. For a rule to qualify as CIL, countries should feel obligated to follow it, but how would countries feel such legal obligation before the rule becomes customary?</w:t>
      </w:r>
      <w:r w:rsidRPr="00DF6895">
        <w:rPr>
          <w:sz w:val="16"/>
        </w:rPr>
        <w:t xml:space="preserve"> 42 </w:t>
      </w:r>
      <w:r w:rsidRPr="003C0099">
        <w:rPr>
          <w:rStyle w:val="StyleUnderline"/>
        </w:rPr>
        <w:t xml:space="preserve">This </w:t>
      </w:r>
      <w:r w:rsidRPr="00116A9C">
        <w:rPr>
          <w:rStyle w:val="Emphasis"/>
          <w:highlight w:val="cyan"/>
        </w:rPr>
        <w:t>uncertainty</w:t>
      </w:r>
      <w:r w:rsidRPr="003C0099">
        <w:rPr>
          <w:rStyle w:val="StyleUnderline"/>
        </w:rPr>
        <w:t>, as well as CIL's reliance on domestic enforcement mechanisms</w:t>
      </w:r>
      <w:r w:rsidRPr="00DF6895">
        <w:rPr>
          <w:sz w:val="16"/>
        </w:rPr>
        <w:t xml:space="preserve">, also </w:t>
      </w:r>
      <w:r w:rsidRPr="00116A9C">
        <w:rPr>
          <w:rStyle w:val="StyleUnderline"/>
          <w:highlight w:val="cyan"/>
        </w:rPr>
        <w:t xml:space="preserve">makes CIL prone to </w:t>
      </w:r>
      <w:r w:rsidRPr="00116A9C">
        <w:rPr>
          <w:rStyle w:val="Emphasis"/>
          <w:highlight w:val="cyan"/>
        </w:rPr>
        <w:t>nonobservance</w:t>
      </w:r>
      <w:r w:rsidRPr="003C0099">
        <w:rPr>
          <w:rStyle w:val="StyleUnderline"/>
        </w:rPr>
        <w:t xml:space="preserve">, </w:t>
      </w:r>
      <w:r w:rsidRPr="003C0099">
        <w:rPr>
          <w:rStyle w:val="Emphasis"/>
        </w:rPr>
        <w:t>especially</w:t>
      </w:r>
      <w:r w:rsidRPr="003C0099">
        <w:rPr>
          <w:rStyle w:val="StyleUnderline"/>
        </w:rPr>
        <w:t xml:space="preserve"> when it attempts to address </w:t>
      </w:r>
      <w:r w:rsidRPr="003C0099">
        <w:rPr>
          <w:rStyle w:val="Emphasis"/>
        </w:rPr>
        <w:t>difficult cross-border conflicts</w:t>
      </w:r>
      <w:r w:rsidRPr="00DF6895">
        <w:rPr>
          <w:sz w:val="16"/>
        </w:rPr>
        <w:t>. 43 [FOOTNOTE] 43 See Barbara C. Matthews, Emerging Public International Banking Law? Lessons from the Law of the Sea Experience, 10 Chi. J. Int'l L. 539, 556-57 (2010) (</w:t>
      </w:r>
      <w:r w:rsidRPr="003C0099">
        <w:rPr>
          <w:rStyle w:val="StyleUnderline"/>
        </w:rPr>
        <w:t xml:space="preserve">describing the </w:t>
      </w:r>
      <w:r w:rsidRPr="003C0099">
        <w:rPr>
          <w:rStyle w:val="Emphasis"/>
        </w:rPr>
        <w:t>questionable level</w:t>
      </w:r>
      <w:r w:rsidRPr="003C0099">
        <w:rPr>
          <w:rStyle w:val="StyleUnderline"/>
        </w:rPr>
        <w:t xml:space="preserve"> of </w:t>
      </w:r>
      <w:r w:rsidRPr="003C0099">
        <w:rPr>
          <w:rStyle w:val="Emphasis"/>
        </w:rPr>
        <w:t>domestic enforcement</w:t>
      </w:r>
      <w:r w:rsidRPr="003C0099">
        <w:rPr>
          <w:rStyle w:val="StyleUnderline"/>
        </w:rPr>
        <w:t xml:space="preserve"> of CIL</w:t>
      </w:r>
      <w:r w:rsidRPr="00DF6895">
        <w:rPr>
          <w:sz w:val="16"/>
        </w:rPr>
        <w:t xml:space="preserve"> and detailing the difficulties of codifying the Law of the Sea). [END FOONOTE] </w:t>
      </w:r>
      <w:r w:rsidRPr="003C0099">
        <w:rPr>
          <w:rStyle w:val="StyleUnderline"/>
        </w:rPr>
        <w:t xml:space="preserve">There have also been challenges to CIL for lacking a </w:t>
      </w:r>
      <w:r w:rsidRPr="003C0099">
        <w:rPr>
          <w:rStyle w:val="Emphasis"/>
        </w:rPr>
        <w:t>coherent</w:t>
      </w:r>
      <w:r w:rsidRPr="003C0099">
        <w:rPr>
          <w:rStyle w:val="StyleUnderline"/>
        </w:rPr>
        <w:t xml:space="preserve"> theory and doctrine</w:t>
      </w:r>
      <w:r w:rsidRPr="00DF6895">
        <w:rPr>
          <w:sz w:val="16"/>
        </w:rPr>
        <w:t xml:space="preserve">. 44 [FOONOTE] 44 See Thirlway, supra note 18, at 231 (noting that </w:t>
      </w:r>
      <w:r w:rsidRPr="00116A9C">
        <w:rPr>
          <w:rStyle w:val="StyleUnderline"/>
          <w:highlight w:val="cyan"/>
        </w:rPr>
        <w:t xml:space="preserve">CIL is one of </w:t>
      </w:r>
      <w:r w:rsidRPr="00116A9C">
        <w:rPr>
          <w:rStyle w:val="Emphasis"/>
          <w:highlight w:val="cyan"/>
        </w:rPr>
        <w:t>i</w:t>
      </w:r>
      <w:r w:rsidRPr="003C0099">
        <w:rPr>
          <w:rStyle w:val="StyleUnderline"/>
        </w:rPr>
        <w:t xml:space="preserve">nternational </w:t>
      </w:r>
      <w:r w:rsidRPr="00116A9C">
        <w:rPr>
          <w:rStyle w:val="StyleUnderline"/>
          <w:highlight w:val="cyan"/>
        </w:rPr>
        <w:t xml:space="preserve">law's </w:t>
      </w:r>
      <w:r w:rsidRPr="00116A9C">
        <w:rPr>
          <w:rStyle w:val="Emphasis"/>
          <w:highlight w:val="cyan"/>
        </w:rPr>
        <w:t>"intellectual puzzles"</w:t>
      </w:r>
      <w:r w:rsidRPr="00DF6895">
        <w:rPr>
          <w:sz w:val="16"/>
        </w:rPr>
        <w:t>); Karol Wolfke, Custom in Present International Law, at xiii (2d ed. 1993) (</w:t>
      </w:r>
      <w:r w:rsidRPr="003C0099">
        <w:rPr>
          <w:rStyle w:val="StyleUnderline"/>
        </w:rPr>
        <w:t xml:space="preserve">describing the </w:t>
      </w:r>
      <w:r w:rsidRPr="003C0099">
        <w:rPr>
          <w:rStyle w:val="Emphasis"/>
        </w:rPr>
        <w:t>ambiguity</w:t>
      </w:r>
      <w:r w:rsidRPr="003C0099">
        <w:rPr>
          <w:rStyle w:val="StyleUnderline"/>
        </w:rPr>
        <w:t xml:space="preserve"> of</w:t>
      </w:r>
      <w:r w:rsidRPr="00DF6895">
        <w:rPr>
          <w:sz w:val="16"/>
        </w:rPr>
        <w:t xml:space="preserve"> the term </w:t>
      </w:r>
      <w:r w:rsidRPr="003C0099">
        <w:rPr>
          <w:rStyle w:val="StyleUnderline"/>
        </w:rPr>
        <w:t>"custom"</w:t>
      </w:r>
      <w:r w:rsidRPr="00DF6895">
        <w:rPr>
          <w:sz w:val="16"/>
        </w:rPr>
        <w:t xml:space="preserve"> with regard to international law). [END FOOTNOTE] </w:t>
      </w:r>
      <w:r w:rsidRPr="001F07BF">
        <w:rPr>
          <w:rStyle w:val="StyleUnderline"/>
          <w:highlight w:val="cyan"/>
        </w:rPr>
        <w:t>It is</w:t>
      </w:r>
      <w:r w:rsidRPr="00DF6895">
        <w:rPr>
          <w:sz w:val="16"/>
        </w:rPr>
        <w:t xml:space="preserve"> arguably </w:t>
      </w:r>
      <w:r w:rsidRPr="001F07BF">
        <w:rPr>
          <w:rStyle w:val="Emphasis"/>
          <w:highlight w:val="cyan"/>
        </w:rPr>
        <w:t>impossible</w:t>
      </w:r>
      <w:r w:rsidRPr="001F07BF">
        <w:rPr>
          <w:rStyle w:val="StyleUnderline"/>
          <w:highlight w:val="cyan"/>
        </w:rPr>
        <w:t xml:space="preserve"> to observe the </w:t>
      </w:r>
      <w:r w:rsidRPr="001F07BF">
        <w:rPr>
          <w:rStyle w:val="Emphasis"/>
          <w:highlight w:val="cyan"/>
        </w:rPr>
        <w:t>universe</w:t>
      </w:r>
      <w:r w:rsidRPr="001F07BF">
        <w:rPr>
          <w:rStyle w:val="StyleUnderline"/>
          <w:highlight w:val="cyan"/>
        </w:rPr>
        <w:t xml:space="preserve"> of</w:t>
      </w:r>
      <w:r w:rsidRPr="003C0099">
        <w:rPr>
          <w:rStyle w:val="StyleUnderline"/>
        </w:rPr>
        <w:t xml:space="preserve"> countries' </w:t>
      </w:r>
      <w:r w:rsidRPr="001F07BF">
        <w:rPr>
          <w:rStyle w:val="StyleUnderline"/>
          <w:highlight w:val="cyan"/>
        </w:rPr>
        <w:t>practices to</w:t>
      </w:r>
      <w:r w:rsidRPr="003C0099">
        <w:rPr>
          <w:rStyle w:val="StyleUnderline"/>
        </w:rPr>
        <w:t xml:space="preserve"> be able to </w:t>
      </w:r>
      <w:r w:rsidRPr="001F07BF">
        <w:rPr>
          <w:rStyle w:val="Emphasis"/>
          <w:highlight w:val="cyan"/>
        </w:rPr>
        <w:t>ascertain</w:t>
      </w:r>
      <w:r w:rsidRPr="003C0099">
        <w:rPr>
          <w:rStyle w:val="StyleUnderline"/>
        </w:rPr>
        <w:t xml:space="preserve"> whether references to CIL are made out of </w:t>
      </w:r>
      <w:r w:rsidRPr="001F07BF">
        <w:rPr>
          <w:rStyle w:val="Emphasis"/>
          <w:highlight w:val="cyan"/>
        </w:rPr>
        <w:t>obligation</w:t>
      </w:r>
      <w:r w:rsidRPr="00DF6895">
        <w:rPr>
          <w:sz w:val="16"/>
        </w:rPr>
        <w:t xml:space="preserve">. 45 It has also been argued that  [*1410]  </w:t>
      </w:r>
      <w:r w:rsidRPr="001F07BF">
        <w:rPr>
          <w:rStyle w:val="StyleUnderline"/>
          <w:highlight w:val="cyan"/>
        </w:rPr>
        <w:t xml:space="preserve">CIL does </w:t>
      </w:r>
      <w:r w:rsidRPr="001F07BF">
        <w:rPr>
          <w:rStyle w:val="Emphasis"/>
          <w:highlight w:val="cyan"/>
        </w:rPr>
        <w:t>not</w:t>
      </w:r>
      <w:r w:rsidRPr="003C0099">
        <w:rPr>
          <w:rStyle w:val="Emphasis"/>
        </w:rPr>
        <w:t xml:space="preserve"> actually </w:t>
      </w:r>
      <w:r w:rsidRPr="001F07BF">
        <w:rPr>
          <w:rStyle w:val="Emphasis"/>
          <w:highlight w:val="cyan"/>
        </w:rPr>
        <w:t>affect</w:t>
      </w:r>
      <w:r w:rsidRPr="003C0099">
        <w:rPr>
          <w:rStyle w:val="Emphasis"/>
        </w:rPr>
        <w:t xml:space="preserve"> country </w:t>
      </w:r>
      <w:r w:rsidRPr="001F07BF">
        <w:rPr>
          <w:rStyle w:val="Emphasis"/>
          <w:highlight w:val="cyan"/>
        </w:rPr>
        <w:t>behavior</w:t>
      </w:r>
      <w:r w:rsidRPr="001F07BF">
        <w:rPr>
          <w:rStyle w:val="StyleUnderline"/>
          <w:highlight w:val="cyan"/>
        </w:rPr>
        <w:t xml:space="preserve"> and has </w:t>
      </w:r>
      <w:r w:rsidRPr="001F07BF">
        <w:rPr>
          <w:rStyle w:val="Emphasis"/>
          <w:highlight w:val="cyan"/>
        </w:rPr>
        <w:t>little impact</w:t>
      </w:r>
      <w:r w:rsidRPr="003C0099">
        <w:rPr>
          <w:rStyle w:val="StyleUnderline"/>
        </w:rPr>
        <w:t xml:space="preserve"> in view of the lack of </w:t>
      </w:r>
      <w:r w:rsidRPr="003C0099">
        <w:rPr>
          <w:rStyle w:val="Emphasis"/>
        </w:rPr>
        <w:t>enforcement</w:t>
      </w:r>
      <w:r w:rsidRPr="003C0099">
        <w:rPr>
          <w:rStyle w:val="StyleUnderline"/>
        </w:rPr>
        <w:t xml:space="preserve"> mechanisms on the international level</w:t>
      </w:r>
      <w:r w:rsidRPr="00DF6895">
        <w:rPr>
          <w:sz w:val="16"/>
        </w:rPr>
        <w:t xml:space="preserve">. 46 [FOOTNOTE] 46 Jack L. Goldsmith &amp; Eric A. Posner, The Limits of International Law 39 (2005); see also Guzman, supra note 17, at 128 (discussing the argument that </w:t>
      </w:r>
      <w:r w:rsidRPr="00DF6895">
        <w:rPr>
          <w:rStyle w:val="StyleUnderline"/>
        </w:rPr>
        <w:t xml:space="preserve">because </w:t>
      </w:r>
      <w:r w:rsidRPr="001F07BF">
        <w:rPr>
          <w:rStyle w:val="StyleUnderline"/>
          <w:highlight w:val="cyan"/>
        </w:rPr>
        <w:t xml:space="preserve">CIL </w:t>
      </w:r>
      <w:r w:rsidRPr="001F07BF">
        <w:rPr>
          <w:rStyle w:val="Emphasis"/>
          <w:highlight w:val="cyan"/>
        </w:rPr>
        <w:t>lacks</w:t>
      </w:r>
      <w:r w:rsidRPr="00DF6895">
        <w:rPr>
          <w:rStyle w:val="Emphasis"/>
        </w:rPr>
        <w:t xml:space="preserve"> an </w:t>
      </w:r>
      <w:r w:rsidRPr="001F07BF">
        <w:rPr>
          <w:rStyle w:val="Emphasis"/>
          <w:highlight w:val="cyan"/>
        </w:rPr>
        <w:t>enforcement</w:t>
      </w:r>
      <w:r w:rsidRPr="00DF6895">
        <w:rPr>
          <w:rStyle w:val="Emphasis"/>
        </w:rPr>
        <w:t xml:space="preserve"> mechanism</w:t>
      </w:r>
      <w:r w:rsidRPr="00DF6895">
        <w:rPr>
          <w:rStyle w:val="StyleUnderline"/>
        </w:rPr>
        <w:t xml:space="preserve">, CIL does </w:t>
      </w:r>
      <w:r w:rsidRPr="00DF6895">
        <w:rPr>
          <w:rStyle w:val="Emphasis"/>
          <w:sz w:val="24"/>
          <w:szCs w:val="26"/>
        </w:rPr>
        <w:t>not affect state behavior</w:t>
      </w:r>
      <w:r w:rsidRPr="00DF6895">
        <w:rPr>
          <w:sz w:val="16"/>
        </w:rPr>
        <w:t xml:space="preserve">). [END FOOTNOTE] Another </w:t>
      </w:r>
      <w:r w:rsidRPr="00DF6895">
        <w:rPr>
          <w:rStyle w:val="Emphasis"/>
        </w:rPr>
        <w:t>uncertainty</w:t>
      </w:r>
      <w:r w:rsidRPr="00DF6895">
        <w:rPr>
          <w:rStyle w:val="StyleUnderline"/>
        </w:rPr>
        <w:t xml:space="preserve"> revolves around</w:t>
      </w:r>
      <w:r w:rsidRPr="00DF6895">
        <w:rPr>
          <w:sz w:val="16"/>
        </w:rPr>
        <w:t xml:space="preserve"> the question of </w:t>
      </w:r>
      <w:r w:rsidRPr="00DF6895">
        <w:rPr>
          <w:rStyle w:val="StyleUnderline"/>
        </w:rPr>
        <w:t>whose</w:t>
      </w:r>
      <w:r w:rsidRPr="00DF6895">
        <w:rPr>
          <w:sz w:val="16"/>
        </w:rPr>
        <w:t xml:space="preserve"> practice and </w:t>
      </w:r>
      <w:r w:rsidRPr="00DF6895">
        <w:rPr>
          <w:rStyle w:val="StyleUnderline"/>
        </w:rPr>
        <w:t>opinion should be considered</w:t>
      </w:r>
      <w:r w:rsidRPr="00DF6895">
        <w:rPr>
          <w:sz w:val="16"/>
        </w:rPr>
        <w:t xml:space="preserve"> when attempting to identify the existence of CIL, including the extent to which non-state actors' actions should be taken into account, which countries' actions or omissions should be considered, and whether only the actions of countries that are affected or that are capable of taking action regarding a certain matter are relevant. 47 There is also a risk that CIL is too sticky and fails to allow for developments to meet changing circumstances and new needs of countries and of the international business and financial community. 48</w:t>
      </w:r>
    </w:p>
    <w:p w14:paraId="00218558" w14:textId="77777777" w:rsidR="00802D03" w:rsidRDefault="00802D03" w:rsidP="00802D03">
      <w:pPr>
        <w:pStyle w:val="Heading3"/>
      </w:pPr>
      <w:r>
        <w:t>CIL CP---NB---2AC</w:t>
      </w:r>
    </w:p>
    <w:p w14:paraId="21053845" w14:textId="77777777" w:rsidR="00802D03" w:rsidRDefault="00802D03" w:rsidP="00802D03">
      <w:pPr>
        <w:pStyle w:val="Heading4"/>
      </w:pPr>
      <w:r>
        <w:t xml:space="preserve">Violations are </w:t>
      </w:r>
      <w:r>
        <w:rPr>
          <w:u w:val="single"/>
        </w:rPr>
        <w:t>inevitable</w:t>
      </w:r>
      <w:r>
        <w:t xml:space="preserve"> in the U.S. </w:t>
      </w:r>
      <w:r>
        <w:rPr>
          <w:u w:val="single"/>
        </w:rPr>
        <w:t>and</w:t>
      </w:r>
      <w:r>
        <w:t xml:space="preserve"> globally, but there’s </w:t>
      </w:r>
      <w:r>
        <w:rPr>
          <w:u w:val="single"/>
        </w:rPr>
        <w:t>no impact</w:t>
      </w:r>
      <w:r>
        <w:t xml:space="preserve"> because i-law’s </w:t>
      </w:r>
      <w:r>
        <w:rPr>
          <w:u w:val="single"/>
        </w:rPr>
        <w:t>toothless</w:t>
      </w:r>
    </w:p>
    <w:p w14:paraId="604C647D" w14:textId="77777777" w:rsidR="00802D03" w:rsidRDefault="00802D03" w:rsidP="00802D03">
      <w:r>
        <w:t xml:space="preserve">Luke </w:t>
      </w:r>
      <w:r w:rsidRPr="00460B75">
        <w:rPr>
          <w:rStyle w:val="Style13ptBold"/>
        </w:rPr>
        <w:t>Hiken 12</w:t>
      </w:r>
      <w:r>
        <w:t>, JD, Attorney Who Has Engaged in the Practice of Criminal, Military, Immigration, and Appellate Law, and Marti Hiken, Former Associate Director of the Institute for Public Accuracy and Former Chair of the National Lawyers Guild Military Law Task Force, “The Impotence of International Law”, Foreign Policy in Focus, 7/17/2012, https://fpif.org/the_impotence_of_international_law/</w:t>
      </w:r>
    </w:p>
    <w:p w14:paraId="6DB80B30" w14:textId="77777777" w:rsidR="00802D03" w:rsidRPr="00460B75" w:rsidRDefault="00802D03" w:rsidP="00802D03">
      <w:pPr>
        <w:rPr>
          <w:sz w:val="16"/>
        </w:rPr>
      </w:pPr>
      <w:r w:rsidRPr="00460B75">
        <w:rPr>
          <w:rStyle w:val="StyleUnderline"/>
        </w:rPr>
        <w:t>Whenever a lawyer</w:t>
      </w:r>
      <w:r w:rsidRPr="00460B75">
        <w:rPr>
          <w:sz w:val="16"/>
        </w:rPr>
        <w:t xml:space="preserve"> or historian </w:t>
      </w:r>
      <w:r w:rsidRPr="00460B75">
        <w:rPr>
          <w:rStyle w:val="StyleUnderline"/>
        </w:rPr>
        <w:t>describes how a particular action “violates international law” many people stop listening or reading further</w:t>
      </w:r>
      <w:r w:rsidRPr="00460B75">
        <w:rPr>
          <w:sz w:val="16"/>
        </w:rPr>
        <w:t xml:space="preserve">. It is a bit alienating to hear the words “this action constitutes a violation of international law” time and time again – and especially at the end of a debate when a speaker has no other arguments available. The statement is inevitably followed by: “…and it is a war crime and it denies people their human rights.” </w:t>
      </w:r>
      <w:r w:rsidRPr="007F5C99">
        <w:rPr>
          <w:rStyle w:val="StyleUnderline"/>
          <w:highlight w:val="cyan"/>
        </w:rPr>
        <w:t xml:space="preserve">A </w:t>
      </w:r>
      <w:r w:rsidRPr="007F5C99">
        <w:rPr>
          <w:rStyle w:val="Emphasis"/>
          <w:highlight w:val="cyan"/>
        </w:rPr>
        <w:t>plethora</w:t>
      </w:r>
      <w:r w:rsidRPr="007F5C99">
        <w:rPr>
          <w:rStyle w:val="StyleUnderline"/>
          <w:highlight w:val="cyan"/>
        </w:rPr>
        <w:t xml:space="preserve"> of</w:t>
      </w:r>
      <w:r w:rsidRPr="00460B75">
        <w:rPr>
          <w:rStyle w:val="StyleUnderline"/>
        </w:rPr>
        <w:t xml:space="preserve"> international law </w:t>
      </w:r>
      <w:r w:rsidRPr="007F5C99">
        <w:rPr>
          <w:rStyle w:val="StyleUnderline"/>
          <w:highlight w:val="cyan"/>
        </w:rPr>
        <w:t xml:space="preserve">violations are perpetrated by </w:t>
      </w:r>
      <w:r w:rsidRPr="007F5C99">
        <w:rPr>
          <w:rStyle w:val="Emphasis"/>
          <w:highlight w:val="cyan"/>
        </w:rPr>
        <w:t>every</w:t>
      </w:r>
      <w:r w:rsidRPr="00460B75">
        <w:rPr>
          <w:rStyle w:val="Emphasis"/>
        </w:rPr>
        <w:t xml:space="preserve"> major </w:t>
      </w:r>
      <w:r w:rsidRPr="007F5C99">
        <w:rPr>
          <w:rStyle w:val="Emphasis"/>
          <w:highlight w:val="cyan"/>
        </w:rPr>
        <w:t>power</w:t>
      </w:r>
      <w:r w:rsidRPr="00460B75">
        <w:rPr>
          <w:rStyle w:val="StyleUnderline"/>
        </w:rPr>
        <w:t xml:space="preserve"> in the world </w:t>
      </w:r>
      <w:r w:rsidRPr="007F5C99">
        <w:rPr>
          <w:rStyle w:val="Emphasis"/>
          <w:highlight w:val="cyan"/>
        </w:rPr>
        <w:t>each day</w:t>
      </w:r>
      <w:r w:rsidRPr="00460B75">
        <w:rPr>
          <w:rStyle w:val="StyleUnderline"/>
        </w:rPr>
        <w:t xml:space="preserve">, and thus, the </w:t>
      </w:r>
      <w:r w:rsidRPr="007F5C99">
        <w:rPr>
          <w:rStyle w:val="Emphasis"/>
          <w:highlight w:val="cyan"/>
        </w:rPr>
        <w:t>empty</w:t>
      </w:r>
      <w:r w:rsidRPr="00460B75">
        <w:rPr>
          <w:rStyle w:val="Emphasis"/>
        </w:rPr>
        <w:t xml:space="preserve"> invocation</w:t>
      </w:r>
      <w:r w:rsidRPr="00460B75">
        <w:rPr>
          <w:rStyle w:val="StyleUnderline"/>
        </w:rPr>
        <w:t xml:space="preserve"> of </w:t>
      </w:r>
      <w:r w:rsidRPr="007F5C99">
        <w:rPr>
          <w:rStyle w:val="Emphasis"/>
          <w:highlight w:val="cyan"/>
        </w:rPr>
        <w:t>i</w:t>
      </w:r>
      <w:r w:rsidRPr="00460B75">
        <w:rPr>
          <w:rStyle w:val="StyleUnderline"/>
        </w:rPr>
        <w:t xml:space="preserve">nternational </w:t>
      </w:r>
      <w:r w:rsidRPr="007F5C99">
        <w:rPr>
          <w:rStyle w:val="StyleUnderline"/>
          <w:highlight w:val="cyan"/>
        </w:rPr>
        <w:t xml:space="preserve">law </w:t>
      </w:r>
      <w:r w:rsidRPr="007F5C99">
        <w:rPr>
          <w:rStyle w:val="Emphasis"/>
          <w:highlight w:val="cyan"/>
        </w:rPr>
        <w:t>does nothing</w:t>
      </w:r>
      <w:r w:rsidRPr="007F5C99">
        <w:rPr>
          <w:rStyle w:val="StyleUnderline"/>
        </w:rPr>
        <w:t xml:space="preserve"> </w:t>
      </w:r>
      <w:r w:rsidRPr="00460B75">
        <w:rPr>
          <w:rStyle w:val="StyleUnderline"/>
        </w:rPr>
        <w:t>but reinforce our own sense of impotence and helplessness in the face of international lawlessness</w:t>
      </w:r>
      <w:r w:rsidRPr="00460B75">
        <w:rPr>
          <w:sz w:val="16"/>
        </w:rPr>
        <w:t>.</w:t>
      </w:r>
    </w:p>
    <w:p w14:paraId="48923356" w14:textId="77777777" w:rsidR="00802D03" w:rsidRPr="00460B75" w:rsidRDefault="00802D03" w:rsidP="00802D03">
      <w:pPr>
        <w:rPr>
          <w:sz w:val="16"/>
        </w:rPr>
      </w:pPr>
      <w:r w:rsidRPr="00460B75">
        <w:rPr>
          <w:rStyle w:val="StyleUnderline"/>
        </w:rPr>
        <w:t xml:space="preserve">The </w:t>
      </w:r>
      <w:r w:rsidRPr="007F5C99">
        <w:rPr>
          <w:rStyle w:val="Emphasis"/>
          <w:highlight w:val="cyan"/>
        </w:rPr>
        <w:t>U</w:t>
      </w:r>
      <w:r w:rsidRPr="00460B75">
        <w:rPr>
          <w:sz w:val="16"/>
        </w:rPr>
        <w:t xml:space="preserve">nited </w:t>
      </w:r>
      <w:r w:rsidRPr="007F5C99">
        <w:rPr>
          <w:rStyle w:val="Emphasis"/>
          <w:highlight w:val="cyan"/>
        </w:rPr>
        <w:t>S</w:t>
      </w:r>
      <w:r w:rsidRPr="00460B75">
        <w:rPr>
          <w:sz w:val="16"/>
        </w:rPr>
        <w:t xml:space="preserve">tates, </w:t>
      </w:r>
      <w:r w:rsidRPr="007F5C99">
        <w:rPr>
          <w:rStyle w:val="StyleUnderline"/>
          <w:highlight w:val="cyan"/>
        </w:rPr>
        <w:t>alone</w:t>
      </w:r>
      <w:r w:rsidRPr="00460B75">
        <w:rPr>
          <w:rStyle w:val="StyleUnderline"/>
        </w:rPr>
        <w:t xml:space="preserve">, and </w:t>
      </w:r>
      <w:r w:rsidRPr="007F5C99">
        <w:rPr>
          <w:rStyle w:val="StyleUnderline"/>
          <w:highlight w:val="cyan"/>
        </w:rPr>
        <w:t xml:space="preserve">on a </w:t>
      </w:r>
      <w:r w:rsidRPr="007F5C99">
        <w:rPr>
          <w:rStyle w:val="Emphasis"/>
          <w:sz w:val="24"/>
          <w:szCs w:val="26"/>
          <w:highlight w:val="cyan"/>
        </w:rPr>
        <w:t>daily basis</w:t>
      </w:r>
      <w:r w:rsidRPr="007F5C99">
        <w:rPr>
          <w:rStyle w:val="StyleUnderline"/>
          <w:sz w:val="24"/>
          <w:szCs w:val="26"/>
          <w:highlight w:val="cyan"/>
        </w:rPr>
        <w:t xml:space="preserve"> </w:t>
      </w:r>
      <w:r w:rsidRPr="007F5C99">
        <w:rPr>
          <w:rStyle w:val="StyleUnderline"/>
          <w:highlight w:val="cyan"/>
        </w:rPr>
        <w:t xml:space="preserve">violates </w:t>
      </w:r>
      <w:r w:rsidRPr="007F5C99">
        <w:rPr>
          <w:rStyle w:val="Emphasis"/>
          <w:sz w:val="24"/>
          <w:szCs w:val="26"/>
          <w:highlight w:val="cyan"/>
        </w:rPr>
        <w:t>every principle</w:t>
      </w:r>
      <w:r w:rsidRPr="00460B75">
        <w:rPr>
          <w:rStyle w:val="Emphasis"/>
          <w:sz w:val="24"/>
          <w:szCs w:val="26"/>
        </w:rPr>
        <w:t xml:space="preserve"> of international law </w:t>
      </w:r>
      <w:r w:rsidRPr="007F5C99">
        <w:rPr>
          <w:rStyle w:val="Emphasis"/>
          <w:sz w:val="24"/>
          <w:szCs w:val="26"/>
          <w:highlight w:val="cyan"/>
        </w:rPr>
        <w:t>ever</w:t>
      </w:r>
      <w:r w:rsidRPr="00460B75">
        <w:rPr>
          <w:rStyle w:val="Emphasis"/>
          <w:sz w:val="24"/>
          <w:szCs w:val="26"/>
        </w:rPr>
        <w:t xml:space="preserve"> envisioned</w:t>
      </w:r>
      <w:r w:rsidRPr="00460B75">
        <w:rPr>
          <w:rStyle w:val="StyleUnderline"/>
        </w:rPr>
        <w:t xml:space="preserve">: unprovoked </w:t>
      </w:r>
      <w:r w:rsidRPr="007F5C99">
        <w:rPr>
          <w:rStyle w:val="Emphasis"/>
          <w:highlight w:val="cyan"/>
        </w:rPr>
        <w:t>wars of aggression</w:t>
      </w:r>
      <w:r w:rsidRPr="00460B75">
        <w:rPr>
          <w:rStyle w:val="StyleUnderline"/>
        </w:rPr>
        <w:t xml:space="preserve">; unmanned </w:t>
      </w:r>
      <w:r w:rsidRPr="007F5C99">
        <w:rPr>
          <w:rStyle w:val="Emphasis"/>
          <w:highlight w:val="cyan"/>
        </w:rPr>
        <w:t>drone</w:t>
      </w:r>
      <w:r w:rsidRPr="00460B75">
        <w:rPr>
          <w:rStyle w:val="Emphasis"/>
        </w:rPr>
        <w:t xml:space="preserve"> attack</w:t>
      </w:r>
      <w:r w:rsidRPr="007F5C99">
        <w:rPr>
          <w:rStyle w:val="Emphasis"/>
          <w:highlight w:val="cyan"/>
        </w:rPr>
        <w:t>s</w:t>
      </w:r>
      <w:r w:rsidRPr="00460B75">
        <w:rPr>
          <w:rStyle w:val="StyleUnderline"/>
        </w:rPr>
        <w:t xml:space="preserve">; </w:t>
      </w:r>
      <w:r w:rsidRPr="007F5C99">
        <w:rPr>
          <w:rStyle w:val="Emphasis"/>
          <w:highlight w:val="cyan"/>
        </w:rPr>
        <w:t>torture</w:t>
      </w:r>
      <w:r w:rsidRPr="00460B75">
        <w:rPr>
          <w:rStyle w:val="Emphasis"/>
        </w:rPr>
        <w:t>s</w:t>
      </w:r>
      <w:r w:rsidRPr="00460B75">
        <w:rPr>
          <w:rStyle w:val="StyleUnderline"/>
        </w:rPr>
        <w:t xml:space="preserve"> and </w:t>
      </w:r>
      <w:r w:rsidRPr="007F5C99">
        <w:rPr>
          <w:rStyle w:val="Emphasis"/>
          <w:highlight w:val="cyan"/>
        </w:rPr>
        <w:t>renditions</w:t>
      </w:r>
      <w:r w:rsidRPr="007F5C99">
        <w:rPr>
          <w:rStyle w:val="StyleUnderline"/>
          <w:highlight w:val="cyan"/>
        </w:rPr>
        <w:t xml:space="preserve">; </w:t>
      </w:r>
      <w:r w:rsidRPr="007F5C99">
        <w:rPr>
          <w:rStyle w:val="Emphasis"/>
          <w:highlight w:val="cyan"/>
        </w:rPr>
        <w:t>assassinations</w:t>
      </w:r>
      <w:r w:rsidRPr="00460B75">
        <w:rPr>
          <w:rStyle w:val="StyleUnderline"/>
        </w:rPr>
        <w:t xml:space="preserve"> of our alleged “enemies”; </w:t>
      </w:r>
      <w:r w:rsidRPr="007F5C99">
        <w:rPr>
          <w:rStyle w:val="Emphasis"/>
          <w:highlight w:val="cyan"/>
        </w:rPr>
        <w:t>sales of</w:t>
      </w:r>
      <w:r w:rsidRPr="00460B75">
        <w:rPr>
          <w:rStyle w:val="Emphasis"/>
        </w:rPr>
        <w:t xml:space="preserve"> nuclear </w:t>
      </w:r>
      <w:r w:rsidRPr="007F5C99">
        <w:rPr>
          <w:rStyle w:val="Emphasis"/>
          <w:highlight w:val="cyan"/>
        </w:rPr>
        <w:t>weapons</w:t>
      </w:r>
      <w:r w:rsidRPr="00460B75">
        <w:rPr>
          <w:rStyle w:val="StyleUnderline"/>
        </w:rPr>
        <w:t xml:space="preserve">; </w:t>
      </w:r>
      <w:r w:rsidRPr="00460B75">
        <w:rPr>
          <w:rStyle w:val="Emphasis"/>
        </w:rPr>
        <w:t>destabilization of unfriendly governments</w:t>
      </w:r>
      <w:r w:rsidRPr="00460B75">
        <w:rPr>
          <w:rStyle w:val="StyleUnderline"/>
        </w:rPr>
        <w:t xml:space="preserve">; creating </w:t>
      </w:r>
      <w:r w:rsidRPr="007F5C99">
        <w:rPr>
          <w:rStyle w:val="StyleUnderline"/>
          <w:highlight w:val="cyan"/>
        </w:rPr>
        <w:t xml:space="preserve">the </w:t>
      </w:r>
      <w:r w:rsidRPr="007F5C99">
        <w:rPr>
          <w:rStyle w:val="Emphasis"/>
          <w:highlight w:val="cyan"/>
        </w:rPr>
        <w:t>largest prison population</w:t>
      </w:r>
      <w:r w:rsidRPr="00460B75">
        <w:rPr>
          <w:rStyle w:val="StyleUnderline"/>
        </w:rPr>
        <w:t xml:space="preserve"> in the world – </w:t>
      </w:r>
      <w:r w:rsidRPr="007F5C99">
        <w:rPr>
          <w:rStyle w:val="StyleUnderline"/>
        </w:rPr>
        <w:t xml:space="preserve">the </w:t>
      </w:r>
      <w:r w:rsidRPr="007F5C99">
        <w:rPr>
          <w:rStyle w:val="StyleUnderline"/>
          <w:highlight w:val="cyan"/>
        </w:rPr>
        <w:t>list is</w:t>
      </w:r>
      <w:r w:rsidRPr="00460B75">
        <w:rPr>
          <w:rStyle w:val="StyleUnderline"/>
        </w:rPr>
        <w:t xml:space="preserve"> </w:t>
      </w:r>
      <w:r w:rsidRPr="00460B75">
        <w:rPr>
          <w:rStyle w:val="Emphasis"/>
          <w:sz w:val="24"/>
          <w:szCs w:val="26"/>
        </w:rPr>
        <w:t xml:space="preserve">virtually </w:t>
      </w:r>
      <w:r w:rsidRPr="007F5C99">
        <w:rPr>
          <w:rStyle w:val="Emphasis"/>
          <w:sz w:val="24"/>
          <w:szCs w:val="26"/>
          <w:highlight w:val="cyan"/>
        </w:rPr>
        <w:t>endless</w:t>
      </w:r>
      <w:r w:rsidRPr="00460B75">
        <w:rPr>
          <w:sz w:val="16"/>
        </w:rPr>
        <w:t>.</w:t>
      </w:r>
    </w:p>
    <w:p w14:paraId="2BC850AC" w14:textId="77777777" w:rsidR="00802D03" w:rsidRPr="00460B75" w:rsidRDefault="00802D03" w:rsidP="00802D03">
      <w:pPr>
        <w:rPr>
          <w:rStyle w:val="StyleUnderline"/>
        </w:rPr>
      </w:pPr>
      <w:r w:rsidRPr="00460B75">
        <w:rPr>
          <w:rStyle w:val="StyleUnderline"/>
        </w:rPr>
        <w:t>Obviously one would wish that</w:t>
      </w:r>
      <w:r w:rsidRPr="00460B75">
        <w:rPr>
          <w:sz w:val="16"/>
        </w:rPr>
        <w:t xml:space="preserve"> there existed a body of </w:t>
      </w:r>
      <w:r w:rsidRPr="00460B75">
        <w:rPr>
          <w:rStyle w:val="StyleUnderline"/>
        </w:rPr>
        <w:t>international law</w:t>
      </w:r>
      <w:r w:rsidRPr="00460B75">
        <w:rPr>
          <w:sz w:val="16"/>
        </w:rPr>
        <w:t xml:space="preserve"> that </w:t>
      </w:r>
      <w:r w:rsidRPr="00460B75">
        <w:rPr>
          <w:rStyle w:val="StyleUnderline"/>
        </w:rPr>
        <w:t>could put an end to</w:t>
      </w:r>
      <w:r w:rsidRPr="00460B75">
        <w:rPr>
          <w:sz w:val="16"/>
        </w:rPr>
        <w:t xml:space="preserve"> these </w:t>
      </w:r>
      <w:r w:rsidRPr="00460B75">
        <w:rPr>
          <w:rStyle w:val="StyleUnderline"/>
        </w:rPr>
        <w:t>abuses, but</w:t>
      </w:r>
      <w:r w:rsidRPr="00460B75">
        <w:rPr>
          <w:sz w:val="16"/>
        </w:rPr>
        <w:t xml:space="preserve"> such </w:t>
      </w:r>
      <w:r w:rsidRPr="007F5C99">
        <w:rPr>
          <w:rStyle w:val="StyleUnderline"/>
          <w:highlight w:val="cyan"/>
        </w:rPr>
        <w:t xml:space="preserve">laws exist in </w:t>
      </w:r>
      <w:r w:rsidRPr="007F5C99">
        <w:rPr>
          <w:rStyle w:val="Emphasis"/>
          <w:highlight w:val="cyan"/>
        </w:rPr>
        <w:t>theory</w:t>
      </w:r>
      <w:r w:rsidRPr="007F5C99">
        <w:rPr>
          <w:rStyle w:val="StyleUnderline"/>
          <w:highlight w:val="cyan"/>
        </w:rPr>
        <w:t>, not</w:t>
      </w:r>
      <w:r w:rsidRPr="00460B75">
        <w:rPr>
          <w:rStyle w:val="StyleUnderline"/>
        </w:rPr>
        <w:t xml:space="preserve"> in </w:t>
      </w:r>
      <w:r w:rsidRPr="007F5C99">
        <w:rPr>
          <w:rStyle w:val="Emphasis"/>
          <w:highlight w:val="cyan"/>
        </w:rPr>
        <w:t>practice</w:t>
      </w:r>
      <w:r w:rsidRPr="00460B75">
        <w:rPr>
          <w:rStyle w:val="StyleUnderline"/>
        </w:rPr>
        <w:t xml:space="preserve">. Each time a legal scholar points out the particular treaties being </w:t>
      </w:r>
      <w:r w:rsidRPr="007F5C99">
        <w:rPr>
          <w:rStyle w:val="Emphasis"/>
          <w:highlight w:val="cyan"/>
        </w:rPr>
        <w:t>ignored by</w:t>
      </w:r>
      <w:r w:rsidRPr="00460B75">
        <w:rPr>
          <w:rStyle w:val="Emphasis"/>
        </w:rPr>
        <w:t xml:space="preserve"> the </w:t>
      </w:r>
      <w:r w:rsidRPr="007F5C99">
        <w:rPr>
          <w:rStyle w:val="Emphasis"/>
          <w:highlight w:val="cyan"/>
        </w:rPr>
        <w:t>superpowers</w:t>
      </w:r>
      <w:r w:rsidRPr="00460B75">
        <w:rPr>
          <w:rStyle w:val="Emphasis"/>
        </w:rPr>
        <w:t xml:space="preserve"> (and everyone else)</w:t>
      </w:r>
      <w:r w:rsidRPr="00460B75">
        <w:rPr>
          <w:rStyle w:val="StyleUnderline"/>
        </w:rPr>
        <w:t xml:space="preserve"> the only appropriate response is </w:t>
      </w:r>
      <w:r w:rsidRPr="00460B75">
        <w:rPr>
          <w:rStyle w:val="Emphasis"/>
        </w:rPr>
        <w:t>“so what!”</w:t>
      </w:r>
      <w:r w:rsidRPr="00460B75">
        <w:rPr>
          <w:rStyle w:val="StyleUnderline"/>
        </w:rPr>
        <w:t xml:space="preserve"> or “they always say that.” If there is </w:t>
      </w:r>
      <w:r w:rsidRPr="007F5C99">
        <w:rPr>
          <w:rStyle w:val="Emphasis"/>
          <w:highlight w:val="cyan"/>
        </w:rPr>
        <w:t>no enforcement</w:t>
      </w:r>
      <w:r w:rsidRPr="00460B75">
        <w:rPr>
          <w:rStyle w:val="Emphasis"/>
        </w:rPr>
        <w:t xml:space="preserve"> mechanism</w:t>
      </w:r>
      <w:r w:rsidRPr="00460B75">
        <w:rPr>
          <w:rStyle w:val="StyleUnderline"/>
        </w:rPr>
        <w:t xml:space="preserve"> to prevent the violations, </w:t>
      </w:r>
      <w:r w:rsidRPr="007F5C99">
        <w:rPr>
          <w:rStyle w:val="StyleUnderline"/>
          <w:highlight w:val="cyan"/>
        </w:rPr>
        <w:t xml:space="preserve">and </w:t>
      </w:r>
      <w:r w:rsidRPr="007F5C99">
        <w:rPr>
          <w:rStyle w:val="Emphasis"/>
          <w:highlight w:val="cyan"/>
        </w:rPr>
        <w:t>no military force</w:t>
      </w:r>
      <w:r w:rsidRPr="00460B75">
        <w:rPr>
          <w:rStyle w:val="StyleUnderline"/>
        </w:rPr>
        <w:t xml:space="preserve"> with the power to intervene on behalf of those victimized by the violations, </w:t>
      </w:r>
      <w:r w:rsidRPr="00460B75">
        <w:rPr>
          <w:rStyle w:val="Emphasis"/>
        </w:rPr>
        <w:t>what possible good does it do</w:t>
      </w:r>
      <w:r w:rsidRPr="00460B75">
        <w:rPr>
          <w:rStyle w:val="StyleUnderline"/>
        </w:rPr>
        <w:t xml:space="preserve"> to invoke principles of “truth and justice” that </w:t>
      </w:r>
      <w:r w:rsidRPr="00460B75">
        <w:rPr>
          <w:rStyle w:val="Emphasis"/>
        </w:rPr>
        <w:t>border on fantasy</w:t>
      </w:r>
      <w:r w:rsidRPr="00460B75">
        <w:rPr>
          <w:rStyle w:val="StyleUnderline"/>
        </w:rPr>
        <w:t>?</w:t>
      </w:r>
    </w:p>
    <w:p w14:paraId="3ECB9593" w14:textId="77777777" w:rsidR="00802D03" w:rsidRDefault="00802D03" w:rsidP="00802D03">
      <w:pPr>
        <w:rPr>
          <w:sz w:val="16"/>
        </w:rPr>
      </w:pPr>
      <w:r w:rsidRPr="00460B75">
        <w:rPr>
          <w:sz w:val="16"/>
        </w:rPr>
        <w:t xml:space="preserve">The assumption is that by invoking human rights principles, legal scholars hope to reinforce the importance of and need for such a body of law. Yet, </w:t>
      </w:r>
      <w:r w:rsidRPr="00460B75">
        <w:rPr>
          <w:rStyle w:val="StyleUnderline"/>
        </w:rPr>
        <w:t xml:space="preserve">in reality, the invocation means nothing at the present time, and </w:t>
      </w:r>
      <w:r w:rsidRPr="00460B75">
        <w:rPr>
          <w:rStyle w:val="Emphasis"/>
        </w:rPr>
        <w:t>goes nowhere</w:t>
      </w:r>
      <w:r w:rsidRPr="00460B75">
        <w:rPr>
          <w:sz w:val="16"/>
        </w:rPr>
        <w:t xml:space="preserve">. In the real world, it would be nice to focus on suggestions that are enforceable, and have some potential to prevent the atrocities taking place around the globe. Scholars who invoke international law principles would do well to add to their analysis, some form of action or conduct at the present time that might prevent such violations from happening. Alternatively, </w:t>
      </w:r>
      <w:r w:rsidRPr="007F5C99">
        <w:rPr>
          <w:rStyle w:val="Emphasis"/>
          <w:sz w:val="24"/>
          <w:szCs w:val="26"/>
          <w:highlight w:val="cyan"/>
        </w:rPr>
        <w:t>praying for rain</w:t>
      </w:r>
      <w:r w:rsidRPr="007F5C99">
        <w:rPr>
          <w:rStyle w:val="StyleUnderline"/>
          <w:sz w:val="24"/>
          <w:szCs w:val="26"/>
          <w:highlight w:val="cyan"/>
        </w:rPr>
        <w:t xml:space="preserve"> </w:t>
      </w:r>
      <w:r w:rsidRPr="007F5C99">
        <w:rPr>
          <w:rStyle w:val="StyleUnderline"/>
          <w:highlight w:val="cyan"/>
        </w:rPr>
        <w:t>sounds as effective</w:t>
      </w:r>
      <w:r w:rsidRPr="00460B75">
        <w:rPr>
          <w:rStyle w:val="StyleUnderline"/>
        </w:rPr>
        <w:t xml:space="preserve"> and rational </w:t>
      </w:r>
      <w:r w:rsidRPr="007F5C99">
        <w:rPr>
          <w:rStyle w:val="StyleUnderline"/>
          <w:highlight w:val="cyan"/>
        </w:rPr>
        <w:t>as citing international</w:t>
      </w:r>
      <w:r w:rsidRPr="00460B75">
        <w:rPr>
          <w:rStyle w:val="StyleUnderline"/>
        </w:rPr>
        <w:t xml:space="preserve"> legal </w:t>
      </w:r>
      <w:r w:rsidRPr="007F5C99">
        <w:rPr>
          <w:rStyle w:val="StyleUnderline"/>
          <w:highlight w:val="cyan"/>
        </w:rPr>
        <w:t xml:space="preserve">principles to a </w:t>
      </w:r>
      <w:r w:rsidRPr="007F5C99">
        <w:rPr>
          <w:rStyle w:val="Emphasis"/>
          <w:highlight w:val="cyan"/>
        </w:rPr>
        <w:t>lawless president</w:t>
      </w:r>
      <w:r w:rsidRPr="007F5C99">
        <w:rPr>
          <w:rStyle w:val="StyleUnderline"/>
        </w:rPr>
        <w:t>, and</w:t>
      </w:r>
      <w:r w:rsidRPr="00460B75">
        <w:rPr>
          <w:rStyle w:val="StyleUnderline"/>
        </w:rPr>
        <w:t xml:space="preserve"> his </w:t>
      </w:r>
      <w:r w:rsidRPr="00460B75">
        <w:rPr>
          <w:rStyle w:val="Emphasis"/>
        </w:rPr>
        <w:t>ruthless military</w:t>
      </w:r>
      <w:r w:rsidRPr="00460B75">
        <w:rPr>
          <w:sz w:val="16"/>
        </w:rPr>
        <w:t>.</w:t>
      </w:r>
    </w:p>
    <w:p w14:paraId="2335FFFF" w14:textId="77777777" w:rsidR="00802D03" w:rsidRPr="004161A7" w:rsidRDefault="00802D03" w:rsidP="00802D03">
      <w:pPr>
        <w:pStyle w:val="Heading4"/>
      </w:pPr>
      <w:r>
        <w:rPr>
          <w:u w:val="single"/>
        </w:rPr>
        <w:t>One</w:t>
      </w:r>
      <w:r>
        <w:t xml:space="preserve"> action does not </w:t>
      </w:r>
      <w:r>
        <w:rPr>
          <w:u w:val="single"/>
        </w:rPr>
        <w:t>‘create’</w:t>
      </w:r>
      <w:r>
        <w:t xml:space="preserve"> CIL</w:t>
      </w:r>
    </w:p>
    <w:p w14:paraId="69AA9A13" w14:textId="77777777" w:rsidR="00802D03" w:rsidRDefault="00802D03" w:rsidP="00802D03">
      <w:r>
        <w:t xml:space="preserve">Curtis A. </w:t>
      </w:r>
      <w:r w:rsidRPr="004C7E30">
        <w:rPr>
          <w:rStyle w:val="Style13ptBold"/>
        </w:rPr>
        <w:t>Bradley 10</w:t>
      </w:r>
      <w:r>
        <w:t>, Richard A. Horvitz Professor at Duke Law School, and Mitu Gulati, Professor atDuke Law School, “Withdrawing from International Custom”, Yale Law Journal, 120 Yale L.J. 202, November 2010, Lexis</w:t>
      </w:r>
    </w:p>
    <w:p w14:paraId="50E5ACD5" w14:textId="77777777" w:rsidR="00802D03" w:rsidRPr="004C7E30" w:rsidRDefault="00802D03" w:rsidP="00802D03">
      <w:pPr>
        <w:rPr>
          <w:sz w:val="16"/>
        </w:rPr>
      </w:pPr>
      <w:r w:rsidRPr="004C7E30">
        <w:rPr>
          <w:sz w:val="16"/>
        </w:rPr>
        <w:t xml:space="preserve">Despite general agreement on the definition of CIL, </w:t>
      </w:r>
      <w:r w:rsidRPr="004C7E30">
        <w:rPr>
          <w:rStyle w:val="StyleUnderline"/>
        </w:rPr>
        <w:t xml:space="preserve">there are </w:t>
      </w:r>
      <w:r w:rsidRPr="004C7E30">
        <w:rPr>
          <w:rStyle w:val="Emphasis"/>
        </w:rPr>
        <w:t>many uncertainties</w:t>
      </w:r>
      <w:r w:rsidRPr="004C7E30">
        <w:rPr>
          <w:rStyle w:val="StyleUnderline"/>
        </w:rPr>
        <w:t xml:space="preserve"> surrounding this type of international law. </w:t>
      </w:r>
      <w:r w:rsidRPr="00466C53">
        <w:rPr>
          <w:rStyle w:val="StyleUnderline"/>
          <w:highlight w:val="cyan"/>
        </w:rPr>
        <w:t xml:space="preserve">It is not clear </w:t>
      </w:r>
      <w:r w:rsidRPr="00466C53">
        <w:rPr>
          <w:rStyle w:val="Emphasis"/>
          <w:highlight w:val="cyan"/>
        </w:rPr>
        <w:t>how much</w:t>
      </w:r>
      <w:r w:rsidRPr="004C7E30">
        <w:rPr>
          <w:rStyle w:val="StyleUnderline"/>
        </w:rPr>
        <w:t xml:space="preserve"> state </w:t>
      </w:r>
      <w:r w:rsidRPr="00466C53">
        <w:rPr>
          <w:rStyle w:val="StyleUnderline"/>
          <w:highlight w:val="cyan"/>
        </w:rPr>
        <w:t>practice is required</w:t>
      </w:r>
      <w:r w:rsidRPr="004C7E30">
        <w:rPr>
          <w:rStyle w:val="StyleUnderline"/>
        </w:rPr>
        <w:t xml:space="preserve"> in order </w:t>
      </w:r>
      <w:r w:rsidRPr="00466C53">
        <w:rPr>
          <w:rStyle w:val="StyleUnderline"/>
          <w:highlight w:val="cyan"/>
        </w:rPr>
        <w:t>to generate</w:t>
      </w:r>
      <w:r w:rsidRPr="004C7E30">
        <w:rPr>
          <w:rStyle w:val="StyleUnderline"/>
        </w:rPr>
        <w:t xml:space="preserve"> a rule of </w:t>
      </w:r>
      <w:r w:rsidRPr="00466C53">
        <w:rPr>
          <w:rStyle w:val="StyleUnderline"/>
          <w:highlight w:val="cyan"/>
        </w:rPr>
        <w:t>CIL</w:t>
      </w:r>
      <w:r w:rsidRPr="004C7E30">
        <w:rPr>
          <w:rStyle w:val="StyleUnderline"/>
        </w:rPr>
        <w:t>, although most</w:t>
      </w:r>
      <w:r w:rsidRPr="004C7E30">
        <w:rPr>
          <w:sz w:val="16"/>
        </w:rPr>
        <w:t xml:space="preserve"> commentators </w:t>
      </w:r>
      <w:r w:rsidRPr="004C7E30">
        <w:rPr>
          <w:rStyle w:val="StyleUnderline"/>
        </w:rPr>
        <w:t>agree</w:t>
      </w:r>
      <w:r w:rsidRPr="004C7E30">
        <w:rPr>
          <w:sz w:val="16"/>
        </w:rPr>
        <w:t xml:space="preserve"> that </w:t>
      </w:r>
      <w:r w:rsidRPr="00466C53">
        <w:rPr>
          <w:rStyle w:val="StyleUnderline"/>
          <w:highlight w:val="cyan"/>
        </w:rPr>
        <w:t>there must be</w:t>
      </w:r>
      <w:r w:rsidRPr="004C7E30">
        <w:rPr>
          <w:rStyle w:val="StyleUnderline"/>
        </w:rPr>
        <w:t xml:space="preserve"> </w:t>
      </w:r>
      <w:r w:rsidRPr="004C7E30">
        <w:rPr>
          <w:rStyle w:val="Emphasis"/>
        </w:rPr>
        <w:t>"extensive"</w:t>
      </w:r>
      <w:r w:rsidRPr="004C7E30">
        <w:rPr>
          <w:sz w:val="16"/>
        </w:rPr>
        <w:t xml:space="preserve"> 25 </w:t>
      </w:r>
      <w:r w:rsidRPr="004C7E30">
        <w:rPr>
          <w:rStyle w:val="StyleUnderline"/>
        </w:rPr>
        <w:t xml:space="preserve">or </w:t>
      </w:r>
      <w:r w:rsidRPr="00466C53">
        <w:rPr>
          <w:rStyle w:val="Emphasis"/>
          <w:highlight w:val="cyan"/>
        </w:rPr>
        <w:t>"widespread"</w:t>
      </w:r>
      <w:r w:rsidRPr="004C7E30">
        <w:rPr>
          <w:sz w:val="16"/>
        </w:rPr>
        <w:t xml:space="preserve"> 26 </w:t>
      </w:r>
      <w:r w:rsidRPr="00466C53">
        <w:rPr>
          <w:rStyle w:val="StyleUnderline"/>
          <w:highlight w:val="cyan"/>
        </w:rPr>
        <w:t>practice</w:t>
      </w:r>
      <w:r w:rsidRPr="004C7E30">
        <w:rPr>
          <w:rStyle w:val="StyleUnderline"/>
        </w:rPr>
        <w:t xml:space="preserve"> among the states for which the practice is relevant</w:t>
      </w:r>
      <w:r w:rsidRPr="004C7E30">
        <w:rPr>
          <w:sz w:val="16"/>
        </w:rPr>
        <w:t xml:space="preserve">. 27 </w:t>
      </w:r>
      <w:r w:rsidRPr="00466C53">
        <w:rPr>
          <w:rStyle w:val="StyleUnderline"/>
          <w:highlight w:val="cyan"/>
        </w:rPr>
        <w:t>Nor</w:t>
      </w:r>
      <w:r w:rsidRPr="004C7E30">
        <w:rPr>
          <w:rStyle w:val="StyleUnderline"/>
        </w:rPr>
        <w:t xml:space="preserve"> is it </w:t>
      </w:r>
      <w:r w:rsidRPr="00466C53">
        <w:rPr>
          <w:rStyle w:val="StyleUnderline"/>
          <w:highlight w:val="cyan"/>
        </w:rPr>
        <w:t xml:space="preserve">clear </w:t>
      </w:r>
      <w:r w:rsidRPr="00466C53">
        <w:rPr>
          <w:rStyle w:val="Emphasis"/>
          <w:highlight w:val="cyan"/>
        </w:rPr>
        <w:t>how long</w:t>
      </w:r>
      <w:r w:rsidRPr="004C7E30">
        <w:rPr>
          <w:rStyle w:val="StyleUnderline"/>
        </w:rPr>
        <w:t xml:space="preserve"> nations must engage in the practice before it becomes a rule of CIL</w:t>
      </w:r>
      <w:r w:rsidRPr="004C7E30">
        <w:rPr>
          <w:sz w:val="16"/>
        </w:rPr>
        <w:t xml:space="preserve">. Historically, CIL formation was thought to be an inherently slow process, but technological changes in communication, the rise of international institutions, and other developments are thought to have condensed the time period such that CIL can arise very quickly in some circumstances. 28 Indeed, some commentators argue that there can be "instant" CIL. 29 For these and other reasons, </w:t>
      </w:r>
      <w:r w:rsidRPr="004C7E30">
        <w:rPr>
          <w:rStyle w:val="StyleUnderline"/>
        </w:rPr>
        <w:t xml:space="preserve">it can be </w:t>
      </w:r>
      <w:r w:rsidRPr="004C7E30">
        <w:rPr>
          <w:rStyle w:val="Emphasis"/>
        </w:rPr>
        <w:t>difficult to determine</w:t>
      </w:r>
      <w:r w:rsidRPr="004C7E30">
        <w:rPr>
          <w:rStyle w:val="StyleUnderline"/>
        </w:rPr>
        <w:t xml:space="preserve"> when a CIL rule has developed</w:t>
      </w:r>
      <w:r w:rsidRPr="004C7E30">
        <w:rPr>
          <w:sz w:val="16"/>
        </w:rPr>
        <w:t>.</w:t>
      </w:r>
    </w:p>
    <w:p w14:paraId="162450BB" w14:textId="77777777" w:rsidR="00802D03" w:rsidRDefault="00802D03" w:rsidP="00802D03">
      <w:pPr>
        <w:rPr>
          <w:sz w:val="16"/>
        </w:rPr>
      </w:pPr>
      <w:r w:rsidRPr="004C7E30">
        <w:rPr>
          <w:sz w:val="16"/>
        </w:rPr>
        <w:t xml:space="preserve">There are also questions about the subjective element of CIL. </w:t>
      </w:r>
      <w:r w:rsidRPr="00466C53">
        <w:rPr>
          <w:rStyle w:val="StyleUnderline"/>
          <w:highlight w:val="cyan"/>
        </w:rPr>
        <w:t xml:space="preserve">It is </w:t>
      </w:r>
      <w:r w:rsidRPr="00466C53">
        <w:rPr>
          <w:rStyle w:val="Emphasis"/>
          <w:highlight w:val="cyan"/>
        </w:rPr>
        <w:t>difficult</w:t>
      </w:r>
      <w:r w:rsidRPr="00466C53">
        <w:rPr>
          <w:rStyle w:val="StyleUnderline"/>
          <w:highlight w:val="cyan"/>
        </w:rPr>
        <w:t xml:space="preserve"> to establish</w:t>
      </w:r>
      <w:r w:rsidRPr="004C7E30">
        <w:rPr>
          <w:rStyle w:val="StyleUnderline"/>
        </w:rPr>
        <w:t xml:space="preserve"> the </w:t>
      </w:r>
      <w:r w:rsidRPr="004C7E30">
        <w:rPr>
          <w:rStyle w:val="Emphasis"/>
        </w:rPr>
        <w:t xml:space="preserve">subjective </w:t>
      </w:r>
      <w:r w:rsidRPr="00466C53">
        <w:rPr>
          <w:rStyle w:val="Emphasis"/>
          <w:highlight w:val="cyan"/>
        </w:rPr>
        <w:t>motivations</w:t>
      </w:r>
      <w:r w:rsidRPr="004C7E30">
        <w:rPr>
          <w:rStyle w:val="StyleUnderline"/>
        </w:rPr>
        <w:t xml:space="preserve"> of nation-states</w:t>
      </w:r>
      <w:r w:rsidRPr="004C7E30">
        <w:rPr>
          <w:sz w:val="16"/>
        </w:rPr>
        <w:t xml:space="preserve"> (or, more accurately, their leaders). </w:t>
      </w:r>
      <w:r w:rsidRPr="004C7E30">
        <w:rPr>
          <w:rStyle w:val="StyleUnderline"/>
        </w:rPr>
        <w:t xml:space="preserve">The </w:t>
      </w:r>
      <w:r w:rsidRPr="00466C53">
        <w:rPr>
          <w:rStyle w:val="Emphasis"/>
          <w:highlight w:val="cyan"/>
        </w:rPr>
        <w:t>reasons</w:t>
      </w:r>
      <w:r w:rsidRPr="004C7E30">
        <w:rPr>
          <w:rStyle w:val="StyleUnderline"/>
        </w:rPr>
        <w:t xml:space="preserve"> that </w:t>
      </w:r>
      <w:r w:rsidRPr="00466C53">
        <w:rPr>
          <w:rStyle w:val="StyleUnderline"/>
          <w:highlight w:val="cyan"/>
        </w:rPr>
        <w:t xml:space="preserve">nations give </w:t>
      </w:r>
      <w:r w:rsidRPr="00466C53">
        <w:rPr>
          <w:rStyle w:val="Emphasis"/>
          <w:highlight w:val="cyan"/>
        </w:rPr>
        <w:t>publicly</w:t>
      </w:r>
      <w:r w:rsidRPr="004C7E30">
        <w:rPr>
          <w:rStyle w:val="StyleUnderline"/>
        </w:rPr>
        <w:t xml:space="preserve"> for doing something </w:t>
      </w:r>
      <w:r w:rsidRPr="00466C53">
        <w:rPr>
          <w:rStyle w:val="StyleUnderline"/>
          <w:highlight w:val="cyan"/>
        </w:rPr>
        <w:t xml:space="preserve">might </w:t>
      </w:r>
      <w:r w:rsidRPr="00466C53">
        <w:rPr>
          <w:rStyle w:val="Emphasis"/>
          <w:highlight w:val="cyan"/>
        </w:rPr>
        <w:t>not</w:t>
      </w:r>
      <w:r w:rsidRPr="00466C53">
        <w:rPr>
          <w:rStyle w:val="StyleUnderline"/>
          <w:highlight w:val="cyan"/>
        </w:rPr>
        <w:t xml:space="preserve"> be</w:t>
      </w:r>
      <w:r w:rsidRPr="004C7E30">
        <w:rPr>
          <w:rStyle w:val="StyleUnderline"/>
        </w:rPr>
        <w:t xml:space="preserve"> their </w:t>
      </w:r>
      <w:r w:rsidRPr="00466C53">
        <w:rPr>
          <w:rStyle w:val="Emphasis"/>
          <w:highlight w:val="cyan"/>
        </w:rPr>
        <w:t>true</w:t>
      </w:r>
      <w:r w:rsidRPr="004C7E30">
        <w:rPr>
          <w:rStyle w:val="StyleUnderline"/>
        </w:rPr>
        <w:t xml:space="preserve"> reasons</w:t>
      </w:r>
      <w:r w:rsidRPr="004C7E30">
        <w:rPr>
          <w:sz w:val="16"/>
        </w:rPr>
        <w:t xml:space="preserve">. Moreover, </w:t>
      </w:r>
      <w:r w:rsidRPr="004C7E30">
        <w:rPr>
          <w:rStyle w:val="StyleUnderline"/>
        </w:rPr>
        <w:t xml:space="preserve">they often act </w:t>
      </w:r>
      <w:r w:rsidRPr="004C7E30">
        <w:rPr>
          <w:rStyle w:val="Emphasis"/>
        </w:rPr>
        <w:t>without</w:t>
      </w:r>
      <w:r w:rsidRPr="004C7E30">
        <w:rPr>
          <w:rStyle w:val="StyleUnderline"/>
        </w:rPr>
        <w:t xml:space="preserve"> giving any particular reasons. </w:t>
      </w:r>
      <w:r w:rsidRPr="00466C53">
        <w:rPr>
          <w:rStyle w:val="StyleUnderline"/>
          <w:highlight w:val="cyan"/>
        </w:rPr>
        <w:t>There is</w:t>
      </w:r>
      <w:r w:rsidRPr="004C7E30">
        <w:rPr>
          <w:sz w:val="16"/>
        </w:rPr>
        <w:t xml:space="preserve"> also </w:t>
      </w:r>
      <w:r w:rsidRPr="004C7E30">
        <w:rPr>
          <w:rStyle w:val="StyleUnderline"/>
        </w:rPr>
        <w:t xml:space="preserve">a </w:t>
      </w:r>
      <w:r w:rsidRPr="00466C53">
        <w:rPr>
          <w:rStyle w:val="Emphasis"/>
          <w:highlight w:val="cyan"/>
        </w:rPr>
        <w:t>circularity</w:t>
      </w:r>
      <w:r w:rsidRPr="004C7E30">
        <w:rPr>
          <w:rStyle w:val="Emphasis"/>
        </w:rPr>
        <w:t xml:space="preserve"> problem</w:t>
      </w:r>
      <w:r w:rsidRPr="004C7E30">
        <w:rPr>
          <w:rStyle w:val="StyleUnderline"/>
        </w:rPr>
        <w:t xml:space="preserve"> in </w:t>
      </w:r>
      <w:r w:rsidRPr="00466C53">
        <w:rPr>
          <w:rStyle w:val="StyleUnderline"/>
          <w:highlight w:val="cyan"/>
        </w:rPr>
        <w:t>requiring</w:t>
      </w:r>
      <w:r w:rsidRPr="004C7E30">
        <w:rPr>
          <w:rStyle w:val="StyleUnderline"/>
        </w:rPr>
        <w:t xml:space="preserve"> that </w:t>
      </w:r>
      <w:r w:rsidRPr="00466C53">
        <w:rPr>
          <w:rStyle w:val="StyleUnderline"/>
          <w:highlight w:val="cyan"/>
        </w:rPr>
        <w:t>nations act out of</w:t>
      </w:r>
      <w:r w:rsidRPr="004C7E30">
        <w:rPr>
          <w:rStyle w:val="StyleUnderline"/>
        </w:rPr>
        <w:t xml:space="preserve"> a sense of legal </w:t>
      </w:r>
      <w:r w:rsidRPr="00466C53">
        <w:rPr>
          <w:rStyle w:val="StyleUnderline"/>
          <w:highlight w:val="cyan"/>
        </w:rPr>
        <w:t>obligation</w:t>
      </w:r>
      <w:r w:rsidRPr="004C7E30">
        <w:rPr>
          <w:rStyle w:val="StyleUnderline"/>
        </w:rPr>
        <w:t xml:space="preserve"> before they become bound, since </w:t>
      </w:r>
      <w:r w:rsidRPr="00466C53">
        <w:rPr>
          <w:rStyle w:val="StyleUnderline"/>
          <w:highlight w:val="cyan"/>
        </w:rPr>
        <w:t xml:space="preserve">it is </w:t>
      </w:r>
      <w:r w:rsidRPr="00466C53">
        <w:rPr>
          <w:rStyle w:val="Emphasis"/>
          <w:highlight w:val="cyan"/>
        </w:rPr>
        <w:t>not clear</w:t>
      </w:r>
      <w:r w:rsidRPr="00466C53">
        <w:rPr>
          <w:rStyle w:val="StyleUnderline"/>
          <w:highlight w:val="cyan"/>
        </w:rPr>
        <w:t xml:space="preserve"> how this</w:t>
      </w:r>
      <w:r w:rsidRPr="004C7E30">
        <w:rPr>
          <w:rStyle w:val="StyleUnderline"/>
        </w:rPr>
        <w:t xml:space="preserve"> sense of legal obligation would </w:t>
      </w:r>
      <w:r w:rsidRPr="00466C53">
        <w:rPr>
          <w:rStyle w:val="Emphasis"/>
          <w:highlight w:val="cyan"/>
        </w:rPr>
        <w:t>arise</w:t>
      </w:r>
      <w:r w:rsidRPr="004C7E30">
        <w:rPr>
          <w:sz w:val="16"/>
        </w:rPr>
        <w:t>. In addition, some  [*211]  commentators are skeptical that nations follow practices out of a sense of legal obligation, as opposed to self-interest and coercion. 30 Despite these problems with the subjective element, it might be difficult without that element to distinguish binding custom from practices followed for other reasons, such as habit, policy agreement with the practice, moral commitment, or an applicable treaty. 31</w:t>
      </w:r>
    </w:p>
    <w:p w14:paraId="0A39D840" w14:textId="77777777" w:rsidR="00802D03" w:rsidRPr="008602BF" w:rsidRDefault="00802D03" w:rsidP="00802D03">
      <w:pPr>
        <w:pStyle w:val="Heading4"/>
        <w:rPr>
          <w:u w:val="single"/>
        </w:rPr>
      </w:pPr>
      <w:r>
        <w:t xml:space="preserve">It’s </w:t>
      </w:r>
      <w:r>
        <w:rPr>
          <w:u w:val="single"/>
        </w:rPr>
        <w:t>resilient</w:t>
      </w:r>
      <w:r>
        <w:t xml:space="preserve">, single violations don’t cause </w:t>
      </w:r>
      <w:r>
        <w:rPr>
          <w:u w:val="single"/>
        </w:rPr>
        <w:t>collapse</w:t>
      </w:r>
      <w:r>
        <w:t xml:space="preserve">, and U.S. </w:t>
      </w:r>
      <w:r>
        <w:rPr>
          <w:u w:val="single"/>
        </w:rPr>
        <w:t>isn’t key</w:t>
      </w:r>
    </w:p>
    <w:p w14:paraId="6829B935" w14:textId="77777777" w:rsidR="00802D03" w:rsidRPr="00A15B83" w:rsidRDefault="00802D03" w:rsidP="00802D03">
      <w:r w:rsidRPr="00A15B83">
        <w:t xml:space="preserve">Mattias </w:t>
      </w:r>
      <w:r w:rsidRPr="00A15B83">
        <w:rPr>
          <w:rStyle w:val="Style13ptBold"/>
        </w:rPr>
        <w:t>Kumm 17</w:t>
      </w:r>
      <w:r w:rsidRPr="00645246">
        <w:t xml:space="preserve">, </w:t>
      </w:r>
      <w:r>
        <w:t>Professor of Law at New York University and Professor for Global Public Law at the WZB Social Science Research Center and Humboldt University</w:t>
      </w:r>
      <w:r w:rsidRPr="00A15B83">
        <w:t xml:space="preserve">, </w:t>
      </w:r>
      <w:r>
        <w:t xml:space="preserve">JSD from Harvard Law School, </w:t>
      </w:r>
      <w:r w:rsidRPr="00A15B83">
        <w:t>May</w:t>
      </w:r>
      <w:r>
        <w:t xml:space="preserve"> 2017</w:t>
      </w:r>
      <w:r w:rsidRPr="00A15B83">
        <w:t>, "The End Of “The West” and the future of Global Constitutionalism," LawLog, https://lawlog.blog.wzb.eu/2017/05/16/the-end-of-the-west-and-the-future-of-global-constitutionalism/</w:t>
      </w:r>
    </w:p>
    <w:p w14:paraId="23B31BAB" w14:textId="77777777" w:rsidR="00802D03" w:rsidRPr="00007C8C" w:rsidRDefault="00802D03" w:rsidP="00802D03">
      <w:pPr>
        <w:rPr>
          <w:sz w:val="14"/>
        </w:rPr>
      </w:pPr>
      <w:r w:rsidRPr="008602BF">
        <w:rPr>
          <w:sz w:val="14"/>
        </w:rPr>
        <w:t xml:space="preserve">Second, </w:t>
      </w:r>
      <w:r w:rsidRPr="00A15B83">
        <w:rPr>
          <w:rStyle w:val="StyleUnderline"/>
        </w:rPr>
        <w:t>the principled grammar of Global Constitutionalism is hard wired into a dense network of treaties, institutions and practices globally and enjoys the general support of a wide range of stake-holders</w:t>
      </w:r>
      <w:r w:rsidRPr="008602BF">
        <w:rPr>
          <w:sz w:val="14"/>
        </w:rPr>
        <w:t xml:space="preserve">. </w:t>
      </w:r>
      <w:r w:rsidRPr="005145BC">
        <w:rPr>
          <w:rStyle w:val="StyleUnderline"/>
          <w:highlight w:val="cyan"/>
        </w:rPr>
        <w:t>If</w:t>
      </w:r>
      <w:r w:rsidRPr="00A15B83">
        <w:rPr>
          <w:rStyle w:val="StyleUnderline"/>
        </w:rPr>
        <w:t xml:space="preserve"> the United States and </w:t>
      </w:r>
      <w:r w:rsidRPr="005145BC">
        <w:rPr>
          <w:rStyle w:val="StyleUnderline"/>
          <w:highlight w:val="cyan"/>
        </w:rPr>
        <w:t>the “West”</w:t>
      </w:r>
      <w:r w:rsidRPr="00A15B83">
        <w:rPr>
          <w:rStyle w:val="StyleUnderline"/>
        </w:rPr>
        <w:t xml:space="preserve"> more generally </w:t>
      </w:r>
      <w:r w:rsidRPr="005145BC">
        <w:rPr>
          <w:rStyle w:val="StyleUnderline"/>
          <w:highlight w:val="cyan"/>
        </w:rPr>
        <w:t>are reluctant to take</w:t>
      </w:r>
      <w:r w:rsidRPr="008602BF">
        <w:rPr>
          <w:rStyle w:val="StyleUnderline"/>
        </w:rPr>
        <w:t xml:space="preserve"> </w:t>
      </w:r>
      <w:r w:rsidRPr="005145BC">
        <w:rPr>
          <w:rStyle w:val="StyleUnderline"/>
        </w:rPr>
        <w:t xml:space="preserve">a </w:t>
      </w:r>
      <w:r w:rsidRPr="005145BC">
        <w:rPr>
          <w:rStyle w:val="StyleUnderline"/>
          <w:highlight w:val="cyan"/>
        </w:rPr>
        <w:t>leadership</w:t>
      </w:r>
      <w:r w:rsidRPr="00A15B83">
        <w:rPr>
          <w:rStyle w:val="StyleUnderline"/>
        </w:rPr>
        <w:t xml:space="preserve"> role</w:t>
      </w:r>
      <w:r w:rsidRPr="008602BF">
        <w:rPr>
          <w:sz w:val="14"/>
        </w:rPr>
        <w:t xml:space="preserve"> </w:t>
      </w:r>
      <w:r w:rsidRPr="005145BC">
        <w:rPr>
          <w:rStyle w:val="StyleUnderline"/>
          <w:highlight w:val="cyan"/>
        </w:rPr>
        <w:t>in</w:t>
      </w:r>
      <w:r w:rsidRPr="00A15B83">
        <w:rPr>
          <w:rStyle w:val="StyleUnderline"/>
        </w:rPr>
        <w:t xml:space="preserve"> the progressive evolution of </w:t>
      </w:r>
      <w:r w:rsidRPr="008602BF">
        <w:rPr>
          <w:rStyle w:val="Emphasis"/>
          <w:highlight w:val="cyan"/>
        </w:rPr>
        <w:t>i</w:t>
      </w:r>
      <w:r w:rsidRPr="008602BF">
        <w:rPr>
          <w:rStyle w:val="StyleUnderline"/>
        </w:rPr>
        <w:t xml:space="preserve">nternational </w:t>
      </w:r>
      <w:r w:rsidRPr="005145BC">
        <w:rPr>
          <w:rStyle w:val="StyleUnderline"/>
          <w:highlight w:val="cyan"/>
        </w:rPr>
        <w:t xml:space="preserve">law, </w:t>
      </w:r>
      <w:r w:rsidRPr="005145BC">
        <w:rPr>
          <w:rStyle w:val="Emphasis"/>
          <w:highlight w:val="cyan"/>
        </w:rPr>
        <w:t>a coalition of other actors may step in</w:t>
      </w:r>
      <w:r w:rsidRPr="008602BF">
        <w:rPr>
          <w:sz w:val="14"/>
        </w:rPr>
        <w:t xml:space="preserve">. </w:t>
      </w:r>
      <w:r w:rsidRPr="00A15B83">
        <w:rPr>
          <w:rStyle w:val="StyleUnderline"/>
        </w:rPr>
        <w:t xml:space="preserve">The current </w:t>
      </w:r>
      <w:r w:rsidRPr="005145BC">
        <w:rPr>
          <w:rStyle w:val="StyleUnderline"/>
          <w:highlight w:val="cyan"/>
        </w:rPr>
        <w:t>negotiations</w:t>
      </w:r>
      <w:r w:rsidRPr="00A15B83">
        <w:rPr>
          <w:rStyle w:val="StyleUnderline"/>
        </w:rPr>
        <w:t xml:space="preserve"> under way in the UN </w:t>
      </w:r>
      <w:r w:rsidRPr="005145BC">
        <w:rPr>
          <w:rStyle w:val="StyleUnderline"/>
          <w:highlight w:val="cyan"/>
        </w:rPr>
        <w:t>concerning a Nuclear</w:t>
      </w:r>
      <w:r w:rsidRPr="008602BF">
        <w:rPr>
          <w:rStyle w:val="StyleUnderline"/>
        </w:rPr>
        <w:t xml:space="preserve">-Weapon </w:t>
      </w:r>
      <w:r w:rsidRPr="005145BC">
        <w:rPr>
          <w:rStyle w:val="StyleUnderline"/>
          <w:highlight w:val="cyan"/>
        </w:rPr>
        <w:t>Ban</w:t>
      </w:r>
      <w:r w:rsidRPr="008602BF">
        <w:rPr>
          <w:rStyle w:val="StyleUnderline"/>
        </w:rPr>
        <w:t xml:space="preserve"> Treaty </w:t>
      </w:r>
      <w:r w:rsidRPr="005145BC">
        <w:rPr>
          <w:rStyle w:val="StyleUnderline"/>
          <w:highlight w:val="cyan"/>
        </w:rPr>
        <w:t xml:space="preserve">are taking place </w:t>
      </w:r>
      <w:r w:rsidRPr="008602BF">
        <w:rPr>
          <w:rStyle w:val="Emphasis"/>
          <w:highlight w:val="cyan"/>
        </w:rPr>
        <w:t>without</w:t>
      </w:r>
      <w:r w:rsidRPr="00A15B83">
        <w:rPr>
          <w:rStyle w:val="StyleUnderline"/>
        </w:rPr>
        <w:t xml:space="preserve"> any</w:t>
      </w:r>
      <w:r w:rsidRPr="008602BF">
        <w:rPr>
          <w:sz w:val="14"/>
        </w:rPr>
        <w:t xml:space="preserve"> of the major </w:t>
      </w:r>
      <w:r w:rsidRPr="005145BC">
        <w:rPr>
          <w:rStyle w:val="StyleUnderline"/>
          <w:highlight w:val="cyan"/>
        </w:rPr>
        <w:t>Western powers.</w:t>
      </w:r>
      <w:r w:rsidRPr="008602BF">
        <w:rPr>
          <w:sz w:val="14"/>
        </w:rPr>
        <w:t xml:space="preserve"> It is an open question how effective the current western boycott will be and whether it can prevent the majority of the international community from establishing a legal prohibition of nuclear weapons, further stigmatizing these weapons and building momentum towards effective nuclear disarmament. </w:t>
      </w:r>
      <w:r w:rsidRPr="00A15B83">
        <w:rPr>
          <w:rStyle w:val="StyleUnderline"/>
        </w:rPr>
        <w:t xml:space="preserve">But whatever the case may be, the </w:t>
      </w:r>
      <w:r w:rsidRPr="005145BC">
        <w:rPr>
          <w:rStyle w:val="StyleUnderline"/>
          <w:highlight w:val="cyan"/>
        </w:rPr>
        <w:t>efforts</w:t>
      </w:r>
      <w:r w:rsidRPr="00A15B83">
        <w:rPr>
          <w:rStyle w:val="StyleUnderline"/>
        </w:rPr>
        <w:t xml:space="preserve"> currently </w:t>
      </w:r>
      <w:r w:rsidRPr="008602BF">
        <w:rPr>
          <w:rStyle w:val="StyleUnderline"/>
        </w:rPr>
        <w:t xml:space="preserve">underway </w:t>
      </w:r>
      <w:r w:rsidRPr="005145BC">
        <w:rPr>
          <w:rStyle w:val="StyleUnderline"/>
          <w:highlight w:val="cyan"/>
        </w:rPr>
        <w:t>show</w:t>
      </w:r>
      <w:r w:rsidRPr="00A15B83">
        <w:rPr>
          <w:rStyle w:val="StyleUnderline"/>
        </w:rPr>
        <w:t xml:space="preserve"> a degree of </w:t>
      </w:r>
      <w:r w:rsidRPr="008602BF">
        <w:rPr>
          <w:rStyle w:val="Emphasis"/>
          <w:highlight w:val="cyan"/>
        </w:rPr>
        <w:t>confidence</w:t>
      </w:r>
      <w:r w:rsidRPr="005145BC">
        <w:rPr>
          <w:rStyle w:val="StyleUnderline"/>
          <w:highlight w:val="cyan"/>
        </w:rPr>
        <w:t xml:space="preserve"> of</w:t>
      </w:r>
      <w:r w:rsidRPr="008602BF">
        <w:rPr>
          <w:rStyle w:val="StyleUnderline"/>
        </w:rPr>
        <w:t xml:space="preserve"> non-western </w:t>
      </w:r>
      <w:r w:rsidRPr="008602BF">
        <w:rPr>
          <w:rStyle w:val="StyleUnderline"/>
          <w:highlight w:val="cyan"/>
        </w:rPr>
        <w:t>actors as</w:t>
      </w:r>
      <w:r w:rsidRPr="00A15B83">
        <w:rPr>
          <w:rStyle w:val="StyleUnderline"/>
        </w:rPr>
        <w:t xml:space="preserve"> stakeholders and </w:t>
      </w:r>
      <w:r w:rsidRPr="008602BF">
        <w:rPr>
          <w:rStyle w:val="Emphasis"/>
          <w:highlight w:val="cyan"/>
        </w:rPr>
        <w:t>norm-entrepreneurs</w:t>
      </w:r>
      <w:r w:rsidRPr="00A15B83">
        <w:rPr>
          <w:rStyle w:val="StyleUnderline"/>
        </w:rPr>
        <w:t xml:space="preserve"> within the international system </w:t>
      </w:r>
      <w:r w:rsidRPr="008602BF">
        <w:rPr>
          <w:sz w:val="14"/>
        </w:rPr>
        <w:t xml:space="preserve">– </w:t>
      </w:r>
      <w:r w:rsidRPr="00A15B83">
        <w:rPr>
          <w:rStyle w:val="StyleUnderline"/>
        </w:rPr>
        <w:t>with Brazil, Indonesia, Malaysia, Mexico, Nigeria and South Africa playing a leading role – that until recently would have seemed unimaginable</w:t>
      </w:r>
      <w:r w:rsidRPr="008602BF">
        <w:rPr>
          <w:sz w:val="14"/>
        </w:rPr>
        <w:t xml:space="preserve">. </w:t>
      </w:r>
      <w:r w:rsidRPr="00A15B83">
        <w:rPr>
          <w:rStyle w:val="Emphasis"/>
        </w:rPr>
        <w:t xml:space="preserve">Furthermore </w:t>
      </w:r>
      <w:r w:rsidRPr="008602BF">
        <w:rPr>
          <w:rStyle w:val="Emphasis"/>
        </w:rPr>
        <w:t xml:space="preserve">the </w:t>
      </w:r>
      <w:r w:rsidRPr="008602BF">
        <w:rPr>
          <w:rStyle w:val="Emphasis"/>
          <w:highlight w:val="cyan"/>
        </w:rPr>
        <w:t>inertia a</w:t>
      </w:r>
      <w:r w:rsidRPr="005145BC">
        <w:rPr>
          <w:rStyle w:val="Emphasis"/>
          <w:highlight w:val="cyan"/>
        </w:rPr>
        <w:t>nd resilience of existing structures is</w:t>
      </w:r>
      <w:r w:rsidRPr="008602BF">
        <w:rPr>
          <w:rStyle w:val="Emphasis"/>
        </w:rPr>
        <w:t xml:space="preserve"> </w:t>
      </w:r>
      <w:r w:rsidRPr="005145BC">
        <w:rPr>
          <w:rStyle w:val="Emphasis"/>
        </w:rPr>
        <w:t xml:space="preserve">likely to be </w:t>
      </w:r>
      <w:r w:rsidRPr="008602BF">
        <w:rPr>
          <w:rStyle w:val="Emphasis"/>
          <w:sz w:val="24"/>
          <w:szCs w:val="26"/>
          <w:highlight w:val="cyan"/>
        </w:rPr>
        <w:t>considerable</w:t>
      </w:r>
      <w:r w:rsidRPr="008602BF">
        <w:rPr>
          <w:sz w:val="14"/>
        </w:rPr>
        <w:t xml:space="preserve">, both because they are difficult to change without consensus and because they may well become the focal point of resistance or new strategic positioning. If the US gives up on the institutional infrastructure of global trade, for example, this creates an opportunity for China to position itself as a reliable anchor, partner and leader, as Xi Jinping has tried to do at Davos this year. </w:t>
      </w:r>
      <w:r w:rsidRPr="00A15B83">
        <w:rPr>
          <w:rStyle w:val="StyleUnderline"/>
        </w:rPr>
        <w:t>If populist nationalist authoritarians like Trump seek to undermine open borders and global trade, perhaps that will make it easier to forge coalitions among center right and center left political actors elsewhere to support deeper trade relations</w:t>
      </w:r>
      <w:r w:rsidRPr="008602BF">
        <w:rPr>
          <w:sz w:val="14"/>
        </w:rPr>
        <w:t xml:space="preserve">. </w:t>
      </w:r>
      <w:r w:rsidRPr="00A15B83">
        <w:rPr>
          <w:rStyle w:val="StyleUnderline"/>
        </w:rPr>
        <w:t xml:space="preserve">The election of </w:t>
      </w:r>
      <w:r w:rsidRPr="005145BC">
        <w:rPr>
          <w:rStyle w:val="StyleUnderline"/>
          <w:highlight w:val="cyan"/>
        </w:rPr>
        <w:t>Trump</w:t>
      </w:r>
      <w:r w:rsidRPr="008602BF">
        <w:rPr>
          <w:rStyle w:val="StyleUnderline"/>
        </w:rPr>
        <w:t xml:space="preserve"> has,</w:t>
      </w:r>
      <w:r w:rsidRPr="00A15B83">
        <w:rPr>
          <w:rStyle w:val="StyleUnderline"/>
        </w:rPr>
        <w:t xml:space="preserve"> for example, </w:t>
      </w:r>
      <w:r w:rsidRPr="005145BC">
        <w:rPr>
          <w:rStyle w:val="StyleUnderline"/>
          <w:highlight w:val="cyan"/>
        </w:rPr>
        <w:t>improved</w:t>
      </w:r>
      <w:r w:rsidRPr="008602BF">
        <w:rPr>
          <w:rStyle w:val="StyleUnderline"/>
        </w:rPr>
        <w:t xml:space="preserve"> the </w:t>
      </w:r>
      <w:r w:rsidRPr="005145BC">
        <w:rPr>
          <w:rStyle w:val="StyleUnderline"/>
          <w:highlight w:val="cyan"/>
        </w:rPr>
        <w:t>chances for CETA</w:t>
      </w:r>
      <w:r w:rsidRPr="008602BF">
        <w:rPr>
          <w:rStyle w:val="StyleUnderline"/>
        </w:rPr>
        <w:t xml:space="preserve"> to be ratified</w:t>
      </w:r>
      <w:r w:rsidRPr="00A15B83">
        <w:rPr>
          <w:rStyle w:val="StyleUnderline"/>
        </w:rPr>
        <w:t xml:space="preserve"> by European Member States </w:t>
      </w:r>
      <w:r w:rsidRPr="005145BC">
        <w:rPr>
          <w:rStyle w:val="StyleUnderline"/>
          <w:highlight w:val="cyan"/>
        </w:rPr>
        <w:t xml:space="preserve">as a </w:t>
      </w:r>
      <w:r w:rsidRPr="008602BF">
        <w:rPr>
          <w:rStyle w:val="StyleUnderline"/>
        </w:rPr>
        <w:t xml:space="preserve">clear </w:t>
      </w:r>
      <w:r w:rsidRPr="005145BC">
        <w:rPr>
          <w:rStyle w:val="StyleUnderline"/>
          <w:highlight w:val="cyan"/>
        </w:rPr>
        <w:t>statement against nationalist retrenchment</w:t>
      </w:r>
      <w:r w:rsidRPr="008602BF">
        <w:rPr>
          <w:sz w:val="14"/>
        </w:rPr>
        <w:t xml:space="preserve">. Of course it will have significant implications that major powers are increasingly led by authoritarian nationalist strongmen – not just in the Transatlantic World, but also in China, Russia and Turkey. </w:t>
      </w:r>
      <w:r w:rsidRPr="005145BC">
        <w:rPr>
          <w:rStyle w:val="StyleUnderline"/>
          <w:highlight w:val="cyan"/>
        </w:rPr>
        <w:t xml:space="preserve">There will </w:t>
      </w:r>
      <w:r w:rsidRPr="008602BF">
        <w:rPr>
          <w:rStyle w:val="Emphasis"/>
          <w:highlight w:val="cyan"/>
        </w:rPr>
        <w:t>inevitably</w:t>
      </w:r>
      <w:r w:rsidRPr="005145BC">
        <w:rPr>
          <w:rStyle w:val="StyleUnderline"/>
          <w:highlight w:val="cyan"/>
        </w:rPr>
        <w:t xml:space="preserve"> be</w:t>
      </w:r>
      <w:r w:rsidRPr="00A15B83">
        <w:rPr>
          <w:rStyle w:val="StyleUnderline"/>
        </w:rPr>
        <w:t xml:space="preserve"> some </w:t>
      </w:r>
      <w:r w:rsidRPr="005145BC">
        <w:rPr>
          <w:rStyle w:val="StyleUnderline"/>
          <w:highlight w:val="cyan"/>
        </w:rPr>
        <w:t>decay</w:t>
      </w:r>
      <w:r w:rsidRPr="00A15B83">
        <w:rPr>
          <w:rStyle w:val="StyleUnderline"/>
        </w:rPr>
        <w:t xml:space="preserve"> and loss </w:t>
      </w:r>
      <w:r w:rsidRPr="005145BC">
        <w:rPr>
          <w:rStyle w:val="StyleUnderline"/>
          <w:highlight w:val="cyan"/>
        </w:rPr>
        <w:t>of</w:t>
      </w:r>
      <w:r w:rsidRPr="00A15B83">
        <w:rPr>
          <w:rStyle w:val="StyleUnderline"/>
        </w:rPr>
        <w:t xml:space="preserve"> relevance of </w:t>
      </w:r>
      <w:r w:rsidRPr="005145BC">
        <w:rPr>
          <w:rStyle w:val="StyleUnderline"/>
          <w:highlight w:val="cyan"/>
        </w:rPr>
        <w:t>international laws</w:t>
      </w:r>
      <w:r w:rsidRPr="00A15B83">
        <w:rPr>
          <w:rStyle w:val="StyleUnderline"/>
        </w:rPr>
        <w:t xml:space="preserve">, institutions and practices, when powerful actors imagine international relations as zero-sum interactions between powerful leaders, struggling to define and expand their respective spheres of </w:t>
      </w:r>
      <w:r w:rsidRPr="008602BF">
        <w:rPr>
          <w:rStyle w:val="StyleUnderline"/>
        </w:rPr>
        <w:t xml:space="preserve">influence. </w:t>
      </w:r>
      <w:r w:rsidRPr="005145BC">
        <w:rPr>
          <w:rStyle w:val="Emphasis"/>
          <w:highlight w:val="cyan"/>
        </w:rPr>
        <w:t>But</w:t>
      </w:r>
      <w:r w:rsidRPr="008602BF">
        <w:rPr>
          <w:rStyle w:val="Emphasis"/>
        </w:rPr>
        <w:t xml:space="preserve"> </w:t>
      </w:r>
      <w:r w:rsidRPr="005145BC">
        <w:rPr>
          <w:rStyle w:val="Emphasis"/>
        </w:rPr>
        <w:t xml:space="preserve">the story is </w:t>
      </w:r>
      <w:r w:rsidRPr="008602BF">
        <w:rPr>
          <w:rStyle w:val="Emphasis"/>
          <w:sz w:val="24"/>
          <w:szCs w:val="26"/>
          <w:highlight w:val="cyan"/>
        </w:rPr>
        <w:t>unlikely</w:t>
      </w:r>
      <w:r w:rsidRPr="008602BF">
        <w:rPr>
          <w:rStyle w:val="Emphasis"/>
          <w:sz w:val="24"/>
          <w:szCs w:val="26"/>
        </w:rPr>
        <w:t xml:space="preserve"> </w:t>
      </w:r>
      <w:r w:rsidRPr="005145BC">
        <w:rPr>
          <w:rStyle w:val="Emphasis"/>
        </w:rPr>
        <w:t>to</w:t>
      </w:r>
      <w:r w:rsidRPr="00A15B83">
        <w:rPr>
          <w:rStyle w:val="Emphasis"/>
        </w:rPr>
        <w:t xml:space="preserve"> be </w:t>
      </w:r>
      <w:r w:rsidRPr="005145BC">
        <w:rPr>
          <w:rStyle w:val="Emphasis"/>
          <w:highlight w:val="cyan"/>
        </w:rPr>
        <w:t xml:space="preserve">the </w:t>
      </w:r>
      <w:r w:rsidRPr="008602BF">
        <w:rPr>
          <w:rStyle w:val="Emphasis"/>
          <w:sz w:val="24"/>
          <w:szCs w:val="26"/>
          <w:highlight w:val="cyan"/>
        </w:rPr>
        <w:t xml:space="preserve">demise </w:t>
      </w:r>
      <w:r w:rsidRPr="005145BC">
        <w:rPr>
          <w:rStyle w:val="Emphasis"/>
          <w:highlight w:val="cyan"/>
        </w:rPr>
        <w:t>of Global Constitutionalism, rather</w:t>
      </w:r>
      <w:r w:rsidRPr="00A15B83">
        <w:rPr>
          <w:rStyle w:val="Emphasis"/>
        </w:rPr>
        <w:t xml:space="preserve"> than </w:t>
      </w:r>
      <w:r w:rsidRPr="005145BC">
        <w:rPr>
          <w:rStyle w:val="Emphasis"/>
        </w:rPr>
        <w:t>a</w:t>
      </w:r>
      <w:r w:rsidRPr="00A15B83">
        <w:rPr>
          <w:rStyle w:val="Emphasis"/>
        </w:rPr>
        <w:t xml:space="preserve"> significantly more </w:t>
      </w:r>
      <w:r w:rsidRPr="005145BC">
        <w:rPr>
          <w:rStyle w:val="Emphasis"/>
        </w:rPr>
        <w:t>complex story in which</w:t>
      </w:r>
      <w:r w:rsidRPr="00A15B83">
        <w:rPr>
          <w:rStyle w:val="Emphasis"/>
        </w:rPr>
        <w:t xml:space="preserve"> </w:t>
      </w:r>
      <w:r w:rsidRPr="008602BF">
        <w:rPr>
          <w:rStyle w:val="Emphasis"/>
          <w:sz w:val="24"/>
          <w:szCs w:val="26"/>
          <w:highlight w:val="cyan"/>
        </w:rPr>
        <w:t xml:space="preserve">elements </w:t>
      </w:r>
      <w:r w:rsidRPr="005145BC">
        <w:rPr>
          <w:rStyle w:val="Emphasis"/>
          <w:highlight w:val="cyan"/>
        </w:rPr>
        <w:t>of</w:t>
      </w:r>
      <w:r w:rsidRPr="008602BF">
        <w:rPr>
          <w:rStyle w:val="Emphasis"/>
        </w:rPr>
        <w:t xml:space="preserve"> </w:t>
      </w:r>
      <w:r w:rsidRPr="005145BC">
        <w:rPr>
          <w:rStyle w:val="Emphasis"/>
        </w:rPr>
        <w:t>demise</w:t>
      </w:r>
      <w:r w:rsidRPr="00A15B83">
        <w:rPr>
          <w:rStyle w:val="Emphasis"/>
        </w:rPr>
        <w:t xml:space="preserve"> and </w:t>
      </w:r>
      <w:r w:rsidRPr="005145BC">
        <w:rPr>
          <w:rStyle w:val="Emphasis"/>
          <w:highlight w:val="cyan"/>
        </w:rPr>
        <w:t>decay</w:t>
      </w:r>
      <w:r w:rsidRPr="008602BF">
        <w:rPr>
          <w:rStyle w:val="Emphasis"/>
        </w:rPr>
        <w:t xml:space="preserve"> </w:t>
      </w:r>
      <w:r w:rsidRPr="005145BC">
        <w:rPr>
          <w:rStyle w:val="Emphasis"/>
        </w:rPr>
        <w:t xml:space="preserve">are </w:t>
      </w:r>
      <w:r w:rsidRPr="008602BF">
        <w:rPr>
          <w:rStyle w:val="Emphasis"/>
          <w:sz w:val="24"/>
          <w:szCs w:val="26"/>
          <w:highlight w:val="cyan"/>
        </w:rPr>
        <w:t>complemented by</w:t>
      </w:r>
      <w:r w:rsidRPr="008602BF">
        <w:rPr>
          <w:rStyle w:val="Emphasis"/>
          <w:sz w:val="24"/>
          <w:szCs w:val="26"/>
        </w:rPr>
        <w:t xml:space="preserve"> resistance, </w:t>
      </w:r>
      <w:r w:rsidRPr="008602BF">
        <w:rPr>
          <w:rStyle w:val="Emphasis"/>
          <w:sz w:val="24"/>
          <w:szCs w:val="26"/>
          <w:highlight w:val="cyan"/>
        </w:rPr>
        <w:t>reconfiguration and innovation</w:t>
      </w:r>
      <w:r w:rsidRPr="008602BF">
        <w:rPr>
          <w:sz w:val="14"/>
        </w:rPr>
        <w:t>.</w:t>
      </w:r>
    </w:p>
    <w:p w14:paraId="29393ACD" w14:textId="77777777" w:rsidR="00802D03" w:rsidRDefault="00802D03" w:rsidP="00802D03">
      <w:pPr>
        <w:pStyle w:val="Heading3"/>
      </w:pPr>
      <w:r>
        <w:t>Biz Con DA---2AC</w:t>
      </w:r>
    </w:p>
    <w:p w14:paraId="13918F7C" w14:textId="77777777" w:rsidR="00802D03" w:rsidRDefault="00802D03" w:rsidP="00802D03">
      <w:pPr>
        <w:pStyle w:val="Heading4"/>
      </w:pPr>
      <w:r>
        <w:t xml:space="preserve">No spillover---blockchain is </w:t>
      </w:r>
      <w:r>
        <w:rPr>
          <w:u w:val="single"/>
        </w:rPr>
        <w:t>siloed</w:t>
      </w:r>
      <w:r>
        <w:t xml:space="preserve"> from </w:t>
      </w:r>
      <w:r>
        <w:rPr>
          <w:u w:val="single"/>
        </w:rPr>
        <w:t>other</w:t>
      </w:r>
      <w:r>
        <w:t xml:space="preserve"> areas</w:t>
      </w:r>
    </w:p>
    <w:p w14:paraId="523A46B0" w14:textId="77777777" w:rsidR="00802D03" w:rsidRDefault="00802D03" w:rsidP="00802D03">
      <w:r>
        <w:t xml:space="preserve">Jiang </w:t>
      </w:r>
      <w:r w:rsidRPr="00243208">
        <w:rPr>
          <w:rStyle w:val="Style13ptBold"/>
        </w:rPr>
        <w:t>Jiaying 20</w:t>
      </w:r>
      <w:r>
        <w:t>, LLB, LLM, SJD, incoming Hauser Global Fellow at NYU School of Law and Co-Leader of the Central Bank Digital Currency Project with the Paul Tsai China Center at Yale Law School, “Regulating Blockchain? A Retrospective Assessment of China's Blockchain Policies and Regulations”, Tsinghua China Law Review, 12 Tsinghua China L. Rev. 313, Lexis</w:t>
      </w:r>
    </w:p>
    <w:p w14:paraId="20B6A216" w14:textId="77777777" w:rsidR="00802D03" w:rsidRDefault="00802D03" w:rsidP="00802D03">
      <w:pPr>
        <w:rPr>
          <w:sz w:val="16"/>
        </w:rPr>
      </w:pPr>
      <w:r w:rsidRPr="00A86B05">
        <w:rPr>
          <w:rStyle w:val="StyleUnderline"/>
          <w:highlight w:val="cyan"/>
        </w:rPr>
        <w:t>Under</w:t>
      </w:r>
      <w:r w:rsidRPr="00943EF5">
        <w:rPr>
          <w:sz w:val="16"/>
        </w:rPr>
        <w:t xml:space="preserve"> the direction of the </w:t>
      </w:r>
      <w:r w:rsidRPr="00A86B05">
        <w:rPr>
          <w:rStyle w:val="Emphasis"/>
          <w:highlight w:val="cyan"/>
        </w:rPr>
        <w:t>national</w:t>
      </w:r>
      <w:r w:rsidRPr="00A86B05">
        <w:rPr>
          <w:rStyle w:val="StyleUnderline"/>
          <w:highlight w:val="cyan"/>
        </w:rPr>
        <w:t xml:space="preserve"> policy</w:t>
      </w:r>
      <w:r w:rsidRPr="00943EF5">
        <w:rPr>
          <w:sz w:val="16"/>
        </w:rPr>
        <w:t xml:space="preserve"> objective </w:t>
      </w:r>
      <w:r w:rsidRPr="00243208">
        <w:rPr>
          <w:rStyle w:val="StyleUnderline"/>
        </w:rPr>
        <w:t xml:space="preserve">on technology, </w:t>
      </w:r>
      <w:r w:rsidRPr="00A86B05">
        <w:rPr>
          <w:rStyle w:val="StyleUnderline"/>
          <w:highlight w:val="cyan"/>
        </w:rPr>
        <w:t>blockchain</w:t>
      </w:r>
      <w:r w:rsidRPr="00943EF5">
        <w:rPr>
          <w:sz w:val="16"/>
        </w:rPr>
        <w:t xml:space="preserve">-related policies and regulations </w:t>
      </w:r>
      <w:r w:rsidRPr="00A86B05">
        <w:rPr>
          <w:rStyle w:val="StyleUnderline"/>
          <w:highlight w:val="cyan"/>
        </w:rPr>
        <w:t xml:space="preserve">pursue the </w:t>
      </w:r>
      <w:r w:rsidRPr="00A86B05">
        <w:rPr>
          <w:rStyle w:val="Emphasis"/>
          <w:highlight w:val="cyan"/>
        </w:rPr>
        <w:t>same path</w:t>
      </w:r>
      <w:r w:rsidRPr="00243208">
        <w:rPr>
          <w:rStyle w:val="StyleUnderline"/>
        </w:rPr>
        <w:t xml:space="preserve"> of innovation. </w:t>
      </w:r>
      <w:r w:rsidRPr="00A86B05">
        <w:rPr>
          <w:rStyle w:val="Emphasis"/>
          <w:highlight w:val="cyan"/>
        </w:rPr>
        <w:t>Tech</w:t>
      </w:r>
      <w:r w:rsidRPr="00943EF5">
        <w:rPr>
          <w:sz w:val="16"/>
        </w:rPr>
        <w:t xml:space="preserve">nology </w:t>
      </w:r>
      <w:r w:rsidRPr="00243208">
        <w:rPr>
          <w:rStyle w:val="StyleUnderline"/>
        </w:rPr>
        <w:t xml:space="preserve">innovation </w:t>
      </w:r>
      <w:r w:rsidRPr="00A86B05">
        <w:rPr>
          <w:rStyle w:val="StyleUnderline"/>
          <w:highlight w:val="cyan"/>
        </w:rPr>
        <w:t>in</w:t>
      </w:r>
      <w:r w:rsidRPr="00243208">
        <w:rPr>
          <w:rStyle w:val="StyleUnderline"/>
        </w:rPr>
        <w:t xml:space="preserve"> the </w:t>
      </w:r>
      <w:r w:rsidRPr="00A86B05">
        <w:rPr>
          <w:rStyle w:val="StyleUnderline"/>
          <w:highlight w:val="cyan"/>
        </w:rPr>
        <w:t>blockchain</w:t>
      </w:r>
      <w:r w:rsidRPr="00243208">
        <w:rPr>
          <w:rStyle w:val="StyleUnderline"/>
        </w:rPr>
        <w:t xml:space="preserve"> field </w:t>
      </w:r>
      <w:r w:rsidRPr="00A86B05">
        <w:rPr>
          <w:rStyle w:val="StyleUnderline"/>
          <w:highlight w:val="cyan"/>
        </w:rPr>
        <w:t xml:space="preserve">possesses </w:t>
      </w:r>
      <w:r w:rsidRPr="00A86B05">
        <w:rPr>
          <w:rStyle w:val="Emphasis"/>
          <w:highlight w:val="cyan"/>
        </w:rPr>
        <w:t>distinctive</w:t>
      </w:r>
      <w:r w:rsidRPr="00A86B05">
        <w:rPr>
          <w:rStyle w:val="StyleUnderline"/>
          <w:highlight w:val="cyan"/>
        </w:rPr>
        <w:t xml:space="preserve"> implications owing to</w:t>
      </w:r>
      <w:r w:rsidRPr="00243208">
        <w:rPr>
          <w:rStyle w:val="StyleUnderline"/>
        </w:rPr>
        <w:t xml:space="preserve"> the </w:t>
      </w:r>
      <w:r w:rsidRPr="00A86B05">
        <w:rPr>
          <w:rStyle w:val="Emphasis"/>
          <w:highlight w:val="cyan"/>
        </w:rPr>
        <w:t>novelty</w:t>
      </w:r>
      <w:r w:rsidRPr="00243208">
        <w:rPr>
          <w:rStyle w:val="StyleUnderline"/>
        </w:rPr>
        <w:t xml:space="preserve"> of blockchain and its implementations. Thus</w:t>
      </w:r>
      <w:r w:rsidRPr="00943EF5">
        <w:rPr>
          <w:sz w:val="16"/>
        </w:rPr>
        <w:t xml:space="preserve">, three secondary policy </w:t>
      </w:r>
      <w:r w:rsidRPr="00A86B05">
        <w:rPr>
          <w:rStyle w:val="StyleUnderline"/>
          <w:highlight w:val="cyan"/>
        </w:rPr>
        <w:t xml:space="preserve">objectives </w:t>
      </w:r>
      <w:r w:rsidRPr="00A86B05">
        <w:rPr>
          <w:rStyle w:val="Emphasis"/>
          <w:highlight w:val="cyan"/>
        </w:rPr>
        <w:t>unique</w:t>
      </w:r>
      <w:r w:rsidRPr="00A86B05">
        <w:rPr>
          <w:rStyle w:val="StyleUnderline"/>
          <w:highlight w:val="cyan"/>
        </w:rPr>
        <w:t xml:space="preserve"> to blockchain</w:t>
      </w:r>
      <w:r w:rsidRPr="00943EF5">
        <w:rPr>
          <w:sz w:val="16"/>
        </w:rPr>
        <w:t xml:space="preserve"> characteristics </w:t>
      </w:r>
      <w:r w:rsidRPr="00A86B05">
        <w:rPr>
          <w:rStyle w:val="StyleUnderline"/>
          <w:highlight w:val="cyan"/>
        </w:rPr>
        <w:t>are</w:t>
      </w:r>
      <w:r w:rsidRPr="00943EF5">
        <w:rPr>
          <w:sz w:val="16"/>
        </w:rPr>
        <w:t xml:space="preserve">: (1)  [*345] </w:t>
      </w:r>
      <w:r w:rsidRPr="00A86B05">
        <w:rPr>
          <w:rStyle w:val="StyleUnderline"/>
          <w:highlight w:val="cyan"/>
        </w:rPr>
        <w:t>building a</w:t>
      </w:r>
      <w:r w:rsidRPr="00943EF5">
        <w:rPr>
          <w:sz w:val="16"/>
        </w:rPr>
        <w:t xml:space="preserve"> blockchain </w:t>
      </w:r>
      <w:r w:rsidRPr="00A86B05">
        <w:rPr>
          <w:rStyle w:val="Emphasis"/>
          <w:highlight w:val="cyan"/>
        </w:rPr>
        <w:t>ecosystem</w:t>
      </w:r>
      <w:r w:rsidRPr="00943EF5">
        <w:rPr>
          <w:sz w:val="16"/>
        </w:rPr>
        <w:t xml:space="preserve"> connecting everything in cyberspace; (2) standardizing the blockchain industry; and (3) acquiring leading innovation capacities for blockchain.</w:t>
      </w:r>
    </w:p>
    <w:p w14:paraId="1974D8CC" w14:textId="77777777" w:rsidR="00802D03" w:rsidRDefault="00802D03" w:rsidP="00802D03">
      <w:pPr>
        <w:pStyle w:val="Heading4"/>
      </w:pPr>
      <w:r>
        <w:t xml:space="preserve">There’s a blockchain </w:t>
      </w:r>
      <w:r>
        <w:rPr>
          <w:u w:val="single"/>
        </w:rPr>
        <w:t>crackdown</w:t>
      </w:r>
      <w:r>
        <w:t xml:space="preserve"> now that’s </w:t>
      </w:r>
      <w:r>
        <w:rPr>
          <w:u w:val="single"/>
        </w:rPr>
        <w:t>shredding</w:t>
      </w:r>
      <w:r>
        <w:t xml:space="preserve"> confidence</w:t>
      </w:r>
    </w:p>
    <w:p w14:paraId="32ADC36E" w14:textId="77777777" w:rsidR="00802D03" w:rsidRPr="00732C40" w:rsidRDefault="00802D03" w:rsidP="00802D03">
      <w:r>
        <w:t xml:space="preserve">Kellie </w:t>
      </w:r>
      <w:r w:rsidRPr="00732C40">
        <w:rPr>
          <w:rStyle w:val="Style13ptBold"/>
        </w:rPr>
        <w:t>Mejdrich 21</w:t>
      </w:r>
      <w:r>
        <w:t>, Senior Reporter at Law360, Financial Services Reporter at Politico, BA in Journalism from the University of Arizona, “‘Massive Wake-Up Call’: Crypto Faces Growing Legal Crackdown”, Politico, 8/17/2021, https://www.politico.com/news/2021/08/17/cryptocurrency-legal-crackdown-505595</w:t>
      </w:r>
    </w:p>
    <w:p w14:paraId="4F2F2B13" w14:textId="77777777" w:rsidR="00802D03" w:rsidRPr="00732C40" w:rsidRDefault="00802D03" w:rsidP="00802D03">
      <w:pPr>
        <w:rPr>
          <w:sz w:val="16"/>
        </w:rPr>
      </w:pPr>
      <w:r w:rsidRPr="00533303">
        <w:rPr>
          <w:rStyle w:val="StyleUnderline"/>
        </w:rPr>
        <w:t xml:space="preserve">Federal </w:t>
      </w:r>
      <w:r w:rsidRPr="005A2B11">
        <w:rPr>
          <w:rStyle w:val="StyleUnderline"/>
          <w:highlight w:val="cyan"/>
        </w:rPr>
        <w:t xml:space="preserve">regulators are pursuing </w:t>
      </w:r>
      <w:r w:rsidRPr="005A2B11">
        <w:rPr>
          <w:rStyle w:val="Emphasis"/>
          <w:highlight w:val="cyan"/>
        </w:rPr>
        <w:t>crypto</w:t>
      </w:r>
      <w:r w:rsidRPr="00732C40">
        <w:rPr>
          <w:sz w:val="16"/>
        </w:rPr>
        <w:t xml:space="preserve">currency </w:t>
      </w:r>
      <w:r w:rsidRPr="00533303">
        <w:rPr>
          <w:rStyle w:val="StyleUnderline"/>
        </w:rPr>
        <w:t xml:space="preserve">startups </w:t>
      </w:r>
      <w:r w:rsidRPr="005A2B11">
        <w:rPr>
          <w:rStyle w:val="StyleUnderline"/>
        </w:rPr>
        <w:t>in</w:t>
      </w:r>
      <w:r w:rsidRPr="00533303">
        <w:rPr>
          <w:rStyle w:val="StyleUnderline"/>
        </w:rPr>
        <w:t xml:space="preserve"> court and </w:t>
      </w:r>
      <w:r w:rsidRPr="005A2B11">
        <w:rPr>
          <w:rStyle w:val="StyleUnderline"/>
          <w:highlight w:val="cyan"/>
        </w:rPr>
        <w:t xml:space="preserve">striking a </w:t>
      </w:r>
      <w:r w:rsidRPr="005A2B11">
        <w:rPr>
          <w:rStyle w:val="Emphasis"/>
          <w:highlight w:val="cyan"/>
        </w:rPr>
        <w:t>growing number</w:t>
      </w:r>
      <w:r w:rsidRPr="005A2B11">
        <w:rPr>
          <w:rStyle w:val="StyleUnderline"/>
          <w:highlight w:val="cyan"/>
        </w:rPr>
        <w:t xml:space="preserve"> of</w:t>
      </w:r>
      <w:r w:rsidRPr="00533303">
        <w:rPr>
          <w:rStyle w:val="StyleUnderline"/>
        </w:rPr>
        <w:t xml:space="preserve"> legal settlements for rule </w:t>
      </w:r>
      <w:r w:rsidRPr="005A2B11">
        <w:rPr>
          <w:rStyle w:val="StyleUnderline"/>
          <w:highlight w:val="cyan"/>
        </w:rPr>
        <w:t xml:space="preserve">violations, triggering </w:t>
      </w:r>
      <w:r w:rsidRPr="005A2B11">
        <w:rPr>
          <w:rStyle w:val="Emphasis"/>
          <w:highlight w:val="cyan"/>
        </w:rPr>
        <w:t>complaints</w:t>
      </w:r>
      <w:r w:rsidRPr="005A2B11">
        <w:rPr>
          <w:rStyle w:val="StyleUnderline"/>
          <w:highlight w:val="cyan"/>
        </w:rPr>
        <w:t xml:space="preserve"> from</w:t>
      </w:r>
      <w:r w:rsidRPr="00533303">
        <w:rPr>
          <w:rStyle w:val="StyleUnderline"/>
        </w:rPr>
        <w:t xml:space="preserve"> the </w:t>
      </w:r>
      <w:r w:rsidRPr="005A2B11">
        <w:rPr>
          <w:rStyle w:val="StyleUnderline"/>
          <w:highlight w:val="cyan"/>
        </w:rPr>
        <w:t>industry</w:t>
      </w:r>
      <w:r w:rsidRPr="00533303">
        <w:rPr>
          <w:rStyle w:val="StyleUnderline"/>
        </w:rPr>
        <w:t xml:space="preserve"> and sympathetic lawmakers who say it </w:t>
      </w:r>
      <w:r w:rsidRPr="00533303">
        <w:rPr>
          <w:rStyle w:val="Emphasis"/>
        </w:rPr>
        <w:t>threatens</w:t>
      </w:r>
      <w:r w:rsidRPr="00533303">
        <w:rPr>
          <w:rStyle w:val="StyleUnderline"/>
        </w:rPr>
        <w:t xml:space="preserve"> a growing sector of the economy</w:t>
      </w:r>
      <w:r w:rsidRPr="00732C40">
        <w:rPr>
          <w:sz w:val="16"/>
        </w:rPr>
        <w:t>.</w:t>
      </w:r>
    </w:p>
    <w:p w14:paraId="5F94691E" w14:textId="77777777" w:rsidR="00802D03" w:rsidRPr="00732C40" w:rsidRDefault="00802D03" w:rsidP="00802D03">
      <w:pPr>
        <w:rPr>
          <w:sz w:val="16"/>
        </w:rPr>
      </w:pPr>
      <w:r w:rsidRPr="00533303">
        <w:rPr>
          <w:rStyle w:val="StyleUnderline"/>
        </w:rPr>
        <w:t xml:space="preserve">Over the </w:t>
      </w:r>
      <w:r w:rsidRPr="00533303">
        <w:rPr>
          <w:rStyle w:val="Emphasis"/>
        </w:rPr>
        <w:t>past month</w:t>
      </w:r>
      <w:r w:rsidRPr="00533303">
        <w:rPr>
          <w:rStyle w:val="StyleUnderline"/>
        </w:rPr>
        <w:t xml:space="preserve"> alone, the </w:t>
      </w:r>
      <w:r w:rsidRPr="005A2B11">
        <w:rPr>
          <w:rStyle w:val="Emphasis"/>
          <w:highlight w:val="cyan"/>
        </w:rPr>
        <w:t>S</w:t>
      </w:r>
      <w:r w:rsidRPr="00732C40">
        <w:rPr>
          <w:sz w:val="16"/>
        </w:rPr>
        <w:t xml:space="preserve">ecurities and </w:t>
      </w:r>
      <w:r w:rsidRPr="005A2B11">
        <w:rPr>
          <w:rStyle w:val="Emphasis"/>
          <w:highlight w:val="cyan"/>
        </w:rPr>
        <w:t>E</w:t>
      </w:r>
      <w:r w:rsidRPr="00732C40">
        <w:rPr>
          <w:sz w:val="16"/>
        </w:rPr>
        <w:t xml:space="preserve">xchange </w:t>
      </w:r>
      <w:r w:rsidRPr="005A2B11">
        <w:rPr>
          <w:rStyle w:val="Emphasis"/>
          <w:highlight w:val="cyan"/>
        </w:rPr>
        <w:t>C</w:t>
      </w:r>
      <w:r w:rsidRPr="00732C40">
        <w:rPr>
          <w:sz w:val="16"/>
        </w:rPr>
        <w:t xml:space="preserve">ommission, </w:t>
      </w:r>
      <w:r w:rsidRPr="00533303">
        <w:rPr>
          <w:rStyle w:val="StyleUnderline"/>
        </w:rPr>
        <w:t xml:space="preserve">the </w:t>
      </w:r>
      <w:r w:rsidRPr="005A2B11">
        <w:rPr>
          <w:rStyle w:val="Emphasis"/>
          <w:highlight w:val="cyan"/>
        </w:rPr>
        <w:t>C</w:t>
      </w:r>
      <w:r w:rsidRPr="00732C40">
        <w:rPr>
          <w:sz w:val="16"/>
        </w:rPr>
        <w:t xml:space="preserve">ommodity </w:t>
      </w:r>
      <w:r w:rsidRPr="005A2B11">
        <w:rPr>
          <w:rStyle w:val="Emphasis"/>
          <w:highlight w:val="cyan"/>
        </w:rPr>
        <w:t>F</w:t>
      </w:r>
      <w:r w:rsidRPr="00732C40">
        <w:rPr>
          <w:sz w:val="16"/>
        </w:rPr>
        <w:t xml:space="preserve">utures </w:t>
      </w:r>
      <w:r w:rsidRPr="005A2B11">
        <w:rPr>
          <w:rStyle w:val="Emphasis"/>
          <w:highlight w:val="cyan"/>
        </w:rPr>
        <w:t>T</w:t>
      </w:r>
      <w:r w:rsidRPr="00732C40">
        <w:rPr>
          <w:sz w:val="16"/>
        </w:rPr>
        <w:t xml:space="preserve">rading </w:t>
      </w:r>
      <w:r w:rsidRPr="005A2B11">
        <w:rPr>
          <w:rStyle w:val="Emphasis"/>
          <w:highlight w:val="cyan"/>
        </w:rPr>
        <w:t>C</w:t>
      </w:r>
      <w:r w:rsidRPr="00732C40">
        <w:rPr>
          <w:sz w:val="16"/>
        </w:rPr>
        <w:t xml:space="preserve">ommission </w:t>
      </w:r>
      <w:r w:rsidRPr="005A2B11">
        <w:rPr>
          <w:rStyle w:val="StyleUnderline"/>
          <w:highlight w:val="cyan"/>
        </w:rPr>
        <w:t>and</w:t>
      </w:r>
      <w:r w:rsidRPr="00732C40">
        <w:rPr>
          <w:sz w:val="16"/>
        </w:rPr>
        <w:t xml:space="preserve"> the </w:t>
      </w:r>
      <w:r w:rsidRPr="005A2B11">
        <w:rPr>
          <w:rStyle w:val="StyleUnderline"/>
          <w:highlight w:val="cyan"/>
        </w:rPr>
        <w:t>Treasury</w:t>
      </w:r>
      <w:r w:rsidRPr="00732C40">
        <w:rPr>
          <w:sz w:val="16"/>
        </w:rPr>
        <w:t xml:space="preserve"> Department </w:t>
      </w:r>
      <w:r w:rsidRPr="005A2B11">
        <w:rPr>
          <w:rStyle w:val="StyleUnderline"/>
          <w:highlight w:val="cyan"/>
        </w:rPr>
        <w:t>announced</w:t>
      </w:r>
      <w:r w:rsidRPr="00732C40">
        <w:rPr>
          <w:sz w:val="16"/>
        </w:rPr>
        <w:t xml:space="preserve"> more than </w:t>
      </w:r>
      <w:r w:rsidRPr="005A2B11">
        <w:rPr>
          <w:rStyle w:val="Emphasis"/>
          <w:highlight w:val="cyan"/>
        </w:rPr>
        <w:t>$120 million</w:t>
      </w:r>
      <w:r w:rsidRPr="005A2B11">
        <w:rPr>
          <w:rStyle w:val="StyleUnderline"/>
          <w:highlight w:val="cyan"/>
        </w:rPr>
        <w:t xml:space="preserve"> in penalties</w:t>
      </w:r>
      <w:r w:rsidRPr="00732C40">
        <w:rPr>
          <w:sz w:val="16"/>
        </w:rPr>
        <w:t xml:space="preserve"> aimed at digital currency exchanges and other service providers that officials said weren't complying with federal markets regulations and anti-money-laundering requirements. </w:t>
      </w:r>
      <w:r w:rsidRPr="00533303">
        <w:rPr>
          <w:rStyle w:val="StyleUnderline"/>
        </w:rPr>
        <w:t xml:space="preserve">Several </w:t>
      </w:r>
      <w:r w:rsidRPr="005A2B11">
        <w:rPr>
          <w:rStyle w:val="Emphasis"/>
          <w:highlight w:val="cyan"/>
        </w:rPr>
        <w:t>states</w:t>
      </w:r>
      <w:r w:rsidRPr="00732C40">
        <w:rPr>
          <w:sz w:val="16"/>
        </w:rPr>
        <w:t xml:space="preserve"> also </w:t>
      </w:r>
      <w:r w:rsidRPr="005A2B11">
        <w:rPr>
          <w:rStyle w:val="StyleUnderline"/>
          <w:highlight w:val="cyan"/>
        </w:rPr>
        <w:t>escalated</w:t>
      </w:r>
      <w:r w:rsidRPr="00533303">
        <w:rPr>
          <w:rStyle w:val="StyleUnderline"/>
        </w:rPr>
        <w:t xml:space="preserve"> their own</w:t>
      </w:r>
      <w:r w:rsidRPr="00732C40">
        <w:rPr>
          <w:sz w:val="16"/>
        </w:rPr>
        <w:t xml:space="preserve"> crypto enforcement </w:t>
      </w:r>
      <w:r w:rsidRPr="005A2B11">
        <w:rPr>
          <w:rStyle w:val="Emphasis"/>
          <w:highlight w:val="cyan"/>
        </w:rPr>
        <w:t>crackdowns</w:t>
      </w:r>
      <w:r w:rsidRPr="00732C40">
        <w:rPr>
          <w:sz w:val="16"/>
        </w:rPr>
        <w:t xml:space="preserve"> this summer.</w:t>
      </w:r>
    </w:p>
    <w:p w14:paraId="5B918F58" w14:textId="77777777" w:rsidR="00802D03" w:rsidRPr="00732C40" w:rsidRDefault="00802D03" w:rsidP="00802D03">
      <w:pPr>
        <w:rPr>
          <w:sz w:val="16"/>
        </w:rPr>
      </w:pPr>
      <w:r w:rsidRPr="00732C40">
        <w:rPr>
          <w:sz w:val="16"/>
        </w:rPr>
        <w:t>CFTC Commissioner Dan Berkovitz said in an interview that some cryptocurrency companies believe "the rules don't apply to them." He said regulators are now vigorously pursuing legal action to protect customers, ensure market integrity and prevent systemic risk. SEC Chair Gary Gensler also warned this month that crypto was rife with "fraud, scams and abuse" and that his agency was prepared to use its authorities "as far as they go" to police the market.</w:t>
      </w:r>
    </w:p>
    <w:p w14:paraId="7A350EF0" w14:textId="77777777" w:rsidR="00802D03" w:rsidRPr="00732C40" w:rsidRDefault="00802D03" w:rsidP="00802D03">
      <w:pPr>
        <w:rPr>
          <w:sz w:val="16"/>
        </w:rPr>
      </w:pPr>
      <w:r w:rsidRPr="00732C40">
        <w:rPr>
          <w:sz w:val="16"/>
        </w:rPr>
        <w:t>"</w:t>
      </w:r>
      <w:r w:rsidRPr="00533303">
        <w:rPr>
          <w:rStyle w:val="StyleUnderline"/>
        </w:rPr>
        <w:t xml:space="preserve">This should serve as </w:t>
      </w:r>
      <w:r w:rsidRPr="005A2B11">
        <w:rPr>
          <w:rStyle w:val="StyleUnderline"/>
          <w:highlight w:val="cyan"/>
        </w:rPr>
        <w:t xml:space="preserve">a </w:t>
      </w:r>
      <w:r w:rsidRPr="005A2B11">
        <w:rPr>
          <w:rStyle w:val="Emphasis"/>
          <w:highlight w:val="cyan"/>
        </w:rPr>
        <w:t>massive wake-up call</w:t>
      </w:r>
      <w:r w:rsidRPr="005A2B11">
        <w:rPr>
          <w:rStyle w:val="StyleUnderline"/>
          <w:highlight w:val="cyan"/>
        </w:rPr>
        <w:t xml:space="preserve"> to</w:t>
      </w:r>
      <w:r w:rsidRPr="00533303">
        <w:rPr>
          <w:rStyle w:val="StyleUnderline"/>
        </w:rPr>
        <w:t xml:space="preserve"> the crypto </w:t>
      </w:r>
      <w:r w:rsidRPr="005A2B11">
        <w:rPr>
          <w:rStyle w:val="StyleUnderline"/>
          <w:highlight w:val="cyan"/>
        </w:rPr>
        <w:t>industry</w:t>
      </w:r>
      <w:r w:rsidRPr="00732C40">
        <w:rPr>
          <w:sz w:val="16"/>
        </w:rPr>
        <w:t>," said Charley Cooper, a former CFTC chief operating officer now with software and blockchain technology firm R3. "A policy or a posture of ignoring Washington or showing disdain for Washington ... will ultimately be a failed strategy."</w:t>
      </w:r>
    </w:p>
    <w:p w14:paraId="608B0393" w14:textId="77777777" w:rsidR="00802D03" w:rsidRPr="00732C40" w:rsidRDefault="00802D03" w:rsidP="00802D03">
      <w:pPr>
        <w:rPr>
          <w:sz w:val="16"/>
        </w:rPr>
      </w:pPr>
      <w:r w:rsidRPr="00732C40">
        <w:rPr>
          <w:sz w:val="16"/>
        </w:rPr>
        <w:t>The enforcement actions are fueling debate about how cryptocurrency players fit into financial regulations. Federal regulators say the new digital currency platforms must adhere to existing rules, but industry players counter that it's not that simple and that it's time for Congress to pass new laws that are more tailored to crypto.</w:t>
      </w:r>
    </w:p>
    <w:p w14:paraId="5014F7F1" w14:textId="77777777" w:rsidR="00802D03" w:rsidRPr="00732C40" w:rsidRDefault="00802D03" w:rsidP="00802D03">
      <w:pPr>
        <w:rPr>
          <w:sz w:val="16"/>
        </w:rPr>
      </w:pPr>
      <w:r w:rsidRPr="00732C40">
        <w:rPr>
          <w:sz w:val="16"/>
        </w:rPr>
        <w:t xml:space="preserve">"This regulation by enforcement that we're seeing is not the way to go because it doesn't create good policy," said Kristin Smith, who advocates for the cryptocurrency industry as executive director of the Blockchain Association. "Regulators — in particular the SEC — think that the laws and regulations are crystal clear and that they're very easy to interpret. But for those of us on the other side of the table that are working in the industry and its ecosystem, </w:t>
      </w:r>
      <w:r w:rsidRPr="00533303">
        <w:rPr>
          <w:rStyle w:val="StyleUnderline"/>
        </w:rPr>
        <w:t xml:space="preserve">the </w:t>
      </w:r>
      <w:r w:rsidRPr="005A2B11">
        <w:rPr>
          <w:rStyle w:val="StyleUnderline"/>
          <w:highlight w:val="cyan"/>
        </w:rPr>
        <w:t xml:space="preserve">laws </w:t>
      </w:r>
      <w:r w:rsidRPr="005A2B11">
        <w:rPr>
          <w:rStyle w:val="Emphasis"/>
          <w:highlight w:val="cyan"/>
        </w:rPr>
        <w:t>aren't clear</w:t>
      </w:r>
      <w:r w:rsidRPr="00533303">
        <w:rPr>
          <w:rStyle w:val="StyleUnderline"/>
        </w:rPr>
        <w:t xml:space="preserve">, and it's </w:t>
      </w:r>
      <w:r w:rsidRPr="00533303">
        <w:rPr>
          <w:rStyle w:val="Emphasis"/>
        </w:rPr>
        <w:t>very difficult</w:t>
      </w:r>
      <w:r w:rsidRPr="00533303">
        <w:rPr>
          <w:rStyle w:val="StyleUnderline"/>
        </w:rPr>
        <w:t xml:space="preserve"> to figure out how to apply them</w:t>
      </w:r>
      <w:r w:rsidRPr="00732C40">
        <w:rPr>
          <w:sz w:val="16"/>
        </w:rPr>
        <w:t>."</w:t>
      </w:r>
    </w:p>
    <w:p w14:paraId="4F78B4B6" w14:textId="77777777" w:rsidR="00802D03" w:rsidRPr="00732C40" w:rsidRDefault="00802D03" w:rsidP="00802D03">
      <w:pPr>
        <w:rPr>
          <w:sz w:val="10"/>
          <w:szCs w:val="16"/>
        </w:rPr>
      </w:pPr>
      <w:r w:rsidRPr="00732C40">
        <w:rPr>
          <w:sz w:val="10"/>
          <w:szCs w:val="16"/>
        </w:rPr>
        <w:t>The market value of Bitcoin and other digital currencies hit $2 trillion again this week, meaning the stakes have never been higher for companies looking to enter the space. The movement has also spawned a whole sector of decentralized finance applications — so-called DeFi apps — that offer automated, autonomous trading and lending services with minimal human interaction. One such DeFi service, Poly Network, disclosed losing $600 million in a breach earlier this month.</w:t>
      </w:r>
    </w:p>
    <w:p w14:paraId="64B993FD" w14:textId="77777777" w:rsidR="00802D03" w:rsidRPr="00732C40" w:rsidRDefault="00802D03" w:rsidP="00802D03">
      <w:pPr>
        <w:rPr>
          <w:sz w:val="10"/>
          <w:szCs w:val="16"/>
        </w:rPr>
      </w:pPr>
      <w:r w:rsidRPr="00732C40">
        <w:rPr>
          <w:sz w:val="10"/>
          <w:szCs w:val="16"/>
        </w:rPr>
        <w:t>Regulators in recent weeks have made clear they’re zeroing in on crypto exchanges and DeFi platforms.</w:t>
      </w:r>
    </w:p>
    <w:p w14:paraId="3E6F4400" w14:textId="77777777" w:rsidR="00802D03" w:rsidRPr="00732C40" w:rsidRDefault="00802D03" w:rsidP="00802D03">
      <w:pPr>
        <w:rPr>
          <w:sz w:val="10"/>
          <w:szCs w:val="16"/>
        </w:rPr>
      </w:pPr>
      <w:r w:rsidRPr="00732C40">
        <w:rPr>
          <w:sz w:val="10"/>
          <w:szCs w:val="16"/>
        </w:rPr>
        <w:t>Two high profile cases in August — a $100 million CFTC and Treasury settlement with crypto derivatives service BitMEX and a $10 million SEC settlement with digital asset exchange Poloniex — revolved around charges that the companies were operating unlicensed trading platforms. Another SEC settlement this month with decentralized lender DeFi Money Market accused its backers of selling more than $30 million in unregistered securities using so-called smart contracts and DeFi technology.</w:t>
      </w:r>
    </w:p>
    <w:p w14:paraId="4D908DD7" w14:textId="77777777" w:rsidR="00802D03" w:rsidRPr="00732C40" w:rsidRDefault="00802D03" w:rsidP="00802D03">
      <w:pPr>
        <w:rPr>
          <w:sz w:val="10"/>
          <w:szCs w:val="16"/>
        </w:rPr>
      </w:pPr>
      <w:r w:rsidRPr="00732C40">
        <w:rPr>
          <w:sz w:val="10"/>
          <w:szCs w:val="16"/>
        </w:rPr>
        <w:t>Some of the targeted crypto companies are trying to signal that they now take the rules more seriously. BitMEX CEO Alexander Höptner said in a blog post after his exchange's settlement that "crypto is becoming more responsible."</w:t>
      </w:r>
    </w:p>
    <w:p w14:paraId="3D9E42C7" w14:textId="77777777" w:rsidR="00802D03" w:rsidRPr="00732C40" w:rsidRDefault="00802D03" w:rsidP="00802D03">
      <w:pPr>
        <w:rPr>
          <w:sz w:val="10"/>
          <w:szCs w:val="16"/>
        </w:rPr>
      </w:pPr>
      <w:r w:rsidRPr="00732C40">
        <w:rPr>
          <w:sz w:val="10"/>
          <w:szCs w:val="16"/>
        </w:rPr>
        <w:t>"We are committed to becoming a regulated exchange and are looking to set the benchmarks in this new era for crypto," said George Godsal, spokesperson for BitMEX operator 100x.</w:t>
      </w:r>
    </w:p>
    <w:p w14:paraId="7B74A5AE" w14:textId="77777777" w:rsidR="00802D03" w:rsidRPr="00732C40" w:rsidRDefault="00802D03" w:rsidP="00802D03">
      <w:pPr>
        <w:rPr>
          <w:sz w:val="10"/>
          <w:szCs w:val="16"/>
        </w:rPr>
      </w:pPr>
      <w:r w:rsidRPr="00732C40">
        <w:rPr>
          <w:sz w:val="10"/>
          <w:szCs w:val="16"/>
        </w:rPr>
        <w:t>The federal cases came as five states including New Jersey, Texas and Kentucky took action against the startup BlockFi for offering interest-earning accounts that regulators say could be unregistered securities products.</w:t>
      </w:r>
    </w:p>
    <w:p w14:paraId="4504F8CD" w14:textId="77777777" w:rsidR="00802D03" w:rsidRPr="00732C40" w:rsidRDefault="00802D03" w:rsidP="00802D03">
      <w:pPr>
        <w:rPr>
          <w:sz w:val="10"/>
          <w:szCs w:val="16"/>
        </w:rPr>
      </w:pPr>
      <w:r w:rsidRPr="00732C40">
        <w:rPr>
          <w:sz w:val="10"/>
          <w:szCs w:val="16"/>
        </w:rPr>
        <w:t>BlockFi spokesperson Madelyn McHugh said the company believes its products and services are lawful and appropriate for crypto market participants, and that "we remain steadfast in our commitment to protect consumers’ rights to earn interest on their crypto assets."</w:t>
      </w:r>
    </w:p>
    <w:p w14:paraId="6AC99C39" w14:textId="77777777" w:rsidR="00802D03" w:rsidRPr="00732C40" w:rsidRDefault="00802D03" w:rsidP="00802D03">
      <w:pPr>
        <w:rPr>
          <w:sz w:val="10"/>
          <w:szCs w:val="16"/>
        </w:rPr>
      </w:pPr>
      <w:r w:rsidRPr="00732C40">
        <w:rPr>
          <w:sz w:val="10"/>
          <w:szCs w:val="16"/>
        </w:rPr>
        <w:t>"We’re hopeful that BlockFi will lead the charge in collaborating with regulators to define a regulatory path for our ecosystem going forward," McHugh said.</w:t>
      </w:r>
    </w:p>
    <w:p w14:paraId="537B290C" w14:textId="77777777" w:rsidR="00802D03" w:rsidRPr="00732C40" w:rsidRDefault="00802D03" w:rsidP="00802D03">
      <w:pPr>
        <w:rPr>
          <w:sz w:val="10"/>
          <w:szCs w:val="16"/>
        </w:rPr>
      </w:pPr>
      <w:r w:rsidRPr="00732C40">
        <w:rPr>
          <w:sz w:val="10"/>
          <w:szCs w:val="16"/>
        </w:rPr>
        <w:t>Lawyers tracking the cases said they showed that, even though some digital assets businesses assert certain laws don't apply to them, that doesn't stop the government from taking action.</w:t>
      </w:r>
    </w:p>
    <w:p w14:paraId="36E29264" w14:textId="77777777" w:rsidR="00802D03" w:rsidRPr="00732C40" w:rsidRDefault="00802D03" w:rsidP="00802D03">
      <w:pPr>
        <w:rPr>
          <w:sz w:val="10"/>
          <w:szCs w:val="16"/>
        </w:rPr>
      </w:pPr>
      <w:r w:rsidRPr="00732C40">
        <w:rPr>
          <w:sz w:val="10"/>
          <w:szCs w:val="16"/>
        </w:rPr>
        <w:t>"We've all been telling our clients and we've been telling people publicly for years that just because you come up with some name for something doesn't mean that the laws don't apply," said Stephen Palley, partner at the law firm Anderson Kill.</w:t>
      </w:r>
    </w:p>
    <w:p w14:paraId="2D16E8C9" w14:textId="77777777" w:rsidR="00802D03" w:rsidRPr="00732C40" w:rsidRDefault="00802D03" w:rsidP="00802D03">
      <w:pPr>
        <w:rPr>
          <w:sz w:val="10"/>
          <w:szCs w:val="16"/>
        </w:rPr>
      </w:pPr>
      <w:r w:rsidRPr="00732C40">
        <w:rPr>
          <w:sz w:val="10"/>
          <w:szCs w:val="16"/>
        </w:rPr>
        <w:t>Vincent McGonagle, the CFTC's acting enforcement director, said in a statement that "there is a strong need for regulatory compliance in the digital asset market space and for bad actors to be identified and held accountable."</w:t>
      </w:r>
    </w:p>
    <w:p w14:paraId="62ED346B" w14:textId="77777777" w:rsidR="00802D03" w:rsidRPr="00732C40" w:rsidRDefault="00802D03" w:rsidP="00802D03">
      <w:pPr>
        <w:rPr>
          <w:sz w:val="10"/>
          <w:szCs w:val="16"/>
        </w:rPr>
      </w:pPr>
      <w:r w:rsidRPr="00732C40">
        <w:rPr>
          <w:sz w:val="10"/>
          <w:szCs w:val="16"/>
        </w:rPr>
        <w:t>"The CFTC will continue to use the tools available to us to the fullest extent possible to closely monitor these evolving markets," McGonagle said. "The recent resolution with BitMEX and other enforcement actions by the commission, including those in the spot markets for digital assets, reflect our strong commitment to aggressively pursue actionable conduct within our jurisdiction."</w:t>
      </w:r>
    </w:p>
    <w:p w14:paraId="4100DF10" w14:textId="77777777" w:rsidR="00802D03" w:rsidRPr="00732C40" w:rsidRDefault="00802D03" w:rsidP="00802D03">
      <w:pPr>
        <w:rPr>
          <w:sz w:val="10"/>
          <w:szCs w:val="16"/>
        </w:rPr>
      </w:pPr>
      <w:r w:rsidRPr="00732C40">
        <w:rPr>
          <w:sz w:val="10"/>
          <w:szCs w:val="16"/>
        </w:rPr>
        <w:t>Davis Polk partner Robert Cohen, former chief of the SEC's cyber unit, said that agency has taken an active approach to crypto enforcement since 2017, and it's no surprise it's continued under the Biden administration.</w:t>
      </w:r>
    </w:p>
    <w:p w14:paraId="597A3BC2" w14:textId="77777777" w:rsidR="00802D03" w:rsidRPr="00732C40" w:rsidRDefault="00802D03" w:rsidP="00802D03">
      <w:pPr>
        <w:rPr>
          <w:sz w:val="10"/>
          <w:szCs w:val="16"/>
        </w:rPr>
      </w:pPr>
      <w:r w:rsidRPr="00732C40">
        <w:rPr>
          <w:sz w:val="10"/>
          <w:szCs w:val="16"/>
        </w:rPr>
        <w:t>One of Trump-era SEC Chair Jay Clayton's final actions at the helm of the agency last December was to sue financial technology startup Ripple for allegedly selling unregistered securities in the form of the XRP cryptocurrency. The move triggered litigation between the SEC and Ripple that continues to this day over the extent to which digital currency should be regulated as an investment product.</w:t>
      </w:r>
    </w:p>
    <w:p w14:paraId="41535E3D" w14:textId="77777777" w:rsidR="00802D03" w:rsidRPr="00732C40" w:rsidRDefault="00802D03" w:rsidP="00802D03">
      <w:pPr>
        <w:rPr>
          <w:sz w:val="10"/>
          <w:szCs w:val="16"/>
        </w:rPr>
      </w:pPr>
      <w:r w:rsidRPr="00732C40">
        <w:rPr>
          <w:sz w:val="10"/>
          <w:szCs w:val="16"/>
        </w:rPr>
        <w:t>"A question going forward is whether there will be progress on rulemaking and guidance for the community that provides the clarity and certainty needed to operate within the SEC’s regulatory system," Cohen said.</w:t>
      </w:r>
    </w:p>
    <w:p w14:paraId="36531F0E" w14:textId="77777777" w:rsidR="00802D03" w:rsidRPr="00732C40" w:rsidRDefault="00802D03" w:rsidP="00802D03">
      <w:pPr>
        <w:rPr>
          <w:sz w:val="10"/>
          <w:szCs w:val="16"/>
        </w:rPr>
      </w:pPr>
      <w:r w:rsidRPr="00732C40">
        <w:rPr>
          <w:sz w:val="10"/>
          <w:szCs w:val="16"/>
        </w:rPr>
        <w:t>Some lawmakers are beginning to push back on the enforcement crackdown and warn there is an urgent need for Congress to draft new rules for the industry's business model.</w:t>
      </w:r>
    </w:p>
    <w:p w14:paraId="2DDB2E35" w14:textId="77777777" w:rsidR="00802D03" w:rsidRPr="00732C40" w:rsidRDefault="00802D03" w:rsidP="00802D03">
      <w:pPr>
        <w:rPr>
          <w:sz w:val="16"/>
        </w:rPr>
      </w:pPr>
      <w:r w:rsidRPr="00732C40">
        <w:rPr>
          <w:sz w:val="16"/>
        </w:rPr>
        <w:t>Rep. Patrick McHenry of North Carolina, the top Republican on the House Financial Services Committee, said "</w:t>
      </w:r>
      <w:r w:rsidRPr="00533303">
        <w:rPr>
          <w:rStyle w:val="StyleUnderline"/>
        </w:rPr>
        <w:t xml:space="preserve">regulation through </w:t>
      </w:r>
      <w:r w:rsidRPr="005A2B11">
        <w:rPr>
          <w:rStyle w:val="StyleUnderline"/>
          <w:highlight w:val="cyan"/>
        </w:rPr>
        <w:t>enforcement</w:t>
      </w:r>
      <w:r w:rsidRPr="00533303">
        <w:rPr>
          <w:rStyle w:val="StyleUnderline"/>
        </w:rPr>
        <w:t xml:space="preserve"> </w:t>
      </w:r>
      <w:r w:rsidRPr="00533303">
        <w:rPr>
          <w:rStyle w:val="Emphasis"/>
        </w:rPr>
        <w:t>hinders innovation</w:t>
      </w:r>
      <w:r w:rsidRPr="00732C40">
        <w:rPr>
          <w:sz w:val="16"/>
        </w:rPr>
        <w:t>."</w:t>
      </w:r>
    </w:p>
    <w:p w14:paraId="4C888417" w14:textId="77777777" w:rsidR="00802D03" w:rsidRPr="00732C40" w:rsidRDefault="00802D03" w:rsidP="00802D03">
      <w:pPr>
        <w:rPr>
          <w:sz w:val="16"/>
        </w:rPr>
      </w:pPr>
      <w:r w:rsidRPr="00732C40">
        <w:rPr>
          <w:sz w:val="16"/>
        </w:rPr>
        <w:t>"</w:t>
      </w:r>
      <w:r w:rsidRPr="005A2B11">
        <w:rPr>
          <w:rStyle w:val="StyleUnderline"/>
          <w:highlight w:val="cyan"/>
        </w:rPr>
        <w:t xml:space="preserve">It's creating </w:t>
      </w:r>
      <w:r w:rsidRPr="005A2B11">
        <w:rPr>
          <w:rStyle w:val="Emphasis"/>
          <w:highlight w:val="cyan"/>
        </w:rPr>
        <w:t>uncertainty</w:t>
      </w:r>
      <w:r w:rsidRPr="00533303">
        <w:rPr>
          <w:rStyle w:val="StyleUnderline"/>
        </w:rPr>
        <w:t xml:space="preserve"> in a really important and growing </w:t>
      </w:r>
      <w:r w:rsidRPr="005A2B11">
        <w:rPr>
          <w:rStyle w:val="StyleUnderline"/>
          <w:highlight w:val="cyan"/>
        </w:rPr>
        <w:t>industry</w:t>
      </w:r>
      <w:r w:rsidRPr="00533303">
        <w:rPr>
          <w:rStyle w:val="StyleUnderline"/>
        </w:rPr>
        <w:t xml:space="preserve"> in the </w:t>
      </w:r>
      <w:r w:rsidRPr="00533303">
        <w:rPr>
          <w:rStyle w:val="Emphasis"/>
        </w:rPr>
        <w:t>U</w:t>
      </w:r>
      <w:r w:rsidRPr="00732C40">
        <w:rPr>
          <w:sz w:val="16"/>
        </w:rPr>
        <w:t xml:space="preserve">nited </w:t>
      </w:r>
      <w:r w:rsidRPr="00533303">
        <w:rPr>
          <w:rStyle w:val="Emphasis"/>
        </w:rPr>
        <w:t>S</w:t>
      </w:r>
      <w:r w:rsidRPr="00732C40">
        <w:rPr>
          <w:sz w:val="16"/>
        </w:rPr>
        <w:t xml:space="preserve">tates </w:t>
      </w:r>
      <w:r w:rsidRPr="00533303">
        <w:rPr>
          <w:rStyle w:val="StyleUnderline"/>
        </w:rPr>
        <w:t>and globally</w:t>
      </w:r>
      <w:r w:rsidRPr="00732C40">
        <w:rPr>
          <w:sz w:val="16"/>
        </w:rPr>
        <w:t>,” McHenry said in an interview. “</w:t>
      </w:r>
      <w:r w:rsidRPr="00533303">
        <w:rPr>
          <w:rStyle w:val="StyleUnderline"/>
        </w:rPr>
        <w:t xml:space="preserve">If we don't bring regulatory clarity here in this space, </w:t>
      </w:r>
      <w:r w:rsidRPr="005A2B11">
        <w:rPr>
          <w:rStyle w:val="StyleUnderline"/>
          <w:highlight w:val="cyan"/>
        </w:rPr>
        <w:t>it</w:t>
      </w:r>
      <w:r w:rsidRPr="005A2B11">
        <w:rPr>
          <w:rStyle w:val="Emphasis"/>
          <w:highlight w:val="cyan"/>
        </w:rPr>
        <w:t>'s</w:t>
      </w:r>
      <w:r w:rsidRPr="005A2B11">
        <w:rPr>
          <w:rStyle w:val="StyleUnderline"/>
          <w:highlight w:val="cyan"/>
        </w:rPr>
        <w:t xml:space="preserve"> </w:t>
      </w:r>
      <w:r w:rsidRPr="005A2B11">
        <w:rPr>
          <w:rStyle w:val="Emphasis"/>
          <w:highlight w:val="cyan"/>
        </w:rPr>
        <w:t>going to</w:t>
      </w:r>
      <w:r w:rsidRPr="00533303">
        <w:rPr>
          <w:rStyle w:val="Emphasis"/>
        </w:rPr>
        <w:t xml:space="preserve"> go to </w:t>
      </w:r>
      <w:r w:rsidRPr="005A2B11">
        <w:rPr>
          <w:rStyle w:val="Emphasis"/>
          <w:highlight w:val="cyan"/>
        </w:rPr>
        <w:t>other regimes around the world</w:t>
      </w:r>
      <w:r w:rsidRPr="00533303">
        <w:rPr>
          <w:rStyle w:val="StyleUnderline"/>
        </w:rPr>
        <w:t xml:space="preserve"> that are more conducive for its development</w:t>
      </w:r>
      <w:r w:rsidRPr="00732C40">
        <w:rPr>
          <w:sz w:val="16"/>
        </w:rPr>
        <w:t>."</w:t>
      </w:r>
    </w:p>
    <w:p w14:paraId="2C404238" w14:textId="77777777" w:rsidR="00802D03" w:rsidRPr="00732C40" w:rsidRDefault="00802D03" w:rsidP="00802D03">
      <w:pPr>
        <w:rPr>
          <w:sz w:val="16"/>
        </w:rPr>
      </w:pPr>
      <w:r w:rsidRPr="00732C40">
        <w:rPr>
          <w:sz w:val="16"/>
        </w:rPr>
        <w:t>Rep. Don Beyer (D-Va.) has introduced legislation that would require the CFTC and SEC to issue new cryptocurrency rules. His bill would give the CFTC — which today regulates derivatives linked to things like oil and also fiat currencies — authority over digital assets. It would give the SEC — the U.S. stock market regulator — authority over digital asset securities.</w:t>
      </w:r>
    </w:p>
    <w:p w14:paraId="38392C58" w14:textId="77777777" w:rsidR="00802D03" w:rsidRPr="00732C40" w:rsidRDefault="00802D03" w:rsidP="00802D03">
      <w:pPr>
        <w:rPr>
          <w:sz w:val="16"/>
        </w:rPr>
      </w:pPr>
      <w:r w:rsidRPr="00732C40">
        <w:rPr>
          <w:sz w:val="16"/>
        </w:rPr>
        <w:t>McHenry has also proposed a bill that would convene a working group between the SEC, CFTC and industry to report on cryptocurrency regulation.</w:t>
      </w:r>
    </w:p>
    <w:p w14:paraId="0467092F" w14:textId="77777777" w:rsidR="00802D03" w:rsidRPr="00732C40" w:rsidRDefault="00802D03" w:rsidP="00802D03">
      <w:pPr>
        <w:rPr>
          <w:sz w:val="16"/>
        </w:rPr>
      </w:pPr>
      <w:r w:rsidRPr="00732C40">
        <w:rPr>
          <w:sz w:val="16"/>
        </w:rPr>
        <w:t>"</w:t>
      </w:r>
      <w:r w:rsidRPr="00533303">
        <w:rPr>
          <w:rStyle w:val="StyleUnderline"/>
        </w:rPr>
        <w:t xml:space="preserve">The </w:t>
      </w:r>
      <w:r w:rsidRPr="005A2B11">
        <w:rPr>
          <w:rStyle w:val="Emphasis"/>
          <w:highlight w:val="cyan"/>
        </w:rPr>
        <w:t>lack</w:t>
      </w:r>
      <w:r w:rsidRPr="005A2B11">
        <w:rPr>
          <w:rStyle w:val="StyleUnderline"/>
          <w:highlight w:val="cyan"/>
        </w:rPr>
        <w:t xml:space="preserve"> of</w:t>
      </w:r>
      <w:r w:rsidRPr="00533303">
        <w:rPr>
          <w:rStyle w:val="StyleUnderline"/>
        </w:rPr>
        <w:t xml:space="preserve"> </w:t>
      </w:r>
      <w:r w:rsidRPr="00533303">
        <w:rPr>
          <w:rStyle w:val="Emphasis"/>
        </w:rPr>
        <w:t xml:space="preserve">legal </w:t>
      </w:r>
      <w:r w:rsidRPr="005A2B11">
        <w:rPr>
          <w:rStyle w:val="Emphasis"/>
          <w:highlight w:val="cyan"/>
        </w:rPr>
        <w:t>clarity</w:t>
      </w:r>
      <w:r w:rsidRPr="00533303">
        <w:rPr>
          <w:rStyle w:val="StyleUnderline"/>
        </w:rPr>
        <w:t xml:space="preserve"> has </w:t>
      </w:r>
      <w:r w:rsidRPr="005A2B11">
        <w:rPr>
          <w:rStyle w:val="Emphasis"/>
          <w:highlight w:val="cyan"/>
        </w:rPr>
        <w:t>hindered</w:t>
      </w:r>
      <w:r w:rsidRPr="005A2B11">
        <w:rPr>
          <w:rStyle w:val="StyleUnderline"/>
          <w:highlight w:val="cyan"/>
        </w:rPr>
        <w:t xml:space="preserve"> investment</w:t>
      </w:r>
      <w:r w:rsidRPr="00533303">
        <w:rPr>
          <w:rStyle w:val="StyleUnderline"/>
        </w:rPr>
        <w:t xml:space="preserve"> and innovation</w:t>
      </w:r>
      <w:r w:rsidRPr="00732C40">
        <w:rPr>
          <w:sz w:val="16"/>
        </w:rPr>
        <w:t>, and Congress should provide clear rules of the road for this growing market," Beyer said in a statement.</w:t>
      </w:r>
    </w:p>
    <w:p w14:paraId="7FD8020C" w14:textId="77777777" w:rsidR="00802D03" w:rsidRDefault="00802D03" w:rsidP="00802D03">
      <w:pPr>
        <w:pStyle w:val="Heading4"/>
      </w:pPr>
      <w:r>
        <w:t xml:space="preserve">The plan signals intent to </w:t>
      </w:r>
      <w:r>
        <w:rPr>
          <w:u w:val="single"/>
        </w:rPr>
        <w:t>go narrow</w:t>
      </w:r>
      <w:r>
        <w:t xml:space="preserve"> by targeting the </w:t>
      </w:r>
      <w:r>
        <w:rPr>
          <w:u w:val="single"/>
        </w:rPr>
        <w:t>root layer</w:t>
      </w:r>
      <w:r>
        <w:t xml:space="preserve"> AND only the </w:t>
      </w:r>
      <w:r>
        <w:rPr>
          <w:u w:val="single"/>
        </w:rPr>
        <w:t>nucleus</w:t>
      </w:r>
      <w:r>
        <w:t xml:space="preserve">, a </w:t>
      </w:r>
      <w:r>
        <w:rPr>
          <w:u w:val="single"/>
        </w:rPr>
        <w:t>subset</w:t>
      </w:r>
      <w:r>
        <w:t xml:space="preserve"> of the chain that demonstrates </w:t>
      </w:r>
      <w:r>
        <w:rPr>
          <w:u w:val="single"/>
        </w:rPr>
        <w:t>technical competence</w:t>
      </w:r>
      <w:r>
        <w:t xml:space="preserve"> AND is </w:t>
      </w:r>
      <w:r>
        <w:rPr>
          <w:u w:val="single"/>
        </w:rPr>
        <w:t>welcomed</w:t>
      </w:r>
      <w:r>
        <w:t xml:space="preserve"> by users who </w:t>
      </w:r>
      <w:r>
        <w:rPr>
          <w:u w:val="single"/>
        </w:rPr>
        <w:t>hate</w:t>
      </w:r>
      <w:r>
        <w:t xml:space="preserve"> anticompetitive exclusion---that’s Schrepel.</w:t>
      </w:r>
    </w:p>
    <w:p w14:paraId="1CD38C7C" w14:textId="77777777" w:rsidR="00802D03" w:rsidRDefault="00802D03" w:rsidP="00802D03"/>
    <w:p w14:paraId="7AC129EA" w14:textId="77777777" w:rsidR="00802D03" w:rsidRDefault="00802D03" w:rsidP="00802D03">
      <w:r>
        <w:t>[1AC SCHREPEL – FOR REFERENCE]</w:t>
      </w:r>
    </w:p>
    <w:p w14:paraId="5F71F10A" w14:textId="77777777" w:rsidR="00802D03" w:rsidRPr="00873822" w:rsidRDefault="00802D03" w:rsidP="00802D03">
      <w:pPr>
        <w:rPr>
          <w:sz w:val="16"/>
        </w:rPr>
      </w:pPr>
      <w:r w:rsidRPr="008B003F">
        <w:rPr>
          <w:rStyle w:val="StyleUnderline"/>
          <w:highlight w:val="lightGray"/>
        </w:rPr>
        <w:t>Enforcement is the</w:t>
      </w:r>
      <w:r w:rsidRPr="00873822">
        <w:rPr>
          <w:sz w:val="16"/>
        </w:rPr>
        <w:t xml:space="preserve"> second </w:t>
      </w:r>
      <w:r w:rsidRPr="008B003F">
        <w:rPr>
          <w:rStyle w:val="Emphasis"/>
          <w:highlight w:val="lightGray"/>
        </w:rPr>
        <w:t>pillar</w:t>
      </w:r>
      <w:r w:rsidRPr="008B003F">
        <w:rPr>
          <w:rStyle w:val="StyleUnderline"/>
          <w:highlight w:val="lightGray"/>
        </w:rPr>
        <w:t xml:space="preserve"> of a </w:t>
      </w:r>
      <w:r w:rsidRPr="008B003F">
        <w:rPr>
          <w:rStyle w:val="Emphasis"/>
          <w:highlight w:val="lightGray"/>
        </w:rPr>
        <w:t>collaborative</w:t>
      </w:r>
      <w:r w:rsidRPr="008B003F">
        <w:rPr>
          <w:rStyle w:val="StyleUnderline"/>
          <w:highlight w:val="lightGray"/>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8B003F">
        <w:rPr>
          <w:rStyle w:val="StyleUnderline"/>
          <w:highlight w:val="lightGray"/>
        </w:rPr>
        <w:t>this</w:t>
      </w:r>
      <w:r w:rsidRPr="00113827">
        <w:rPr>
          <w:rStyle w:val="StyleUnderline"/>
        </w:rPr>
        <w:t xml:space="preserve"> may </w:t>
      </w:r>
      <w:r w:rsidRPr="008B003F">
        <w:rPr>
          <w:rStyle w:val="StyleUnderline"/>
          <w:highlight w:val="lightGray"/>
        </w:rPr>
        <w:t xml:space="preserve">seem </w:t>
      </w:r>
      <w:r w:rsidRPr="008B003F">
        <w:rPr>
          <w:rStyle w:val="Emphasis"/>
          <w:highlight w:val="lightGray"/>
        </w:rPr>
        <w:t>counterintuitive</w:t>
      </w:r>
      <w:r w:rsidRPr="008B003F">
        <w:rPr>
          <w:rStyle w:val="StyleUnderline"/>
          <w:highlight w:val="lightGray"/>
        </w:rPr>
        <w:t>; enforcement is</w:t>
      </w:r>
      <w:r w:rsidRPr="00D80197">
        <w:rPr>
          <w:rStyle w:val="StyleUnderline"/>
        </w:rPr>
        <w:t xml:space="preserve">, by definition, </w:t>
      </w:r>
      <w:r w:rsidRPr="008B003F">
        <w:rPr>
          <w:rStyle w:val="Emphasis"/>
          <w:highlight w:val="lightGray"/>
        </w:rPr>
        <w:t>confrontational</w:t>
      </w:r>
      <w:r w:rsidRPr="008B003F">
        <w:rPr>
          <w:rStyle w:val="StyleUnderline"/>
          <w:highlight w:val="lightGray"/>
        </w:rPr>
        <w:t xml:space="preserve">. In reality, </w:t>
      </w:r>
      <w:r w:rsidRPr="008B003F">
        <w:rPr>
          <w:rStyle w:val="Emphasis"/>
          <w:highlight w:val="lightGray"/>
        </w:rPr>
        <w:t>distinct types</w:t>
      </w:r>
      <w:r w:rsidRPr="00D80197">
        <w:rPr>
          <w:rStyle w:val="StyleUnderline"/>
        </w:rPr>
        <w:t xml:space="preserve"> of enforcement can </w:t>
      </w:r>
      <w:r w:rsidRPr="008B003F">
        <w:rPr>
          <w:rStyle w:val="StyleUnderline"/>
          <w:highlight w:val="lightGray"/>
        </w:rPr>
        <w:t xml:space="preserve">lead to </w:t>
      </w:r>
      <w:r w:rsidRPr="008B003F">
        <w:rPr>
          <w:rStyle w:val="Emphasis"/>
          <w:highlight w:val="lightGray"/>
        </w:rPr>
        <w:t>varying degrees</w:t>
      </w:r>
      <w:r w:rsidRPr="00D80197">
        <w:rPr>
          <w:rStyle w:val="StyleUnderline"/>
        </w:rPr>
        <w:t xml:space="preserve"> of confrontation: </w:t>
      </w:r>
      <w:r w:rsidRPr="008B003F">
        <w:rPr>
          <w:rStyle w:val="StyleUnderline"/>
          <w:highlight w:val="lightGray"/>
        </w:rPr>
        <w:t xml:space="preserve">some harm the </w:t>
      </w:r>
      <w:r w:rsidRPr="008B003F">
        <w:rPr>
          <w:rStyle w:val="Emphasis"/>
          <w:highlight w:val="lightGray"/>
        </w:rPr>
        <w:t>entire</w:t>
      </w:r>
      <w:r w:rsidRPr="00D80197">
        <w:rPr>
          <w:rStyle w:val="StyleUnderline"/>
        </w:rPr>
        <w:t xml:space="preserve"> block</w:t>
      </w:r>
      <w:r w:rsidRPr="008B003F">
        <w:rPr>
          <w:rStyle w:val="Emphasis"/>
          <w:highlight w:val="lightGray"/>
        </w:rPr>
        <w:t>chain</w:t>
      </w:r>
      <w:r w:rsidRPr="00D80197">
        <w:rPr>
          <w:rStyle w:val="StyleUnderline"/>
        </w:rPr>
        <w:t xml:space="preserve">, while </w:t>
      </w:r>
      <w:r w:rsidRPr="008B003F">
        <w:rPr>
          <w:rStyle w:val="StyleUnderline"/>
          <w:highlight w:val="lightGray"/>
        </w:rPr>
        <w:t xml:space="preserve">others </w:t>
      </w:r>
      <w:r w:rsidRPr="008B003F">
        <w:rPr>
          <w:rStyle w:val="Emphasis"/>
          <w:highlight w:val="lightGray"/>
        </w:rPr>
        <w:t>target</w:t>
      </w:r>
      <w:r w:rsidRPr="00D80197">
        <w:rPr>
          <w:rStyle w:val="StyleUnderline"/>
        </w:rPr>
        <w:t xml:space="preserve"> the </w:t>
      </w:r>
      <w:r w:rsidRPr="008B003F">
        <w:rPr>
          <w:rStyle w:val="Emphasis"/>
          <w:highlight w:val="lightGray"/>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ally. </w:t>
      </w:r>
      <w:r w:rsidRPr="008B003F">
        <w:rPr>
          <w:rStyle w:val="StyleUnderline"/>
          <w:highlight w:val="lightGray"/>
        </w:rPr>
        <w:t>It is in</w:t>
      </w:r>
      <w:r w:rsidRPr="00D80197">
        <w:rPr>
          <w:rStyle w:val="StyleUnderline"/>
        </w:rPr>
        <w:t xml:space="preserve"> the </w:t>
      </w:r>
      <w:r w:rsidRPr="008B003F">
        <w:rPr>
          <w:rStyle w:val="StyleUnderline"/>
          <w:highlight w:val="lightGray"/>
        </w:rPr>
        <w:t xml:space="preserve">interests of </w:t>
      </w:r>
      <w:r w:rsidRPr="008B003F">
        <w:rPr>
          <w:rStyle w:val="Emphasis"/>
          <w:highlight w:val="lightGray"/>
        </w:rPr>
        <w:t>both</w:t>
      </w:r>
      <w:r w:rsidRPr="00D80197">
        <w:rPr>
          <w:rStyle w:val="StyleUnderline"/>
        </w:rPr>
        <w:t xml:space="preserve"> communities </w:t>
      </w:r>
      <w:r w:rsidRPr="008B003F">
        <w:rPr>
          <w:rStyle w:val="StyleUnderline"/>
          <w:highlight w:val="lightGray"/>
        </w:rPr>
        <w:t xml:space="preserve">to </w:t>
      </w:r>
      <w:r w:rsidRPr="008B003F">
        <w:rPr>
          <w:rStyle w:val="Emphasis"/>
          <w:highlight w:val="lightGray"/>
        </w:rPr>
        <w:t>encourage the latter</w:t>
      </w:r>
      <w:r w:rsidRPr="00873822">
        <w:rPr>
          <w:sz w:val="16"/>
        </w:rPr>
        <w:t>.</w:t>
      </w:r>
    </w:p>
    <w:p w14:paraId="3138F05D" w14:textId="77777777" w:rsidR="00802D03" w:rsidRDefault="00802D03" w:rsidP="00802D03"/>
    <w:p w14:paraId="7069F08E" w14:textId="77777777" w:rsidR="00802D03" w:rsidRDefault="00802D03" w:rsidP="00802D03">
      <w:r>
        <w:t>AND</w:t>
      </w:r>
    </w:p>
    <w:p w14:paraId="2B3E7072" w14:textId="77777777" w:rsidR="00802D03" w:rsidRPr="00F46B3B" w:rsidRDefault="00802D03" w:rsidP="00802D03">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8B003F">
        <w:rPr>
          <w:rStyle w:val="StyleUnderline"/>
          <w:highlight w:val="lightGray"/>
        </w:rPr>
        <w:t xml:space="preserve">agencies should target practices that </w:t>
      </w:r>
      <w:r w:rsidRPr="008B003F">
        <w:rPr>
          <w:rStyle w:val="Emphasis"/>
          <w:highlight w:val="lightGray"/>
        </w:rPr>
        <w:t>centralize</w:t>
      </w:r>
      <w:r w:rsidRPr="008B003F">
        <w:rPr>
          <w:rStyle w:val="StyleUnderline"/>
          <w:highlight w:val="lightGray"/>
        </w:rPr>
        <w:t xml:space="preserve"> the </w:t>
      </w:r>
      <w:r w:rsidRPr="008B003F">
        <w:rPr>
          <w:rStyle w:val="Emphasis"/>
          <w:highlight w:val="lightGray"/>
        </w:rPr>
        <w:t>infrastructure level</w:t>
      </w:r>
      <w:r w:rsidRPr="00873822">
        <w:rPr>
          <w:rStyle w:val="StyleUnderline"/>
        </w:rPr>
        <w:t xml:space="preserve"> of a blockchain</w:t>
      </w:r>
      <w:r w:rsidRPr="00873822">
        <w:rPr>
          <w:sz w:val="16"/>
        </w:rPr>
        <w:t xml:space="preserve">. As I have explained, </w:t>
      </w:r>
      <w:r w:rsidRPr="008B003F">
        <w:rPr>
          <w:rStyle w:val="StyleUnderline"/>
          <w:highlight w:val="lightGray"/>
        </w:rPr>
        <w:t>that</w:t>
      </w:r>
      <w:r w:rsidRPr="00873822">
        <w:rPr>
          <w:rStyle w:val="StyleUnderline"/>
        </w:rPr>
        <w:t xml:space="preserve"> level </w:t>
      </w:r>
      <w:r w:rsidRPr="008B003F">
        <w:rPr>
          <w:rStyle w:val="StyleUnderline"/>
          <w:highlight w:val="lightGray"/>
        </w:rPr>
        <w:t xml:space="preserve">has a </w:t>
      </w:r>
      <w:r w:rsidRPr="008B003F">
        <w:rPr>
          <w:rStyle w:val="Emphasis"/>
          <w:highlight w:val="lightGray"/>
        </w:rPr>
        <w:t>critical influence</w:t>
      </w:r>
      <w:r w:rsidRPr="008B003F">
        <w:rPr>
          <w:rStyle w:val="StyleUnderline"/>
          <w:highlight w:val="lightGray"/>
        </w:rPr>
        <w:t xml:space="preserve"> on</w:t>
      </w:r>
      <w:r w:rsidRPr="00873822">
        <w:rPr>
          <w:rStyle w:val="StyleUnderline"/>
        </w:rPr>
        <w:t xml:space="preserve"> the decentralization of </w:t>
      </w:r>
      <w:r w:rsidRPr="008B003F">
        <w:rPr>
          <w:rStyle w:val="Emphasis"/>
          <w:highlight w:val="lightGray"/>
        </w:rPr>
        <w:t>other</w:t>
      </w:r>
      <w:r w:rsidRPr="00873822">
        <w:rPr>
          <w:rStyle w:val="StyleUnderline"/>
        </w:rPr>
        <w:t xml:space="preserve"> </w:t>
      </w:r>
      <w:r w:rsidRPr="00F46B3B">
        <w:rPr>
          <w:rStyle w:val="StyleUnderline"/>
        </w:rPr>
        <w:t>level</w:t>
      </w:r>
      <w:r w:rsidRPr="008B003F">
        <w:rPr>
          <w:rStyle w:val="Emphasis"/>
          <w:highlight w:val="lightGray"/>
        </w:rPr>
        <w:t>s</w:t>
      </w:r>
      <w:r w:rsidRPr="008B003F">
        <w:rPr>
          <w:rStyle w:val="StyleUnderline"/>
          <w:highlight w:val="lightGray"/>
        </w:rPr>
        <w:t xml:space="preserve">. </w:t>
      </w:r>
      <w:r w:rsidRPr="008B003F">
        <w:rPr>
          <w:rStyle w:val="Emphasis"/>
          <w:highlight w:val="lightGray"/>
        </w:rPr>
        <w:t>Prohibiting</w:t>
      </w:r>
      <w:r w:rsidRPr="00873822">
        <w:rPr>
          <w:rStyle w:val="Emphasis"/>
        </w:rPr>
        <w:t xml:space="preserve"> artificial forms of centralization</w:t>
      </w:r>
      <w:r w:rsidRPr="00873822">
        <w:rPr>
          <w:rStyle w:val="StyleUnderline"/>
        </w:rPr>
        <w:t xml:space="preserve"> </w:t>
      </w:r>
      <w:r w:rsidRPr="008B003F">
        <w:rPr>
          <w:rStyle w:val="StyleUnderline"/>
          <w:highlight w:val="lightGray"/>
        </w:rPr>
        <w:t xml:space="preserve">at </w:t>
      </w:r>
      <w:r w:rsidRPr="008B003F">
        <w:rPr>
          <w:rStyle w:val="Emphasis"/>
          <w:highlight w:val="lightGray"/>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156C9ECE" w14:textId="77777777" w:rsidR="00802D03" w:rsidRDefault="00802D03" w:rsidP="00802D03">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8B003F">
        <w:rPr>
          <w:rStyle w:val="StyleUnderline"/>
          <w:highlight w:val="lightGray"/>
        </w:rPr>
        <w:t xml:space="preserve">would </w:t>
      </w:r>
      <w:r w:rsidRPr="008B003F">
        <w:rPr>
          <w:rStyle w:val="Emphasis"/>
          <w:highlight w:val="lightGray"/>
        </w:rPr>
        <w:t>free</w:t>
      </w:r>
      <w:r w:rsidRPr="008B003F">
        <w:rPr>
          <w:rStyle w:val="StyleUnderline"/>
          <w:highlight w:val="lightGray"/>
        </w:rPr>
        <w:t xml:space="preserve"> blockchain</w:t>
      </w:r>
      <w:r w:rsidRPr="00873822">
        <w:rPr>
          <w:sz w:val="16"/>
        </w:rPr>
        <w:t xml:space="preserve">, and its economic ramifications, from </w:t>
      </w:r>
      <w:r w:rsidRPr="00873822">
        <w:rPr>
          <w:rStyle w:val="StyleUnderline"/>
        </w:rPr>
        <w:t xml:space="preserve">the most restrictive practices </w:t>
      </w:r>
      <w:r w:rsidRPr="008B003F">
        <w:rPr>
          <w:rStyle w:val="Emphasis"/>
          <w:highlight w:val="lightGray"/>
        </w:rPr>
        <w:t>without</w:t>
      </w:r>
      <w:r w:rsidRPr="00873822">
        <w:rPr>
          <w:rStyle w:val="StyleUnderline"/>
        </w:rPr>
        <w:t xml:space="preserve"> diminishing its usefulness or </w:t>
      </w:r>
      <w:r w:rsidRPr="008B003F">
        <w:rPr>
          <w:rStyle w:val="Emphasis"/>
          <w:highlight w:val="lightGray"/>
        </w:rPr>
        <w:t>creating resentment</w:t>
      </w:r>
      <w:r w:rsidRPr="00873822">
        <w:rPr>
          <w:rStyle w:val="StyleUnderline"/>
        </w:rPr>
        <w:t xml:space="preserve"> within blockchain communities. </w:t>
      </w:r>
      <w:r w:rsidRPr="008B003F">
        <w:rPr>
          <w:rStyle w:val="StyleUnderline"/>
          <w:highlight w:val="lightGray"/>
        </w:rPr>
        <w:t>Antitrust</w:t>
      </w:r>
      <w:r w:rsidRPr="00873822">
        <w:rPr>
          <w:rStyle w:val="StyleUnderline"/>
        </w:rPr>
        <w:t xml:space="preserve"> would thus </w:t>
      </w:r>
      <w:r w:rsidRPr="008B003F">
        <w:rPr>
          <w:rStyle w:val="Emphasis"/>
          <w:highlight w:val="lightGray"/>
        </w:rPr>
        <w:t>be</w:t>
      </w:r>
      <w:r w:rsidRPr="00873822">
        <w:rPr>
          <w:rStyle w:val="Emphasis"/>
        </w:rPr>
        <w:t xml:space="preserve">come </w:t>
      </w:r>
      <w:r w:rsidRPr="008B003F">
        <w:rPr>
          <w:rStyle w:val="Emphasis"/>
          <w:highlight w:val="lightGray"/>
        </w:rPr>
        <w:t>the ally</w:t>
      </w:r>
      <w:r w:rsidRPr="00873822">
        <w:rPr>
          <w:rStyle w:val="StyleUnderline"/>
        </w:rPr>
        <w:t xml:space="preserve"> of blockchain ecosystems </w:t>
      </w:r>
      <w:r w:rsidRPr="008B003F">
        <w:rPr>
          <w:rStyle w:val="StyleUnderline"/>
          <w:highlight w:val="lightGray"/>
        </w:rPr>
        <w:t>and</w:t>
      </w:r>
      <w:r w:rsidRPr="00873822">
        <w:rPr>
          <w:rStyle w:val="StyleUnderline"/>
        </w:rPr>
        <w:t xml:space="preserve"> would start being </w:t>
      </w:r>
      <w:r w:rsidRPr="008B003F">
        <w:rPr>
          <w:rStyle w:val="Emphasis"/>
          <w:highlight w:val="lightGray"/>
        </w:rPr>
        <w:t>perceived</w:t>
      </w:r>
      <w:r w:rsidRPr="008B003F">
        <w:rPr>
          <w:rStyle w:val="StyleUnderline"/>
          <w:highlight w:val="lightGray"/>
        </w:rPr>
        <w:t xml:space="preserve"> as such</w:t>
      </w:r>
      <w:r w:rsidRPr="00873822">
        <w:rPr>
          <w:sz w:val="16"/>
        </w:rPr>
        <w:t>.</w:t>
      </w:r>
    </w:p>
    <w:p w14:paraId="03151311" w14:textId="77777777" w:rsidR="00802D03" w:rsidRPr="007C3417" w:rsidRDefault="00802D03" w:rsidP="00802D03">
      <w:pPr>
        <w:pStyle w:val="Heading4"/>
      </w:pPr>
      <w:r>
        <w:t xml:space="preserve">The </w:t>
      </w:r>
      <w:r>
        <w:rPr>
          <w:u w:val="single"/>
        </w:rPr>
        <w:t>signal</w:t>
      </w:r>
      <w:r>
        <w:t xml:space="preserve"> of a </w:t>
      </w:r>
      <w:r>
        <w:rPr>
          <w:u w:val="single"/>
        </w:rPr>
        <w:t>antitrust crackdown</w:t>
      </w:r>
      <w:r>
        <w:t xml:space="preserve"> has </w:t>
      </w:r>
      <w:r>
        <w:rPr>
          <w:u w:val="single"/>
        </w:rPr>
        <w:t>already</w:t>
      </w:r>
      <w:r>
        <w:t xml:space="preserve"> been </w:t>
      </w:r>
      <w:r>
        <w:rPr>
          <w:u w:val="single"/>
        </w:rPr>
        <w:t>clearly</w:t>
      </w:r>
      <w:r>
        <w:t xml:space="preserve"> sent</w:t>
      </w:r>
    </w:p>
    <w:p w14:paraId="5A891890" w14:textId="77777777" w:rsidR="00802D03" w:rsidRDefault="00802D03" w:rsidP="00802D03">
      <w:r>
        <w:t xml:space="preserve">Lina </w:t>
      </w:r>
      <w:r w:rsidRPr="007C3417">
        <w:rPr>
          <w:rStyle w:val="Style13ptBold"/>
        </w:rPr>
        <w:t>Saigol 1-19</w:t>
      </w:r>
      <w:r>
        <w:t>, Head of Corporate News, EMEA, Dow Jones Media Group, BA from McGill University, “Mergers Are Booming. U.S. Regulators Are Gearing Up to Crack Down on Them.”, Barron’s, 1/19/2022, https://www.barrons.com/articles/mergers-booming-us-regulators-crackdown-51642534456?tesla=y</w:t>
      </w:r>
    </w:p>
    <w:p w14:paraId="58803EA7" w14:textId="77777777" w:rsidR="00802D03" w:rsidRPr="00445ABC" w:rsidRDefault="00802D03" w:rsidP="00802D03">
      <w:pPr>
        <w:rPr>
          <w:sz w:val="16"/>
        </w:rPr>
      </w:pPr>
      <w:r w:rsidRPr="00636847">
        <w:rPr>
          <w:rStyle w:val="Emphasis"/>
          <w:highlight w:val="cyan"/>
        </w:rPr>
        <w:t>Aggressive antitrust</w:t>
      </w:r>
      <w:r w:rsidRPr="007C3417">
        <w:rPr>
          <w:rStyle w:val="Emphasis"/>
        </w:rPr>
        <w:t xml:space="preserve"> enforcement </w:t>
      </w:r>
      <w:r w:rsidRPr="00636847">
        <w:rPr>
          <w:rStyle w:val="Emphasis"/>
          <w:highlight w:val="cyan"/>
        </w:rPr>
        <w:t>is back</w:t>
      </w:r>
      <w:r w:rsidRPr="00445ABC">
        <w:rPr>
          <w:sz w:val="16"/>
        </w:rPr>
        <w:t>.</w:t>
      </w:r>
    </w:p>
    <w:p w14:paraId="4AF0848E" w14:textId="77777777" w:rsidR="00802D03" w:rsidRPr="00445ABC" w:rsidRDefault="00802D03" w:rsidP="00802D03">
      <w:pPr>
        <w:rPr>
          <w:sz w:val="16"/>
        </w:rPr>
      </w:pPr>
      <w:r w:rsidRPr="00636847">
        <w:rPr>
          <w:rStyle w:val="StyleUnderline"/>
          <w:highlight w:val="cyan"/>
        </w:rPr>
        <w:t xml:space="preserve">That is the </w:t>
      </w:r>
      <w:r w:rsidRPr="00636847">
        <w:rPr>
          <w:rStyle w:val="Emphasis"/>
          <w:sz w:val="24"/>
          <w:szCs w:val="26"/>
          <w:highlight w:val="cyan"/>
        </w:rPr>
        <w:t>stark message</w:t>
      </w:r>
      <w:r w:rsidRPr="007C3417">
        <w:rPr>
          <w:rStyle w:val="StyleUnderline"/>
          <w:sz w:val="24"/>
          <w:szCs w:val="26"/>
        </w:rPr>
        <w:t xml:space="preserve"> </w:t>
      </w:r>
      <w:r w:rsidRPr="007C3417">
        <w:rPr>
          <w:rStyle w:val="StyleUnderline"/>
        </w:rPr>
        <w:t>that</w:t>
      </w:r>
      <w:r w:rsidRPr="00445ABC">
        <w:rPr>
          <w:sz w:val="16"/>
        </w:rPr>
        <w:t xml:space="preserve"> President Joe </w:t>
      </w:r>
      <w:r w:rsidRPr="00636847">
        <w:rPr>
          <w:rStyle w:val="StyleUnderline"/>
          <w:highlight w:val="cyan"/>
        </w:rPr>
        <w:t>Biden</w:t>
      </w:r>
      <w:r w:rsidRPr="007C3417">
        <w:rPr>
          <w:rStyle w:val="StyleUnderline"/>
        </w:rPr>
        <w:t xml:space="preserve"> has </w:t>
      </w:r>
      <w:r w:rsidRPr="00636847">
        <w:rPr>
          <w:rStyle w:val="Emphasis"/>
          <w:highlight w:val="cyan"/>
        </w:rPr>
        <w:t>sent the business community</w:t>
      </w:r>
      <w:r w:rsidRPr="00636847">
        <w:rPr>
          <w:rStyle w:val="StyleUnderline"/>
          <w:highlight w:val="cyan"/>
        </w:rPr>
        <w:t>, and regulators</w:t>
      </w:r>
      <w:r w:rsidRPr="007C3417">
        <w:rPr>
          <w:rStyle w:val="StyleUnderline"/>
        </w:rPr>
        <w:t xml:space="preserve"> have </w:t>
      </w:r>
      <w:r w:rsidRPr="00636847">
        <w:rPr>
          <w:rStyle w:val="Emphasis"/>
          <w:sz w:val="24"/>
          <w:szCs w:val="26"/>
          <w:highlight w:val="cyan"/>
        </w:rPr>
        <w:t>already kicked into action</w:t>
      </w:r>
      <w:r w:rsidRPr="007C3417">
        <w:rPr>
          <w:rStyle w:val="StyleUnderline"/>
        </w:rPr>
        <w:t>, threatening to rein in a record-setting merger boom</w:t>
      </w:r>
      <w:r w:rsidRPr="00445ABC">
        <w:rPr>
          <w:sz w:val="16"/>
        </w:rPr>
        <w:t>.</w:t>
      </w:r>
    </w:p>
    <w:p w14:paraId="081A070B" w14:textId="77777777" w:rsidR="00802D03" w:rsidRPr="00445ABC" w:rsidRDefault="00802D03" w:rsidP="00802D03">
      <w:pPr>
        <w:rPr>
          <w:sz w:val="16"/>
        </w:rPr>
      </w:pPr>
      <w:r w:rsidRPr="00445ABC">
        <w:rPr>
          <w:sz w:val="16"/>
        </w:rPr>
        <w:t>Those charged with delivering Biden’s message are two Big Tech critics: Lina Khan, chair of the Federal Trade Commission, and Jonathan Kanter, head of the Justice Department’s antitrust division. On Tuesday, they outlined a plan to revise how the agencies will review mergers. They want public comment on how to update federal guidelines “to better detect and prevent illegal, anticompetitive deals,” they said in a statement.</w:t>
      </w:r>
    </w:p>
    <w:p w14:paraId="698CE119" w14:textId="77777777" w:rsidR="00802D03" w:rsidRPr="00445ABC" w:rsidRDefault="00802D03" w:rsidP="00802D03">
      <w:pPr>
        <w:rPr>
          <w:sz w:val="16"/>
        </w:rPr>
      </w:pPr>
      <w:r w:rsidRPr="00445ABC">
        <w:rPr>
          <w:sz w:val="16"/>
        </w:rPr>
        <w:t xml:space="preserve">“Our country depends on competition to drive progress, innovation, and prosperity,” Kanter said. “We need to understand why so many industries have too few competitors, and to think carefully about how to ensure our merger enforcement tools are fit for purpose in the modern economy.”    </w:t>
      </w:r>
    </w:p>
    <w:p w14:paraId="5CA46D72" w14:textId="77777777" w:rsidR="00802D03" w:rsidRPr="00445ABC" w:rsidRDefault="00802D03" w:rsidP="00802D03">
      <w:pPr>
        <w:rPr>
          <w:sz w:val="16"/>
        </w:rPr>
      </w:pPr>
      <w:r w:rsidRPr="00445ABC">
        <w:rPr>
          <w:sz w:val="16"/>
        </w:rPr>
        <w:t>That is due in part because the FTC is constrained by limited manpower and budget. Also, regulators don’t have authority on their own to block a merger—federal judges can issue orders blocking it.</w:t>
      </w:r>
    </w:p>
    <w:p w14:paraId="2B07A7CD" w14:textId="77777777" w:rsidR="00802D03" w:rsidRPr="00445ABC" w:rsidRDefault="00802D03" w:rsidP="00802D03">
      <w:pPr>
        <w:rPr>
          <w:sz w:val="16"/>
        </w:rPr>
      </w:pPr>
      <w:r w:rsidRPr="00445ABC">
        <w:rPr>
          <w:sz w:val="16"/>
        </w:rPr>
        <w:t>“Of course there has been an increased level of scrutiny and managements and boards have raised the bar on what they will consider, but we will continue to see large deals with compelling strategic imperative,” Bruce Evans, global co-head of M&amp;A at Deutsche Bank , told Barron’s.</w:t>
      </w:r>
    </w:p>
    <w:p w14:paraId="5FBD20D6" w14:textId="77777777" w:rsidR="00802D03" w:rsidRPr="00445ABC" w:rsidRDefault="00802D03" w:rsidP="00802D03">
      <w:pPr>
        <w:rPr>
          <w:sz w:val="16"/>
        </w:rPr>
      </w:pPr>
      <w:r w:rsidRPr="00636847">
        <w:rPr>
          <w:rStyle w:val="StyleUnderline"/>
          <w:highlight w:val="cyan"/>
        </w:rPr>
        <w:t xml:space="preserve">In </w:t>
      </w:r>
      <w:r w:rsidRPr="00636847">
        <w:rPr>
          <w:rStyle w:val="Emphasis"/>
          <w:highlight w:val="cyan"/>
        </w:rPr>
        <w:t>December</w:t>
      </w:r>
      <w:r w:rsidRPr="007C3417">
        <w:rPr>
          <w:rStyle w:val="StyleUnderline"/>
        </w:rPr>
        <w:t xml:space="preserve">, the </w:t>
      </w:r>
      <w:r w:rsidRPr="00636847">
        <w:rPr>
          <w:rStyle w:val="StyleUnderline"/>
          <w:highlight w:val="cyan"/>
        </w:rPr>
        <w:t>FTC sued</w:t>
      </w:r>
      <w:r w:rsidRPr="007C3417">
        <w:rPr>
          <w:rStyle w:val="StyleUnderline"/>
        </w:rPr>
        <w:t xml:space="preserve"> to block</w:t>
      </w:r>
      <w:r w:rsidRPr="00445ABC">
        <w:rPr>
          <w:sz w:val="16"/>
        </w:rPr>
        <w:t xml:space="preserve"> computer-chip powerhouse </w:t>
      </w:r>
      <w:r w:rsidRPr="00636847">
        <w:rPr>
          <w:rStyle w:val="Emphasis"/>
          <w:highlight w:val="cyan"/>
        </w:rPr>
        <w:t>Nvidia</w:t>
      </w:r>
      <w:r w:rsidRPr="00445ABC">
        <w:rPr>
          <w:sz w:val="16"/>
        </w:rPr>
        <w:t xml:space="preserve"> (ticker: NVDA) </w:t>
      </w:r>
      <w:r w:rsidRPr="007C3417">
        <w:rPr>
          <w:rStyle w:val="StyleUnderline"/>
        </w:rPr>
        <w:t>from spending $40 billion for</w:t>
      </w:r>
      <w:r w:rsidRPr="00445ABC">
        <w:rPr>
          <w:sz w:val="16"/>
        </w:rPr>
        <w:t xml:space="preserve"> British technology provider </w:t>
      </w:r>
      <w:r w:rsidRPr="007C3417">
        <w:rPr>
          <w:rStyle w:val="StyleUnderline"/>
        </w:rPr>
        <w:t>Arm</w:t>
      </w:r>
      <w:r w:rsidRPr="00445ABC">
        <w:rPr>
          <w:sz w:val="16"/>
        </w:rPr>
        <w:t>, saying the blockbuster deal would unfairly stifle competition.</w:t>
      </w:r>
    </w:p>
    <w:p w14:paraId="75A1A8E0" w14:textId="77777777" w:rsidR="00802D03" w:rsidRPr="00445ABC" w:rsidRDefault="00802D03" w:rsidP="00802D03">
      <w:pPr>
        <w:rPr>
          <w:sz w:val="16"/>
        </w:rPr>
      </w:pPr>
      <w:r w:rsidRPr="007C3417">
        <w:rPr>
          <w:rStyle w:val="StyleUnderline"/>
        </w:rPr>
        <w:t xml:space="preserve">Just </w:t>
      </w:r>
      <w:r w:rsidRPr="00636847">
        <w:rPr>
          <w:rStyle w:val="StyleUnderline"/>
          <w:highlight w:val="cyan"/>
        </w:rPr>
        <w:t>weeks earlier</w:t>
      </w:r>
      <w:r w:rsidRPr="00445ABC">
        <w:rPr>
          <w:sz w:val="16"/>
        </w:rPr>
        <w:t xml:space="preserve">, the </w:t>
      </w:r>
      <w:r w:rsidRPr="00636847">
        <w:rPr>
          <w:rStyle w:val="StyleUnderline"/>
          <w:highlight w:val="cyan"/>
        </w:rPr>
        <w:t>Justice</w:t>
      </w:r>
      <w:r w:rsidRPr="00445ABC">
        <w:rPr>
          <w:sz w:val="16"/>
        </w:rPr>
        <w:t xml:space="preserve"> Department </w:t>
      </w:r>
      <w:r w:rsidRPr="00636847">
        <w:rPr>
          <w:rStyle w:val="StyleUnderline"/>
          <w:highlight w:val="cyan"/>
        </w:rPr>
        <w:t>sued</w:t>
      </w:r>
      <w:r w:rsidRPr="007C3417">
        <w:rPr>
          <w:rStyle w:val="StyleUnderline"/>
        </w:rPr>
        <w:t xml:space="preserve"> to halt a</w:t>
      </w:r>
      <w:r w:rsidRPr="00445ABC">
        <w:rPr>
          <w:sz w:val="16"/>
        </w:rPr>
        <w:t xml:space="preserve"> proposed $2.2 billion </w:t>
      </w:r>
      <w:r w:rsidRPr="007C3417">
        <w:rPr>
          <w:rStyle w:val="StyleUnderline"/>
        </w:rPr>
        <w:t>tie-up between</w:t>
      </w:r>
      <w:r w:rsidRPr="00445ABC">
        <w:rPr>
          <w:sz w:val="16"/>
        </w:rPr>
        <w:t xml:space="preserve"> publishers Penguin </w:t>
      </w:r>
      <w:r w:rsidRPr="00636847">
        <w:rPr>
          <w:rStyle w:val="Emphasis"/>
          <w:highlight w:val="cyan"/>
        </w:rPr>
        <w:t>Random House</w:t>
      </w:r>
      <w:r w:rsidRPr="007C3417">
        <w:rPr>
          <w:rStyle w:val="StyleUnderline"/>
        </w:rPr>
        <w:t xml:space="preserve"> and </w:t>
      </w:r>
      <w:r w:rsidRPr="007C3417">
        <w:rPr>
          <w:rStyle w:val="Emphasis"/>
        </w:rPr>
        <w:t>Simon &amp; Schuster</w:t>
      </w:r>
      <w:r w:rsidRPr="00445ABC">
        <w:rPr>
          <w:sz w:val="16"/>
        </w:rPr>
        <w:t xml:space="preserve">, which would create a mega-publisher in the books market. The agency argues that consolidation would hurt authors and readers. </w:t>
      </w:r>
    </w:p>
    <w:p w14:paraId="55D8923C" w14:textId="77777777" w:rsidR="00802D03" w:rsidRPr="00445ABC" w:rsidRDefault="00802D03" w:rsidP="00802D03">
      <w:pPr>
        <w:rPr>
          <w:sz w:val="16"/>
        </w:rPr>
      </w:pPr>
      <w:r w:rsidRPr="007C3417">
        <w:rPr>
          <w:rStyle w:val="StyleUnderline"/>
        </w:rPr>
        <w:t>The law</w:t>
      </w:r>
      <w:r w:rsidRPr="00636847">
        <w:rPr>
          <w:rStyle w:val="Emphasis"/>
          <w:highlight w:val="cyan"/>
        </w:rPr>
        <w:t>suits</w:t>
      </w:r>
      <w:r w:rsidRPr="00636847">
        <w:rPr>
          <w:rStyle w:val="StyleUnderline"/>
          <w:highlight w:val="cyan"/>
        </w:rPr>
        <w:t xml:space="preserve"> come after</w:t>
      </w:r>
      <w:r w:rsidRPr="007C3417">
        <w:rPr>
          <w:rStyle w:val="StyleUnderline"/>
        </w:rPr>
        <w:t xml:space="preserve"> Biden signed </w:t>
      </w:r>
      <w:r w:rsidRPr="00636847">
        <w:rPr>
          <w:rStyle w:val="StyleUnderline"/>
          <w:highlight w:val="cyan"/>
        </w:rPr>
        <w:t xml:space="preserve">a sweeping </w:t>
      </w:r>
      <w:r w:rsidRPr="00636847">
        <w:rPr>
          <w:rStyle w:val="Emphasis"/>
          <w:highlight w:val="cyan"/>
        </w:rPr>
        <w:t>ex</w:t>
      </w:r>
      <w:r w:rsidRPr="00445ABC">
        <w:rPr>
          <w:sz w:val="16"/>
        </w:rPr>
        <w:t xml:space="preserve">ecutive </w:t>
      </w:r>
      <w:r w:rsidRPr="00636847">
        <w:rPr>
          <w:rStyle w:val="Emphasis"/>
          <w:highlight w:val="cyan"/>
        </w:rPr>
        <w:t>o</w:t>
      </w:r>
      <w:r w:rsidRPr="00445ABC">
        <w:rPr>
          <w:sz w:val="16"/>
        </w:rPr>
        <w:t xml:space="preserve">rder in July </w:t>
      </w:r>
      <w:r w:rsidRPr="00636847">
        <w:rPr>
          <w:rStyle w:val="StyleUnderline"/>
          <w:highlight w:val="cyan"/>
        </w:rPr>
        <w:t>aimed at</w:t>
      </w:r>
      <w:r w:rsidRPr="007C3417">
        <w:rPr>
          <w:rStyle w:val="StyleUnderline"/>
        </w:rPr>
        <w:t xml:space="preserve"> curbing</w:t>
      </w:r>
      <w:r w:rsidRPr="00445ABC">
        <w:rPr>
          <w:sz w:val="16"/>
        </w:rPr>
        <w:t xml:space="preserve"> the power of </w:t>
      </w:r>
      <w:r w:rsidRPr="00636847">
        <w:rPr>
          <w:rStyle w:val="StyleUnderline"/>
          <w:highlight w:val="cyan"/>
        </w:rPr>
        <w:t>big business</w:t>
      </w:r>
      <w:r w:rsidRPr="00445ABC">
        <w:rPr>
          <w:sz w:val="16"/>
        </w:rPr>
        <w:t xml:space="preserve"> by cracking down on anticompetitive practices in sectors ranging from agriculture to pharmaceuticals to labor.</w:t>
      </w:r>
    </w:p>
    <w:p w14:paraId="706EE12F" w14:textId="77777777" w:rsidR="00802D03" w:rsidRDefault="00802D03" w:rsidP="00802D03">
      <w:pPr>
        <w:pStyle w:val="Heading4"/>
      </w:pPr>
      <w:r>
        <w:t xml:space="preserve">Expanding blockchain </w:t>
      </w:r>
      <w:r>
        <w:rPr>
          <w:u w:val="single"/>
        </w:rPr>
        <w:t>massively boosts</w:t>
      </w:r>
      <w:r>
        <w:t xml:space="preserve"> the economy</w:t>
      </w:r>
    </w:p>
    <w:p w14:paraId="68C1BCA9" w14:textId="77777777" w:rsidR="00802D03" w:rsidRDefault="00802D03" w:rsidP="00802D03">
      <w:r>
        <w:t xml:space="preserve">Kieran </w:t>
      </w:r>
      <w:r w:rsidRPr="00101278">
        <w:rPr>
          <w:rStyle w:val="Style13ptBold"/>
        </w:rPr>
        <w:t>Brown 19</w:t>
      </w:r>
      <w:r>
        <w:t>, Senior Managing Consultant in London with the Berkeley Research Group, Michael Jelen, Director in the Global Applied Technology Practice at the Berkeley Research Group, and Nabil Manzoor, Director of Health Technology at PwC, “Blockchain Could Unleash Economic Growth—But Only if Governments Step Up with Clear Policy and Leadership”, ThinkSet Magazine, 6/27/2021, https://thinksetmag.com/insights/blockchain-econ-growth</w:t>
      </w:r>
    </w:p>
    <w:p w14:paraId="6B6F9182" w14:textId="77777777" w:rsidR="00802D03" w:rsidRPr="004973D9" w:rsidRDefault="00802D03" w:rsidP="00802D03">
      <w:pPr>
        <w:rPr>
          <w:rStyle w:val="StyleUnderline"/>
        </w:rPr>
      </w:pPr>
      <w:r w:rsidRPr="00000783">
        <w:rPr>
          <w:rStyle w:val="StyleUnderline"/>
          <w:highlight w:val="cyan"/>
        </w:rPr>
        <w:t xml:space="preserve">Blockchain Could </w:t>
      </w:r>
      <w:r w:rsidRPr="00000783">
        <w:rPr>
          <w:rStyle w:val="Emphasis"/>
          <w:highlight w:val="cyan"/>
        </w:rPr>
        <w:t>Unleash</w:t>
      </w:r>
      <w:r w:rsidRPr="004973D9">
        <w:rPr>
          <w:rStyle w:val="Emphasis"/>
        </w:rPr>
        <w:t xml:space="preserve"> Economic </w:t>
      </w:r>
      <w:r w:rsidRPr="00000783">
        <w:rPr>
          <w:rStyle w:val="Emphasis"/>
          <w:highlight w:val="cyan"/>
        </w:rPr>
        <w:t>Growth</w:t>
      </w:r>
      <w:r w:rsidRPr="00000783">
        <w:rPr>
          <w:rStyle w:val="StyleUnderline"/>
          <w:highlight w:val="cyan"/>
        </w:rPr>
        <w:t xml:space="preserve">—But </w:t>
      </w:r>
      <w:r w:rsidRPr="00000783">
        <w:rPr>
          <w:rStyle w:val="Emphasis"/>
          <w:highlight w:val="cyan"/>
        </w:rPr>
        <w:t>Only</w:t>
      </w:r>
      <w:r w:rsidRPr="00000783">
        <w:rPr>
          <w:rStyle w:val="StyleUnderline"/>
          <w:highlight w:val="cyan"/>
        </w:rPr>
        <w:t xml:space="preserve"> if Governments </w:t>
      </w:r>
      <w:r w:rsidRPr="00000783">
        <w:rPr>
          <w:rStyle w:val="Emphasis"/>
          <w:highlight w:val="cyan"/>
        </w:rPr>
        <w:t>Step Up</w:t>
      </w:r>
      <w:r w:rsidRPr="00000783">
        <w:rPr>
          <w:rStyle w:val="StyleUnderline"/>
          <w:highlight w:val="cyan"/>
        </w:rPr>
        <w:t xml:space="preserve"> with </w:t>
      </w:r>
      <w:r w:rsidRPr="00000783">
        <w:rPr>
          <w:rStyle w:val="Emphasis"/>
          <w:highlight w:val="cyan"/>
        </w:rPr>
        <w:t>Clear Policy</w:t>
      </w:r>
      <w:r w:rsidRPr="004973D9">
        <w:rPr>
          <w:rStyle w:val="StyleUnderline"/>
        </w:rPr>
        <w:t xml:space="preserve"> and </w:t>
      </w:r>
      <w:r w:rsidRPr="004973D9">
        <w:rPr>
          <w:rStyle w:val="Emphasis"/>
        </w:rPr>
        <w:t>Leadership</w:t>
      </w:r>
    </w:p>
    <w:p w14:paraId="322E1A91" w14:textId="77777777" w:rsidR="00802D03" w:rsidRPr="004973D9" w:rsidRDefault="00802D03" w:rsidP="00802D03">
      <w:pPr>
        <w:rPr>
          <w:sz w:val="16"/>
        </w:rPr>
      </w:pPr>
      <w:r w:rsidRPr="004973D9">
        <w:rPr>
          <w:sz w:val="16"/>
        </w:rPr>
        <w:t>The technology could revolutionize security and transparency, but only if we trust it. That’s where the government comes in.</w:t>
      </w:r>
    </w:p>
    <w:p w14:paraId="2DBE0DB6" w14:textId="77777777" w:rsidR="00802D03" w:rsidRPr="004973D9" w:rsidRDefault="00802D03" w:rsidP="00802D03">
      <w:pPr>
        <w:rPr>
          <w:sz w:val="16"/>
        </w:rPr>
      </w:pPr>
      <w:r w:rsidRPr="004973D9">
        <w:rPr>
          <w:rStyle w:val="StyleUnderline"/>
        </w:rPr>
        <w:t xml:space="preserve">Blockchain has a trust problem. Or, at least, a </w:t>
      </w:r>
      <w:r w:rsidRPr="004973D9">
        <w:rPr>
          <w:rStyle w:val="Emphasis"/>
          <w:i/>
        </w:rPr>
        <w:t>perceived</w:t>
      </w:r>
      <w:r w:rsidRPr="004973D9">
        <w:rPr>
          <w:rStyle w:val="StyleUnderline"/>
        </w:rPr>
        <w:t xml:space="preserve"> trust problem</w:t>
      </w:r>
      <w:r w:rsidRPr="004973D9">
        <w:rPr>
          <w:sz w:val="16"/>
        </w:rPr>
        <w:t>.</w:t>
      </w:r>
    </w:p>
    <w:p w14:paraId="6F20BB35" w14:textId="77777777" w:rsidR="00802D03" w:rsidRPr="004973D9" w:rsidRDefault="00802D03" w:rsidP="00802D03">
      <w:pPr>
        <w:rPr>
          <w:sz w:val="16"/>
        </w:rPr>
      </w:pPr>
      <w:r w:rsidRPr="004973D9">
        <w:rPr>
          <w:sz w:val="16"/>
        </w:rPr>
        <w:t>A decade after the ascents of Bitcoin and later Ethereum, the technology behind those cryptocurrencies—blockchain, a distributed electronic database that records and automates transactions—is still widely misunderstood among the public and even within boardrooms. It’s too often conflated with the unruly markets of cryptocurrencies, enveloping blockchain in a cloud of mistrust and confusion.</w:t>
      </w:r>
    </w:p>
    <w:p w14:paraId="55BAD404" w14:textId="77777777" w:rsidR="00802D03" w:rsidRPr="004973D9" w:rsidRDefault="00802D03" w:rsidP="00802D03">
      <w:pPr>
        <w:rPr>
          <w:sz w:val="16"/>
        </w:rPr>
      </w:pPr>
      <w:r w:rsidRPr="004973D9">
        <w:rPr>
          <w:sz w:val="16"/>
        </w:rPr>
        <w:t xml:space="preserve">The perception that blockchain can’t be trusted is both unfortunate and inaccurate. It’s also preventing blockchain from achieving its potential as a technology that could radically improve transparency and security across a broad range of industries in the public and private sectors. </w:t>
      </w:r>
    </w:p>
    <w:p w14:paraId="7B648FB7" w14:textId="77777777" w:rsidR="00802D03" w:rsidRPr="004973D9" w:rsidRDefault="00802D03" w:rsidP="00802D03">
      <w:pPr>
        <w:rPr>
          <w:sz w:val="16"/>
        </w:rPr>
      </w:pPr>
      <w:r w:rsidRPr="00DD1D12">
        <w:rPr>
          <w:rStyle w:val="StyleUnderline"/>
          <w:highlight w:val="cyan"/>
        </w:rPr>
        <w:t>Getting past</w:t>
      </w:r>
      <w:r w:rsidRPr="004973D9">
        <w:rPr>
          <w:rStyle w:val="StyleUnderline"/>
        </w:rPr>
        <w:t xml:space="preserve"> blockchain’s </w:t>
      </w:r>
      <w:r w:rsidRPr="00DD1D12">
        <w:rPr>
          <w:rStyle w:val="StyleUnderline"/>
          <w:highlight w:val="cyan"/>
        </w:rPr>
        <w:t>trust</w:t>
      </w:r>
      <w:r w:rsidRPr="004973D9">
        <w:rPr>
          <w:rStyle w:val="StyleUnderline"/>
        </w:rPr>
        <w:t xml:space="preserve"> problem </w:t>
      </w:r>
      <w:r w:rsidRPr="00DD1D12">
        <w:rPr>
          <w:rStyle w:val="StyleUnderline"/>
          <w:highlight w:val="cyan"/>
        </w:rPr>
        <w:t>is</w:t>
      </w:r>
      <w:r w:rsidRPr="004973D9">
        <w:rPr>
          <w:rStyle w:val="StyleUnderline"/>
        </w:rPr>
        <w:t xml:space="preserve"> the </w:t>
      </w:r>
      <w:r w:rsidRPr="00DD1D12">
        <w:rPr>
          <w:rStyle w:val="Emphasis"/>
          <w:highlight w:val="cyan"/>
        </w:rPr>
        <w:t>key</w:t>
      </w:r>
      <w:r w:rsidRPr="00DD1D12">
        <w:rPr>
          <w:rStyle w:val="StyleUnderline"/>
          <w:highlight w:val="cyan"/>
        </w:rPr>
        <w:t xml:space="preserve"> to </w:t>
      </w:r>
      <w:r w:rsidRPr="00DD1D12">
        <w:rPr>
          <w:rStyle w:val="Emphasis"/>
          <w:highlight w:val="cyan"/>
        </w:rPr>
        <w:t>unlock</w:t>
      </w:r>
      <w:r w:rsidRPr="004973D9">
        <w:rPr>
          <w:rStyle w:val="StyleUnderline"/>
        </w:rPr>
        <w:t xml:space="preserve">ing the technology’s </w:t>
      </w:r>
      <w:r w:rsidRPr="00DD1D12">
        <w:rPr>
          <w:rStyle w:val="Emphasis"/>
          <w:highlight w:val="cyan"/>
        </w:rPr>
        <w:t>enormous potential</w:t>
      </w:r>
      <w:r w:rsidRPr="004973D9">
        <w:rPr>
          <w:rStyle w:val="StyleUnderline"/>
        </w:rPr>
        <w:t xml:space="preserve">. And the best, fastest way to do that is through </w:t>
      </w:r>
      <w:r w:rsidRPr="00DD1D12">
        <w:rPr>
          <w:rStyle w:val="Emphasis"/>
          <w:highlight w:val="cyan"/>
        </w:rPr>
        <w:t>regulation</w:t>
      </w:r>
      <w:r w:rsidRPr="004973D9">
        <w:rPr>
          <w:rStyle w:val="StyleUnderline"/>
        </w:rPr>
        <w:t xml:space="preserve"> and </w:t>
      </w:r>
      <w:r w:rsidRPr="004973D9">
        <w:rPr>
          <w:rStyle w:val="Emphasis"/>
        </w:rPr>
        <w:t>smart policymaking</w:t>
      </w:r>
      <w:r w:rsidRPr="004973D9">
        <w:rPr>
          <w:sz w:val="16"/>
        </w:rPr>
        <w:t xml:space="preserve">. That might sound like anathema to free-market hawks and cyberlibertarians, but proactive </w:t>
      </w:r>
      <w:r w:rsidRPr="004973D9">
        <w:rPr>
          <w:rStyle w:val="StyleUnderline"/>
        </w:rPr>
        <w:t>government involvement</w:t>
      </w:r>
      <w:r w:rsidRPr="004973D9">
        <w:rPr>
          <w:sz w:val="16"/>
        </w:rPr>
        <w:t xml:space="preserve"> doesn’t have to be the government-dominated, centrally controlled nightmare they fear. Rather, it </w:t>
      </w:r>
      <w:r w:rsidRPr="00DD1D12">
        <w:rPr>
          <w:rStyle w:val="StyleUnderline"/>
          <w:highlight w:val="cyan"/>
        </w:rPr>
        <w:t>is</w:t>
      </w:r>
      <w:r w:rsidRPr="004973D9">
        <w:rPr>
          <w:rStyle w:val="StyleUnderline"/>
        </w:rPr>
        <w:t xml:space="preserve"> the </w:t>
      </w:r>
      <w:r w:rsidRPr="00DD1D12">
        <w:rPr>
          <w:rStyle w:val="Emphasis"/>
          <w:highlight w:val="cyan"/>
        </w:rPr>
        <w:t>crucial</w:t>
      </w:r>
      <w:r w:rsidRPr="004973D9">
        <w:rPr>
          <w:rStyle w:val="Emphasis"/>
        </w:rPr>
        <w:t xml:space="preserve"> ingredient</w:t>
      </w:r>
      <w:r w:rsidRPr="004973D9">
        <w:rPr>
          <w:sz w:val="16"/>
        </w:rPr>
        <w:t xml:space="preserve"> needed </w:t>
      </w:r>
      <w:r w:rsidRPr="00DD1D12">
        <w:rPr>
          <w:rStyle w:val="StyleUnderline"/>
          <w:highlight w:val="cyan"/>
        </w:rPr>
        <w:t>to</w:t>
      </w:r>
      <w:r w:rsidRPr="004973D9">
        <w:rPr>
          <w:rStyle w:val="StyleUnderline"/>
        </w:rPr>
        <w:t xml:space="preserve"> unlock this emerging technology’s potential, </w:t>
      </w:r>
      <w:r w:rsidRPr="00DD1D12">
        <w:rPr>
          <w:rStyle w:val="Emphasis"/>
          <w:highlight w:val="cyan"/>
        </w:rPr>
        <w:t>allow</w:t>
      </w:r>
      <w:r w:rsidRPr="004973D9">
        <w:rPr>
          <w:rStyle w:val="StyleUnderline"/>
        </w:rPr>
        <w:t xml:space="preserve">ing </w:t>
      </w:r>
      <w:r w:rsidRPr="004973D9">
        <w:rPr>
          <w:rStyle w:val="Emphasis"/>
        </w:rPr>
        <w:t>innovation</w:t>
      </w:r>
      <w:r w:rsidRPr="004973D9">
        <w:rPr>
          <w:rStyle w:val="StyleUnderline"/>
        </w:rPr>
        <w:t xml:space="preserve"> and </w:t>
      </w:r>
      <w:r w:rsidRPr="00DD1D12">
        <w:rPr>
          <w:rStyle w:val="Emphasis"/>
          <w:highlight w:val="cyan"/>
        </w:rPr>
        <w:t>business</w:t>
      </w:r>
      <w:r w:rsidRPr="00DD1D12">
        <w:rPr>
          <w:rStyle w:val="StyleUnderline"/>
          <w:highlight w:val="cyan"/>
        </w:rPr>
        <w:t xml:space="preserve"> to </w:t>
      </w:r>
      <w:r w:rsidRPr="00DD1D12">
        <w:rPr>
          <w:rStyle w:val="Emphasis"/>
          <w:highlight w:val="cyan"/>
        </w:rPr>
        <w:t>flourish</w:t>
      </w:r>
      <w:r w:rsidRPr="004973D9">
        <w:rPr>
          <w:sz w:val="16"/>
        </w:rPr>
        <w:t xml:space="preserve">. </w:t>
      </w:r>
    </w:p>
    <w:p w14:paraId="5BEA5FC2" w14:textId="77777777" w:rsidR="00802D03" w:rsidRPr="004973D9" w:rsidRDefault="00802D03" w:rsidP="00802D03">
      <w:pPr>
        <w:rPr>
          <w:sz w:val="16"/>
        </w:rPr>
      </w:pPr>
      <w:r w:rsidRPr="004973D9">
        <w:rPr>
          <w:sz w:val="16"/>
        </w:rPr>
        <w:t xml:space="preserve">Blockchain beyond crypto </w:t>
      </w:r>
    </w:p>
    <w:p w14:paraId="49686E1E" w14:textId="77777777" w:rsidR="00802D03" w:rsidRPr="004973D9" w:rsidRDefault="00802D03" w:rsidP="00802D03">
      <w:pPr>
        <w:rPr>
          <w:sz w:val="16"/>
        </w:rPr>
      </w:pPr>
      <w:r w:rsidRPr="004973D9">
        <w:rPr>
          <w:sz w:val="16"/>
        </w:rPr>
        <w:t xml:space="preserve">It’s ironic that blockchain, a technology designed to promote trust in transactions, still faces questions about trust. But it’s becoming increasingly clear that many trust issues facing blockchain stem from a lack of understanding. </w:t>
      </w:r>
    </w:p>
    <w:p w14:paraId="46554A2B" w14:textId="77777777" w:rsidR="00802D03" w:rsidRPr="004973D9" w:rsidRDefault="00802D03" w:rsidP="00802D03">
      <w:pPr>
        <w:rPr>
          <w:sz w:val="16"/>
        </w:rPr>
      </w:pPr>
      <w:r w:rsidRPr="004973D9">
        <w:rPr>
          <w:sz w:val="16"/>
        </w:rPr>
        <w:t xml:space="preserve">What’s crucial for business leaders and the general public to understand is that blockchain technology completely transforms the concept of trust (for the better). Trust, of course, is an essential part of how economies and markets operate. It enables and facilitates transactions that create value. Therefore, through the lens of economic theory, blockchain represents a new way of answering an age-old question: How can we create enough trust to peacefully, efficiently enable parties to exchange something of value? </w:t>
      </w:r>
    </w:p>
    <w:p w14:paraId="510B2238" w14:textId="77777777" w:rsidR="00802D03" w:rsidRPr="004973D9" w:rsidRDefault="00802D03" w:rsidP="00802D03">
      <w:pPr>
        <w:rPr>
          <w:sz w:val="16"/>
        </w:rPr>
      </w:pPr>
      <w:r w:rsidRPr="004973D9">
        <w:rPr>
          <w:sz w:val="16"/>
        </w:rPr>
        <w:t xml:space="preserve">Blockchain is really just a distributed electronic database of transactions, individually secured with a mathematical signature (block) and then linked together (chain). As the MIT Technology Review editors put it, “blockchains distributed across thousands of computers can mechanize trust, opening the door to new ways of organizing ‘decentralized’ enterprises and institutions.” </w:t>
      </w:r>
      <w:r w:rsidRPr="004973D9">
        <w:rPr>
          <w:rStyle w:val="StyleUnderline"/>
        </w:rPr>
        <w:t xml:space="preserve">The </w:t>
      </w:r>
      <w:r w:rsidRPr="00DD1D12">
        <w:rPr>
          <w:rStyle w:val="StyleUnderline"/>
          <w:highlight w:val="cyan"/>
        </w:rPr>
        <w:t xml:space="preserve">potential to </w:t>
      </w:r>
      <w:r w:rsidRPr="00DD1D12">
        <w:rPr>
          <w:rStyle w:val="Emphasis"/>
          <w:highlight w:val="cyan"/>
        </w:rPr>
        <w:t>increase</w:t>
      </w:r>
      <w:r w:rsidRPr="00DD1D12">
        <w:rPr>
          <w:rStyle w:val="StyleUnderline"/>
          <w:highlight w:val="cyan"/>
        </w:rPr>
        <w:t xml:space="preserve"> and </w:t>
      </w:r>
      <w:r w:rsidRPr="00DD1D12">
        <w:rPr>
          <w:rStyle w:val="Emphasis"/>
          <w:highlight w:val="cyan"/>
        </w:rPr>
        <w:t>mechanize</w:t>
      </w:r>
      <w:r w:rsidRPr="004973D9">
        <w:rPr>
          <w:rStyle w:val="StyleUnderline"/>
        </w:rPr>
        <w:t xml:space="preserve"> the </w:t>
      </w:r>
      <w:r w:rsidRPr="00DD1D12">
        <w:rPr>
          <w:rStyle w:val="Emphasis"/>
          <w:highlight w:val="cyan"/>
        </w:rPr>
        <w:t>number</w:t>
      </w:r>
      <w:r w:rsidRPr="00DD1D12">
        <w:rPr>
          <w:rStyle w:val="StyleUnderline"/>
          <w:highlight w:val="cyan"/>
        </w:rPr>
        <w:t xml:space="preserve"> and </w:t>
      </w:r>
      <w:r w:rsidRPr="00DD1D12">
        <w:rPr>
          <w:rStyle w:val="Emphasis"/>
          <w:highlight w:val="cyan"/>
        </w:rPr>
        <w:t>efficacy</w:t>
      </w:r>
      <w:r w:rsidRPr="00DD1D12">
        <w:rPr>
          <w:rStyle w:val="StyleUnderline"/>
          <w:highlight w:val="cyan"/>
        </w:rPr>
        <w:t xml:space="preserve"> of</w:t>
      </w:r>
      <w:r w:rsidRPr="004973D9">
        <w:rPr>
          <w:rStyle w:val="StyleUnderline"/>
        </w:rPr>
        <w:t xml:space="preserve"> trusted </w:t>
      </w:r>
      <w:r w:rsidRPr="00DD1D12">
        <w:rPr>
          <w:rStyle w:val="StyleUnderline"/>
          <w:highlight w:val="cyan"/>
        </w:rPr>
        <w:t xml:space="preserve">transactions is </w:t>
      </w:r>
      <w:r w:rsidRPr="00DD1D12">
        <w:rPr>
          <w:rStyle w:val="Emphasis"/>
          <w:highlight w:val="cyan"/>
        </w:rPr>
        <w:t>enormous</w:t>
      </w:r>
      <w:r w:rsidRPr="004973D9">
        <w:rPr>
          <w:rStyle w:val="StyleUnderline"/>
        </w:rPr>
        <w:t>. And the more transactions that can be verified (deemed trustworthy) and automated, the more economic opportunities will emerge</w:t>
      </w:r>
      <w:r w:rsidRPr="004973D9">
        <w:rPr>
          <w:sz w:val="16"/>
        </w:rPr>
        <w:t xml:space="preserve">. </w:t>
      </w:r>
    </w:p>
    <w:p w14:paraId="332CACF0" w14:textId="77777777" w:rsidR="00802D03" w:rsidRPr="004973D9" w:rsidRDefault="00802D03" w:rsidP="00802D03">
      <w:pPr>
        <w:rPr>
          <w:sz w:val="16"/>
        </w:rPr>
      </w:pPr>
      <w:r w:rsidRPr="004973D9">
        <w:rPr>
          <w:sz w:val="16"/>
        </w:rPr>
        <w:t>Blockchain is really just a distributed electronic database of transactions, individually secured with a mathematical signature (block) and then linked together (chain).</w:t>
      </w:r>
    </w:p>
    <w:p w14:paraId="53F350EC" w14:textId="77777777" w:rsidR="00802D03" w:rsidRPr="004973D9" w:rsidRDefault="00802D03" w:rsidP="00802D03">
      <w:pPr>
        <w:rPr>
          <w:sz w:val="16"/>
        </w:rPr>
      </w:pPr>
      <w:r w:rsidRPr="004973D9">
        <w:rPr>
          <w:sz w:val="16"/>
        </w:rPr>
        <w:t xml:space="preserve">Blockchain’s ability to enable the frictionless transfer of assets is revealing itself rapidly in fascinating functions in the private and public sectors. </w:t>
      </w:r>
      <w:r w:rsidRPr="004973D9">
        <w:rPr>
          <w:rStyle w:val="StyleUnderline"/>
        </w:rPr>
        <w:t xml:space="preserve">Blockchain applications are involved </w:t>
      </w:r>
      <w:r w:rsidRPr="00DD1D12">
        <w:rPr>
          <w:rStyle w:val="StyleUnderline"/>
        </w:rPr>
        <w:t xml:space="preserve">with managing complex </w:t>
      </w:r>
      <w:r w:rsidRPr="00DD1D12">
        <w:rPr>
          <w:rStyle w:val="Emphasis"/>
        </w:rPr>
        <w:t>shipping</w:t>
      </w:r>
      <w:r w:rsidRPr="00DD1D12">
        <w:rPr>
          <w:rStyle w:val="StyleUnderline"/>
        </w:rPr>
        <w:t xml:space="preserve"> and </w:t>
      </w:r>
      <w:r w:rsidRPr="00DD1D12">
        <w:rPr>
          <w:rStyle w:val="Emphasis"/>
        </w:rPr>
        <w:t>logistical issues</w:t>
      </w:r>
      <w:r w:rsidRPr="004973D9">
        <w:rPr>
          <w:rStyle w:val="StyleUnderline"/>
        </w:rPr>
        <w:t xml:space="preserve"> at </w:t>
      </w:r>
      <w:r w:rsidRPr="004973D9">
        <w:rPr>
          <w:rStyle w:val="Emphasis"/>
        </w:rPr>
        <w:t>international ports</w:t>
      </w:r>
      <w:r w:rsidRPr="004973D9">
        <w:rPr>
          <w:sz w:val="16"/>
        </w:rPr>
        <w:t xml:space="preserve"> (Maqta Gateway in Abu Dhabi and the Port of Antwerp in the Netherlands), providing a transparent record of trading activity on the Australian stock market and securing end-to-end transactions as part of a pilot program by the UK Land Registry.</w:t>
      </w:r>
    </w:p>
    <w:p w14:paraId="3874507E" w14:textId="77777777" w:rsidR="00802D03" w:rsidRPr="004973D9" w:rsidRDefault="00802D03" w:rsidP="00802D03">
      <w:pPr>
        <w:rPr>
          <w:sz w:val="16"/>
        </w:rPr>
      </w:pPr>
      <w:r w:rsidRPr="004973D9">
        <w:rPr>
          <w:sz w:val="16"/>
        </w:rPr>
        <w:t>Those functions should be viewed as at least as indicative of blockchain’s potential as Bitcoin. But instead, the technology’s conflation with cryptocurrency has created an association with volatile markets, spectacular risk and unsavory dark-web actors—and not the mathematical structure that relies on decentralized nodes for recording and storing data to allow for greater transparency, auditability and security.</w:t>
      </w:r>
    </w:p>
    <w:p w14:paraId="6140B4AF" w14:textId="77777777" w:rsidR="00802D03" w:rsidRPr="005C52E9" w:rsidRDefault="00802D03" w:rsidP="00802D03">
      <w:pPr>
        <w:rPr>
          <w:rStyle w:val="StyleUnderline"/>
          <w:sz w:val="16"/>
        </w:rPr>
      </w:pPr>
      <w:r w:rsidRPr="004973D9">
        <w:rPr>
          <w:sz w:val="16"/>
        </w:rPr>
        <w:t xml:space="preserve">Governments, policymakers and </w:t>
      </w:r>
      <w:r w:rsidRPr="004973D9">
        <w:rPr>
          <w:rStyle w:val="StyleUnderline"/>
        </w:rPr>
        <w:t xml:space="preserve">regulators are positioned to confer </w:t>
      </w:r>
      <w:r w:rsidRPr="004973D9">
        <w:rPr>
          <w:rStyle w:val="Emphasis"/>
        </w:rPr>
        <w:t>trust</w:t>
      </w:r>
      <w:r w:rsidRPr="004973D9">
        <w:rPr>
          <w:rStyle w:val="StyleUnderline"/>
        </w:rPr>
        <w:t xml:space="preserve"> and </w:t>
      </w:r>
      <w:r w:rsidRPr="004973D9">
        <w:rPr>
          <w:rStyle w:val="Emphasis"/>
        </w:rPr>
        <w:t>legitimacy</w:t>
      </w:r>
      <w:r w:rsidRPr="004973D9">
        <w:rPr>
          <w:rStyle w:val="StyleUnderline"/>
        </w:rPr>
        <w:t xml:space="preserve"> on blockchain—and to </w:t>
      </w:r>
      <w:r w:rsidRPr="004973D9">
        <w:rPr>
          <w:rStyle w:val="Emphasis"/>
        </w:rPr>
        <w:t>unlock its transformative economic potential</w:t>
      </w:r>
      <w:r w:rsidRPr="004973D9">
        <w:rPr>
          <w:rStyle w:val="StyleUnderline"/>
        </w:rPr>
        <w:t>—by promoting its adoption and developing best-use cases. To do this effectively, they need</w:t>
      </w:r>
      <w:r w:rsidRPr="004973D9">
        <w:rPr>
          <w:sz w:val="16"/>
        </w:rPr>
        <w:t xml:space="preserve"> to invest in human capital, subject-matter expertise, </w:t>
      </w:r>
      <w:r w:rsidRPr="004973D9">
        <w:rPr>
          <w:rStyle w:val="StyleUnderline"/>
        </w:rPr>
        <w:t xml:space="preserve">a </w:t>
      </w:r>
      <w:r w:rsidRPr="004973D9">
        <w:rPr>
          <w:rStyle w:val="Emphasis"/>
        </w:rPr>
        <w:t>clear</w:t>
      </w:r>
      <w:r w:rsidRPr="004973D9">
        <w:rPr>
          <w:rStyle w:val="StyleUnderline"/>
        </w:rPr>
        <w:t xml:space="preserve"> permission policy </w:t>
      </w:r>
      <w:r w:rsidRPr="004973D9">
        <w:rPr>
          <w:rStyle w:val="Emphasis"/>
        </w:rPr>
        <w:t>framework</w:t>
      </w:r>
      <w:r w:rsidRPr="004973D9">
        <w:rPr>
          <w:rStyle w:val="StyleUnderline"/>
        </w:rPr>
        <w:t xml:space="preserve"> and </w:t>
      </w:r>
      <w:r w:rsidRPr="004973D9">
        <w:rPr>
          <w:rStyle w:val="Emphasis"/>
        </w:rPr>
        <w:t>governance</w:t>
      </w:r>
      <w:r w:rsidRPr="004973D9">
        <w:rPr>
          <w:sz w:val="16"/>
        </w:rPr>
        <w:t>. They must educate not only themselves on the applications of blockchain technology, but also their citizens.</w:t>
      </w:r>
    </w:p>
    <w:p w14:paraId="0A607F49" w14:textId="77777777" w:rsidR="00802D03" w:rsidRPr="005C52E9" w:rsidRDefault="00802D03" w:rsidP="00802D03">
      <w:pPr>
        <w:rPr>
          <w:sz w:val="16"/>
        </w:rPr>
      </w:pPr>
      <w:r w:rsidRPr="005C52E9">
        <w:rPr>
          <w:sz w:val="16"/>
        </w:rPr>
        <w:t xml:space="preserve">How governments can lead expanding blockchain application </w:t>
      </w:r>
    </w:p>
    <w:p w14:paraId="32FFC19A" w14:textId="77777777" w:rsidR="00802D03" w:rsidRPr="005C52E9" w:rsidRDefault="00802D03" w:rsidP="00802D03">
      <w:pPr>
        <w:rPr>
          <w:sz w:val="16"/>
        </w:rPr>
      </w:pPr>
      <w:r w:rsidRPr="005C52E9">
        <w:rPr>
          <w:sz w:val="16"/>
        </w:rPr>
        <w:t xml:space="preserve">The internet’s utility and value aren’t limited to any single industry—it’s a general-purpose technology that has supported an explosion of economic activity and opportunity across every industry around the world. Likewise, we’re starting to see blockchain’s myriad applications beyond the financial sector. </w:t>
      </w:r>
    </w:p>
    <w:p w14:paraId="18B2FF9F" w14:textId="77777777" w:rsidR="00802D03" w:rsidRDefault="00802D03" w:rsidP="00802D03">
      <w:pPr>
        <w:rPr>
          <w:sz w:val="16"/>
        </w:rPr>
      </w:pPr>
      <w:r w:rsidRPr="00DD1D12">
        <w:rPr>
          <w:rStyle w:val="StyleUnderline"/>
          <w:highlight w:val="cyan"/>
        </w:rPr>
        <w:t>Blockchain has</w:t>
      </w:r>
      <w:r w:rsidRPr="005C52E9">
        <w:rPr>
          <w:rStyle w:val="StyleUnderline"/>
        </w:rPr>
        <w:t xml:space="preserve"> the </w:t>
      </w:r>
      <w:r w:rsidRPr="00DD1D12">
        <w:rPr>
          <w:rStyle w:val="StyleUnderline"/>
          <w:highlight w:val="cyan"/>
        </w:rPr>
        <w:t>potential to</w:t>
      </w:r>
      <w:r w:rsidRPr="005C52E9">
        <w:rPr>
          <w:rStyle w:val="StyleUnderline"/>
        </w:rPr>
        <w:t xml:space="preserve"> </w:t>
      </w:r>
      <w:r w:rsidRPr="005C52E9">
        <w:rPr>
          <w:rStyle w:val="Emphasis"/>
        </w:rPr>
        <w:t xml:space="preserve">radically </w:t>
      </w:r>
      <w:r w:rsidRPr="00DD1D12">
        <w:rPr>
          <w:rStyle w:val="Emphasis"/>
          <w:highlight w:val="cyan"/>
        </w:rPr>
        <w:t>upend</w:t>
      </w:r>
      <w:r w:rsidRPr="005C52E9">
        <w:rPr>
          <w:rStyle w:val="StyleUnderline"/>
        </w:rPr>
        <w:t xml:space="preserve"> traditional business </w:t>
      </w:r>
      <w:r w:rsidRPr="00DD1D12">
        <w:rPr>
          <w:rStyle w:val="StyleUnderline"/>
          <w:highlight w:val="cyan"/>
        </w:rPr>
        <w:t xml:space="preserve">models in a number </w:t>
      </w:r>
      <w:r w:rsidRPr="00DD1D12">
        <w:rPr>
          <w:rStyle w:val="Emphasis"/>
          <w:highlight w:val="cyan"/>
        </w:rPr>
        <w:t>of</w:t>
      </w:r>
      <w:r w:rsidRPr="005C52E9">
        <w:rPr>
          <w:rStyle w:val="Emphasis"/>
        </w:rPr>
        <w:t xml:space="preserve"> different </w:t>
      </w:r>
      <w:r w:rsidRPr="00DD1D12">
        <w:rPr>
          <w:rStyle w:val="Emphasis"/>
          <w:highlight w:val="cyan"/>
        </w:rPr>
        <w:t>areas</w:t>
      </w:r>
      <w:r w:rsidRPr="00DD1D12">
        <w:rPr>
          <w:rStyle w:val="StyleUnderline"/>
          <w:highlight w:val="cyan"/>
        </w:rPr>
        <w:t>:</w:t>
      </w:r>
      <w:r w:rsidRPr="005C52E9">
        <w:rPr>
          <w:rStyle w:val="StyleUnderline"/>
        </w:rPr>
        <w:t xml:space="preserve"> </w:t>
      </w:r>
      <w:r w:rsidRPr="005C52E9">
        <w:rPr>
          <w:rStyle w:val="Emphasis"/>
        </w:rPr>
        <w:t xml:space="preserve">supply chain </w:t>
      </w:r>
      <w:r w:rsidRPr="00DD1D12">
        <w:rPr>
          <w:rStyle w:val="Emphasis"/>
          <w:highlight w:val="cyan"/>
        </w:rPr>
        <w:t>logistics</w:t>
      </w:r>
      <w:r w:rsidRPr="005C52E9">
        <w:rPr>
          <w:rStyle w:val="StyleUnderline"/>
        </w:rPr>
        <w:t xml:space="preserve">, </w:t>
      </w:r>
      <w:r w:rsidRPr="005C52E9">
        <w:rPr>
          <w:rStyle w:val="Emphasis"/>
        </w:rPr>
        <w:t xml:space="preserve">fair </w:t>
      </w:r>
      <w:r w:rsidRPr="00DD1D12">
        <w:rPr>
          <w:rStyle w:val="Emphasis"/>
          <w:highlight w:val="cyan"/>
        </w:rPr>
        <w:t>trade</w:t>
      </w:r>
      <w:r w:rsidRPr="005C52E9">
        <w:rPr>
          <w:rStyle w:val="StyleUnderline"/>
        </w:rPr>
        <w:t xml:space="preserve"> practices, </w:t>
      </w:r>
      <w:r w:rsidRPr="005C52E9">
        <w:rPr>
          <w:rStyle w:val="Emphasis"/>
        </w:rPr>
        <w:t xml:space="preserve">property </w:t>
      </w:r>
      <w:r w:rsidRPr="00DD1D12">
        <w:rPr>
          <w:rStyle w:val="Emphasis"/>
          <w:highlight w:val="cyan"/>
        </w:rPr>
        <w:t>transactions</w:t>
      </w:r>
      <w:r w:rsidRPr="005C52E9">
        <w:rPr>
          <w:rStyle w:val="StyleUnderline"/>
        </w:rPr>
        <w:t xml:space="preserve">, personal </w:t>
      </w:r>
      <w:r w:rsidRPr="00DD1D12">
        <w:rPr>
          <w:rStyle w:val="Emphasis"/>
          <w:highlight w:val="cyan"/>
        </w:rPr>
        <w:t>id</w:t>
      </w:r>
      <w:r w:rsidRPr="005C52E9">
        <w:rPr>
          <w:rStyle w:val="Emphasis"/>
        </w:rPr>
        <w:t xml:space="preserve">entity </w:t>
      </w:r>
      <w:r w:rsidRPr="00DD1D12">
        <w:rPr>
          <w:rStyle w:val="Emphasis"/>
          <w:highlight w:val="cyan"/>
        </w:rPr>
        <w:t>management</w:t>
      </w:r>
      <w:r w:rsidRPr="00DD1D12">
        <w:rPr>
          <w:rStyle w:val="StyleUnderline"/>
          <w:highlight w:val="cyan"/>
        </w:rPr>
        <w:t xml:space="preserve"> and </w:t>
      </w:r>
      <w:r w:rsidRPr="00DD1D12">
        <w:rPr>
          <w:rStyle w:val="Emphasis"/>
          <w:highlight w:val="cyan"/>
        </w:rPr>
        <w:t>government</w:t>
      </w:r>
      <w:r w:rsidRPr="005C52E9">
        <w:rPr>
          <w:rStyle w:val="StyleUnderline"/>
        </w:rPr>
        <w:t>, to name a few</w:t>
      </w:r>
      <w:r w:rsidRPr="005C52E9">
        <w:rPr>
          <w:sz w:val="16"/>
        </w:rPr>
        <w:t xml:space="preserve">. Supply chain matters, where blockchain has made its first inroads outside of the financial sector, involve a complex series of transactions that move through multiple parties and transactions, each with its own contract and fulfillment terms. Blockchain enables the parties to automate and verify fulfilment of the terms at every step along the way, and to send and record payments instantly. </w:t>
      </w:r>
    </w:p>
    <w:p w14:paraId="260545F6" w14:textId="77777777" w:rsidR="00802D03" w:rsidRDefault="00802D03" w:rsidP="00802D03">
      <w:pPr>
        <w:pStyle w:val="Heading4"/>
      </w:pPr>
      <w:r>
        <w:t xml:space="preserve">Recession’s </w:t>
      </w:r>
      <w:r>
        <w:rPr>
          <w:u w:val="single"/>
        </w:rPr>
        <w:t>guaranteed</w:t>
      </w:r>
    </w:p>
    <w:p w14:paraId="3359C7FC" w14:textId="77777777" w:rsidR="00802D03" w:rsidRPr="00E065C4" w:rsidRDefault="00802D03" w:rsidP="00802D03">
      <w:r>
        <w:t xml:space="preserve">Paul </w:t>
      </w:r>
      <w:r w:rsidRPr="00E065C4">
        <w:rPr>
          <w:rStyle w:val="Style13ptBold"/>
        </w:rPr>
        <w:t>Hodges 3-27</w:t>
      </w:r>
      <w:r>
        <w:t>, Chairman of New Normal Consulting, Global Expert for the World Economic Forum, “Prepare for a K-Shaped Recession With Winners &amp; Losers”, Independent Commodity Intelligence Services, https://www.icis.com/chemicals-and-the-economy/2022/03/prepare-for-a-k-shaped-recession-with-winners-losers/</w:t>
      </w:r>
    </w:p>
    <w:p w14:paraId="1659CB51" w14:textId="77777777" w:rsidR="00802D03" w:rsidRPr="00E065C4" w:rsidRDefault="00802D03" w:rsidP="00802D03">
      <w:pPr>
        <w:rPr>
          <w:sz w:val="16"/>
        </w:rPr>
      </w:pPr>
      <w:r w:rsidRPr="00E065C4">
        <w:rPr>
          <w:sz w:val="16"/>
        </w:rPr>
        <w:t xml:space="preserve">Yet as the chart confirms, </w:t>
      </w:r>
      <w:r w:rsidRPr="00D33A63">
        <w:rPr>
          <w:rStyle w:val="StyleUnderline"/>
          <w:highlight w:val="cyan"/>
        </w:rPr>
        <w:t>oil prices are</w:t>
      </w:r>
      <w:r w:rsidRPr="00E065C4">
        <w:rPr>
          <w:sz w:val="16"/>
        </w:rPr>
        <w:t xml:space="preserve"> currently </w:t>
      </w:r>
      <w:r w:rsidRPr="00E065C4">
        <w:rPr>
          <w:rStyle w:val="StyleUnderline"/>
        </w:rPr>
        <w:t xml:space="preserve">well </w:t>
      </w:r>
      <w:r w:rsidRPr="00D33A63">
        <w:rPr>
          <w:rStyle w:val="StyleUnderline"/>
          <w:highlight w:val="cyan"/>
        </w:rPr>
        <w:t>above</w:t>
      </w:r>
      <w:r w:rsidRPr="00E065C4">
        <w:rPr>
          <w:rStyle w:val="StyleUnderline"/>
        </w:rPr>
        <w:t xml:space="preserve"> the </w:t>
      </w:r>
      <w:r w:rsidRPr="00D33A63">
        <w:rPr>
          <w:rStyle w:val="StyleUnderline"/>
          <w:highlight w:val="cyan"/>
        </w:rPr>
        <w:t>3% of</w:t>
      </w:r>
      <w:r w:rsidRPr="00E065C4">
        <w:rPr>
          <w:sz w:val="16"/>
        </w:rPr>
        <w:t xml:space="preserve"> global </w:t>
      </w:r>
      <w:r w:rsidRPr="00D33A63">
        <w:rPr>
          <w:rStyle w:val="StyleUnderline"/>
          <w:highlight w:val="cyan"/>
        </w:rPr>
        <w:t>GDP</w:t>
      </w:r>
      <w:r w:rsidRPr="00E065C4">
        <w:rPr>
          <w:rStyle w:val="StyleUnderline"/>
        </w:rPr>
        <w:t xml:space="preserve"> that </w:t>
      </w:r>
      <w:r w:rsidRPr="00D33A63">
        <w:rPr>
          <w:rStyle w:val="Emphasis"/>
          <w:highlight w:val="cyan"/>
        </w:rPr>
        <w:t>normally</w:t>
      </w:r>
      <w:r w:rsidRPr="00E065C4">
        <w:rPr>
          <w:rStyle w:val="StyleUnderline"/>
        </w:rPr>
        <w:t xml:space="preserve"> leads to </w:t>
      </w:r>
      <w:r w:rsidRPr="00D33A63">
        <w:rPr>
          <w:rStyle w:val="Emphasis"/>
          <w:highlight w:val="cyan"/>
        </w:rPr>
        <w:t>recession</w:t>
      </w:r>
      <w:r w:rsidRPr="00E065C4">
        <w:rPr>
          <w:sz w:val="16"/>
        </w:rPr>
        <w:t>. And as I noted here a month ago, when the Ukraine invasion began:</w:t>
      </w:r>
    </w:p>
    <w:p w14:paraId="0DD9A1D2" w14:textId="77777777" w:rsidR="00802D03" w:rsidRPr="00E065C4" w:rsidRDefault="00802D03" w:rsidP="00802D03">
      <w:pPr>
        <w:rPr>
          <w:sz w:val="16"/>
        </w:rPr>
      </w:pPr>
      <w:r w:rsidRPr="00E065C4">
        <w:rPr>
          <w:sz w:val="16"/>
        </w:rPr>
        <w:t>“Wars launched by paranoid autocracies aren’t usually like video games with a defined (and quick) beginning and end. And Putin’s war has already led to unprecedented financial sanctions on Russia and its ruling oligarchs.”</w:t>
      </w:r>
    </w:p>
    <w:p w14:paraId="71219C06" w14:textId="77777777" w:rsidR="00802D03" w:rsidRPr="00E065C4" w:rsidRDefault="00802D03" w:rsidP="00802D03">
      <w:pPr>
        <w:rPr>
          <w:sz w:val="16"/>
        </w:rPr>
      </w:pPr>
      <w:r w:rsidRPr="00E065C4">
        <w:rPr>
          <w:rStyle w:val="StyleUnderline"/>
        </w:rPr>
        <w:t>Consumption is 70% of the</w:t>
      </w:r>
      <w:r w:rsidRPr="00E065C4">
        <w:rPr>
          <w:sz w:val="16"/>
        </w:rPr>
        <w:t xml:space="preserve"> US </w:t>
      </w:r>
      <w:r w:rsidRPr="00E065C4">
        <w:rPr>
          <w:rStyle w:val="StyleUnderline"/>
        </w:rPr>
        <w:t xml:space="preserve">economy. </w:t>
      </w:r>
      <w:r w:rsidRPr="00D33A63">
        <w:rPr>
          <w:rStyle w:val="StyleUnderline"/>
        </w:rPr>
        <w:t>And the latest data from the</w:t>
      </w:r>
      <w:r w:rsidRPr="00E065C4">
        <w:rPr>
          <w:sz w:val="16"/>
        </w:rPr>
        <w:t xml:space="preserve"> Univesity of Michigan’s </w:t>
      </w:r>
      <w:r w:rsidRPr="00D33A63">
        <w:rPr>
          <w:rStyle w:val="StyleUnderline"/>
          <w:highlight w:val="cyan"/>
        </w:rPr>
        <w:t>Consumer Sentiment</w:t>
      </w:r>
      <w:r w:rsidRPr="00E065C4">
        <w:rPr>
          <w:sz w:val="16"/>
        </w:rPr>
        <w:t xml:space="preserve"> </w:t>
      </w:r>
      <w:r w:rsidRPr="00D33A63">
        <w:rPr>
          <w:rStyle w:val="StyleUnderline"/>
        </w:rPr>
        <w:t>survey confirms the risk</w:t>
      </w:r>
      <w:r w:rsidRPr="00E065C4">
        <w:rPr>
          <w:sz w:val="16"/>
        </w:rPr>
        <w:t xml:space="preserve">, as the chart shows. </w:t>
      </w:r>
      <w:r w:rsidRPr="00E065C4">
        <w:rPr>
          <w:rStyle w:val="StyleUnderline"/>
        </w:rPr>
        <w:t xml:space="preserve">It </w:t>
      </w:r>
      <w:r w:rsidRPr="00D33A63">
        <w:rPr>
          <w:rStyle w:val="StyleUnderline"/>
          <w:highlight w:val="cyan"/>
        </w:rPr>
        <w:t>is</w:t>
      </w:r>
      <w:r w:rsidRPr="00E065C4">
        <w:rPr>
          <w:rStyle w:val="StyleUnderline"/>
        </w:rPr>
        <w:t xml:space="preserve"> already </w:t>
      </w:r>
      <w:r w:rsidRPr="00D33A63">
        <w:rPr>
          <w:rStyle w:val="StyleUnderline"/>
          <w:highlight w:val="cyan"/>
        </w:rPr>
        <w:t>at</w:t>
      </w:r>
      <w:r w:rsidRPr="00E065C4">
        <w:rPr>
          <w:rStyle w:val="StyleUnderline"/>
        </w:rPr>
        <w:t xml:space="preserve"> the</w:t>
      </w:r>
      <w:r w:rsidRPr="00E065C4">
        <w:rPr>
          <w:sz w:val="16"/>
        </w:rPr>
        <w:t xml:space="preserve"> 19</w:t>
      </w:r>
      <w:r w:rsidRPr="00D33A63">
        <w:rPr>
          <w:rStyle w:val="Emphasis"/>
          <w:highlight w:val="cyan"/>
        </w:rPr>
        <w:t>90</w:t>
      </w:r>
      <w:r w:rsidRPr="00D33A63">
        <w:rPr>
          <w:rStyle w:val="StyleUnderline"/>
          <w:highlight w:val="cyan"/>
        </w:rPr>
        <w:t xml:space="preserve"> level – which led to </w:t>
      </w:r>
      <w:r w:rsidRPr="00D33A63">
        <w:rPr>
          <w:rStyle w:val="Emphasis"/>
          <w:highlight w:val="cyan"/>
        </w:rPr>
        <w:t>recession</w:t>
      </w:r>
      <w:r w:rsidRPr="00D33A63">
        <w:rPr>
          <w:rStyle w:val="StyleUnderline"/>
          <w:highlight w:val="cyan"/>
        </w:rPr>
        <w:t xml:space="preserve"> – and</w:t>
      </w:r>
      <w:r w:rsidRPr="00E065C4">
        <w:rPr>
          <w:rStyle w:val="StyleUnderline"/>
        </w:rPr>
        <w:t xml:space="preserve"> is </w:t>
      </w:r>
      <w:r w:rsidRPr="00D33A63">
        <w:rPr>
          <w:rStyle w:val="StyleUnderline"/>
          <w:highlight w:val="cyan"/>
        </w:rPr>
        <w:t>likely</w:t>
      </w:r>
      <w:r w:rsidRPr="00E065C4">
        <w:rPr>
          <w:rStyle w:val="StyleUnderline"/>
        </w:rPr>
        <w:t xml:space="preserve"> headed </w:t>
      </w:r>
      <w:r w:rsidRPr="00D33A63">
        <w:rPr>
          <w:rStyle w:val="Emphasis"/>
          <w:highlight w:val="cyan"/>
        </w:rPr>
        <w:t>lower</w:t>
      </w:r>
      <w:r w:rsidRPr="00E065C4">
        <w:rPr>
          <w:sz w:val="16"/>
        </w:rPr>
        <w:t>.</w:t>
      </w:r>
    </w:p>
    <w:p w14:paraId="316B8EDD" w14:textId="77777777" w:rsidR="00802D03" w:rsidRPr="00E065C4" w:rsidRDefault="00802D03" w:rsidP="00802D03">
      <w:pPr>
        <w:rPr>
          <w:sz w:val="16"/>
        </w:rPr>
      </w:pPr>
      <w:r w:rsidRPr="00E065C4">
        <w:rPr>
          <w:rStyle w:val="StyleUnderline"/>
        </w:rPr>
        <w:t>The big difference from</w:t>
      </w:r>
      <w:r w:rsidRPr="00E065C4">
        <w:rPr>
          <w:sz w:val="16"/>
        </w:rPr>
        <w:t xml:space="preserve"> 19</w:t>
      </w:r>
      <w:r w:rsidRPr="00E065C4">
        <w:rPr>
          <w:rStyle w:val="Emphasis"/>
        </w:rPr>
        <w:t>90</w:t>
      </w:r>
      <w:r w:rsidRPr="00E065C4">
        <w:rPr>
          <w:sz w:val="16"/>
        </w:rPr>
        <w:t>, 20</w:t>
      </w:r>
      <w:r w:rsidRPr="00E065C4">
        <w:rPr>
          <w:rStyle w:val="Emphasis"/>
        </w:rPr>
        <w:t>20</w:t>
      </w:r>
      <w:r w:rsidRPr="00E065C4">
        <w:rPr>
          <w:rStyle w:val="StyleUnderline"/>
        </w:rPr>
        <w:t xml:space="preserve"> and today is that </w:t>
      </w:r>
      <w:r w:rsidRPr="00D33A63">
        <w:rPr>
          <w:rStyle w:val="Emphasis"/>
          <w:highlight w:val="cyan"/>
        </w:rPr>
        <w:t>inflation</w:t>
      </w:r>
      <w:r w:rsidRPr="00D33A63">
        <w:rPr>
          <w:rStyle w:val="StyleUnderline"/>
          <w:highlight w:val="cyan"/>
        </w:rPr>
        <w:t xml:space="preserve"> is </w:t>
      </w:r>
      <w:r w:rsidRPr="00D33A63">
        <w:rPr>
          <w:rStyle w:val="Emphasis"/>
          <w:highlight w:val="cyan"/>
        </w:rPr>
        <w:t>soaring</w:t>
      </w:r>
      <w:r w:rsidRPr="00E065C4">
        <w:rPr>
          <w:rStyle w:val="StyleUnderline"/>
        </w:rPr>
        <w:t xml:space="preserve"> around the world – </w:t>
      </w:r>
      <w:r w:rsidRPr="00D33A63">
        <w:rPr>
          <w:rStyle w:val="StyleUnderline"/>
          <w:highlight w:val="cyan"/>
        </w:rPr>
        <w:t xml:space="preserve">due to </w:t>
      </w:r>
      <w:r w:rsidRPr="00D33A63">
        <w:rPr>
          <w:rStyle w:val="Emphasis"/>
          <w:highlight w:val="cyan"/>
        </w:rPr>
        <w:t>supply</w:t>
      </w:r>
      <w:r w:rsidRPr="00E065C4">
        <w:rPr>
          <w:rStyle w:val="Emphasis"/>
        </w:rPr>
        <w:t xml:space="preserve"> chain </w:t>
      </w:r>
      <w:r w:rsidRPr="00D33A63">
        <w:rPr>
          <w:rStyle w:val="Emphasis"/>
          <w:highlight w:val="cyan"/>
        </w:rPr>
        <w:t>chaos</w:t>
      </w:r>
      <w:r w:rsidRPr="00D33A63">
        <w:rPr>
          <w:rStyle w:val="StyleUnderline"/>
          <w:highlight w:val="cyan"/>
        </w:rPr>
        <w:t>, and</w:t>
      </w:r>
      <w:r w:rsidRPr="00E065C4">
        <w:rPr>
          <w:rStyle w:val="StyleUnderline"/>
        </w:rPr>
        <w:t xml:space="preserve"> rising </w:t>
      </w:r>
      <w:r w:rsidRPr="00D33A63">
        <w:rPr>
          <w:rStyle w:val="Emphasis"/>
          <w:highlight w:val="cyan"/>
        </w:rPr>
        <w:t>energy prices</w:t>
      </w:r>
      <w:r w:rsidRPr="00E065C4">
        <w:rPr>
          <w:sz w:val="16"/>
        </w:rPr>
        <w:t xml:space="preserve">. So </w:t>
      </w:r>
      <w:r w:rsidRPr="00E065C4">
        <w:rPr>
          <w:rStyle w:val="StyleUnderline"/>
        </w:rPr>
        <w:t xml:space="preserve">central </w:t>
      </w:r>
      <w:r w:rsidRPr="00D33A63">
        <w:rPr>
          <w:rStyle w:val="StyleUnderline"/>
          <w:highlight w:val="cyan"/>
        </w:rPr>
        <w:t>banks are</w:t>
      </w:r>
      <w:r w:rsidRPr="00E065C4">
        <w:rPr>
          <w:sz w:val="16"/>
        </w:rPr>
        <w:t xml:space="preserve"> finally </w:t>
      </w:r>
      <w:r w:rsidRPr="00E065C4">
        <w:rPr>
          <w:rStyle w:val="StyleUnderline"/>
        </w:rPr>
        <w:t xml:space="preserve">being </w:t>
      </w:r>
      <w:r w:rsidRPr="00D33A63">
        <w:rPr>
          <w:rStyle w:val="StyleUnderline"/>
          <w:highlight w:val="cyan"/>
        </w:rPr>
        <w:t>forced to</w:t>
      </w:r>
      <w:r w:rsidRPr="00E065C4">
        <w:rPr>
          <w:sz w:val="16"/>
        </w:rPr>
        <w:t xml:space="preserve"> refocus on inflation, and </w:t>
      </w:r>
      <w:r w:rsidRPr="00D33A63">
        <w:rPr>
          <w:rStyle w:val="StyleUnderline"/>
          <w:highlight w:val="cyan"/>
        </w:rPr>
        <w:t>raise</w:t>
      </w:r>
      <w:r w:rsidRPr="00E065C4">
        <w:rPr>
          <w:rStyle w:val="StyleUnderline"/>
        </w:rPr>
        <w:t xml:space="preserve"> interest </w:t>
      </w:r>
      <w:r w:rsidRPr="00D33A63">
        <w:rPr>
          <w:rStyle w:val="StyleUnderline"/>
          <w:highlight w:val="cyan"/>
        </w:rPr>
        <w:t>rates</w:t>
      </w:r>
      <w:r w:rsidRPr="00E065C4">
        <w:rPr>
          <w:rStyle w:val="StyleUnderline"/>
        </w:rPr>
        <w:t xml:space="preserve"> into a </w:t>
      </w:r>
      <w:r w:rsidRPr="00E065C4">
        <w:rPr>
          <w:rStyle w:val="Emphasis"/>
        </w:rPr>
        <w:t>recession</w:t>
      </w:r>
      <w:r w:rsidRPr="00E065C4">
        <w:rPr>
          <w:sz w:val="16"/>
        </w:rPr>
        <w:t>.</w:t>
      </w:r>
    </w:p>
    <w:p w14:paraId="0654715B" w14:textId="77777777" w:rsidR="00802D03" w:rsidRPr="00E065C4" w:rsidRDefault="00802D03" w:rsidP="00802D03">
      <w:pPr>
        <w:rPr>
          <w:sz w:val="16"/>
        </w:rPr>
      </w:pPr>
      <w:r w:rsidRPr="00E065C4">
        <w:rPr>
          <w:sz w:val="16"/>
        </w:rPr>
        <w:t>This hasn’t happened since the early 1980s, and won’t be good news for financial assets.</w:t>
      </w:r>
    </w:p>
    <w:p w14:paraId="708D64F5" w14:textId="77777777" w:rsidR="00802D03" w:rsidRPr="00E065C4" w:rsidRDefault="00802D03" w:rsidP="00802D03">
      <w:pPr>
        <w:rPr>
          <w:sz w:val="16"/>
        </w:rPr>
      </w:pPr>
      <w:r w:rsidRPr="00E065C4">
        <w:rPr>
          <w:sz w:val="16"/>
        </w:rPr>
        <w:t>Stocks and house prices are selling at record valuations. People were able to borrow seemingly unlimited amounts of cash, at near-zero rates. But already, the US 30-year mortgage rate has risen by 2/3rds to 4.42%, from 2.65% in January last year.</w:t>
      </w:r>
    </w:p>
    <w:p w14:paraId="7B66EDFB" w14:textId="77777777" w:rsidR="00802D03" w:rsidRPr="00E065C4" w:rsidRDefault="00802D03" w:rsidP="00802D03">
      <w:pPr>
        <w:rPr>
          <w:sz w:val="16"/>
        </w:rPr>
      </w:pPr>
      <w:r w:rsidRPr="00E065C4">
        <w:rPr>
          <w:sz w:val="16"/>
        </w:rPr>
        <w:t>‘THE JOKERS’ MEAN WE NEED TO EXPECT A K-SHAPED RECESSION</w:t>
      </w:r>
    </w:p>
    <w:p w14:paraId="36C4B470" w14:textId="77777777" w:rsidR="00802D03" w:rsidRPr="00E065C4" w:rsidRDefault="00802D03" w:rsidP="00802D03">
      <w:pPr>
        <w:rPr>
          <w:rStyle w:val="StyleUnderline"/>
        </w:rPr>
      </w:pPr>
      <w:r w:rsidRPr="00E065C4">
        <w:rPr>
          <w:sz w:val="16"/>
        </w:rPr>
        <w:t xml:space="preserve">The SuperCycle was unique in history. It was the NICE period, with Non-Inflationary Constant Expansion. Geopolitics became less important, as everyone was able to get their share of </w:t>
      </w:r>
      <w:r w:rsidRPr="00E065C4">
        <w:rPr>
          <w:rStyle w:val="StyleUnderline"/>
        </w:rPr>
        <w:t>the</w:t>
      </w:r>
      <w:r w:rsidRPr="00E065C4">
        <w:rPr>
          <w:sz w:val="16"/>
        </w:rPr>
        <w:t xml:space="preserve"> “bigger </w:t>
      </w:r>
      <w:r w:rsidRPr="00E065C4">
        <w:rPr>
          <w:rStyle w:val="StyleUnderline"/>
        </w:rPr>
        <w:t>economic pie</w:t>
      </w:r>
      <w:r w:rsidRPr="00E065C4">
        <w:rPr>
          <w:sz w:val="16"/>
        </w:rPr>
        <w:t xml:space="preserve">”. But now it </w:t>
      </w:r>
      <w:r w:rsidRPr="00E065C4">
        <w:rPr>
          <w:rStyle w:val="StyleUnderline"/>
        </w:rPr>
        <w:t xml:space="preserve">is going into </w:t>
      </w:r>
      <w:r w:rsidRPr="00E065C4">
        <w:rPr>
          <w:rStyle w:val="Emphasis"/>
        </w:rPr>
        <w:t>reverse</w:t>
      </w:r>
      <w:r w:rsidRPr="00E065C4">
        <w:rPr>
          <w:rStyle w:val="StyleUnderline"/>
        </w:rPr>
        <w:t>:</w:t>
      </w:r>
    </w:p>
    <w:p w14:paraId="334B0913" w14:textId="77777777" w:rsidR="00802D03" w:rsidRPr="00E065C4" w:rsidRDefault="00802D03" w:rsidP="00802D03">
      <w:pPr>
        <w:pStyle w:val="ListParagraph"/>
        <w:numPr>
          <w:ilvl w:val="0"/>
          <w:numId w:val="48"/>
        </w:numPr>
        <w:rPr>
          <w:sz w:val="16"/>
        </w:rPr>
      </w:pPr>
      <w:r w:rsidRPr="00D33A63">
        <w:rPr>
          <w:rStyle w:val="StyleUnderline"/>
          <w:highlight w:val="cyan"/>
        </w:rPr>
        <w:t>China’s</w:t>
      </w:r>
      <w:r w:rsidRPr="00E065C4">
        <w:rPr>
          <w:rStyle w:val="StyleUnderline"/>
        </w:rPr>
        <w:t xml:space="preserve"> </w:t>
      </w:r>
      <w:r w:rsidRPr="00E065C4">
        <w:rPr>
          <w:rStyle w:val="Emphasis"/>
        </w:rPr>
        <w:t xml:space="preserve">real estate </w:t>
      </w:r>
      <w:r w:rsidRPr="00D33A63">
        <w:rPr>
          <w:rStyle w:val="Emphasis"/>
          <w:highlight w:val="cyan"/>
        </w:rPr>
        <w:t>bubble</w:t>
      </w:r>
      <w:r w:rsidRPr="00E065C4">
        <w:rPr>
          <w:sz w:val="16"/>
        </w:rPr>
        <w:t xml:space="preserve"> was key to the post-2008 recovery. But now it </w:t>
      </w:r>
      <w:r w:rsidRPr="00D33A63">
        <w:rPr>
          <w:rStyle w:val="StyleUnderline"/>
          <w:highlight w:val="cyan"/>
        </w:rPr>
        <w:t xml:space="preserve">is </w:t>
      </w:r>
      <w:r w:rsidRPr="00D33A63">
        <w:rPr>
          <w:rStyle w:val="Emphasis"/>
          <w:highlight w:val="cyan"/>
        </w:rPr>
        <w:t>bursting</w:t>
      </w:r>
      <w:r w:rsidRPr="00E065C4">
        <w:rPr>
          <w:sz w:val="16"/>
        </w:rPr>
        <w:t xml:space="preserve"> with average high-yield debt yields at a record 32.9%. The </w:t>
      </w:r>
      <w:r w:rsidRPr="00D33A63">
        <w:rPr>
          <w:rStyle w:val="Emphasis"/>
          <w:highlight w:val="cyan"/>
        </w:rPr>
        <w:t>Ukraine</w:t>
      </w:r>
      <w:r w:rsidRPr="00E065C4">
        <w:rPr>
          <w:sz w:val="16"/>
        </w:rPr>
        <w:t xml:space="preserve"> invasion </w:t>
      </w:r>
      <w:r w:rsidRPr="00D33A63">
        <w:rPr>
          <w:rStyle w:val="StyleUnderline"/>
          <w:highlight w:val="cyan"/>
        </w:rPr>
        <w:t>is causing</w:t>
      </w:r>
      <w:r w:rsidRPr="00E065C4">
        <w:rPr>
          <w:sz w:val="16"/>
        </w:rPr>
        <w:t xml:space="preserve"> further, </w:t>
      </w:r>
      <w:r w:rsidRPr="00E065C4">
        <w:rPr>
          <w:rStyle w:val="Emphasis"/>
        </w:rPr>
        <w:t xml:space="preserve">major </w:t>
      </w:r>
      <w:r w:rsidRPr="00D33A63">
        <w:rPr>
          <w:rStyle w:val="Emphasis"/>
          <w:highlight w:val="cyan"/>
        </w:rPr>
        <w:t>disruption</w:t>
      </w:r>
      <w:r w:rsidRPr="00E065C4">
        <w:rPr>
          <w:sz w:val="16"/>
        </w:rPr>
        <w:t>, with widespread sanctions on Russia</w:t>
      </w:r>
    </w:p>
    <w:p w14:paraId="60A7F651" w14:textId="77777777" w:rsidR="00802D03" w:rsidRPr="00E065C4" w:rsidRDefault="00802D03" w:rsidP="00802D03">
      <w:pPr>
        <w:pStyle w:val="ListParagraph"/>
        <w:numPr>
          <w:ilvl w:val="0"/>
          <w:numId w:val="48"/>
        </w:numPr>
        <w:rPr>
          <w:sz w:val="16"/>
        </w:rPr>
      </w:pPr>
      <w:r w:rsidRPr="00E065C4">
        <w:rPr>
          <w:sz w:val="16"/>
        </w:rPr>
        <w:t>And as discussed here last week, it is leading to major changes in global energy markets. Germany is moving completely away from its dependence on Russian supplies of gas and oil</w:t>
      </w:r>
    </w:p>
    <w:p w14:paraId="26A16828" w14:textId="77777777" w:rsidR="00802D03" w:rsidRDefault="00802D03" w:rsidP="00802D03">
      <w:pPr>
        <w:pStyle w:val="ListParagraph"/>
        <w:numPr>
          <w:ilvl w:val="0"/>
          <w:numId w:val="48"/>
        </w:numPr>
        <w:rPr>
          <w:sz w:val="16"/>
        </w:rPr>
      </w:pPr>
      <w:r w:rsidRPr="00D33A63">
        <w:rPr>
          <w:rStyle w:val="StyleUnderline"/>
          <w:highlight w:val="cyan"/>
        </w:rPr>
        <w:t>Growth will</w:t>
      </w:r>
      <w:r w:rsidRPr="00E065C4">
        <w:rPr>
          <w:sz w:val="16"/>
        </w:rPr>
        <w:t xml:space="preserve"> also </w:t>
      </w:r>
      <w:r w:rsidRPr="00E065C4">
        <w:rPr>
          <w:rStyle w:val="StyleUnderline"/>
        </w:rPr>
        <w:t xml:space="preserve">be much </w:t>
      </w:r>
      <w:r w:rsidRPr="00D33A63">
        <w:rPr>
          <w:rStyle w:val="Emphasis"/>
          <w:highlight w:val="cyan"/>
        </w:rPr>
        <w:t>slow</w:t>
      </w:r>
      <w:r w:rsidRPr="00E065C4">
        <w:rPr>
          <w:rStyle w:val="StyleUnderline"/>
        </w:rPr>
        <w:t>er</w:t>
      </w:r>
      <w:r w:rsidRPr="00E065C4">
        <w:rPr>
          <w:sz w:val="16"/>
        </w:rPr>
        <w:t xml:space="preserve"> in the New Normal </w:t>
      </w:r>
      <w:r w:rsidRPr="00D33A63">
        <w:rPr>
          <w:rStyle w:val="StyleUnderline"/>
          <w:highlight w:val="cyan"/>
        </w:rPr>
        <w:t>due to</w:t>
      </w:r>
      <w:r w:rsidRPr="00E065C4">
        <w:rPr>
          <w:rStyle w:val="StyleUnderline"/>
        </w:rPr>
        <w:t xml:space="preserve"> today’s </w:t>
      </w:r>
      <w:r w:rsidRPr="00D33A63">
        <w:rPr>
          <w:rStyle w:val="Emphasis"/>
          <w:highlight w:val="cyan"/>
        </w:rPr>
        <w:t>ageing populations</w:t>
      </w:r>
      <w:r w:rsidRPr="00E065C4">
        <w:rPr>
          <w:sz w:val="16"/>
        </w:rPr>
        <w:t xml:space="preserve">. The central banks’ </w:t>
      </w:r>
      <w:r w:rsidRPr="00E065C4">
        <w:rPr>
          <w:rStyle w:val="StyleUnderline"/>
        </w:rPr>
        <w:t>stimulus</w:t>
      </w:r>
      <w:r w:rsidRPr="00E065C4">
        <w:rPr>
          <w:sz w:val="16"/>
        </w:rPr>
        <w:t xml:space="preserve"> programmes </w:t>
      </w:r>
      <w:r w:rsidRPr="00E065C4">
        <w:rPr>
          <w:rStyle w:val="StyleUnderline"/>
        </w:rPr>
        <w:t>were</w:t>
      </w:r>
      <w:r w:rsidRPr="00E065C4">
        <w:rPr>
          <w:sz w:val="16"/>
        </w:rPr>
        <w:t xml:space="preserve"> effectively </w:t>
      </w:r>
      <w:r w:rsidRPr="00E065C4">
        <w:rPr>
          <w:rStyle w:val="StyleUnderline"/>
        </w:rPr>
        <w:t xml:space="preserve">an attempt to support consumption by </w:t>
      </w:r>
      <w:r w:rsidRPr="00D33A63">
        <w:rPr>
          <w:rStyle w:val="Emphasis"/>
          <w:highlight w:val="cyan"/>
        </w:rPr>
        <w:t>“printing babies”</w:t>
      </w:r>
      <w:r w:rsidRPr="00E065C4">
        <w:rPr>
          <w:sz w:val="16"/>
        </w:rPr>
        <w:t xml:space="preserve"> as discussed here many times. </w:t>
      </w:r>
      <w:r w:rsidRPr="00E065C4">
        <w:rPr>
          <w:rStyle w:val="StyleUnderline"/>
        </w:rPr>
        <w:t xml:space="preserve">But that </w:t>
      </w:r>
      <w:r w:rsidRPr="00E065C4">
        <w:rPr>
          <w:rStyle w:val="Emphasis"/>
        </w:rPr>
        <w:t>folly</w:t>
      </w:r>
      <w:r w:rsidRPr="00E065C4">
        <w:rPr>
          <w:rStyle w:val="StyleUnderline"/>
        </w:rPr>
        <w:t xml:space="preserve"> </w:t>
      </w:r>
      <w:r w:rsidRPr="00D33A63">
        <w:rPr>
          <w:rStyle w:val="StyleUnderline"/>
          <w:highlight w:val="cyan"/>
        </w:rPr>
        <w:t>is</w:t>
      </w:r>
      <w:r w:rsidRPr="00E065C4">
        <w:rPr>
          <w:rStyle w:val="StyleUnderline"/>
        </w:rPr>
        <w:t xml:space="preserve"> now </w:t>
      </w:r>
      <w:r w:rsidRPr="00D33A63">
        <w:rPr>
          <w:rStyle w:val="Emphasis"/>
          <w:highlight w:val="cyan"/>
        </w:rPr>
        <w:t>over</w:t>
      </w:r>
      <w:r w:rsidRPr="00E065C4">
        <w:rPr>
          <w:sz w:val="16"/>
        </w:rPr>
        <w:t>.</w:t>
      </w:r>
    </w:p>
    <w:p w14:paraId="19257B22" w14:textId="77777777" w:rsidR="00802D03" w:rsidRPr="00A55F1F" w:rsidRDefault="00802D03" w:rsidP="00802D03">
      <w:pPr>
        <w:pStyle w:val="Heading4"/>
      </w:pPr>
      <w:r>
        <w:rPr>
          <w:u w:val="single"/>
        </w:rPr>
        <w:t>Ukraine</w:t>
      </w:r>
      <w:r>
        <w:t xml:space="preserve">, </w:t>
      </w:r>
      <w:r>
        <w:rPr>
          <w:u w:val="single"/>
        </w:rPr>
        <w:t>inflation</w:t>
      </w:r>
      <w:r>
        <w:t xml:space="preserve">, and </w:t>
      </w:r>
      <w:r>
        <w:rPr>
          <w:u w:val="single"/>
        </w:rPr>
        <w:t>supply chains</w:t>
      </w:r>
      <w:r>
        <w:t xml:space="preserve"> thump biz con</w:t>
      </w:r>
    </w:p>
    <w:p w14:paraId="4DF18E75" w14:textId="77777777" w:rsidR="00802D03" w:rsidRDefault="00802D03" w:rsidP="00802D03">
      <w:r>
        <w:t xml:space="preserve">Ben </w:t>
      </w:r>
      <w:r w:rsidRPr="00A55F1F">
        <w:rPr>
          <w:rStyle w:val="Style13ptBold"/>
        </w:rPr>
        <w:t>Werschkul 3-22</w:t>
      </w:r>
      <w:r>
        <w:t>, Senior Producer and Writer for Yahoo Finance, “CEO Optimism Dips Amid ‘Unprecedented Times’”, Yahoo News, 3/22/2022, https://finance.yahoo.com/news/ceo-optimism-dips-business-roundtable-report-152841431.html</w:t>
      </w:r>
    </w:p>
    <w:p w14:paraId="46F306CE" w14:textId="77777777" w:rsidR="00802D03" w:rsidRPr="00A55F1F" w:rsidRDefault="00802D03" w:rsidP="00802D03">
      <w:pPr>
        <w:rPr>
          <w:sz w:val="16"/>
        </w:rPr>
      </w:pPr>
      <w:r w:rsidRPr="00136175">
        <w:rPr>
          <w:rStyle w:val="StyleUnderline"/>
          <w:highlight w:val="cyan"/>
        </w:rPr>
        <w:t xml:space="preserve">CEO optimism </w:t>
      </w:r>
      <w:r w:rsidRPr="00136175">
        <w:rPr>
          <w:rStyle w:val="Emphasis"/>
          <w:highlight w:val="cyan"/>
        </w:rPr>
        <w:t>dipped</w:t>
      </w:r>
      <w:r w:rsidRPr="00684AF3">
        <w:rPr>
          <w:rStyle w:val="StyleUnderline"/>
        </w:rPr>
        <w:t xml:space="preserve"> in recent months </w:t>
      </w:r>
      <w:r w:rsidRPr="00136175">
        <w:rPr>
          <w:rStyle w:val="StyleUnderline"/>
          <w:highlight w:val="cyan"/>
        </w:rPr>
        <w:t>as</w:t>
      </w:r>
      <w:r w:rsidRPr="00684AF3">
        <w:rPr>
          <w:rStyle w:val="StyleUnderline"/>
        </w:rPr>
        <w:t xml:space="preserve"> economic </w:t>
      </w:r>
      <w:r w:rsidRPr="00136175">
        <w:rPr>
          <w:rStyle w:val="StyleUnderline"/>
          <w:highlight w:val="cyan"/>
        </w:rPr>
        <w:t>headwinds — from</w:t>
      </w:r>
      <w:r w:rsidRPr="00A55F1F">
        <w:rPr>
          <w:sz w:val="16"/>
        </w:rPr>
        <w:t xml:space="preserve"> the invasion of </w:t>
      </w:r>
      <w:r w:rsidRPr="00136175">
        <w:rPr>
          <w:rStyle w:val="Emphasis"/>
          <w:highlight w:val="cyan"/>
        </w:rPr>
        <w:t>Ukraine</w:t>
      </w:r>
      <w:r w:rsidRPr="00136175">
        <w:rPr>
          <w:rStyle w:val="StyleUnderline"/>
          <w:highlight w:val="cyan"/>
        </w:rPr>
        <w:t xml:space="preserve"> to</w:t>
      </w:r>
      <w:r w:rsidRPr="00A55F1F">
        <w:rPr>
          <w:sz w:val="16"/>
        </w:rPr>
        <w:t xml:space="preserve"> high </w:t>
      </w:r>
      <w:r w:rsidRPr="00136175">
        <w:rPr>
          <w:rStyle w:val="Emphasis"/>
          <w:highlight w:val="cyan"/>
        </w:rPr>
        <w:t>inflation</w:t>
      </w:r>
      <w:r w:rsidRPr="00136175">
        <w:rPr>
          <w:rStyle w:val="StyleUnderline"/>
          <w:highlight w:val="cyan"/>
        </w:rPr>
        <w:t xml:space="preserve"> to</w:t>
      </w:r>
      <w:r w:rsidRPr="00A55F1F">
        <w:rPr>
          <w:sz w:val="16"/>
        </w:rPr>
        <w:t xml:space="preserve"> lingering </w:t>
      </w:r>
      <w:r w:rsidRPr="00136175">
        <w:rPr>
          <w:rStyle w:val="Emphasis"/>
          <w:highlight w:val="cyan"/>
        </w:rPr>
        <w:t>supply chain</w:t>
      </w:r>
      <w:r w:rsidRPr="00684AF3">
        <w:rPr>
          <w:rStyle w:val="StyleUnderline"/>
        </w:rPr>
        <w:t xml:space="preserve"> challenges — </w:t>
      </w:r>
      <w:r w:rsidRPr="00136175">
        <w:rPr>
          <w:rStyle w:val="StyleUnderline"/>
          <w:highlight w:val="cyan"/>
        </w:rPr>
        <w:t>took</w:t>
      </w:r>
      <w:r w:rsidRPr="00684AF3">
        <w:rPr>
          <w:rStyle w:val="StyleUnderline"/>
        </w:rPr>
        <w:t xml:space="preserve"> their </w:t>
      </w:r>
      <w:r w:rsidRPr="00136175">
        <w:rPr>
          <w:rStyle w:val="Emphasis"/>
          <w:highlight w:val="cyan"/>
        </w:rPr>
        <w:t>toll on expectations</w:t>
      </w:r>
      <w:r w:rsidRPr="00A55F1F">
        <w:rPr>
          <w:sz w:val="16"/>
        </w:rPr>
        <w:t xml:space="preserve"> for the rest of 2022.</w:t>
      </w:r>
    </w:p>
    <w:p w14:paraId="7458E0AE" w14:textId="77777777" w:rsidR="00802D03" w:rsidRPr="00A55F1F" w:rsidRDefault="00802D03" w:rsidP="00802D03">
      <w:pPr>
        <w:rPr>
          <w:sz w:val="16"/>
        </w:rPr>
      </w:pPr>
      <w:r w:rsidRPr="00A55F1F">
        <w:rPr>
          <w:sz w:val="16"/>
        </w:rPr>
        <w:t>The results come from the Business Roundtable’s CEO Economic Outlook for the first quarter of 2022.</w:t>
      </w:r>
    </w:p>
    <w:p w14:paraId="10B056DE" w14:textId="77777777" w:rsidR="00802D03" w:rsidRPr="00A55F1F" w:rsidRDefault="00802D03" w:rsidP="00802D03">
      <w:pPr>
        <w:rPr>
          <w:sz w:val="16"/>
        </w:rPr>
      </w:pPr>
      <w:r w:rsidRPr="00684AF3">
        <w:rPr>
          <w:rStyle w:val="StyleUnderline"/>
        </w:rPr>
        <w:t xml:space="preserve">The overall </w:t>
      </w:r>
      <w:r w:rsidRPr="00136175">
        <w:rPr>
          <w:rStyle w:val="StyleUnderline"/>
          <w:highlight w:val="cyan"/>
        </w:rPr>
        <w:t xml:space="preserve">outlook </w:t>
      </w:r>
      <w:r w:rsidRPr="00136175">
        <w:rPr>
          <w:rStyle w:val="Emphasis"/>
          <w:highlight w:val="cyan"/>
        </w:rPr>
        <w:t>dropped</w:t>
      </w:r>
      <w:r w:rsidRPr="00684AF3">
        <w:rPr>
          <w:rStyle w:val="StyleUnderline"/>
        </w:rPr>
        <w:t xml:space="preserve"> nine points</w:t>
      </w:r>
      <w:r w:rsidRPr="00A55F1F">
        <w:rPr>
          <w:sz w:val="16"/>
        </w:rPr>
        <w:t xml:space="preserve"> to a level of 115. Still, that remains well above the survey's long-term average and comes off a record high in the fourth quarter of 2020. The survey saw declines in every specific measure it tracks: plans for hiring, plans for capital investment, and expectations for sales.</w:t>
      </w:r>
    </w:p>
    <w:p w14:paraId="58014C9A" w14:textId="77777777" w:rsidR="00802D03" w:rsidRPr="00A55F1F" w:rsidRDefault="00802D03" w:rsidP="00802D03">
      <w:pPr>
        <w:rPr>
          <w:sz w:val="16"/>
        </w:rPr>
      </w:pPr>
      <w:r w:rsidRPr="00A55F1F">
        <w:rPr>
          <w:sz w:val="16"/>
        </w:rPr>
        <w:t>“</w:t>
      </w:r>
      <w:r w:rsidRPr="00684AF3">
        <w:rPr>
          <w:rStyle w:val="StyleUnderline"/>
        </w:rPr>
        <w:t>We</w:t>
      </w:r>
      <w:r w:rsidRPr="00A55F1F">
        <w:rPr>
          <w:sz w:val="16"/>
        </w:rPr>
        <w:t xml:space="preserve"> once again </w:t>
      </w:r>
      <w:r w:rsidRPr="00684AF3">
        <w:rPr>
          <w:rStyle w:val="StyleUnderline"/>
        </w:rPr>
        <w:t xml:space="preserve">find ourselves </w:t>
      </w:r>
      <w:r w:rsidRPr="00136175">
        <w:rPr>
          <w:rStyle w:val="StyleUnderline"/>
          <w:highlight w:val="cyan"/>
        </w:rPr>
        <w:t xml:space="preserve">in </w:t>
      </w:r>
      <w:r w:rsidRPr="00136175">
        <w:rPr>
          <w:rStyle w:val="Emphasis"/>
          <w:highlight w:val="cyan"/>
        </w:rPr>
        <w:t>unprecedented times</w:t>
      </w:r>
      <w:r w:rsidRPr="00A55F1F">
        <w:rPr>
          <w:sz w:val="16"/>
        </w:rPr>
        <w:t xml:space="preserve"> both domestically and abroad,” Business Roundtable Chair Mary Barra, General Motors (GM) Chair and CEO, said in a statement upon the release.</w:t>
      </w:r>
    </w:p>
    <w:p w14:paraId="44E49480" w14:textId="77777777" w:rsidR="00802D03" w:rsidRPr="00A55F1F" w:rsidRDefault="00802D03" w:rsidP="00802D03">
      <w:pPr>
        <w:rPr>
          <w:sz w:val="16"/>
        </w:rPr>
      </w:pPr>
      <w:r w:rsidRPr="00A55F1F">
        <w:rPr>
          <w:sz w:val="16"/>
        </w:rPr>
        <w:t>The Business Roundtable surveys its members each quarter with the intent to gauge CEO expectations for the next six months. This survey was conducted between Feb. 22 — two days before Russia's invasion of Ukraine — and March 11.</w:t>
      </w:r>
    </w:p>
    <w:p w14:paraId="1021C333" w14:textId="77777777" w:rsidR="00802D03" w:rsidRDefault="00802D03" w:rsidP="00802D03">
      <w:pPr>
        <w:rPr>
          <w:sz w:val="16"/>
        </w:rPr>
      </w:pPr>
      <w:r w:rsidRPr="00A55F1F">
        <w:rPr>
          <w:sz w:val="16"/>
        </w:rPr>
        <w:t>‘</w:t>
      </w:r>
      <w:r w:rsidRPr="00136175">
        <w:rPr>
          <w:rStyle w:val="StyleUnderline"/>
          <w:highlight w:val="cyan"/>
        </w:rPr>
        <w:t xml:space="preserve">It is </w:t>
      </w:r>
      <w:r w:rsidRPr="00136175">
        <w:rPr>
          <w:rStyle w:val="Emphasis"/>
          <w:highlight w:val="cyan"/>
        </w:rPr>
        <w:t>important</w:t>
      </w:r>
      <w:r w:rsidRPr="00136175">
        <w:rPr>
          <w:rStyle w:val="StyleUnderline"/>
          <w:highlight w:val="cyan"/>
        </w:rPr>
        <w:t xml:space="preserve"> to </w:t>
      </w:r>
      <w:r w:rsidRPr="00136175">
        <w:rPr>
          <w:rStyle w:val="Emphasis"/>
          <w:highlight w:val="cyan"/>
        </w:rPr>
        <w:t>strengthen</w:t>
      </w:r>
      <w:r w:rsidRPr="00761BDE">
        <w:rPr>
          <w:rStyle w:val="StyleUnderline"/>
        </w:rPr>
        <w:t xml:space="preserve"> the U.S. economy</w:t>
      </w:r>
      <w:r w:rsidRPr="00A55F1F">
        <w:rPr>
          <w:sz w:val="16"/>
        </w:rPr>
        <w:t>’</w:t>
      </w:r>
    </w:p>
    <w:p w14:paraId="7A4A470D" w14:textId="77777777" w:rsidR="00802D03" w:rsidRPr="00EA2D71" w:rsidRDefault="00802D03" w:rsidP="00802D03">
      <w:pPr>
        <w:pStyle w:val="Heading4"/>
      </w:pPr>
      <w:r>
        <w:t xml:space="preserve">But, it’s </w:t>
      </w:r>
      <w:r>
        <w:rPr>
          <w:u w:val="single"/>
        </w:rPr>
        <w:t>completely</w:t>
      </w:r>
      <w:r>
        <w:t xml:space="preserve"> resilient</w:t>
      </w:r>
    </w:p>
    <w:p w14:paraId="0E94C186" w14:textId="77777777" w:rsidR="00802D03" w:rsidRDefault="00802D03" w:rsidP="00802D03">
      <w:r>
        <w:t xml:space="preserve">Clint </w:t>
      </w:r>
      <w:r w:rsidRPr="00EA2D71">
        <w:rPr>
          <w:rStyle w:val="Style13ptBold"/>
        </w:rPr>
        <w:t>Rainey 1-19</w:t>
      </w:r>
      <w:r>
        <w:t>, MA in Journalism from Columbia University, BA in Journalism from the University of Texas, Investigative Journalist and Freelance Writer for NYMag, Fast Company, Businessweek, MIT Technology Review, “For Some Reason, CEOs Are More Optimistic Than Ever About The Economy”, Fast Company, 1/19/2021, https://www.fastcompany.com/90713799/for-some-reason-ceos-are-more-optimistic-than-ever-about-the-economy</w:t>
      </w:r>
    </w:p>
    <w:p w14:paraId="7BD0F8A2" w14:textId="77777777" w:rsidR="00802D03" w:rsidRPr="00EA2D71" w:rsidRDefault="00802D03" w:rsidP="00802D03">
      <w:pPr>
        <w:rPr>
          <w:rStyle w:val="StyleUnderline"/>
        </w:rPr>
      </w:pPr>
      <w:r w:rsidRPr="00EA2D71">
        <w:rPr>
          <w:rStyle w:val="StyleUnderline"/>
          <w:highlight w:val="cyan"/>
        </w:rPr>
        <w:t>Business</w:t>
      </w:r>
      <w:r w:rsidRPr="00EA2D71">
        <w:rPr>
          <w:rStyle w:val="StyleUnderline"/>
        </w:rPr>
        <w:t xml:space="preserve"> leaders’ </w:t>
      </w:r>
      <w:r w:rsidRPr="00EA2D71">
        <w:rPr>
          <w:rStyle w:val="Emphasis"/>
          <w:highlight w:val="cyan"/>
        </w:rPr>
        <w:t>optimism</w:t>
      </w:r>
      <w:r w:rsidRPr="00EA2D71">
        <w:rPr>
          <w:rStyle w:val="StyleUnderline"/>
        </w:rPr>
        <w:t xml:space="preserve"> about the short-term economy </w:t>
      </w:r>
      <w:r w:rsidRPr="00EA2D71">
        <w:rPr>
          <w:rStyle w:val="StyleUnderline"/>
          <w:highlight w:val="cyan"/>
        </w:rPr>
        <w:t>is</w:t>
      </w:r>
      <w:r w:rsidRPr="00EA2D71">
        <w:rPr>
          <w:rStyle w:val="StyleUnderline"/>
        </w:rPr>
        <w:t xml:space="preserve"> at its </w:t>
      </w:r>
      <w:r w:rsidRPr="00EA2D71">
        <w:rPr>
          <w:rStyle w:val="Emphasis"/>
          <w:highlight w:val="cyan"/>
        </w:rPr>
        <w:t>high</w:t>
      </w:r>
      <w:r w:rsidRPr="00EA2D71">
        <w:rPr>
          <w:rStyle w:val="Emphasis"/>
        </w:rPr>
        <w:t>est point</w:t>
      </w:r>
      <w:r w:rsidRPr="00EA2D71">
        <w:rPr>
          <w:rStyle w:val="StyleUnderline"/>
        </w:rPr>
        <w:t xml:space="preserve"> in a decade </w:t>
      </w:r>
      <w:r w:rsidRPr="00EA2D71">
        <w:rPr>
          <w:rStyle w:val="Emphasis"/>
          <w:sz w:val="24"/>
          <w:szCs w:val="26"/>
          <w:highlight w:val="cyan"/>
        </w:rPr>
        <w:t>despite</w:t>
      </w:r>
      <w:r w:rsidRPr="00EA2D71">
        <w:rPr>
          <w:rStyle w:val="Emphasis"/>
          <w:sz w:val="24"/>
          <w:szCs w:val="26"/>
        </w:rPr>
        <w:t xml:space="preserve">, well, </w:t>
      </w:r>
      <w:r w:rsidRPr="00EA2D71">
        <w:rPr>
          <w:rStyle w:val="Emphasis"/>
          <w:sz w:val="24"/>
          <w:szCs w:val="26"/>
          <w:highlight w:val="cyan"/>
        </w:rPr>
        <w:t>crises</w:t>
      </w:r>
      <w:r w:rsidRPr="00EA2D71">
        <w:rPr>
          <w:rStyle w:val="Emphasis"/>
          <w:sz w:val="24"/>
          <w:szCs w:val="26"/>
        </w:rPr>
        <w:t xml:space="preserve"> seemingly </w:t>
      </w:r>
      <w:r w:rsidRPr="00EA2D71">
        <w:rPr>
          <w:rStyle w:val="Emphasis"/>
          <w:sz w:val="24"/>
          <w:szCs w:val="26"/>
          <w:highlight w:val="cyan"/>
        </w:rPr>
        <w:t>in every direction</w:t>
      </w:r>
      <w:r w:rsidRPr="00EA2D71">
        <w:rPr>
          <w:rStyle w:val="Emphasis"/>
          <w:sz w:val="24"/>
          <w:szCs w:val="26"/>
        </w:rPr>
        <w:t xml:space="preserve"> you look</w:t>
      </w:r>
      <w:r w:rsidRPr="00EA2D71">
        <w:rPr>
          <w:rStyle w:val="StyleUnderline"/>
        </w:rPr>
        <w:t>. (</w:t>
      </w:r>
      <w:r w:rsidRPr="00EA2D71">
        <w:rPr>
          <w:rStyle w:val="StyleUnderline"/>
          <w:highlight w:val="cyan"/>
        </w:rPr>
        <w:t xml:space="preserve">A </w:t>
      </w:r>
      <w:r w:rsidRPr="00EA2D71">
        <w:rPr>
          <w:rStyle w:val="Emphasis"/>
          <w:highlight w:val="cyan"/>
        </w:rPr>
        <w:t>short list</w:t>
      </w:r>
      <w:r w:rsidRPr="00EA2D71">
        <w:rPr>
          <w:rStyle w:val="StyleUnderline"/>
          <w:highlight w:val="cyan"/>
        </w:rPr>
        <w:t xml:space="preserve"> includes</w:t>
      </w:r>
      <w:r w:rsidRPr="00EA2D71">
        <w:rPr>
          <w:rStyle w:val="StyleUnderline"/>
        </w:rPr>
        <w:t xml:space="preserve"> a two-year-long global </w:t>
      </w:r>
      <w:r w:rsidRPr="00EA2D71">
        <w:rPr>
          <w:rStyle w:val="Emphasis"/>
          <w:highlight w:val="cyan"/>
        </w:rPr>
        <w:t>pandemic</w:t>
      </w:r>
      <w:r w:rsidRPr="00EA2D71">
        <w:rPr>
          <w:rStyle w:val="StyleUnderline"/>
        </w:rPr>
        <w:t xml:space="preserve">, record </w:t>
      </w:r>
      <w:r w:rsidRPr="00EA2D71">
        <w:rPr>
          <w:rStyle w:val="Emphasis"/>
          <w:highlight w:val="cyan"/>
        </w:rPr>
        <w:t>inflation</w:t>
      </w:r>
      <w:r w:rsidRPr="00EA2D71">
        <w:rPr>
          <w:rStyle w:val="StyleUnderline"/>
          <w:highlight w:val="cyan"/>
        </w:rPr>
        <w:t xml:space="preserve">, </w:t>
      </w:r>
      <w:r w:rsidRPr="00EA2D71">
        <w:rPr>
          <w:rStyle w:val="Emphasis"/>
          <w:highlight w:val="cyan"/>
        </w:rPr>
        <w:t>supply shortages</w:t>
      </w:r>
      <w:r w:rsidRPr="00EA2D71">
        <w:rPr>
          <w:rStyle w:val="StyleUnderline"/>
        </w:rPr>
        <w:t xml:space="preserve">, the </w:t>
      </w:r>
      <w:r w:rsidRPr="00EA2D71">
        <w:rPr>
          <w:rStyle w:val="Emphasis"/>
          <w:highlight w:val="cyan"/>
        </w:rPr>
        <w:t>Great Resignation</w:t>
      </w:r>
      <w:r w:rsidRPr="00EA2D71">
        <w:rPr>
          <w:rStyle w:val="StyleUnderline"/>
          <w:highlight w:val="cyan"/>
        </w:rPr>
        <w:t>, and</w:t>
      </w:r>
      <w:r w:rsidRPr="00EA2D71">
        <w:rPr>
          <w:rStyle w:val="StyleUnderline"/>
        </w:rPr>
        <w:t xml:space="preserve"> the past </w:t>
      </w:r>
      <w:r w:rsidRPr="00EA2D71">
        <w:rPr>
          <w:rStyle w:val="Emphasis"/>
        </w:rPr>
        <w:t>seven years</w:t>
      </w:r>
      <w:r w:rsidRPr="00EA2D71">
        <w:rPr>
          <w:rStyle w:val="StyleUnderline"/>
        </w:rPr>
        <w:t xml:space="preserve"> being </w:t>
      </w:r>
      <w:r w:rsidRPr="00EA2D71">
        <w:rPr>
          <w:rStyle w:val="StyleUnderline"/>
          <w:highlight w:val="cyan"/>
        </w:rPr>
        <w:t>Earth’s</w:t>
      </w:r>
      <w:r w:rsidRPr="00EA2D71">
        <w:rPr>
          <w:rStyle w:val="StyleUnderline"/>
        </w:rPr>
        <w:t xml:space="preserve"> seven </w:t>
      </w:r>
      <w:r w:rsidRPr="00EA2D71">
        <w:rPr>
          <w:rStyle w:val="Emphasis"/>
          <w:highlight w:val="cyan"/>
        </w:rPr>
        <w:t>hottest</w:t>
      </w:r>
      <w:r w:rsidRPr="00EA2D71">
        <w:rPr>
          <w:rStyle w:val="Emphasis"/>
        </w:rPr>
        <w:t xml:space="preserve"> on </w:t>
      </w:r>
      <w:r w:rsidRPr="00EA2D71">
        <w:rPr>
          <w:rStyle w:val="Emphasis"/>
          <w:highlight w:val="cyan"/>
        </w:rPr>
        <w:t>record</w:t>
      </w:r>
      <w:r w:rsidRPr="00EA2D71">
        <w:rPr>
          <w:rStyle w:val="StyleUnderline"/>
        </w:rPr>
        <w:t>.)</w:t>
      </w:r>
    </w:p>
    <w:p w14:paraId="1ADF5F95" w14:textId="77777777" w:rsidR="00802D03" w:rsidRPr="00EA2D71" w:rsidRDefault="00802D03" w:rsidP="00802D03">
      <w:pPr>
        <w:rPr>
          <w:sz w:val="16"/>
        </w:rPr>
      </w:pPr>
      <w:r w:rsidRPr="00EA2D71">
        <w:rPr>
          <w:sz w:val="16"/>
        </w:rPr>
        <w:t xml:space="preserve">That’s </w:t>
      </w:r>
      <w:r w:rsidRPr="00EA2D71">
        <w:rPr>
          <w:rStyle w:val="StyleUnderline"/>
        </w:rPr>
        <w:t>according to</w:t>
      </w:r>
      <w:r w:rsidRPr="00EA2D71">
        <w:rPr>
          <w:sz w:val="16"/>
        </w:rPr>
        <w:t xml:space="preserve"> accounting giant </w:t>
      </w:r>
      <w:r w:rsidRPr="00EA2D71">
        <w:rPr>
          <w:rStyle w:val="StyleUnderline"/>
        </w:rPr>
        <w:t>PwC’s latest Global CEO Survey</w:t>
      </w:r>
      <w:r w:rsidRPr="00EA2D71">
        <w:rPr>
          <w:sz w:val="16"/>
        </w:rPr>
        <w:t>, released yesterday.</w:t>
      </w:r>
    </w:p>
    <w:p w14:paraId="06628D02" w14:textId="77777777" w:rsidR="00802D03" w:rsidRPr="00EA2D71" w:rsidRDefault="00802D03" w:rsidP="00802D03">
      <w:pPr>
        <w:rPr>
          <w:sz w:val="16"/>
        </w:rPr>
      </w:pPr>
      <w:r w:rsidRPr="00EA2D71">
        <w:rPr>
          <w:sz w:val="16"/>
        </w:rPr>
        <w:t>The annual survey, now in its 25th year, polled 4,446 CEOs worldwide back in late fall of 2021, which, it’s worth noting, was also before the omicron wave broke. Still, just 15% of them said they believe economic conditions can’t get any worse in 2022—a relatable position, perhaps—but the vast majority, 77%, go even further, predicting “a stronger global economy in the coming year.” PwC says this is the “most confident” that global CEOs responding to its survey have been since 2012, when recovery from the Great Recession was in full swing.</w:t>
      </w:r>
    </w:p>
    <w:p w14:paraId="0DC829D8" w14:textId="77777777" w:rsidR="00802D03" w:rsidRPr="00EA2D71" w:rsidRDefault="00802D03" w:rsidP="00802D03">
      <w:pPr>
        <w:rPr>
          <w:sz w:val="16"/>
        </w:rPr>
      </w:pPr>
      <w:r w:rsidRPr="00EA2D71">
        <w:rPr>
          <w:sz w:val="16"/>
        </w:rPr>
        <w:t>It’s fair to say respondents worldwide are optimistic, but breaking their answers down country by country muddies the waters a bit. Optimism was highest in India, where 94% of CEOs anticipate global growth in the coming year, 6 points higher than last year. It climbed among CEOs in Japan as well (up 16 points to 83%), and in the UK (up 5 points to 82%), then leapt a ton in Italy (up 18 points to 89%) and France, which recorded the biggest increase (up 25 points to 85%).</w:t>
      </w:r>
    </w:p>
    <w:p w14:paraId="52FA0C13" w14:textId="77777777" w:rsidR="00802D03" w:rsidRPr="00EA2D71" w:rsidRDefault="00802D03" w:rsidP="00802D03">
      <w:pPr>
        <w:rPr>
          <w:sz w:val="16"/>
        </w:rPr>
      </w:pPr>
      <w:r w:rsidRPr="00EA2D71">
        <w:rPr>
          <w:sz w:val="16"/>
        </w:rPr>
        <w:t>Meanwhile, optimism took a hard tumble in four very big, key countries: the U.S. (down 18 points to 70%), China (down 9 points to 62%), Brazil (down 8 points to 77%), and Germany (down 4 points to 76%). Tellingly, however, American CEOs told PwC they’re just as confident as CEOs in India about their own company’s 2022 growth prospects—in both countries, about 40% are “extremely confident” that they’ll achieve revenue growth this year.</w:t>
      </w:r>
    </w:p>
    <w:p w14:paraId="5DAE0F1D" w14:textId="77777777" w:rsidR="00802D03" w:rsidRPr="00EA2D71" w:rsidRDefault="00802D03" w:rsidP="00802D03">
      <w:pPr>
        <w:rPr>
          <w:rStyle w:val="StyleUnderline"/>
        </w:rPr>
      </w:pPr>
      <w:r w:rsidRPr="00EA2D71">
        <w:rPr>
          <w:sz w:val="16"/>
        </w:rPr>
        <w:t xml:space="preserve">In his statement, PwC’s global chairman, Bob Moritz, writes that </w:t>
      </w:r>
      <w:r w:rsidRPr="00EA2D71">
        <w:rPr>
          <w:rStyle w:val="StyleUnderline"/>
          <w:highlight w:val="cyan"/>
        </w:rPr>
        <w:t xml:space="preserve">this </w:t>
      </w:r>
      <w:r w:rsidRPr="00EA2D71">
        <w:rPr>
          <w:rStyle w:val="Emphasis"/>
          <w:highlight w:val="cyan"/>
        </w:rPr>
        <w:t>level</w:t>
      </w:r>
      <w:r w:rsidRPr="00EA2D71">
        <w:rPr>
          <w:rStyle w:val="StyleUnderline"/>
        </w:rPr>
        <w:t xml:space="preserve"> of optimism “</w:t>
      </w:r>
      <w:r w:rsidRPr="00EA2D71">
        <w:rPr>
          <w:rStyle w:val="StyleUnderline"/>
          <w:highlight w:val="cyan"/>
        </w:rPr>
        <w:t>speaks to</w:t>
      </w:r>
      <w:r w:rsidRPr="00EA2D71">
        <w:rPr>
          <w:rStyle w:val="StyleUnderline"/>
        </w:rPr>
        <w:t xml:space="preserve"> the</w:t>
      </w:r>
      <w:r w:rsidRPr="00EA2D71">
        <w:rPr>
          <w:sz w:val="16"/>
        </w:rPr>
        <w:t xml:space="preserve"> strength and </w:t>
      </w:r>
      <w:r w:rsidRPr="00EA2D71">
        <w:rPr>
          <w:rStyle w:val="Emphasis"/>
          <w:sz w:val="24"/>
          <w:szCs w:val="26"/>
          <w:highlight w:val="cyan"/>
        </w:rPr>
        <w:t>resilience</w:t>
      </w:r>
      <w:r w:rsidRPr="00EA2D71">
        <w:rPr>
          <w:rStyle w:val="StyleUnderline"/>
          <w:sz w:val="24"/>
          <w:szCs w:val="26"/>
        </w:rPr>
        <w:t xml:space="preserve"> </w:t>
      </w:r>
      <w:r w:rsidRPr="00EA2D71">
        <w:rPr>
          <w:rStyle w:val="StyleUnderline"/>
        </w:rPr>
        <w:t xml:space="preserve">of the global economy </w:t>
      </w:r>
      <w:r w:rsidRPr="00EA2D71">
        <w:rPr>
          <w:rStyle w:val="StyleUnderline"/>
          <w:highlight w:val="cyan"/>
        </w:rPr>
        <w:t>and</w:t>
      </w:r>
      <w:r w:rsidRPr="00EA2D71">
        <w:rPr>
          <w:rStyle w:val="StyleUnderline"/>
        </w:rPr>
        <w:t xml:space="preserve"> the </w:t>
      </w:r>
      <w:r w:rsidRPr="00EA2D71">
        <w:rPr>
          <w:rStyle w:val="StyleUnderline"/>
          <w:highlight w:val="cyan"/>
        </w:rPr>
        <w:t>ability</w:t>
      </w:r>
      <w:r w:rsidRPr="00EA2D71">
        <w:rPr>
          <w:rStyle w:val="StyleUnderline"/>
        </w:rPr>
        <w:t xml:space="preserve"> of CEOs </w:t>
      </w:r>
      <w:r w:rsidRPr="00EA2D71">
        <w:rPr>
          <w:rStyle w:val="StyleUnderline"/>
          <w:highlight w:val="cyan"/>
        </w:rPr>
        <w:t xml:space="preserve">to </w:t>
      </w:r>
      <w:r w:rsidRPr="00EA2D71">
        <w:rPr>
          <w:rStyle w:val="Emphasis"/>
          <w:highlight w:val="cyan"/>
        </w:rPr>
        <w:t>manage</w:t>
      </w:r>
      <w:r w:rsidRPr="00EA2D71">
        <w:rPr>
          <w:rStyle w:val="Emphasis"/>
        </w:rPr>
        <w:t xml:space="preserve"> through </w:t>
      </w:r>
      <w:r w:rsidRPr="00EA2D71">
        <w:rPr>
          <w:rStyle w:val="Emphasis"/>
          <w:highlight w:val="cyan"/>
        </w:rPr>
        <w:t>uncertainty</w:t>
      </w:r>
      <w:r w:rsidRPr="00EA2D71">
        <w:rPr>
          <w:rStyle w:val="StyleUnderline"/>
        </w:rPr>
        <w:t>.”</w:t>
      </w:r>
      <w:r w:rsidRPr="00EA2D71">
        <w:rPr>
          <w:sz w:val="16"/>
        </w:rPr>
        <w:t xml:space="preserve"> He sums it up like this: </w:t>
      </w:r>
      <w:r w:rsidRPr="00EA2D71">
        <w:rPr>
          <w:rStyle w:val="StyleUnderline"/>
        </w:rPr>
        <w:t>“</w:t>
      </w:r>
      <w:r w:rsidRPr="00EA2D71">
        <w:rPr>
          <w:rStyle w:val="StyleUnderline"/>
          <w:highlight w:val="cyan"/>
        </w:rPr>
        <w:t xml:space="preserve">There is </w:t>
      </w:r>
      <w:r w:rsidRPr="00EA2D71">
        <w:rPr>
          <w:rStyle w:val="Emphasis"/>
          <w:highlight w:val="cyan"/>
        </w:rPr>
        <w:t>nothing ‘normal’</w:t>
      </w:r>
      <w:r w:rsidRPr="00EA2D71">
        <w:rPr>
          <w:rStyle w:val="StyleUnderline"/>
        </w:rPr>
        <w:t xml:space="preserve"> about the world we are working in, </w:t>
      </w:r>
      <w:r w:rsidRPr="00EA2D71">
        <w:rPr>
          <w:rStyle w:val="StyleUnderline"/>
          <w:highlight w:val="cyan"/>
        </w:rPr>
        <w:t>but we are</w:t>
      </w:r>
      <w:r w:rsidRPr="00EA2D71">
        <w:rPr>
          <w:rStyle w:val="StyleUnderline"/>
        </w:rPr>
        <w:t xml:space="preserve"> getting </w:t>
      </w:r>
      <w:r w:rsidRPr="00EA2D71">
        <w:rPr>
          <w:rStyle w:val="Emphasis"/>
          <w:highlight w:val="cyan"/>
        </w:rPr>
        <w:t>used to it</w:t>
      </w:r>
      <w:r w:rsidRPr="00EA2D71">
        <w:rPr>
          <w:rStyle w:val="StyleUnderline"/>
        </w:rPr>
        <w:t>.”</w:t>
      </w:r>
    </w:p>
    <w:p w14:paraId="7986C00C" w14:textId="77777777" w:rsidR="00802D03" w:rsidRPr="00EA2D71" w:rsidRDefault="00802D03" w:rsidP="00802D03">
      <w:pPr>
        <w:rPr>
          <w:sz w:val="16"/>
        </w:rPr>
      </w:pPr>
      <w:r w:rsidRPr="00EA2D71">
        <w:rPr>
          <w:sz w:val="16"/>
        </w:rPr>
        <w:t>By teaching their workforce technical, human, and learning skills, organizations will be better prepared for the challenges of tomorrow</w:t>
      </w:r>
    </w:p>
    <w:p w14:paraId="41827782" w14:textId="77777777" w:rsidR="00802D03" w:rsidRDefault="00802D03" w:rsidP="00802D03">
      <w:pPr>
        <w:rPr>
          <w:rStyle w:val="Emphasis"/>
        </w:rPr>
      </w:pPr>
      <w:r w:rsidRPr="00EA2D71">
        <w:rPr>
          <w:sz w:val="16"/>
        </w:rPr>
        <w:t xml:space="preserve">The looming question—Why?—is not one PwC answers. Other first-of-the-year reports in recent days paint bleaker pictures for 2022. Last week, the World Bank released one warning that the world’s poorest countries face $35 billion in debt repayments this year, enough to potentially push some to the brink of default. In the run-up to Davos, the World Economic Forum just released its annual global risks report. Answers to a question asking 1,000 global leaders to identify the planet’s most imminent risks read like themes from a Cormac McCarthy novel: “extreme weather,” “livelihood crises,” “infectious diseases,” “debt crises,” and “social cohesion erosion.” Even in PwC’s own survey, </w:t>
      </w:r>
      <w:r w:rsidRPr="00EA2D71">
        <w:rPr>
          <w:rStyle w:val="StyleUnderline"/>
          <w:highlight w:val="cyan"/>
        </w:rPr>
        <w:t>CEOs</w:t>
      </w:r>
      <w:r w:rsidRPr="00EA2D71">
        <w:rPr>
          <w:rStyle w:val="StyleUnderline"/>
        </w:rPr>
        <w:t xml:space="preserve"> still </w:t>
      </w:r>
      <w:r w:rsidRPr="00EA2D71">
        <w:rPr>
          <w:rStyle w:val="StyleUnderline"/>
          <w:highlight w:val="cyan"/>
        </w:rPr>
        <w:t xml:space="preserve">said </w:t>
      </w:r>
      <w:r w:rsidRPr="00EA2D71">
        <w:rPr>
          <w:rStyle w:val="Emphasis"/>
          <w:highlight w:val="cyan"/>
        </w:rPr>
        <w:t>despite</w:t>
      </w:r>
      <w:r w:rsidRPr="00EA2D71">
        <w:rPr>
          <w:rStyle w:val="Emphasis"/>
        </w:rPr>
        <w:t xml:space="preserve"> their </w:t>
      </w:r>
      <w:r w:rsidRPr="00EA2D71">
        <w:rPr>
          <w:rStyle w:val="Emphasis"/>
          <w:highlight w:val="cyan"/>
        </w:rPr>
        <w:t>optimism</w:t>
      </w:r>
      <w:r w:rsidRPr="00EA2D71">
        <w:rPr>
          <w:rStyle w:val="StyleUnderline"/>
        </w:rPr>
        <w:t xml:space="preserve"> that </w:t>
      </w:r>
      <w:r w:rsidRPr="00EA2D71">
        <w:rPr>
          <w:rStyle w:val="StyleUnderline"/>
          <w:highlight w:val="cyan"/>
        </w:rPr>
        <w:t xml:space="preserve">they </w:t>
      </w:r>
      <w:r w:rsidRPr="00EA2D71">
        <w:rPr>
          <w:rStyle w:val="Emphasis"/>
          <w:highlight w:val="cyan"/>
        </w:rPr>
        <w:t>worry</w:t>
      </w:r>
      <w:r w:rsidRPr="00EA2D71">
        <w:rPr>
          <w:rStyle w:val="StyleUnderline"/>
          <w:highlight w:val="cyan"/>
        </w:rPr>
        <w:t xml:space="preserve"> in</w:t>
      </w:r>
      <w:r w:rsidRPr="00EA2D71">
        <w:rPr>
          <w:rStyle w:val="StyleUnderline"/>
        </w:rPr>
        <w:t xml:space="preserve"> the </w:t>
      </w:r>
      <w:r w:rsidRPr="00EA2D71">
        <w:rPr>
          <w:rStyle w:val="Emphasis"/>
          <w:highlight w:val="cyan"/>
        </w:rPr>
        <w:t>coming year</w:t>
      </w:r>
      <w:r w:rsidRPr="00EA2D71">
        <w:rPr>
          <w:rStyle w:val="StyleUnderline"/>
          <w:highlight w:val="cyan"/>
        </w:rPr>
        <w:t xml:space="preserve"> about </w:t>
      </w:r>
      <w:r w:rsidRPr="00EA2D71">
        <w:rPr>
          <w:rStyle w:val="Emphasis"/>
          <w:highlight w:val="cyan"/>
        </w:rPr>
        <w:t>cyber</w:t>
      </w:r>
      <w:r w:rsidRPr="00EA2D71">
        <w:rPr>
          <w:rStyle w:val="StyleUnderline"/>
        </w:rPr>
        <w:t xml:space="preserve"> threats, </w:t>
      </w:r>
      <w:r w:rsidRPr="00EA2D71">
        <w:rPr>
          <w:rStyle w:val="Emphasis"/>
          <w:highlight w:val="cyan"/>
        </w:rPr>
        <w:t>health</w:t>
      </w:r>
      <w:r w:rsidRPr="00EA2D71">
        <w:rPr>
          <w:rStyle w:val="StyleUnderline"/>
        </w:rPr>
        <w:t xml:space="preserve"> crises, </w:t>
      </w:r>
      <w:r w:rsidRPr="00EA2D71">
        <w:rPr>
          <w:rStyle w:val="Emphasis"/>
          <w:highlight w:val="cyan"/>
        </w:rPr>
        <w:t>climate</w:t>
      </w:r>
      <w:r w:rsidRPr="00EA2D71">
        <w:rPr>
          <w:rStyle w:val="StyleUnderline"/>
        </w:rPr>
        <w:t xml:space="preserve"> change, </w:t>
      </w:r>
      <w:r w:rsidRPr="00EA2D71">
        <w:rPr>
          <w:rStyle w:val="Emphasis"/>
        </w:rPr>
        <w:t xml:space="preserve">geopolitical </w:t>
      </w:r>
      <w:r w:rsidRPr="00EA2D71">
        <w:rPr>
          <w:rStyle w:val="Emphasis"/>
          <w:highlight w:val="cyan"/>
        </w:rPr>
        <w:t>conflict</w:t>
      </w:r>
      <w:r w:rsidRPr="00EA2D71">
        <w:rPr>
          <w:rStyle w:val="StyleUnderline"/>
        </w:rPr>
        <w:t xml:space="preserve">, </w:t>
      </w:r>
      <w:r w:rsidRPr="00EA2D71">
        <w:rPr>
          <w:rStyle w:val="Emphasis"/>
        </w:rPr>
        <w:t xml:space="preserve">social </w:t>
      </w:r>
      <w:r w:rsidRPr="00EA2D71">
        <w:rPr>
          <w:rStyle w:val="Emphasis"/>
          <w:highlight w:val="cyan"/>
        </w:rPr>
        <w:t>inequality</w:t>
      </w:r>
      <w:r w:rsidRPr="00EA2D71">
        <w:rPr>
          <w:rStyle w:val="StyleUnderline"/>
          <w:highlight w:val="cyan"/>
        </w:rPr>
        <w:t xml:space="preserve">, and </w:t>
      </w:r>
      <w:r w:rsidRPr="00EA2D71">
        <w:rPr>
          <w:rStyle w:val="Emphasis"/>
          <w:highlight w:val="cyan"/>
        </w:rPr>
        <w:t>“macroeconomic volatility.”</w:t>
      </w:r>
    </w:p>
    <w:p w14:paraId="452F867A" w14:textId="77777777" w:rsidR="00802D03" w:rsidRDefault="00802D03" w:rsidP="00802D03">
      <w:pPr>
        <w:pStyle w:val="Heading4"/>
      </w:pPr>
      <w:r>
        <w:t>Decline doesn’t cause war</w:t>
      </w:r>
    </w:p>
    <w:p w14:paraId="4B46BE67" w14:textId="77777777" w:rsidR="00802D03" w:rsidRPr="00CE0C68" w:rsidRDefault="00802D03" w:rsidP="00802D03">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74034537" w14:textId="77777777" w:rsidR="00802D03" w:rsidRPr="00CE0C68" w:rsidRDefault="00802D03" w:rsidP="00802D03">
      <w:pPr>
        <w:rPr>
          <w:rStyle w:val="StyleUnderline"/>
        </w:rPr>
      </w:pPr>
      <w:r w:rsidRPr="00535BD5">
        <w:rPr>
          <w:rStyle w:val="Emphasis"/>
        </w:rPr>
        <w:t>On balance, however</w:t>
      </w:r>
      <w:r w:rsidRPr="00535BD5">
        <w:rPr>
          <w:rStyle w:val="StyleUnderline"/>
        </w:rPr>
        <w:t xml:space="preserve">, I do </w:t>
      </w:r>
      <w:r w:rsidRPr="00CE0C68">
        <w:rPr>
          <w:rStyle w:val="Emphasis"/>
          <w:highlight w:val="cyan"/>
        </w:rPr>
        <w:t>not</w:t>
      </w:r>
      <w:r w:rsidRPr="00535BD5">
        <w:rPr>
          <w:rStyle w:val="StyleUnderline"/>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3C8339FB" w14:textId="77777777" w:rsidR="00802D03" w:rsidRPr="00CE0C68" w:rsidRDefault="00802D03" w:rsidP="00802D03">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1541459" w14:textId="77777777" w:rsidR="00802D03" w:rsidRPr="00CE0C68" w:rsidRDefault="00802D03" w:rsidP="00802D03">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619D5CB7" w14:textId="77777777" w:rsidR="00802D03" w:rsidRPr="00CE0C68" w:rsidRDefault="00802D03" w:rsidP="00802D03">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6CFAD622" w14:textId="77777777" w:rsidR="00802D03" w:rsidRDefault="00802D03" w:rsidP="00802D03">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DD1113">
        <w:rPr>
          <w:rStyle w:val="StyleUnderline"/>
          <w:highlight w:val="cyan"/>
        </w:rPr>
        <w:t xml:space="preserve">. </w:t>
      </w:r>
      <w:r w:rsidRPr="00DD1113">
        <w:rPr>
          <w:rStyle w:val="Emphasis"/>
          <w:highlight w:val="cyan"/>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p w14:paraId="6DF5C7A4" w14:textId="77777777" w:rsidR="00802D03" w:rsidRDefault="00802D03" w:rsidP="00802D03">
      <w:pPr>
        <w:pStyle w:val="Heading3"/>
      </w:pPr>
      <w:r>
        <w:t>Court Clog DA---2AC</w:t>
      </w:r>
    </w:p>
    <w:p w14:paraId="08F8D0FF" w14:textId="77777777" w:rsidR="00802D03" w:rsidRPr="00A53DF2" w:rsidRDefault="00802D03" w:rsidP="00802D03">
      <w:pPr>
        <w:pStyle w:val="Heading4"/>
      </w:pPr>
      <w:r>
        <w:rPr>
          <w:u w:val="single"/>
        </w:rPr>
        <w:t>Tons</w:t>
      </w:r>
      <w:r>
        <w:t xml:space="preserve"> of antitrust now</w:t>
      </w:r>
    </w:p>
    <w:p w14:paraId="4C768833" w14:textId="77777777" w:rsidR="00802D03" w:rsidRDefault="00802D03" w:rsidP="00802D03">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7A53E3E4" w14:textId="77777777" w:rsidR="00802D03" w:rsidRPr="009679FF" w:rsidRDefault="00802D03" w:rsidP="00802D03">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scale never before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7F5A9A16" w14:textId="77777777" w:rsidR="00802D03" w:rsidRPr="009679FF" w:rsidRDefault="00802D03" w:rsidP="00802D03">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51D62C5C" w14:textId="77777777" w:rsidR="00802D03" w:rsidRPr="009679FF" w:rsidRDefault="00802D03" w:rsidP="00802D03">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2070B4B1" w14:textId="77777777" w:rsidR="00802D03" w:rsidRPr="009679FF" w:rsidRDefault="00802D03" w:rsidP="00802D03">
      <w:pPr>
        <w:rPr>
          <w:sz w:val="16"/>
        </w:rPr>
      </w:pPr>
      <w:r w:rsidRPr="009679FF">
        <w:rPr>
          <w:sz w:val="16"/>
        </w:rPr>
        <w:t>Many investors have simply looked back on history and shrugged, according to one Silicon Valley venture capitalist.</w:t>
      </w:r>
    </w:p>
    <w:p w14:paraId="1ED0BA07" w14:textId="77777777" w:rsidR="00802D03" w:rsidRPr="009679FF" w:rsidRDefault="00802D03" w:rsidP="00802D03">
      <w:pPr>
        <w:rPr>
          <w:sz w:val="16"/>
        </w:rPr>
      </w:pPr>
      <w:r w:rsidRPr="009679FF">
        <w:rPr>
          <w:sz w:val="16"/>
        </w:rPr>
        <w:t xml:space="preserve">“There is more antitrust </w:t>
      </w:r>
      <w:r w:rsidRPr="00F331AB">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487D5C35" w14:textId="77777777" w:rsidR="00802D03" w:rsidRPr="009679FF" w:rsidRDefault="00802D03" w:rsidP="00802D03">
      <w:pPr>
        <w:rPr>
          <w:sz w:val="16"/>
        </w:rPr>
      </w:pPr>
      <w:r w:rsidRPr="009679FF">
        <w:rPr>
          <w:sz w:val="16"/>
        </w:rPr>
        <w:t>For more: Big Tech was built by the same type of antitrust actions that could now tear it down</w:t>
      </w:r>
    </w:p>
    <w:p w14:paraId="0C4749E7" w14:textId="77777777" w:rsidR="00802D03" w:rsidRPr="009679FF" w:rsidRDefault="00802D03" w:rsidP="00802D03">
      <w:pPr>
        <w:rPr>
          <w:sz w:val="16"/>
        </w:rPr>
      </w:pPr>
      <w:r w:rsidRPr="009679FF">
        <w:rPr>
          <w:sz w:val="16"/>
        </w:rPr>
        <w:t xml:space="preserve">NOW PLAYING: </w:t>
      </w:r>
    </w:p>
    <w:p w14:paraId="25EAE4EF" w14:textId="77777777" w:rsidR="00802D03" w:rsidRPr="009679FF" w:rsidRDefault="00802D03" w:rsidP="00802D03">
      <w:pPr>
        <w:rPr>
          <w:sz w:val="16"/>
        </w:rPr>
      </w:pPr>
      <w:r w:rsidRPr="009679FF">
        <w:rPr>
          <w:sz w:val="16"/>
        </w:rPr>
        <w:t>‘Absolutely Devastating’: Colorado Wildfire Destroys Hundreds of Homes, Businesses</w:t>
      </w:r>
    </w:p>
    <w:p w14:paraId="3F5D5946" w14:textId="77777777" w:rsidR="00802D03" w:rsidRPr="009679FF" w:rsidRDefault="00802D03" w:rsidP="00802D03">
      <w:pPr>
        <w:rPr>
          <w:sz w:val="16"/>
        </w:rPr>
      </w:pPr>
      <w:r w:rsidRPr="009679FF">
        <w:rPr>
          <w:sz w:val="16"/>
        </w:rPr>
        <w:t>Visit our Video Center</w:t>
      </w:r>
    </w:p>
    <w:p w14:paraId="7B36B1F6" w14:textId="77777777" w:rsidR="00802D03" w:rsidRPr="009679FF" w:rsidRDefault="00802D03" w:rsidP="00802D03">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7C561AE8" w14:textId="77777777" w:rsidR="00802D03" w:rsidRPr="009679FF" w:rsidRDefault="00802D03" w:rsidP="00802D03">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0E532FE5" w14:textId="77777777" w:rsidR="00802D03" w:rsidRPr="009679FF" w:rsidRDefault="00802D03" w:rsidP="00802D03">
      <w:pPr>
        <w:rPr>
          <w:sz w:val="16"/>
        </w:rPr>
      </w:pPr>
      <w:r w:rsidRPr="009679FF">
        <w:rPr>
          <w:sz w:val="16"/>
        </w:rPr>
        <w:t>More on the antitrust challenges facing Big Tech in 2022</w:t>
      </w:r>
    </w:p>
    <w:p w14:paraId="2861102D" w14:textId="77777777" w:rsidR="00802D03" w:rsidRPr="009679FF" w:rsidRDefault="00802D03" w:rsidP="00802D03">
      <w:pPr>
        <w:rPr>
          <w:rStyle w:val="StyleUnderline"/>
        </w:rPr>
      </w:pPr>
      <w:r w:rsidRPr="00F331AB">
        <w:rPr>
          <w:rStyle w:val="Emphasis"/>
          <w:highlight w:val="cyan"/>
        </w:rPr>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2EB659BA" w14:textId="77777777" w:rsidR="00802D03" w:rsidRPr="009679FF" w:rsidRDefault="00802D03" w:rsidP="00802D03">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249D0412" w14:textId="77777777" w:rsidR="00802D03" w:rsidRPr="009679FF" w:rsidRDefault="00802D03" w:rsidP="00802D03">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36B1F5AA" w14:textId="77777777" w:rsidR="00802D03" w:rsidRPr="009679FF" w:rsidRDefault="00802D03" w:rsidP="00802D03">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642A4D67" w14:textId="77777777" w:rsidR="00802D03" w:rsidRPr="009679FF" w:rsidRDefault="00802D03" w:rsidP="00802D03">
      <w:pPr>
        <w:rPr>
          <w:sz w:val="16"/>
        </w:rPr>
      </w:pPr>
      <w:r w:rsidRPr="009679FF">
        <w:rPr>
          <w:sz w:val="16"/>
        </w:rPr>
        <w:t>Microsoft has avoided U.S. antitrust scrutiny, but Europe is a different matter</w:t>
      </w:r>
    </w:p>
    <w:p w14:paraId="45E84FAB" w14:textId="77777777" w:rsidR="00802D03" w:rsidRPr="009679FF" w:rsidRDefault="00802D03" w:rsidP="00802D03">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7C45387F" w14:textId="77777777" w:rsidR="00802D03" w:rsidRPr="009679FF" w:rsidRDefault="00802D03" w:rsidP="00802D03">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06955720" w14:textId="77777777" w:rsidR="00802D03" w:rsidRPr="009679FF" w:rsidRDefault="00802D03" w:rsidP="00802D03">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2A3C2B30" w14:textId="77777777" w:rsidR="00802D03" w:rsidRPr="009679FF" w:rsidRDefault="00802D03" w:rsidP="00802D03">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61518BA1" w14:textId="77777777" w:rsidR="00802D03" w:rsidRPr="009679FF" w:rsidRDefault="00802D03" w:rsidP="00802D03">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10668C5D" w14:textId="77777777" w:rsidR="00802D03" w:rsidRPr="009679FF" w:rsidRDefault="00802D03" w:rsidP="00802D03">
      <w:pPr>
        <w:rPr>
          <w:sz w:val="16"/>
        </w:rPr>
      </w:pPr>
      <w:r w:rsidRPr="009679FF">
        <w:rPr>
          <w:sz w:val="16"/>
        </w:rPr>
        <w:t>Closer scrutiny of M&amp;A activity</w:t>
      </w:r>
    </w:p>
    <w:p w14:paraId="49237C57" w14:textId="77777777" w:rsidR="00802D03" w:rsidRPr="009679FF" w:rsidRDefault="00802D03" w:rsidP="00802D03">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7165E40D" w14:textId="77777777" w:rsidR="00802D03" w:rsidRPr="009679FF" w:rsidRDefault="00802D03" w:rsidP="00802D03">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6CEACDBE" w14:textId="77777777" w:rsidR="00802D03" w:rsidRPr="009679FF" w:rsidRDefault="00802D03" w:rsidP="00802D03">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06E3D828" w14:textId="77777777" w:rsidR="00802D03" w:rsidRPr="009679FF" w:rsidRDefault="00802D03" w:rsidP="00802D03">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6DE819D2" w14:textId="77777777" w:rsidR="00802D03" w:rsidRPr="009679FF" w:rsidRDefault="00802D03" w:rsidP="00802D03">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7C337C54" w14:textId="77777777" w:rsidR="00802D03" w:rsidRDefault="00802D03" w:rsidP="00802D03">
      <w:pPr>
        <w:rPr>
          <w:sz w:val="16"/>
        </w:rPr>
      </w:pPr>
      <w:r w:rsidRPr="009679FF">
        <w:rPr>
          <w:sz w:val="16"/>
        </w:rPr>
        <w:t xml:space="preserve">“Personnel is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5E35AA36" w14:textId="77777777" w:rsidR="00802D03" w:rsidRDefault="00802D03" w:rsidP="00802D03">
      <w:pPr>
        <w:pStyle w:val="Heading4"/>
      </w:pPr>
      <w:r>
        <w:t xml:space="preserve">Litigation’s </w:t>
      </w:r>
      <w:r>
        <w:rPr>
          <w:u w:val="single"/>
        </w:rPr>
        <w:t>increasing</w:t>
      </w:r>
      <w:r>
        <w:t xml:space="preserve"> and </w:t>
      </w:r>
      <w:r>
        <w:rPr>
          <w:u w:val="single"/>
        </w:rPr>
        <w:t>inevitable</w:t>
      </w:r>
    </w:p>
    <w:p w14:paraId="4BCFB1A8" w14:textId="77777777" w:rsidR="00802D03" w:rsidRPr="00E763E3" w:rsidRDefault="00802D03" w:rsidP="00802D03">
      <w:pPr>
        <w:rPr>
          <w:rStyle w:val="StyleUnderline"/>
        </w:rPr>
      </w:pPr>
      <w:r w:rsidRPr="00E763E3">
        <w:rPr>
          <w:rStyle w:val="Style13ptBold"/>
        </w:rPr>
        <w:t>Seyfarth 21</w:t>
      </w:r>
      <w:r>
        <w:t xml:space="preserve"> – Seyfarth Shaw LLP, </w:t>
      </w:r>
      <w:r w:rsidRPr="00E763E3">
        <w:t xml:space="preserve">Approximately 900 Lawyers Across 17 Offices, Seyfarth Shaw LLP Provides Advisory, Litigation, and Transactional Legal Services To Clients Worldwide. “Commercial Litigation Outlook.” </w:t>
      </w:r>
      <w:r>
        <w:t>3/31/</w:t>
      </w:r>
      <w:r w:rsidRPr="00E763E3">
        <w:t>2021. https://www.seyfarth.com/news-insights/commercial-litigation-outlook.html</w:t>
      </w:r>
    </w:p>
    <w:p w14:paraId="79DF6447" w14:textId="77777777" w:rsidR="00802D03" w:rsidRDefault="00802D03" w:rsidP="00802D03">
      <w:pPr>
        <w:rPr>
          <w:sz w:val="14"/>
          <w:szCs w:val="16"/>
        </w:rPr>
      </w:pPr>
      <w:r w:rsidRPr="00E763E3">
        <w:rPr>
          <w:u w:val="single"/>
        </w:rPr>
        <w:t xml:space="preserve">The </w:t>
      </w:r>
      <w:r w:rsidRPr="00E763E3">
        <w:rPr>
          <w:highlight w:val="cyan"/>
          <w:u w:val="single"/>
        </w:rPr>
        <w:t xml:space="preserve">upcoming year promises to be </w:t>
      </w:r>
      <w:r w:rsidRPr="00E763E3">
        <w:rPr>
          <w:rStyle w:val="Emphasis"/>
          <w:highlight w:val="cyan"/>
        </w:rPr>
        <w:t>hectic</w:t>
      </w:r>
      <w:r w:rsidRPr="00E763E3">
        <w:rPr>
          <w:highlight w:val="cyan"/>
          <w:u w:val="single"/>
        </w:rPr>
        <w:t xml:space="preserve"> and </w:t>
      </w:r>
      <w:r w:rsidRPr="00E763E3">
        <w:rPr>
          <w:rStyle w:val="Emphasis"/>
          <w:highlight w:val="cyan"/>
        </w:rPr>
        <w:t>active</w:t>
      </w:r>
      <w:r w:rsidRPr="00E763E3">
        <w:rPr>
          <w:highlight w:val="cyan"/>
          <w:u w:val="single"/>
        </w:rPr>
        <w:t xml:space="preserve"> on the </w:t>
      </w:r>
      <w:r w:rsidRPr="00E763E3">
        <w:rPr>
          <w:rStyle w:val="Emphasis"/>
          <w:highlight w:val="cyan"/>
        </w:rPr>
        <w:t>litigation front</w:t>
      </w:r>
      <w:r w:rsidRPr="00E763E3">
        <w:rPr>
          <w:u w:val="single"/>
        </w:rPr>
        <w:t xml:space="preserve">. To help our clients anticipate and navigate what’s to come, our subject-matter experts provide insights and analysis on what you can expect. </w:t>
      </w:r>
      <w:r w:rsidRPr="00E763E3">
        <w:rPr>
          <w:highlight w:val="cyan"/>
          <w:u w:val="single"/>
        </w:rPr>
        <w:t>As</w:t>
      </w:r>
      <w:r w:rsidRPr="00E763E3">
        <w:rPr>
          <w:u w:val="single"/>
        </w:rPr>
        <w:t xml:space="preserve"> the </w:t>
      </w:r>
      <w:r w:rsidRPr="00E763E3">
        <w:rPr>
          <w:highlight w:val="cyan"/>
          <w:u w:val="single"/>
        </w:rPr>
        <w:t>nation emerges from</w:t>
      </w:r>
      <w:r w:rsidRPr="00E763E3">
        <w:rPr>
          <w:u w:val="single"/>
        </w:rPr>
        <w:t xml:space="preserve"> the </w:t>
      </w:r>
      <w:r w:rsidRPr="00E763E3">
        <w:rPr>
          <w:highlight w:val="cyan"/>
          <w:u w:val="single"/>
        </w:rPr>
        <w:t>pandemic, clients face</w:t>
      </w:r>
      <w:r w:rsidRPr="00E763E3">
        <w:rPr>
          <w:u w:val="single"/>
        </w:rPr>
        <w:t xml:space="preserve"> the double-whammy of delayed resolution of existing disputes (thanks to court shutdowns) and </w:t>
      </w:r>
      <w:r w:rsidRPr="00E763E3">
        <w:rPr>
          <w:rStyle w:val="Emphasis"/>
          <w:highlight w:val="cyan"/>
        </w:rPr>
        <w:t>increased</w:t>
      </w:r>
      <w:r w:rsidRPr="00E763E3">
        <w:rPr>
          <w:rStyle w:val="Emphasis"/>
        </w:rPr>
        <w:t xml:space="preserve"> litigation </w:t>
      </w:r>
      <w:r w:rsidRPr="00E763E3">
        <w:rPr>
          <w:rStyle w:val="Emphasis"/>
          <w:highlight w:val="cyan"/>
        </w:rPr>
        <w:t>activity across the board</w:t>
      </w:r>
      <w:r w:rsidRPr="00E763E3">
        <w:rPr>
          <w:u w:val="single"/>
        </w:rPr>
        <w:t xml:space="preserve">. The </w:t>
      </w:r>
      <w:r w:rsidRPr="00E763E3">
        <w:rPr>
          <w:highlight w:val="cyan"/>
          <w:u w:val="single"/>
        </w:rPr>
        <w:t>third quarter of</w:t>
      </w:r>
      <w:r w:rsidRPr="00E763E3">
        <w:rPr>
          <w:u w:val="single"/>
        </w:rPr>
        <w:t xml:space="preserve"> 20</w:t>
      </w:r>
      <w:r w:rsidRPr="00E763E3">
        <w:rPr>
          <w:rStyle w:val="Emphasis"/>
          <w:highlight w:val="cyan"/>
        </w:rPr>
        <w:t>2</w:t>
      </w:r>
      <w:r w:rsidRPr="001E1F3B">
        <w:rPr>
          <w:rStyle w:val="Emphasis"/>
          <w:highlight w:val="cyan"/>
        </w:rPr>
        <w:t>0</w:t>
      </w:r>
      <w:r w:rsidRPr="001E1F3B">
        <w:rPr>
          <w:highlight w:val="cyan"/>
          <w:u w:val="single"/>
        </w:rPr>
        <w:t xml:space="preserve"> s</w:t>
      </w:r>
      <w:r w:rsidRPr="00E763E3">
        <w:rPr>
          <w:highlight w:val="cyan"/>
          <w:u w:val="single"/>
        </w:rPr>
        <w:t>aw significantly increased</w:t>
      </w:r>
      <w:r w:rsidRPr="00E763E3">
        <w:rPr>
          <w:u w:val="single"/>
        </w:rPr>
        <w:t xml:space="preserve"> lawsuit </w:t>
      </w:r>
      <w:r w:rsidRPr="00E763E3">
        <w:rPr>
          <w:highlight w:val="cyan"/>
          <w:u w:val="single"/>
        </w:rPr>
        <w:t>activity, particularly</w:t>
      </w:r>
      <w:r w:rsidRPr="00E763E3">
        <w:rPr>
          <w:u w:val="single"/>
        </w:rPr>
        <w:t xml:space="preserve"> in the area of </w:t>
      </w:r>
      <w:r w:rsidRPr="00E763E3">
        <w:rPr>
          <w:highlight w:val="cyan"/>
          <w:u w:val="single"/>
        </w:rPr>
        <w:t>real estate</w:t>
      </w:r>
      <w:r w:rsidRPr="00E763E3">
        <w:rPr>
          <w:u w:val="single"/>
        </w:rPr>
        <w:t xml:space="preserve"> litigation. The remainder of 2020 had slightly below average lawsuit filings, which we think was attributable more to delayed filing rather than avoided disputes. Indeed, prognostications from a variety of legalwatchers all agree that lawsuits will be on the rise. The burning question for many is, </w:t>
      </w:r>
      <w:r w:rsidRPr="00E763E3">
        <w:rPr>
          <w:rStyle w:val="Emphasis"/>
        </w:rPr>
        <w:t>“when will the courts unclog?”</w:t>
      </w:r>
      <w:r w:rsidRPr="00E763E3">
        <w:rPr>
          <w:u w:val="single"/>
        </w:rPr>
        <w:t xml:space="preserve"> With criminal matters taking precedence, </w:t>
      </w:r>
      <w:r w:rsidRPr="00E763E3">
        <w:rPr>
          <w:rStyle w:val="Emphasis"/>
          <w:highlight w:val="cyan"/>
        </w:rPr>
        <w:t>many jurisdictions</w:t>
      </w:r>
      <w:r w:rsidRPr="00E763E3">
        <w:rPr>
          <w:rStyle w:val="Emphasis"/>
        </w:rPr>
        <w:t xml:space="preserve"> will </w:t>
      </w:r>
      <w:r w:rsidRPr="00E763E3">
        <w:rPr>
          <w:rStyle w:val="Emphasis"/>
          <w:highlight w:val="cyan"/>
        </w:rPr>
        <w:t>remain bogged down</w:t>
      </w:r>
      <w:r w:rsidRPr="00E763E3">
        <w:rPr>
          <w:u w:val="single"/>
        </w:rPr>
        <w:t xml:space="preserve"> with civil suits taking a back seat through the rest of the year. But some jurisdictions are already rebooting jury trials, some remote and, with full vaccine distribution possible by summer, civil trials in unclogged jurisdictions are likely by the third quarter of 2021. As you can read in the full Outlook linked below, electric vehicles are shaking up the automotive franchise world, </w:t>
      </w:r>
      <w:r w:rsidRPr="00E763E3">
        <w:rPr>
          <w:highlight w:val="cyan"/>
          <w:u w:val="single"/>
        </w:rPr>
        <w:t xml:space="preserve">the </w:t>
      </w:r>
      <w:r w:rsidRPr="00E763E3">
        <w:rPr>
          <w:rStyle w:val="Emphasis"/>
          <w:highlight w:val="cyan"/>
        </w:rPr>
        <w:t>flood</w:t>
      </w:r>
      <w:r w:rsidRPr="00E763E3">
        <w:rPr>
          <w:highlight w:val="cyan"/>
          <w:u w:val="single"/>
        </w:rPr>
        <w:t xml:space="preserve"> of</w:t>
      </w:r>
      <w:r w:rsidRPr="00E763E3">
        <w:rPr>
          <w:u w:val="single"/>
        </w:rPr>
        <w:t xml:space="preserve"> real estate </w:t>
      </w:r>
      <w:r w:rsidRPr="00E763E3">
        <w:rPr>
          <w:highlight w:val="cyan"/>
          <w:u w:val="single"/>
        </w:rPr>
        <w:t xml:space="preserve">disputes will </w:t>
      </w:r>
      <w:r w:rsidRPr="00E763E3">
        <w:rPr>
          <w:rStyle w:val="Emphasis"/>
          <w:highlight w:val="cyan"/>
        </w:rPr>
        <w:t>continue</w:t>
      </w:r>
      <w:r w:rsidRPr="00E763E3">
        <w:rPr>
          <w:highlight w:val="cyan"/>
          <w:u w:val="single"/>
        </w:rPr>
        <w:t xml:space="preserve"> past</w:t>
      </w:r>
      <w:r w:rsidRPr="00E763E3">
        <w:rPr>
          <w:u w:val="single"/>
        </w:rPr>
        <w:t xml:space="preserve"> 20</w:t>
      </w:r>
      <w:r w:rsidRPr="00E763E3">
        <w:rPr>
          <w:rStyle w:val="Emphasis"/>
          <w:highlight w:val="cyan"/>
        </w:rPr>
        <w:t>21</w:t>
      </w:r>
      <w:r w:rsidRPr="00E763E3">
        <w:t xml:space="preserve">, </w:t>
      </w:r>
      <w:r w:rsidRPr="00E763E3">
        <w:rPr>
          <w:sz w:val="14"/>
          <w:szCs w:val="16"/>
        </w:rPr>
        <w:t>and regulatory framework will trigger heightened compliance obligations for financial services companies. Other key trends in the commercial litigation space addressed in this issue are:</w:t>
      </w:r>
      <w:r w:rsidRPr="00E763E3">
        <w:rPr>
          <w:u w:val="single"/>
        </w:rPr>
        <w:t xml:space="preserve"> </w:t>
      </w:r>
      <w:r w:rsidRPr="00E763E3">
        <w:rPr>
          <w:sz w:val="14"/>
          <w:szCs w:val="16"/>
        </w:rPr>
        <w:t>Antitrust Biometric Privacy Laws Cybersecurity Data Protection eDiscovery Health Care Litigation Insurance We hope you find this publication informative. Please contact any of the authors for assistance with any of the issues outlined in this publication.</w:t>
      </w:r>
    </w:p>
    <w:p w14:paraId="0A16E75D" w14:textId="77777777" w:rsidR="00802D03" w:rsidRPr="00EF0703" w:rsidRDefault="00802D03" w:rsidP="00802D03">
      <w:pPr>
        <w:pStyle w:val="Heading4"/>
      </w:pPr>
      <w:r>
        <w:t xml:space="preserve">‘Floodgates’ are </w:t>
      </w:r>
      <w:r>
        <w:rPr>
          <w:u w:val="single"/>
        </w:rPr>
        <w:t>fake</w:t>
      </w:r>
      <w:r>
        <w:t>---</w:t>
      </w:r>
      <w:r>
        <w:rPr>
          <w:u w:val="single"/>
        </w:rPr>
        <w:t>established</w:t>
      </w:r>
      <w:r>
        <w:t xml:space="preserve"> docket control </w:t>
      </w:r>
      <w:r>
        <w:rPr>
          <w:u w:val="single"/>
        </w:rPr>
        <w:t>works</w:t>
      </w:r>
    </w:p>
    <w:p w14:paraId="2BB6A018" w14:textId="77777777" w:rsidR="00802D03" w:rsidRDefault="00802D03" w:rsidP="00802D03">
      <w:r>
        <w:t xml:space="preserve">Meredith M. </w:t>
      </w:r>
      <w:r w:rsidRPr="000F2B4D">
        <w:rPr>
          <w:rStyle w:val="Style13ptBold"/>
        </w:rPr>
        <w:t>Render 20</w:t>
      </w:r>
      <w:r>
        <w:t>, Professor of Law at the University of Alabama School of Law, JD from the Georgetown University Law Center, BA from Boston College, “Fiduciary Injury and Citizen Enforcement of the Emoluments Clause”, Notre Dame Law Review, 95 Notre Dame L. Rev. 953, January 2020, Lexis</w:t>
      </w:r>
    </w:p>
    <w:p w14:paraId="1828933C" w14:textId="77777777" w:rsidR="00802D03" w:rsidRPr="000F2B4D" w:rsidRDefault="00802D03" w:rsidP="00802D03">
      <w:pPr>
        <w:rPr>
          <w:sz w:val="16"/>
        </w:rPr>
      </w:pPr>
      <w:r w:rsidRPr="000F2B4D">
        <w:rPr>
          <w:sz w:val="16"/>
        </w:rPr>
        <w:t xml:space="preserve">First, as previously discussed, </w:t>
      </w:r>
      <w:r w:rsidRPr="000F2B4D">
        <w:rPr>
          <w:rStyle w:val="StyleUnderline"/>
        </w:rPr>
        <w:t>there is reason to be skeptical about the efficacy of the</w:t>
      </w:r>
      <w:r w:rsidRPr="000F2B4D">
        <w:rPr>
          <w:sz w:val="16"/>
        </w:rPr>
        <w:t xml:space="preserve"> CAP </w:t>
      </w:r>
      <w:r w:rsidRPr="000F2B4D">
        <w:rPr>
          <w:rStyle w:val="StyleUnderline"/>
        </w:rPr>
        <w:t>rule in terms of reducing the overall number of cases in the federal courts</w:t>
      </w:r>
      <w:r w:rsidRPr="000F2B4D">
        <w:rPr>
          <w:sz w:val="16"/>
        </w:rPr>
        <w:t xml:space="preserve">. 315 Moreover, in addition to the fact that the CAP rule likely does little to reduce the overall number of opportunities for federal courts to judge the behavior of coordinate branches, there is reason to  [*1007] believe that </w:t>
      </w:r>
      <w:r w:rsidRPr="000F2B4D">
        <w:rPr>
          <w:rStyle w:val="StyleUnderline"/>
        </w:rPr>
        <w:t xml:space="preserve">the </w:t>
      </w:r>
      <w:r w:rsidRPr="000F2B4D">
        <w:rPr>
          <w:rStyle w:val="Emphasis"/>
        </w:rPr>
        <w:t>opening-the-</w:t>
      </w:r>
      <w:r w:rsidRPr="00EF0703">
        <w:rPr>
          <w:rStyle w:val="Emphasis"/>
          <w:highlight w:val="cyan"/>
        </w:rPr>
        <w:t>floodgates</w:t>
      </w:r>
      <w:r w:rsidRPr="000F2B4D">
        <w:rPr>
          <w:rStyle w:val="StyleUnderline"/>
        </w:rPr>
        <w:t xml:space="preserve"> worry itself </w:t>
      </w:r>
      <w:r w:rsidRPr="00EF0703">
        <w:rPr>
          <w:rStyle w:val="StyleUnderline"/>
          <w:highlight w:val="cyan"/>
        </w:rPr>
        <w:t xml:space="preserve">is </w:t>
      </w:r>
      <w:r w:rsidRPr="00EF0703">
        <w:rPr>
          <w:rStyle w:val="Emphasis"/>
          <w:highlight w:val="cyan"/>
        </w:rPr>
        <w:t>overblown</w:t>
      </w:r>
      <w:r w:rsidRPr="000F2B4D">
        <w:rPr>
          <w:sz w:val="16"/>
        </w:rPr>
        <w:t xml:space="preserve">. 316 </w:t>
      </w:r>
      <w:r w:rsidRPr="000F2B4D">
        <w:rPr>
          <w:rStyle w:val="StyleUnderline"/>
        </w:rPr>
        <w:t>Not only is the floodgates argument</w:t>
      </w:r>
      <w:r w:rsidRPr="000F2B4D">
        <w:rPr>
          <w:sz w:val="16"/>
        </w:rPr>
        <w:t xml:space="preserve"> in support of the CAP rule </w:t>
      </w:r>
      <w:r w:rsidRPr="00EF0703">
        <w:rPr>
          <w:rStyle w:val="StyleUnderline"/>
          <w:highlight w:val="cyan"/>
        </w:rPr>
        <w:t>lacking</w:t>
      </w:r>
      <w:r w:rsidRPr="000F2B4D">
        <w:rPr>
          <w:rStyle w:val="StyleUnderline"/>
        </w:rPr>
        <w:t xml:space="preserve"> in </w:t>
      </w:r>
      <w:r w:rsidRPr="00EF0703">
        <w:rPr>
          <w:rStyle w:val="Emphasis"/>
          <w:highlight w:val="cyan"/>
        </w:rPr>
        <w:t>empirical support</w:t>
      </w:r>
      <w:r w:rsidRPr="000F2B4D">
        <w:rPr>
          <w:sz w:val="16"/>
        </w:rPr>
        <w:t xml:space="preserve">, 317 </w:t>
      </w:r>
      <w:r w:rsidRPr="000F2B4D">
        <w:rPr>
          <w:rStyle w:val="StyleUnderline"/>
        </w:rPr>
        <w:t>but it may also be lacking in a clear, germane, and substantive content</w:t>
      </w:r>
      <w:r w:rsidRPr="000F2B4D">
        <w:rPr>
          <w:sz w:val="16"/>
        </w:rPr>
        <w:t xml:space="preserve"> when used by various members of the Court. 318F or example, Professor Marin Levy has observed that "recent cases show the justices vacillating between providing assurances that their decision will not result in a deluge of new claims, and accusing each other of being driven by an improper desire to stave off such a deluge." 319 </w:t>
      </w:r>
      <w:r w:rsidRPr="000F2B4D">
        <w:rPr>
          <w:rStyle w:val="StyleUnderline"/>
        </w:rPr>
        <w:t xml:space="preserve">The floodgate alarm has been used in diverse and </w:t>
      </w:r>
      <w:r w:rsidRPr="000F2B4D">
        <w:rPr>
          <w:rStyle w:val="Emphasis"/>
        </w:rPr>
        <w:t>internally inconsistent</w:t>
      </w:r>
      <w:r w:rsidRPr="000F2B4D">
        <w:rPr>
          <w:rStyle w:val="StyleUnderline"/>
        </w:rPr>
        <w:t xml:space="preserve"> contexts without the </w:t>
      </w:r>
      <w:r w:rsidRPr="000F2B4D">
        <w:rPr>
          <w:rStyle w:val="Emphasis"/>
        </w:rPr>
        <w:t>mooring</w:t>
      </w:r>
      <w:r w:rsidRPr="000F2B4D">
        <w:rPr>
          <w:rStyle w:val="StyleUnderline"/>
        </w:rPr>
        <w:t xml:space="preserve"> benefit of </w:t>
      </w:r>
      <w:r w:rsidRPr="000F2B4D">
        <w:rPr>
          <w:rStyle w:val="Emphasis"/>
        </w:rPr>
        <w:t>evidentiary support</w:t>
      </w:r>
      <w:r w:rsidRPr="000F2B4D">
        <w:rPr>
          <w:rStyle w:val="StyleUnderline"/>
        </w:rPr>
        <w:t xml:space="preserve">, such that it has taken on </w:t>
      </w:r>
      <w:r w:rsidRPr="00EF0703">
        <w:rPr>
          <w:rStyle w:val="StyleUnderline"/>
          <w:highlight w:val="cyan"/>
        </w:rPr>
        <w:t>more</w:t>
      </w:r>
      <w:r w:rsidRPr="000F2B4D">
        <w:rPr>
          <w:rStyle w:val="StyleUnderline"/>
        </w:rPr>
        <w:t xml:space="preserve"> the character of </w:t>
      </w:r>
      <w:r w:rsidRPr="00EF0703">
        <w:rPr>
          <w:rStyle w:val="Emphasis"/>
          <w:highlight w:val="cyan"/>
        </w:rPr>
        <w:t>epithet</w:t>
      </w:r>
      <w:r w:rsidRPr="00EF0703">
        <w:rPr>
          <w:rStyle w:val="StyleUnderline"/>
          <w:highlight w:val="cyan"/>
        </w:rPr>
        <w:t xml:space="preserve"> than</w:t>
      </w:r>
      <w:r w:rsidRPr="000F2B4D">
        <w:rPr>
          <w:rStyle w:val="StyleUnderline"/>
        </w:rPr>
        <w:t xml:space="preserve"> of a </w:t>
      </w:r>
      <w:r w:rsidRPr="000F2B4D">
        <w:rPr>
          <w:rStyle w:val="Emphasis"/>
        </w:rPr>
        <w:t xml:space="preserve">serious constitutional </w:t>
      </w:r>
      <w:r w:rsidRPr="00EF0703">
        <w:rPr>
          <w:rStyle w:val="Emphasis"/>
          <w:highlight w:val="cyan"/>
        </w:rPr>
        <w:t>obstacle</w:t>
      </w:r>
      <w:r w:rsidRPr="000F2B4D">
        <w:rPr>
          <w:sz w:val="16"/>
        </w:rPr>
        <w:t xml:space="preserve">. 320Justice Ginsburg, writing in dissent, has succinctly summarized this development, stating: </w:t>
      </w:r>
      <w:r w:rsidRPr="000F2B4D">
        <w:rPr>
          <w:rStyle w:val="StyleUnderline"/>
        </w:rPr>
        <w:t xml:space="preserve">"The 'floodgates' argument the Court today embraces has been </w:t>
      </w:r>
      <w:r w:rsidRPr="000F2B4D">
        <w:rPr>
          <w:rStyle w:val="Emphasis"/>
        </w:rPr>
        <w:t>rehearsed</w:t>
      </w:r>
      <w:r w:rsidRPr="000F2B4D">
        <w:rPr>
          <w:rStyle w:val="StyleUnderline"/>
        </w:rPr>
        <w:t xml:space="preserve"> and </w:t>
      </w:r>
      <w:r w:rsidRPr="000F2B4D">
        <w:rPr>
          <w:rStyle w:val="Emphasis"/>
        </w:rPr>
        <w:t>rejected</w:t>
      </w:r>
      <w:r w:rsidRPr="000F2B4D">
        <w:rPr>
          <w:rStyle w:val="StyleUnderline"/>
        </w:rPr>
        <w:t xml:space="preserve"> before."</w:t>
      </w:r>
      <w:r w:rsidRPr="000F2B4D">
        <w:rPr>
          <w:sz w:val="16"/>
        </w:rPr>
        <w:t xml:space="preserve"> 321</w:t>
      </w:r>
    </w:p>
    <w:p w14:paraId="67A52874" w14:textId="77777777" w:rsidR="00802D03" w:rsidRPr="000F2B4D" w:rsidRDefault="00802D03" w:rsidP="00802D03">
      <w:pPr>
        <w:rPr>
          <w:sz w:val="16"/>
        </w:rPr>
      </w:pPr>
      <w:r w:rsidRPr="000F2B4D">
        <w:rPr>
          <w:sz w:val="16"/>
        </w:rPr>
        <w:t xml:space="preserve">The fact that the floodgate rationale is frequently used to support both sides of a contested determination by the Court suggests that it may lack a stable normative content. 322 </w:t>
      </w:r>
      <w:r w:rsidRPr="000F2B4D">
        <w:rPr>
          <w:rStyle w:val="StyleUnderline"/>
        </w:rPr>
        <w:t xml:space="preserve">The floodgate rationale is, at heart, a prediction about how future litigants will behave if the Court adopts a new rule. Yet the ordinary </w:t>
      </w:r>
      <w:r w:rsidRPr="000F2B4D">
        <w:rPr>
          <w:rStyle w:val="Emphasis"/>
        </w:rPr>
        <w:t>norms of prediction</w:t>
      </w:r>
      <w:r w:rsidRPr="000F2B4D">
        <w:rPr>
          <w:rStyle w:val="StyleUnderline"/>
        </w:rPr>
        <w:t xml:space="preserve"> with their attendant empirical safeguards seem </w:t>
      </w:r>
      <w:r w:rsidRPr="000F2B4D">
        <w:rPr>
          <w:rStyle w:val="Emphasis"/>
        </w:rPr>
        <w:t>not</w:t>
      </w:r>
      <w:r w:rsidRPr="000F2B4D">
        <w:rPr>
          <w:rStyle w:val="StyleUnderline"/>
        </w:rPr>
        <w:t xml:space="preserve"> to obtain</w:t>
      </w:r>
      <w:r w:rsidRPr="000F2B4D">
        <w:rPr>
          <w:sz w:val="16"/>
        </w:rPr>
        <w:t xml:space="preserve">. 323 </w:t>
      </w:r>
      <w:r w:rsidRPr="000F2B4D">
        <w:rPr>
          <w:rStyle w:val="StyleUnderline"/>
        </w:rPr>
        <w:t>Those invoking the floodgate alarm have not felt</w:t>
      </w:r>
      <w:r w:rsidRPr="000F2B4D">
        <w:rPr>
          <w:sz w:val="16"/>
        </w:rPr>
        <w:t xml:space="preserve">  [*1008] </w:t>
      </w:r>
      <w:r w:rsidRPr="000F2B4D">
        <w:rPr>
          <w:rStyle w:val="StyleUnderline"/>
        </w:rPr>
        <w:t>obliged to supply evidence of past instances in which the federal courts were in fact "flooded" as the result of similar rule changes, and that the Federal Rules of Civil Procedure were inadequate to address the "flood."</w:t>
      </w:r>
      <w:r w:rsidRPr="000F2B4D">
        <w:rPr>
          <w:sz w:val="16"/>
        </w:rPr>
        <w:t xml:space="preserve"> 324 </w:t>
      </w:r>
      <w:r w:rsidRPr="00EF0703">
        <w:rPr>
          <w:rStyle w:val="StyleUnderline"/>
        </w:rPr>
        <w:t>Given</w:t>
      </w:r>
      <w:r w:rsidRPr="000F2B4D">
        <w:rPr>
          <w:rStyle w:val="StyleUnderline"/>
        </w:rPr>
        <w:t xml:space="preserve"> that members of the </w:t>
      </w:r>
      <w:r w:rsidRPr="00EF0703">
        <w:rPr>
          <w:rStyle w:val="StyleUnderline"/>
          <w:highlight w:val="cyan"/>
        </w:rPr>
        <w:t>Court</w:t>
      </w:r>
      <w:r w:rsidRPr="000F2B4D">
        <w:rPr>
          <w:rStyle w:val="StyleUnderline"/>
        </w:rPr>
        <w:t xml:space="preserve"> have </w:t>
      </w:r>
      <w:r w:rsidRPr="000F2B4D">
        <w:rPr>
          <w:rStyle w:val="Emphasis"/>
        </w:rPr>
        <w:t xml:space="preserve">so </w:t>
      </w:r>
      <w:r w:rsidRPr="00EF0703">
        <w:rPr>
          <w:rStyle w:val="Emphasis"/>
          <w:highlight w:val="cyan"/>
        </w:rPr>
        <w:t>frequently predicted</w:t>
      </w:r>
      <w:r w:rsidRPr="00EF0703">
        <w:rPr>
          <w:rStyle w:val="StyleUnderline"/>
          <w:highlight w:val="cyan"/>
        </w:rPr>
        <w:t xml:space="preserve"> a</w:t>
      </w:r>
      <w:r w:rsidRPr="000F2B4D">
        <w:rPr>
          <w:rStyle w:val="StyleUnderline"/>
        </w:rPr>
        <w:t xml:space="preserve"> litigatory </w:t>
      </w:r>
      <w:r w:rsidRPr="00EF0703">
        <w:rPr>
          <w:rStyle w:val="StyleUnderline"/>
          <w:highlight w:val="cyan"/>
        </w:rPr>
        <w:t>deluge</w:t>
      </w:r>
      <w:r w:rsidRPr="000F2B4D">
        <w:rPr>
          <w:rStyle w:val="StyleUnderline"/>
        </w:rPr>
        <w:t xml:space="preserve"> as a consequence of a rule change, it would seem a </w:t>
      </w:r>
      <w:r w:rsidRPr="000F2B4D">
        <w:rPr>
          <w:rStyle w:val="Emphasis"/>
        </w:rPr>
        <w:t>simple matter</w:t>
      </w:r>
      <w:r w:rsidRPr="000F2B4D">
        <w:rPr>
          <w:rStyle w:val="StyleUnderline"/>
        </w:rPr>
        <w:t xml:space="preserve"> to </w:t>
      </w:r>
      <w:r w:rsidRPr="000F2B4D">
        <w:rPr>
          <w:rStyle w:val="Emphasis"/>
        </w:rPr>
        <w:t>confirm</w:t>
      </w:r>
      <w:r w:rsidRPr="000F2B4D">
        <w:rPr>
          <w:rStyle w:val="StyleUnderline"/>
        </w:rPr>
        <w:t xml:space="preserve"> that a deluge has, in fact, occurred</w:t>
      </w:r>
      <w:r w:rsidRPr="000F2B4D">
        <w:rPr>
          <w:sz w:val="16"/>
        </w:rPr>
        <w:t xml:space="preserve">. 325 </w:t>
      </w:r>
      <w:r w:rsidRPr="00EF0703">
        <w:rPr>
          <w:rStyle w:val="StyleUnderline"/>
          <w:highlight w:val="cyan"/>
        </w:rPr>
        <w:t xml:space="preserve">However, </w:t>
      </w:r>
      <w:r w:rsidRPr="00EF0703">
        <w:rPr>
          <w:rStyle w:val="Emphasis"/>
          <w:highlight w:val="cyan"/>
        </w:rPr>
        <w:t>ev</w:t>
      </w:r>
      <w:r w:rsidRPr="000F2B4D">
        <w:rPr>
          <w:rStyle w:val="Emphasis"/>
        </w:rPr>
        <w:t>idence</w:t>
      </w:r>
      <w:r w:rsidRPr="000F2B4D">
        <w:rPr>
          <w:rStyle w:val="StyleUnderline"/>
        </w:rPr>
        <w:t xml:space="preserve"> </w:t>
      </w:r>
      <w:r w:rsidRPr="00EF0703">
        <w:rPr>
          <w:rStyle w:val="StyleUnderline"/>
          <w:highlight w:val="cyan"/>
        </w:rPr>
        <w:t>of</w:t>
      </w:r>
      <w:r w:rsidRPr="000F2B4D">
        <w:rPr>
          <w:rStyle w:val="StyleUnderline"/>
        </w:rPr>
        <w:t xml:space="preserve"> past </w:t>
      </w:r>
      <w:r w:rsidRPr="00EF0703">
        <w:rPr>
          <w:rStyle w:val="StyleUnderline"/>
          <w:highlight w:val="cyan"/>
        </w:rPr>
        <w:t xml:space="preserve">flooding has </w:t>
      </w:r>
      <w:r w:rsidRPr="00EF0703">
        <w:rPr>
          <w:rStyle w:val="Emphasis"/>
          <w:highlight w:val="cyan"/>
        </w:rPr>
        <w:t>yet to emerge</w:t>
      </w:r>
      <w:r w:rsidRPr="000F2B4D">
        <w:rPr>
          <w:rStyle w:val="StyleUnderline"/>
        </w:rPr>
        <w:t xml:space="preserve"> within the floodgate discourse</w:t>
      </w:r>
      <w:r w:rsidRPr="000F2B4D">
        <w:rPr>
          <w:sz w:val="16"/>
        </w:rPr>
        <w:t>. 326</w:t>
      </w:r>
    </w:p>
    <w:p w14:paraId="460DEB2B" w14:textId="77777777" w:rsidR="00802D03" w:rsidRDefault="00802D03" w:rsidP="00802D03">
      <w:pPr>
        <w:rPr>
          <w:sz w:val="16"/>
        </w:rPr>
      </w:pPr>
      <w:r w:rsidRPr="000F2B4D">
        <w:rPr>
          <w:sz w:val="16"/>
        </w:rPr>
        <w:t xml:space="preserve">It is possible that the reason that </w:t>
      </w:r>
      <w:r w:rsidRPr="000F2B4D">
        <w:rPr>
          <w:rStyle w:val="StyleUnderline"/>
        </w:rPr>
        <w:t xml:space="preserve">the floodgate worry has not been documented may be </w:t>
      </w:r>
      <w:r w:rsidRPr="00EF0703">
        <w:rPr>
          <w:rStyle w:val="StyleUnderline"/>
          <w:highlight w:val="cyan"/>
        </w:rPr>
        <w:t xml:space="preserve">because it has </w:t>
      </w:r>
      <w:r w:rsidRPr="00EF0703">
        <w:rPr>
          <w:rStyle w:val="Emphasis"/>
          <w:highlight w:val="cyan"/>
        </w:rPr>
        <w:t>yet to</w:t>
      </w:r>
      <w:r w:rsidRPr="000F2B4D">
        <w:rPr>
          <w:rStyle w:val="Emphasis"/>
        </w:rPr>
        <w:t xml:space="preserve"> come to </w:t>
      </w:r>
      <w:r w:rsidRPr="00EF0703">
        <w:rPr>
          <w:rStyle w:val="Emphasis"/>
          <w:highlight w:val="cyan"/>
        </w:rPr>
        <w:t>pass</w:t>
      </w:r>
      <w:r w:rsidRPr="000F2B4D">
        <w:rPr>
          <w:rStyle w:val="StyleUnderline"/>
        </w:rPr>
        <w:t xml:space="preserve">. There is </w:t>
      </w:r>
      <w:r w:rsidRPr="000F2B4D">
        <w:rPr>
          <w:rStyle w:val="Emphasis"/>
        </w:rPr>
        <w:t>ample reason</w:t>
      </w:r>
      <w:r w:rsidRPr="000F2B4D">
        <w:rPr>
          <w:rStyle w:val="StyleUnderline"/>
        </w:rPr>
        <w:t xml:space="preserve"> to believe that the </w:t>
      </w:r>
      <w:r w:rsidRPr="000F2B4D">
        <w:rPr>
          <w:rStyle w:val="Emphasis"/>
        </w:rPr>
        <w:t xml:space="preserve">Federal </w:t>
      </w:r>
      <w:r w:rsidRPr="00EF0703">
        <w:rPr>
          <w:rStyle w:val="Emphasis"/>
          <w:highlight w:val="cyan"/>
        </w:rPr>
        <w:t>Rules of</w:t>
      </w:r>
      <w:r w:rsidRPr="000F2B4D">
        <w:rPr>
          <w:rStyle w:val="Emphasis"/>
        </w:rPr>
        <w:t xml:space="preserve"> Civil </w:t>
      </w:r>
      <w:r w:rsidRPr="00EF0703">
        <w:rPr>
          <w:rStyle w:val="Emphasis"/>
          <w:highlight w:val="cyan"/>
        </w:rPr>
        <w:t>Procedure</w:t>
      </w:r>
      <w:r w:rsidRPr="000F2B4D">
        <w:rPr>
          <w:rStyle w:val="StyleUnderline"/>
        </w:rPr>
        <w:t xml:space="preserve"> are </w:t>
      </w:r>
      <w:r w:rsidRPr="000F2B4D">
        <w:rPr>
          <w:rStyle w:val="Emphasis"/>
        </w:rPr>
        <w:t>generally commensurate</w:t>
      </w:r>
      <w:r w:rsidRPr="000F2B4D">
        <w:rPr>
          <w:rStyle w:val="StyleUnderline"/>
        </w:rPr>
        <w:t xml:space="preserve"> to the task of qualitatively </w:t>
      </w:r>
      <w:r w:rsidRPr="00EF0703">
        <w:rPr>
          <w:rStyle w:val="Emphasis"/>
          <w:highlight w:val="cyan"/>
        </w:rPr>
        <w:t>stem</w:t>
      </w:r>
      <w:r w:rsidRPr="000F2B4D">
        <w:rPr>
          <w:rStyle w:val="StyleUnderline"/>
        </w:rPr>
        <w:t xml:space="preserve">ming </w:t>
      </w:r>
      <w:r w:rsidRPr="00EF0703">
        <w:rPr>
          <w:rStyle w:val="StyleUnderline"/>
          <w:highlight w:val="cyan"/>
        </w:rPr>
        <w:t>the tide</w:t>
      </w:r>
      <w:r w:rsidRPr="000F2B4D">
        <w:rPr>
          <w:rStyle w:val="StyleUnderline"/>
        </w:rPr>
        <w:t xml:space="preserve"> of litigation</w:t>
      </w:r>
      <w:r w:rsidRPr="000F2B4D">
        <w:rPr>
          <w:sz w:val="16"/>
        </w:rPr>
        <w:t xml:space="preserve">. 327 </w:t>
      </w:r>
      <w:r w:rsidRPr="000F2B4D">
        <w:rPr>
          <w:rStyle w:val="StyleUnderline"/>
        </w:rPr>
        <w:t xml:space="preserve">The Federal Rules of Civil Procedure are designed </w:t>
      </w:r>
      <w:r w:rsidRPr="00EF0703">
        <w:rPr>
          <w:rStyle w:val="StyleUnderline"/>
          <w:highlight w:val="cyan"/>
        </w:rPr>
        <w:t xml:space="preserve">to </w:t>
      </w:r>
      <w:r w:rsidRPr="00EF0703">
        <w:rPr>
          <w:rStyle w:val="Emphasis"/>
          <w:highlight w:val="cyan"/>
        </w:rPr>
        <w:t>weed out</w:t>
      </w:r>
      <w:r w:rsidRPr="000F2B4D">
        <w:rPr>
          <w:rStyle w:val="StyleUnderline"/>
        </w:rPr>
        <w:t xml:space="preserve"> duplicative, harassing, frivolous, and meritless </w:t>
      </w:r>
      <w:r w:rsidRPr="00EF0703">
        <w:rPr>
          <w:rStyle w:val="StyleUnderline"/>
          <w:highlight w:val="cyan"/>
        </w:rPr>
        <w:t>cases</w:t>
      </w:r>
      <w:r w:rsidRPr="000F2B4D">
        <w:rPr>
          <w:sz w:val="16"/>
        </w:rPr>
        <w:t xml:space="preserve">. 328While no standing rule - including the CAP rule - prevents </w:t>
      </w:r>
      <w:r w:rsidRPr="000F2B4D">
        <w:rPr>
          <w:rStyle w:val="StyleUnderline"/>
        </w:rPr>
        <w:t>nonmeritorious cases</w:t>
      </w:r>
      <w:r w:rsidRPr="000F2B4D">
        <w:rPr>
          <w:sz w:val="16"/>
        </w:rPr>
        <w:t xml:space="preserve"> from being filed in federal court, such cases </w:t>
      </w:r>
      <w:r w:rsidRPr="000F2B4D">
        <w:rPr>
          <w:rStyle w:val="StyleUnderline"/>
        </w:rPr>
        <w:t>are generally resolved on a</w:t>
      </w:r>
      <w:r w:rsidRPr="000F2B4D">
        <w:rPr>
          <w:sz w:val="16"/>
        </w:rPr>
        <w:t xml:space="preserve"> Rule 12(b)(1) </w:t>
      </w:r>
      <w:r w:rsidRPr="000F2B4D">
        <w:rPr>
          <w:rStyle w:val="StyleUnderline"/>
        </w:rPr>
        <w:t>motion to dismiss</w:t>
      </w:r>
      <w:r w:rsidRPr="000F2B4D">
        <w:rPr>
          <w:sz w:val="16"/>
        </w:rPr>
        <w:t xml:space="preserve">. 329The Rule 12(b)(1) motion to dismiss is also the first opportunity during which a defendant can challenge standing. 330There is no strategic advantage to  [*1009] defendants - in terms of the expenditure of resources - to having a case dismissed for want of standing as compared to any other grounds for dismissal under Rule 12(b)(1). 331Likewise, </w:t>
      </w:r>
      <w:r w:rsidRPr="00EF0703">
        <w:rPr>
          <w:rStyle w:val="Emphasis"/>
          <w:highlight w:val="cyan"/>
        </w:rPr>
        <w:t>doctrines</w:t>
      </w:r>
      <w:r w:rsidRPr="000F2B4D">
        <w:rPr>
          <w:rStyle w:val="StyleUnderline"/>
        </w:rPr>
        <w:t xml:space="preserve"> and </w:t>
      </w:r>
      <w:r w:rsidRPr="000F2B4D">
        <w:rPr>
          <w:rStyle w:val="Emphasis"/>
        </w:rPr>
        <w:t>mechanisms</w:t>
      </w:r>
      <w:r w:rsidRPr="000F2B4D">
        <w:rPr>
          <w:rStyle w:val="StyleUnderline"/>
        </w:rPr>
        <w:t xml:space="preserve"> designed </w:t>
      </w:r>
      <w:r w:rsidRPr="00EF0703">
        <w:rPr>
          <w:rStyle w:val="StyleUnderline"/>
          <w:highlight w:val="cyan"/>
        </w:rPr>
        <w:t xml:space="preserve">to </w:t>
      </w:r>
      <w:r w:rsidRPr="00EF0703">
        <w:rPr>
          <w:rStyle w:val="Emphasis"/>
          <w:highlight w:val="cyan"/>
        </w:rPr>
        <w:t>conserve</w:t>
      </w:r>
      <w:r w:rsidRPr="000F2B4D">
        <w:rPr>
          <w:rStyle w:val="Emphasis"/>
        </w:rPr>
        <w:t xml:space="preserve"> both </w:t>
      </w:r>
      <w:r w:rsidRPr="00EF0703">
        <w:rPr>
          <w:rStyle w:val="Emphasis"/>
          <w:highlight w:val="cyan"/>
        </w:rPr>
        <w:t>judicial</w:t>
      </w:r>
      <w:r w:rsidRPr="000F2B4D">
        <w:rPr>
          <w:rStyle w:val="Emphasis"/>
        </w:rPr>
        <w:t xml:space="preserve"> and defendant </w:t>
      </w:r>
      <w:r w:rsidRPr="00EF0703">
        <w:rPr>
          <w:rStyle w:val="Emphasis"/>
          <w:highlight w:val="cyan"/>
        </w:rPr>
        <w:t>resources</w:t>
      </w:r>
      <w:r w:rsidRPr="00EF0703">
        <w:rPr>
          <w:rStyle w:val="StyleUnderline"/>
          <w:highlight w:val="cyan"/>
        </w:rPr>
        <w:t xml:space="preserve">, such as </w:t>
      </w:r>
      <w:r w:rsidRPr="00EF0703">
        <w:rPr>
          <w:rStyle w:val="Emphasis"/>
          <w:highlight w:val="cyan"/>
        </w:rPr>
        <w:t>claim preclusion</w:t>
      </w:r>
      <w:r w:rsidRPr="00EF0703">
        <w:rPr>
          <w:rStyle w:val="StyleUnderline"/>
          <w:highlight w:val="cyan"/>
        </w:rPr>
        <w:t xml:space="preserve">, </w:t>
      </w:r>
      <w:r w:rsidRPr="00EF0703">
        <w:rPr>
          <w:rStyle w:val="Emphasis"/>
          <w:highlight w:val="cyan"/>
        </w:rPr>
        <w:t>issue preclusion</w:t>
      </w:r>
      <w:r w:rsidRPr="00EF0703">
        <w:rPr>
          <w:rStyle w:val="StyleUnderline"/>
          <w:highlight w:val="cyan"/>
        </w:rPr>
        <w:t xml:space="preserve">, </w:t>
      </w:r>
      <w:r w:rsidRPr="00EF0703">
        <w:rPr>
          <w:rStyle w:val="Emphasis"/>
          <w:highlight w:val="cyan"/>
        </w:rPr>
        <w:t>abstention</w:t>
      </w:r>
      <w:r w:rsidRPr="00EF0703">
        <w:rPr>
          <w:rStyle w:val="StyleUnderline"/>
          <w:highlight w:val="cyan"/>
        </w:rPr>
        <w:t xml:space="preserve">, </w:t>
      </w:r>
      <w:r w:rsidRPr="00EF0703">
        <w:rPr>
          <w:rStyle w:val="Emphasis"/>
          <w:highlight w:val="cyan"/>
        </w:rPr>
        <w:t>joinder</w:t>
      </w:r>
      <w:r w:rsidRPr="00EF0703">
        <w:rPr>
          <w:rStyle w:val="StyleUnderline"/>
          <w:highlight w:val="cyan"/>
        </w:rPr>
        <w:t xml:space="preserve">, and </w:t>
      </w:r>
      <w:r w:rsidRPr="00EF0703">
        <w:rPr>
          <w:rStyle w:val="Emphasis"/>
          <w:highlight w:val="cyan"/>
        </w:rPr>
        <w:t>case consolidation</w:t>
      </w:r>
      <w:r w:rsidRPr="000F2B4D">
        <w:rPr>
          <w:rStyle w:val="StyleUnderline"/>
        </w:rPr>
        <w:t xml:space="preserve">, all operate to </w:t>
      </w:r>
      <w:r w:rsidRPr="00EF0703">
        <w:rPr>
          <w:rStyle w:val="StyleUnderline"/>
          <w:highlight w:val="cyan"/>
        </w:rPr>
        <w:t>prevent</w:t>
      </w:r>
      <w:r w:rsidRPr="000F2B4D">
        <w:rPr>
          <w:rStyle w:val="StyleUnderline"/>
        </w:rPr>
        <w:t xml:space="preserve"> </w:t>
      </w:r>
      <w:r w:rsidRPr="000F2B4D">
        <w:rPr>
          <w:rStyle w:val="Emphasis"/>
        </w:rPr>
        <w:t xml:space="preserve">horizonal </w:t>
      </w:r>
      <w:r w:rsidRPr="00EF0703">
        <w:rPr>
          <w:rStyle w:val="Emphasis"/>
          <w:highlight w:val="cyan"/>
        </w:rPr>
        <w:t>lawsuits</w:t>
      </w:r>
      <w:r w:rsidRPr="000F2B4D">
        <w:rPr>
          <w:rStyle w:val="StyleUnderline"/>
        </w:rPr>
        <w:t xml:space="preserve"> alleging the same nexus of operative facts from going forward </w:t>
      </w:r>
      <w:r w:rsidRPr="00EF0703">
        <w:rPr>
          <w:rStyle w:val="Emphasis"/>
          <w:highlight w:val="cyan"/>
        </w:rPr>
        <w:t>simultaneously</w:t>
      </w:r>
      <w:r w:rsidRPr="00EF0703">
        <w:rPr>
          <w:rStyle w:val="StyleUnderline"/>
          <w:highlight w:val="cyan"/>
        </w:rPr>
        <w:t xml:space="preserve"> in multiple</w:t>
      </w:r>
      <w:r w:rsidRPr="000F2B4D">
        <w:rPr>
          <w:rStyle w:val="StyleUnderline"/>
        </w:rPr>
        <w:t xml:space="preserve"> district </w:t>
      </w:r>
      <w:r w:rsidRPr="00EF0703">
        <w:rPr>
          <w:rStyle w:val="StyleUnderline"/>
          <w:highlight w:val="cyan"/>
        </w:rPr>
        <w:t>courts</w:t>
      </w:r>
      <w:r w:rsidRPr="000F2B4D">
        <w:rPr>
          <w:sz w:val="16"/>
        </w:rPr>
        <w:t xml:space="preserve"> - a point that is especially important in the emoluments context where presumably any citizen suit would allege the same operative facts. 332</w:t>
      </w:r>
    </w:p>
    <w:p w14:paraId="1F03A238" w14:textId="77777777" w:rsidR="00802D03" w:rsidRDefault="00802D03" w:rsidP="00802D03">
      <w:pPr>
        <w:pStyle w:val="Heading4"/>
      </w:pPr>
      <w:r>
        <w:t xml:space="preserve">Work gets </w:t>
      </w:r>
      <w:r>
        <w:rPr>
          <w:u w:val="single"/>
        </w:rPr>
        <w:t>delegated</w:t>
      </w:r>
      <w:r>
        <w:t xml:space="preserve"> OR new resources are </w:t>
      </w:r>
      <w:r>
        <w:rPr>
          <w:u w:val="single"/>
        </w:rPr>
        <w:t>added</w:t>
      </w:r>
    </w:p>
    <w:p w14:paraId="697310C3" w14:textId="77777777" w:rsidR="00802D03" w:rsidRDefault="00802D03" w:rsidP="00802D03">
      <w:r>
        <w:t xml:space="preserve">Marin K. </w:t>
      </w:r>
      <w:r w:rsidRPr="00096957">
        <w:rPr>
          <w:rStyle w:val="Style13ptBold"/>
        </w:rPr>
        <w:t>Levy 13</w:t>
      </w:r>
      <w:r>
        <w:t>, Associate Professor of Law at the Duke University School of Law, JD from Yale Law School, “Judging the Flood of Litigation”, University of Chicago Law Review, 80 U. Chi. L. Rev. 1007, Lexis</w:t>
      </w:r>
    </w:p>
    <w:p w14:paraId="7E57018C" w14:textId="77777777" w:rsidR="00802D03" w:rsidRPr="00096957" w:rsidRDefault="00802D03" w:rsidP="00802D03">
      <w:pPr>
        <w:rPr>
          <w:sz w:val="16"/>
        </w:rPr>
      </w:pPr>
      <w:r w:rsidRPr="00096957">
        <w:rPr>
          <w:sz w:val="16"/>
        </w:rPr>
        <w:t xml:space="preserve">To be sure, </w:t>
      </w:r>
      <w:r w:rsidRPr="00096957">
        <w:rPr>
          <w:rStyle w:val="StyleUnderline"/>
        </w:rPr>
        <w:t xml:space="preserve">judicial </w:t>
      </w:r>
      <w:r w:rsidRPr="00EC60B4">
        <w:rPr>
          <w:rStyle w:val="StyleUnderline"/>
          <w:highlight w:val="cyan"/>
        </w:rPr>
        <w:t>workload is a</w:t>
      </w:r>
      <w:r w:rsidRPr="00096957">
        <w:rPr>
          <w:rStyle w:val="StyleUnderline"/>
        </w:rPr>
        <w:t xml:space="preserve"> critical </w:t>
      </w:r>
      <w:r w:rsidRPr="00EC60B4">
        <w:rPr>
          <w:rStyle w:val="StyleUnderline"/>
          <w:highlight w:val="cyan"/>
        </w:rPr>
        <w:t>concern</w:t>
      </w:r>
      <w:r w:rsidRPr="00096957">
        <w:rPr>
          <w:sz w:val="16"/>
        </w:rPr>
        <w:t xml:space="preserve">. As noted earlier, the lower courts have faced rising caseloads over the last several decades 285 - a fact the justices have emphasized. 286 Today, both federal district and appellate </w:t>
      </w:r>
      <w:r w:rsidRPr="00096957">
        <w:rPr>
          <w:rStyle w:val="StyleUnderline"/>
        </w:rPr>
        <w:t>judges must contend with hundreds of filings per year</w:t>
      </w:r>
      <w:r w:rsidRPr="00096957">
        <w:rPr>
          <w:sz w:val="16"/>
        </w:rPr>
        <w:t xml:space="preserve">, 287 meaning that their ability to give attention to individual cases is greatly reduced. </w:t>
      </w:r>
      <w:r w:rsidRPr="00EC60B4">
        <w:rPr>
          <w:rStyle w:val="StyleUnderline"/>
          <w:highlight w:val="cyan"/>
        </w:rPr>
        <w:t>Employing</w:t>
      </w:r>
      <w:r w:rsidRPr="00096957">
        <w:rPr>
          <w:rStyle w:val="StyleUnderline"/>
        </w:rPr>
        <w:t xml:space="preserve"> the </w:t>
      </w:r>
      <w:r w:rsidRPr="00EC60B4">
        <w:rPr>
          <w:rStyle w:val="StyleUnderline"/>
          <w:highlight w:val="cyan"/>
        </w:rPr>
        <w:t>tools</w:t>
      </w:r>
      <w:r w:rsidRPr="00096957">
        <w:rPr>
          <w:rStyle w:val="StyleUnderline"/>
        </w:rPr>
        <w:t xml:space="preserve"> at hand, </w:t>
      </w:r>
      <w:r w:rsidRPr="00EC60B4">
        <w:rPr>
          <w:rStyle w:val="StyleUnderline"/>
          <w:highlight w:val="cyan"/>
        </w:rPr>
        <w:t>district judges</w:t>
      </w:r>
      <w:r w:rsidRPr="00096957">
        <w:rPr>
          <w:rStyle w:val="StyleUnderline"/>
        </w:rPr>
        <w:t xml:space="preserve"> have come to </w:t>
      </w:r>
      <w:r w:rsidRPr="00EC60B4">
        <w:rPr>
          <w:rStyle w:val="StyleUnderline"/>
          <w:highlight w:val="cyan"/>
        </w:rPr>
        <w:t>rely</w:t>
      </w:r>
      <w:r w:rsidRPr="00096957">
        <w:rPr>
          <w:rStyle w:val="StyleUnderline"/>
        </w:rPr>
        <w:t xml:space="preserve"> more heavily </w:t>
      </w:r>
      <w:r w:rsidRPr="00EC60B4">
        <w:rPr>
          <w:rStyle w:val="StyleUnderline"/>
          <w:highlight w:val="cyan"/>
        </w:rPr>
        <w:t>on</w:t>
      </w:r>
      <w:r w:rsidRPr="00096957">
        <w:rPr>
          <w:rStyle w:val="StyleUnderline"/>
        </w:rPr>
        <w:t xml:space="preserve"> the </w:t>
      </w:r>
      <w:r w:rsidRPr="00096957">
        <w:rPr>
          <w:rStyle w:val="Emphasis"/>
        </w:rPr>
        <w:t>aid</w:t>
      </w:r>
      <w:r w:rsidRPr="00096957">
        <w:rPr>
          <w:rStyle w:val="StyleUnderline"/>
        </w:rPr>
        <w:t xml:space="preserve"> of </w:t>
      </w:r>
      <w:r w:rsidRPr="00EC60B4">
        <w:rPr>
          <w:rStyle w:val="Emphasis"/>
          <w:highlight w:val="cyan"/>
        </w:rPr>
        <w:t>magistrate judges</w:t>
      </w:r>
      <w:r w:rsidRPr="00096957">
        <w:rPr>
          <w:sz w:val="16"/>
        </w:rPr>
        <w:t xml:space="preserve">, 288 </w:t>
      </w:r>
      <w:r w:rsidRPr="00EC60B4">
        <w:rPr>
          <w:rStyle w:val="StyleUnderline"/>
          <w:highlight w:val="cyan"/>
        </w:rPr>
        <w:t>and appellate judges</w:t>
      </w:r>
      <w:r w:rsidRPr="00096957">
        <w:rPr>
          <w:rStyle w:val="StyleUnderline"/>
        </w:rPr>
        <w:t xml:space="preserve"> have come to </w:t>
      </w:r>
      <w:r w:rsidRPr="00EC60B4">
        <w:rPr>
          <w:rStyle w:val="StyleUnderline"/>
          <w:highlight w:val="cyan"/>
        </w:rPr>
        <w:t>rely on</w:t>
      </w:r>
      <w:r w:rsidRPr="00096957">
        <w:rPr>
          <w:rStyle w:val="StyleUnderline"/>
        </w:rPr>
        <w:t xml:space="preserve"> the assistance of </w:t>
      </w:r>
      <w:r w:rsidRPr="00096957">
        <w:rPr>
          <w:rStyle w:val="Emphasis"/>
        </w:rPr>
        <w:t>sta</w:t>
      </w:r>
      <w:r w:rsidRPr="00EC60B4">
        <w:rPr>
          <w:rStyle w:val="Emphasis"/>
          <w:highlight w:val="cyan"/>
        </w:rPr>
        <w:t>ff attorneys</w:t>
      </w:r>
      <w:r w:rsidRPr="00EC60B4">
        <w:rPr>
          <w:rStyle w:val="StyleUnderline"/>
          <w:highlight w:val="cyan"/>
        </w:rPr>
        <w:t xml:space="preserve"> and</w:t>
      </w:r>
      <w:r w:rsidRPr="00096957">
        <w:rPr>
          <w:rStyle w:val="StyleUnderline"/>
        </w:rPr>
        <w:t xml:space="preserve"> other </w:t>
      </w:r>
      <w:r w:rsidRPr="00EC60B4">
        <w:rPr>
          <w:rStyle w:val="Emphasis"/>
          <w:highlight w:val="cyan"/>
        </w:rPr>
        <w:t>case-management tools</w:t>
      </w:r>
      <w:r w:rsidRPr="00EC60B4">
        <w:rPr>
          <w:rStyle w:val="StyleUnderline"/>
          <w:highlight w:val="cyan"/>
        </w:rPr>
        <w:t xml:space="preserve"> to </w:t>
      </w:r>
      <w:r w:rsidRPr="00EC60B4">
        <w:rPr>
          <w:rStyle w:val="Emphasis"/>
          <w:highlight w:val="cyan"/>
        </w:rPr>
        <w:t>cope</w:t>
      </w:r>
      <w:r w:rsidRPr="00096957">
        <w:rPr>
          <w:rStyle w:val="StyleUnderline"/>
        </w:rPr>
        <w:t xml:space="preserve"> with their workload</w:t>
      </w:r>
      <w:r w:rsidRPr="00096957">
        <w:rPr>
          <w:sz w:val="16"/>
        </w:rPr>
        <w:t xml:space="preserve">. 289 </w:t>
      </w:r>
      <w:r w:rsidRPr="00096957">
        <w:rPr>
          <w:rStyle w:val="StyleUnderline"/>
        </w:rPr>
        <w:t xml:space="preserve">Still, </w:t>
      </w:r>
      <w:r w:rsidRPr="00EC60B4">
        <w:rPr>
          <w:rStyle w:val="StyleUnderline"/>
          <w:highlight w:val="cyan"/>
        </w:rPr>
        <w:t>judges</w:t>
      </w:r>
      <w:r w:rsidRPr="00096957">
        <w:rPr>
          <w:sz w:val="16"/>
        </w:rPr>
        <w:t xml:space="preserve"> and scholars alike </w:t>
      </w:r>
      <w:r w:rsidRPr="00096957">
        <w:rPr>
          <w:rStyle w:val="StyleUnderline"/>
        </w:rPr>
        <w:t xml:space="preserve">have </w:t>
      </w:r>
      <w:r w:rsidRPr="00EC60B4">
        <w:rPr>
          <w:rStyle w:val="Emphasis"/>
          <w:highlight w:val="cyan"/>
        </w:rPr>
        <w:t>call</w:t>
      </w:r>
      <w:r w:rsidRPr="00096957">
        <w:rPr>
          <w:rStyle w:val="StyleUnderline"/>
        </w:rPr>
        <w:t xml:space="preserve">ed </w:t>
      </w:r>
      <w:r w:rsidRPr="00EC60B4">
        <w:rPr>
          <w:rStyle w:val="StyleUnderline"/>
          <w:highlight w:val="cyan"/>
        </w:rPr>
        <w:t>for</w:t>
      </w:r>
      <w:r w:rsidRPr="00096957">
        <w:rPr>
          <w:rStyle w:val="StyleUnderline"/>
        </w:rPr>
        <w:t xml:space="preserve"> an </w:t>
      </w:r>
      <w:r w:rsidRPr="00EC60B4">
        <w:rPr>
          <w:rStyle w:val="Emphasis"/>
          <w:highlight w:val="cyan"/>
        </w:rPr>
        <w:t>expansion of the bench</w:t>
      </w:r>
      <w:r w:rsidRPr="00096957">
        <w:rPr>
          <w:sz w:val="16"/>
        </w:rPr>
        <w:t xml:space="preserve"> 290 </w:t>
      </w:r>
      <w:r w:rsidRPr="00096957">
        <w:rPr>
          <w:rStyle w:val="StyleUnderline"/>
        </w:rPr>
        <w:t>and limiting the flow of cases</w:t>
      </w:r>
      <w:r w:rsidRPr="00096957">
        <w:rPr>
          <w:sz w:val="16"/>
        </w:rPr>
        <w:t xml:space="preserve"> 291 </w:t>
      </w:r>
      <w:r w:rsidRPr="00EC60B4">
        <w:rPr>
          <w:rStyle w:val="StyleUnderline"/>
          <w:highlight w:val="cyan"/>
        </w:rPr>
        <w:t>to alleviate</w:t>
      </w:r>
      <w:r w:rsidRPr="00096957">
        <w:rPr>
          <w:rStyle w:val="StyleUnderline"/>
        </w:rPr>
        <w:t xml:space="preserve"> the </w:t>
      </w:r>
      <w:r w:rsidRPr="00EC60B4">
        <w:rPr>
          <w:rStyle w:val="StyleUnderline"/>
          <w:highlight w:val="cyan"/>
        </w:rPr>
        <w:t>strain</w:t>
      </w:r>
      <w:r w:rsidRPr="00096957">
        <w:rPr>
          <w:rStyle w:val="StyleUnderline"/>
        </w:rPr>
        <w:t xml:space="preserve"> on the federal courts</w:t>
      </w:r>
      <w:r w:rsidRPr="00096957">
        <w:rPr>
          <w:sz w:val="16"/>
        </w:rPr>
        <w:t>. Thus, when the justices express their desire to avoid inviting new claims into federal courts, the underlying concern is not a trivial one. 292 The critical question, though, is  [*1066]  whether considerations of judicial workload can stand as an independent factor in shaping the Court's interpretation of substantive law.</w:t>
      </w:r>
    </w:p>
    <w:p w14:paraId="6AE34999" w14:textId="77777777" w:rsidR="00802D03" w:rsidRDefault="00802D03" w:rsidP="00802D03">
      <w:pPr>
        <w:pStyle w:val="Heading4"/>
      </w:pPr>
      <w:r>
        <w:t xml:space="preserve">Congress will </w:t>
      </w:r>
      <w:r>
        <w:rPr>
          <w:u w:val="single"/>
        </w:rPr>
        <w:t>adjust</w:t>
      </w:r>
      <w:r>
        <w:t xml:space="preserve"> before </w:t>
      </w:r>
      <w:r>
        <w:rPr>
          <w:u w:val="single"/>
        </w:rPr>
        <w:t>any</w:t>
      </w:r>
      <w:r>
        <w:t xml:space="preserve"> impact</w:t>
      </w:r>
    </w:p>
    <w:p w14:paraId="2C8B6898" w14:textId="77777777" w:rsidR="00802D03" w:rsidRDefault="00802D03" w:rsidP="00802D03">
      <w:r>
        <w:t xml:space="preserve">Marin K. </w:t>
      </w:r>
      <w:r w:rsidRPr="00096957">
        <w:rPr>
          <w:rStyle w:val="Style13ptBold"/>
        </w:rPr>
        <w:t>Levy 13</w:t>
      </w:r>
      <w:r>
        <w:t>, Associate Professor of Law at the Duke University School of Law, JD from Yale Law School, “Judging the Flood of Litigation”, University of Chicago Law Review, 80 U. Chi. L. Rev. 1007, Lexis</w:t>
      </w:r>
    </w:p>
    <w:p w14:paraId="7B386C5A" w14:textId="77777777" w:rsidR="00802D03" w:rsidRPr="00096957" w:rsidRDefault="00802D03" w:rsidP="00802D03">
      <w:pPr>
        <w:rPr>
          <w:sz w:val="16"/>
        </w:rPr>
      </w:pPr>
      <w:r w:rsidRPr="00096957">
        <w:rPr>
          <w:sz w:val="16"/>
        </w:rPr>
        <w:t xml:space="preserve">Now, it is important to recognize that counseling Courts against considering caseload volume in this kind of decision making does not mean that there is no recourse when it comes to docket concerns. </w:t>
      </w:r>
      <w:r w:rsidRPr="00096957">
        <w:rPr>
          <w:rStyle w:val="StyleUnderline"/>
        </w:rPr>
        <w:t xml:space="preserve">Our </w:t>
      </w:r>
      <w:r w:rsidRPr="00EC60B4">
        <w:rPr>
          <w:rStyle w:val="StyleUnderline"/>
          <w:highlight w:val="cyan"/>
        </w:rPr>
        <w:t>system provides</w:t>
      </w:r>
      <w:r w:rsidRPr="00096957">
        <w:rPr>
          <w:rStyle w:val="StyleUnderline"/>
        </w:rPr>
        <w:t xml:space="preserve"> several </w:t>
      </w:r>
      <w:r w:rsidRPr="00EC60B4">
        <w:rPr>
          <w:rStyle w:val="StyleUnderline"/>
          <w:highlight w:val="cyan"/>
        </w:rPr>
        <w:t>ways to relieve</w:t>
      </w:r>
      <w:r w:rsidRPr="00096957">
        <w:rPr>
          <w:rStyle w:val="StyleUnderline"/>
        </w:rPr>
        <w:t xml:space="preserve"> caseload </w:t>
      </w:r>
      <w:r w:rsidRPr="00EC60B4">
        <w:rPr>
          <w:rStyle w:val="StyleUnderline"/>
          <w:highlight w:val="cyan"/>
        </w:rPr>
        <w:t>pressure</w:t>
      </w:r>
      <w:r w:rsidRPr="00096957">
        <w:rPr>
          <w:rStyle w:val="StyleUnderline"/>
        </w:rPr>
        <w:t xml:space="preserve"> short of the courts</w:t>
      </w:r>
      <w:r w:rsidRPr="00096957">
        <w:rPr>
          <w:sz w:val="16"/>
        </w:rPr>
        <w:t xml:space="preserve"> not recognizing causes of action or </w:t>
      </w:r>
      <w:r w:rsidRPr="00096957">
        <w:rPr>
          <w:rStyle w:val="StyleUnderline"/>
        </w:rPr>
        <w:t>deciding not to hear particular sets of cases</w:t>
      </w:r>
      <w:r w:rsidRPr="00096957">
        <w:rPr>
          <w:sz w:val="16"/>
        </w:rPr>
        <w:t xml:space="preserve">. </w:t>
      </w:r>
      <w:r w:rsidRPr="00096957">
        <w:rPr>
          <w:rStyle w:val="StyleUnderline"/>
        </w:rPr>
        <w:t xml:space="preserve">Specifically, our </w:t>
      </w:r>
      <w:r w:rsidRPr="00EC60B4">
        <w:rPr>
          <w:rStyle w:val="Emphasis"/>
          <w:highlight w:val="cyan"/>
        </w:rPr>
        <w:t>constitution</w:t>
      </w:r>
      <w:r w:rsidRPr="00096957">
        <w:rPr>
          <w:rStyle w:val="StyleUnderline"/>
        </w:rPr>
        <w:t xml:space="preserve">al system </w:t>
      </w:r>
      <w:r w:rsidRPr="00EC60B4">
        <w:rPr>
          <w:rStyle w:val="StyleUnderline"/>
          <w:highlight w:val="cyan"/>
        </w:rPr>
        <w:t>gives Congress</w:t>
      </w:r>
      <w:r w:rsidRPr="00096957">
        <w:rPr>
          <w:rStyle w:val="StyleUnderline"/>
        </w:rPr>
        <w:t xml:space="preserve"> the </w:t>
      </w:r>
      <w:r w:rsidRPr="00EC60B4">
        <w:rPr>
          <w:rStyle w:val="StyleUnderline"/>
          <w:highlight w:val="cyan"/>
        </w:rPr>
        <w:t>authority to adjust laws</w:t>
      </w:r>
      <w:r w:rsidRPr="00096957">
        <w:rPr>
          <w:rStyle w:val="StyleUnderline"/>
        </w:rPr>
        <w:t xml:space="preserve"> so as </w:t>
      </w:r>
      <w:r w:rsidRPr="00EC60B4">
        <w:rPr>
          <w:rStyle w:val="StyleUnderline"/>
          <w:highlight w:val="cyan"/>
        </w:rPr>
        <w:t>to stem</w:t>
      </w:r>
      <w:r w:rsidRPr="00096957">
        <w:rPr>
          <w:rStyle w:val="StyleUnderline"/>
        </w:rPr>
        <w:t xml:space="preserve"> that </w:t>
      </w:r>
      <w:r w:rsidRPr="00EC60B4">
        <w:rPr>
          <w:rStyle w:val="StyleUnderline"/>
          <w:highlight w:val="cyan"/>
        </w:rPr>
        <w:t>flow</w:t>
      </w:r>
      <w:r w:rsidRPr="00096957">
        <w:rPr>
          <w:sz w:val="16"/>
        </w:rPr>
        <w:t xml:space="preserve">. 305 </w:t>
      </w:r>
      <w:r w:rsidRPr="00EC60B4">
        <w:rPr>
          <w:rStyle w:val="StyleUnderline"/>
          <w:highlight w:val="cyan"/>
        </w:rPr>
        <w:t>And Congress has</w:t>
      </w:r>
      <w:r w:rsidRPr="00096957">
        <w:rPr>
          <w:rStyle w:val="StyleUnderline"/>
        </w:rPr>
        <w:t xml:space="preserve"> indeed </w:t>
      </w:r>
      <w:r w:rsidRPr="00EC60B4">
        <w:rPr>
          <w:rStyle w:val="StyleUnderline"/>
          <w:highlight w:val="cyan"/>
        </w:rPr>
        <w:t>exercised that</w:t>
      </w:r>
      <w:r w:rsidRPr="00096957">
        <w:rPr>
          <w:rStyle w:val="StyleUnderline"/>
        </w:rPr>
        <w:t xml:space="preserve"> power</w:t>
      </w:r>
      <w:r w:rsidRPr="00096957">
        <w:rPr>
          <w:sz w:val="16"/>
        </w:rPr>
        <w:t xml:space="preserve">. As noted earlier, </w:t>
      </w:r>
      <w:r w:rsidRPr="00096957">
        <w:rPr>
          <w:rStyle w:val="StyleUnderline"/>
        </w:rPr>
        <w:t>Congress passed the Supreme Court Case Selections Act</w:t>
      </w:r>
      <w:r w:rsidRPr="00096957">
        <w:rPr>
          <w:sz w:val="16"/>
        </w:rPr>
        <w:t xml:space="preserve"> 306 </w:t>
      </w:r>
      <w:r w:rsidRPr="00096957">
        <w:rPr>
          <w:rStyle w:val="StyleUnderline"/>
        </w:rPr>
        <w:t xml:space="preserve">to alleviate the Court's then "unmanageable workload" by </w:t>
      </w:r>
      <w:r w:rsidRPr="00EC60B4">
        <w:rPr>
          <w:rStyle w:val="StyleUnderline"/>
          <w:highlight w:val="cyan"/>
        </w:rPr>
        <w:t>eliminating</w:t>
      </w:r>
      <w:r w:rsidRPr="00096957">
        <w:rPr>
          <w:rStyle w:val="StyleUnderline"/>
        </w:rPr>
        <w:t xml:space="preserve"> most of the Court's </w:t>
      </w:r>
      <w:r w:rsidRPr="00EC60B4">
        <w:rPr>
          <w:rStyle w:val="StyleUnderline"/>
          <w:highlight w:val="cyan"/>
        </w:rPr>
        <w:t>mandatory jurisdiction</w:t>
      </w:r>
      <w:r w:rsidRPr="00096957">
        <w:rPr>
          <w:sz w:val="16"/>
        </w:rPr>
        <w:t xml:space="preserve">. 307 With respect to the rest of the federal court docket, </w:t>
      </w:r>
      <w:r w:rsidRPr="00096957">
        <w:rPr>
          <w:rStyle w:val="StyleUnderline"/>
        </w:rPr>
        <w:t xml:space="preserve">Congress has repeatedly enacted </w:t>
      </w:r>
      <w:r w:rsidRPr="00EC60B4">
        <w:rPr>
          <w:rStyle w:val="Emphasis"/>
          <w:highlight w:val="cyan"/>
        </w:rPr>
        <w:t>target</w:t>
      </w:r>
      <w:r w:rsidRPr="00096957">
        <w:rPr>
          <w:rStyle w:val="StyleUnderline"/>
        </w:rPr>
        <w:t xml:space="preserve">ed legislation to reduce </w:t>
      </w:r>
      <w:r w:rsidRPr="00EC60B4">
        <w:rPr>
          <w:rStyle w:val="StyleUnderline"/>
          <w:highlight w:val="cyan"/>
        </w:rPr>
        <w:t>frivolous filings</w:t>
      </w:r>
      <w:r w:rsidRPr="00096957">
        <w:rPr>
          <w:sz w:val="16"/>
        </w:rPr>
        <w:t xml:space="preserve">. For example, Congress passed the PLRA precisely as a way of "addressing a flood of prisoner litigation in the federal courts." 308 Similarly, part of the purpose of the Private Securities Litigation Reform Act of 1995 309 was to limit frivolous securities claims. 310 This is not to  [*1070]  suggest that </w:t>
      </w:r>
      <w:r w:rsidRPr="00EC60B4">
        <w:rPr>
          <w:rStyle w:val="Emphasis"/>
          <w:highlight w:val="cyan"/>
        </w:rPr>
        <w:t>Congress could</w:t>
      </w:r>
      <w:r w:rsidRPr="00096957">
        <w:rPr>
          <w:sz w:val="16"/>
        </w:rPr>
        <w:t xml:space="preserve"> not </w:t>
      </w:r>
      <w:r w:rsidRPr="00EC60B4">
        <w:rPr>
          <w:rStyle w:val="Emphasis"/>
          <w:highlight w:val="cyan"/>
        </w:rPr>
        <w:t>do more</w:t>
      </w:r>
      <w:r w:rsidRPr="00096957">
        <w:rPr>
          <w:sz w:val="16"/>
        </w:rPr>
        <w:t xml:space="preserve"> in this vein; rather the point is simply that there is still a branch of government that has the clear authority to take the courts' caseload into account in substantive decision making and has done so repeatedly in the past.</w:t>
      </w:r>
    </w:p>
    <w:p w14:paraId="3EA1B06E" w14:textId="77777777" w:rsidR="00802D03" w:rsidRDefault="00802D03" w:rsidP="00802D03">
      <w:pPr>
        <w:pStyle w:val="Heading3"/>
      </w:pPr>
      <w:r>
        <w:t>Court Clog DA---AT: Patents---2AC</w:t>
      </w:r>
    </w:p>
    <w:p w14:paraId="5BFA4FFD" w14:textId="77777777" w:rsidR="00802D03" w:rsidRDefault="00802D03" w:rsidP="00802D03">
      <w:pPr>
        <w:pStyle w:val="Heading4"/>
      </w:pPr>
      <w:r>
        <w:t xml:space="preserve">Patents tubed and courts aren’t key </w:t>
      </w:r>
    </w:p>
    <w:p w14:paraId="2CDB898F" w14:textId="77777777" w:rsidR="00802D03" w:rsidRDefault="00802D03" w:rsidP="00802D03">
      <w:r w:rsidRPr="008F56E4">
        <w:t>Gene</w:t>
      </w:r>
      <w:r>
        <w:t xml:space="preserve"> </w:t>
      </w:r>
      <w:r w:rsidRPr="00C611C7">
        <w:rPr>
          <w:rStyle w:val="Style13ptBold"/>
        </w:rPr>
        <w:t>Quinn 19</w:t>
      </w:r>
      <w:r>
        <w:t>,</w:t>
      </w:r>
      <w:r w:rsidRPr="008F56E4">
        <w:t xml:space="preserve"> Patent Attorney and Editor and President &amp; CEO of IP Watchdog, Inc; IP Watchdog, “It May Be Time to Abolish the Federal Circuit”</w:t>
      </w:r>
      <w:r>
        <w:t>, IP Watchdog, 7/19/2019,</w:t>
      </w:r>
      <w:r w:rsidRPr="008F56E4">
        <w:t xml:space="preserve"> </w:t>
      </w:r>
      <w:hyperlink r:id="rId8" w:history="1">
        <w:r w:rsidRPr="001961A3">
          <w:rPr>
            <w:rStyle w:val="Hyperlink"/>
          </w:rPr>
          <w:t>https://www.ipwatchdog.com/2019/07/09/may-time-abolish-federal-circuit/id=111122/</w:t>
        </w:r>
      </w:hyperlink>
    </w:p>
    <w:p w14:paraId="7D38F4F5" w14:textId="77777777" w:rsidR="00802D03" w:rsidRPr="00CE3184" w:rsidRDefault="00802D03" w:rsidP="00802D03">
      <w:pPr>
        <w:rPr>
          <w:sz w:val="16"/>
        </w:rPr>
      </w:pPr>
      <w:r w:rsidRPr="00CE3184">
        <w:rPr>
          <w:rStyle w:val="StyleUnderline"/>
        </w:rPr>
        <w:t xml:space="preserve">The state of </w:t>
      </w:r>
      <w:r w:rsidRPr="00643805">
        <w:rPr>
          <w:rStyle w:val="Emphasis"/>
          <w:highlight w:val="cyan"/>
        </w:rPr>
        <w:t>patent law</w:t>
      </w:r>
      <w:r w:rsidRPr="00CE3184">
        <w:rPr>
          <w:rStyle w:val="StyleUnderline"/>
        </w:rPr>
        <w:t xml:space="preserve"> in America </w:t>
      </w:r>
      <w:r w:rsidRPr="00643805">
        <w:rPr>
          <w:rStyle w:val="StyleUnderline"/>
          <w:highlight w:val="cyan"/>
        </w:rPr>
        <w:t>is</w:t>
      </w:r>
      <w:r w:rsidRPr="00CE3184">
        <w:rPr>
          <w:rStyle w:val="StyleUnderline"/>
        </w:rPr>
        <w:t xml:space="preserve"> this: You </w:t>
      </w:r>
      <w:r w:rsidRPr="00CE3184">
        <w:rPr>
          <w:rStyle w:val="Emphasis"/>
        </w:rPr>
        <w:t>might as well</w:t>
      </w:r>
      <w:r w:rsidRPr="00CE3184">
        <w:rPr>
          <w:rStyle w:val="StyleUnderline"/>
        </w:rPr>
        <w:t xml:space="preserve"> appeal because if you get </w:t>
      </w:r>
      <w:r w:rsidRPr="00CE3184">
        <w:rPr>
          <w:rStyle w:val="Emphasis"/>
        </w:rPr>
        <w:t>lucky</w:t>
      </w:r>
      <w:r w:rsidRPr="00CE3184">
        <w:rPr>
          <w:rStyle w:val="StyleUnderline"/>
        </w:rPr>
        <w:t xml:space="preserve"> and draw the </w:t>
      </w:r>
      <w:r w:rsidRPr="00CE3184">
        <w:rPr>
          <w:rStyle w:val="Emphasis"/>
        </w:rPr>
        <w:t>right panel</w:t>
      </w:r>
      <w:r w:rsidRPr="00CE3184">
        <w:rPr>
          <w:rStyle w:val="StyleUnderline"/>
        </w:rPr>
        <w:t xml:space="preserve"> you will win</w:t>
      </w:r>
      <w:r w:rsidRPr="00CE3184">
        <w:rPr>
          <w:sz w:val="16"/>
        </w:rPr>
        <w:t xml:space="preserve">. And like it or not, that is precisely what our patent justice system has become under </w:t>
      </w:r>
      <w:r w:rsidRPr="00AD520D">
        <w:rPr>
          <w:rStyle w:val="StyleUnderline"/>
        </w:rPr>
        <w:t xml:space="preserve">the Federal Circuit. </w:t>
      </w:r>
      <w:r w:rsidRPr="00643805">
        <w:rPr>
          <w:rStyle w:val="Emphasis"/>
          <w:highlight w:val="cyan"/>
        </w:rPr>
        <w:t>A crapshoot</w:t>
      </w:r>
      <w:r w:rsidRPr="00CE3184">
        <w:rPr>
          <w:sz w:val="16"/>
        </w:rPr>
        <w:t>. And we all know it to be true.</w:t>
      </w:r>
    </w:p>
    <w:p w14:paraId="0D1A5C2F" w14:textId="77777777" w:rsidR="00802D03" w:rsidRPr="00CE3184" w:rsidRDefault="00802D03" w:rsidP="00802D03">
      <w:pPr>
        <w:rPr>
          <w:sz w:val="16"/>
        </w:rPr>
      </w:pPr>
      <w:r w:rsidRPr="00CE3184">
        <w:rPr>
          <w:rStyle w:val="StyleUnderline"/>
        </w:rPr>
        <w:t xml:space="preserve">The current state of </w:t>
      </w:r>
      <w:r w:rsidRPr="00CE3184">
        <w:rPr>
          <w:rStyle w:val="Emphasis"/>
        </w:rPr>
        <w:t xml:space="preserve">utter </w:t>
      </w:r>
      <w:r w:rsidRPr="00643805">
        <w:rPr>
          <w:rStyle w:val="Emphasis"/>
          <w:highlight w:val="cyan"/>
        </w:rPr>
        <w:t>disarray</w:t>
      </w:r>
      <w:r w:rsidRPr="00CE3184">
        <w:rPr>
          <w:rStyle w:val="StyleUnderline"/>
        </w:rPr>
        <w:t xml:space="preserve"> at the Federal Circuit, with </w:t>
      </w:r>
      <w:r w:rsidRPr="00643805">
        <w:rPr>
          <w:rStyle w:val="StyleUnderline"/>
          <w:highlight w:val="cyan"/>
        </w:rPr>
        <w:t xml:space="preserve">panels </w:t>
      </w:r>
      <w:r w:rsidRPr="00FD0325">
        <w:rPr>
          <w:rStyle w:val="Emphasis"/>
          <w:highlight w:val="cyan"/>
        </w:rPr>
        <w:t>do</w:t>
      </w:r>
      <w:r w:rsidRPr="00CE3184">
        <w:rPr>
          <w:rStyle w:val="StyleUnderline"/>
        </w:rPr>
        <w:t xml:space="preserve">ing </w:t>
      </w:r>
      <w:r w:rsidRPr="00643805">
        <w:rPr>
          <w:rStyle w:val="Emphasis"/>
          <w:highlight w:val="cyan"/>
        </w:rPr>
        <w:t>whatever they want</w:t>
      </w:r>
      <w:r w:rsidRPr="00643805">
        <w:rPr>
          <w:rStyle w:val="StyleUnderline"/>
          <w:highlight w:val="cyan"/>
        </w:rPr>
        <w:t xml:space="preserve">, judges </w:t>
      </w:r>
      <w:r w:rsidRPr="00643805">
        <w:rPr>
          <w:rStyle w:val="Emphasis"/>
          <w:highlight w:val="cyan"/>
        </w:rPr>
        <w:t>not agreeing on anything</w:t>
      </w:r>
      <w:r w:rsidRPr="00CE3184">
        <w:rPr>
          <w:rStyle w:val="StyleUnderline"/>
        </w:rPr>
        <w:t xml:space="preserve">, and </w:t>
      </w:r>
      <w:r w:rsidRPr="00643805">
        <w:rPr>
          <w:rStyle w:val="Emphasis"/>
          <w:highlight w:val="cyan"/>
        </w:rPr>
        <w:t xml:space="preserve">ignoring </w:t>
      </w:r>
      <w:r w:rsidRPr="00AD520D">
        <w:rPr>
          <w:rStyle w:val="Emphasis"/>
        </w:rPr>
        <w:t xml:space="preserve">en banc </w:t>
      </w:r>
      <w:r w:rsidRPr="00643805">
        <w:rPr>
          <w:rStyle w:val="Emphasis"/>
          <w:highlight w:val="cyan"/>
        </w:rPr>
        <w:t>decisions</w:t>
      </w:r>
      <w:r w:rsidRPr="00643805">
        <w:rPr>
          <w:rStyle w:val="StyleUnderline"/>
          <w:highlight w:val="cyan"/>
        </w:rPr>
        <w:t xml:space="preserve"> as if they </w:t>
      </w:r>
      <w:r w:rsidRPr="00643805">
        <w:rPr>
          <w:rStyle w:val="Emphasis"/>
          <w:highlight w:val="cyan"/>
        </w:rPr>
        <w:t>never happened</w:t>
      </w:r>
      <w:r w:rsidRPr="00CE3184">
        <w:rPr>
          <w:sz w:val="16"/>
        </w:rPr>
        <w:t xml:space="preserve"> isn’t what the Federal Circuit is meant to have become. </w:t>
      </w:r>
      <w:r w:rsidRPr="00643805">
        <w:rPr>
          <w:rStyle w:val="StyleUnderline"/>
          <w:highlight w:val="cyan"/>
        </w:rPr>
        <w:t>The</w:t>
      </w:r>
      <w:r w:rsidRPr="00CE3184">
        <w:rPr>
          <w:rStyle w:val="StyleUnderline"/>
        </w:rPr>
        <w:t xml:space="preserve"> Federal </w:t>
      </w:r>
      <w:r w:rsidRPr="00643805">
        <w:rPr>
          <w:rStyle w:val="StyleUnderline"/>
          <w:highlight w:val="cyan"/>
        </w:rPr>
        <w:t xml:space="preserve">Circuit </w:t>
      </w:r>
      <w:r w:rsidRPr="00643805">
        <w:rPr>
          <w:rStyle w:val="Emphasis"/>
          <w:highlight w:val="cyan"/>
        </w:rPr>
        <w:t>is a disaster</w:t>
      </w:r>
      <w:r w:rsidRPr="00CE3184">
        <w:rPr>
          <w:sz w:val="16"/>
        </w:rPr>
        <w:t xml:space="preserve"> and </w:t>
      </w:r>
      <w:r w:rsidRPr="00CE3184">
        <w:rPr>
          <w:rStyle w:val="StyleUnderline"/>
        </w:rPr>
        <w:t xml:space="preserve">the </w:t>
      </w:r>
      <w:r w:rsidRPr="00CE3184">
        <w:rPr>
          <w:rStyle w:val="Emphasis"/>
        </w:rPr>
        <w:t>collective unwillingness</w:t>
      </w:r>
      <w:r w:rsidRPr="00CE3184">
        <w:rPr>
          <w:rStyle w:val="StyleUnderline"/>
        </w:rPr>
        <w:t xml:space="preserve"> of the judges to come together is</w:t>
      </w:r>
      <w:r w:rsidRPr="00CE3184">
        <w:rPr>
          <w:sz w:val="16"/>
        </w:rPr>
        <w:t xml:space="preserve"> making </w:t>
      </w:r>
      <w:r w:rsidRPr="00643805">
        <w:rPr>
          <w:rStyle w:val="Emphasis"/>
          <w:highlight w:val="cyan"/>
        </w:rPr>
        <w:t>a mockery of</w:t>
      </w:r>
      <w:r w:rsidRPr="00CE3184">
        <w:rPr>
          <w:rStyle w:val="Emphasis"/>
        </w:rPr>
        <w:t xml:space="preserve"> an institution</w:t>
      </w:r>
      <w:r w:rsidRPr="00CE3184">
        <w:rPr>
          <w:rStyle w:val="StyleUnderline"/>
        </w:rPr>
        <w:t xml:space="preserve"> that is a </w:t>
      </w:r>
      <w:r w:rsidRPr="00CE3184">
        <w:rPr>
          <w:rStyle w:val="Emphasis"/>
        </w:rPr>
        <w:t>critical piece</w:t>
      </w:r>
      <w:r w:rsidRPr="00CE3184">
        <w:rPr>
          <w:rStyle w:val="StyleUnderline"/>
        </w:rPr>
        <w:t xml:space="preserve"> in </w:t>
      </w:r>
      <w:r w:rsidRPr="00643805">
        <w:rPr>
          <w:rStyle w:val="StyleUnderline"/>
          <w:highlight w:val="cyan"/>
        </w:rPr>
        <w:t>the</w:t>
      </w:r>
      <w:r w:rsidRPr="00CE3184">
        <w:rPr>
          <w:rStyle w:val="StyleUnderline"/>
        </w:rPr>
        <w:t xml:space="preserve"> U.S. </w:t>
      </w:r>
      <w:r w:rsidRPr="00643805">
        <w:rPr>
          <w:rStyle w:val="StyleUnderline"/>
          <w:highlight w:val="cyan"/>
        </w:rPr>
        <w:t>innovation system</w:t>
      </w:r>
      <w:r w:rsidRPr="00CE3184">
        <w:rPr>
          <w:sz w:val="16"/>
        </w:rPr>
        <w:t xml:space="preserve">. Indeed, the fact that </w:t>
      </w:r>
      <w:r w:rsidRPr="00643805">
        <w:rPr>
          <w:rStyle w:val="StyleUnderline"/>
          <w:highlight w:val="cyan"/>
        </w:rPr>
        <w:t>the</w:t>
      </w:r>
      <w:r w:rsidRPr="00CE3184">
        <w:rPr>
          <w:rStyle w:val="StyleUnderline"/>
        </w:rPr>
        <w:t xml:space="preserve"> Federal </w:t>
      </w:r>
      <w:r w:rsidRPr="00643805">
        <w:rPr>
          <w:rStyle w:val="StyleUnderline"/>
          <w:highlight w:val="cyan"/>
        </w:rPr>
        <w:t xml:space="preserve">Circuit is </w:t>
      </w:r>
      <w:r w:rsidRPr="00643805">
        <w:rPr>
          <w:rStyle w:val="Emphasis"/>
          <w:highlight w:val="cyan"/>
        </w:rPr>
        <w:t>absent</w:t>
      </w:r>
      <w:r w:rsidRPr="00CE3184">
        <w:rPr>
          <w:rStyle w:val="StyleUnderline"/>
        </w:rPr>
        <w:t xml:space="preserve"> and </w:t>
      </w:r>
      <w:r w:rsidRPr="00643805">
        <w:rPr>
          <w:rStyle w:val="StyleUnderline"/>
          <w:highlight w:val="cyan"/>
        </w:rPr>
        <w:t>unwilling to provide</w:t>
      </w:r>
      <w:r w:rsidRPr="00CE3184">
        <w:rPr>
          <w:rStyle w:val="StyleUnderline"/>
        </w:rPr>
        <w:t xml:space="preserve"> </w:t>
      </w:r>
      <w:r w:rsidRPr="00CE3184">
        <w:rPr>
          <w:rStyle w:val="Emphasis"/>
        </w:rPr>
        <w:t xml:space="preserve">predictability and </w:t>
      </w:r>
      <w:r w:rsidRPr="00643805">
        <w:rPr>
          <w:rStyle w:val="Emphasis"/>
          <w:highlight w:val="cyan"/>
        </w:rPr>
        <w:t>certainty</w:t>
      </w:r>
      <w:r w:rsidRPr="00CE3184">
        <w:rPr>
          <w:rStyle w:val="StyleUnderline"/>
        </w:rPr>
        <w:t xml:space="preserve">, which </w:t>
      </w:r>
      <w:r w:rsidRPr="00643805">
        <w:rPr>
          <w:rStyle w:val="Emphasis"/>
          <w:highlight w:val="cyan"/>
        </w:rPr>
        <w:t>literally</w:t>
      </w:r>
      <w:r w:rsidRPr="00CE3184">
        <w:rPr>
          <w:rStyle w:val="StyleUnderline"/>
        </w:rPr>
        <w:t xml:space="preserve"> was </w:t>
      </w:r>
      <w:r w:rsidRPr="00643805">
        <w:rPr>
          <w:rStyle w:val="Emphasis"/>
          <w:highlight w:val="cyan"/>
        </w:rPr>
        <w:t>their only job</w:t>
      </w:r>
      <w:r w:rsidRPr="00CE3184">
        <w:rPr>
          <w:sz w:val="16"/>
        </w:rPr>
        <w:t>, is why so many people are turning to Congress to solve the problems of the patent system.</w:t>
      </w:r>
    </w:p>
    <w:p w14:paraId="474F303F" w14:textId="77777777" w:rsidR="00802D03" w:rsidRDefault="00802D03" w:rsidP="00802D03">
      <w:pPr>
        <w:rPr>
          <w:sz w:val="16"/>
        </w:rPr>
      </w:pPr>
      <w:r w:rsidRPr="00CE3184">
        <w:rPr>
          <w:sz w:val="16"/>
        </w:rPr>
        <w:t xml:space="preserve">The Federal Circuit is the entity within our system that the patent community has turned to for help since 1982, but they are not present currently. </w:t>
      </w:r>
      <w:r w:rsidRPr="00CE3184">
        <w:rPr>
          <w:rStyle w:val="StyleUnderline"/>
        </w:rPr>
        <w:t xml:space="preserve">The Federal Circuit is </w:t>
      </w:r>
      <w:r w:rsidRPr="00643805">
        <w:rPr>
          <w:rStyle w:val="Emphasis"/>
          <w:highlight w:val="cyan"/>
        </w:rPr>
        <w:t>so afraid</w:t>
      </w:r>
      <w:r w:rsidRPr="00643805">
        <w:rPr>
          <w:rStyle w:val="StyleUnderline"/>
          <w:highlight w:val="cyan"/>
        </w:rPr>
        <w:t xml:space="preserve"> of being overturned</w:t>
      </w:r>
      <w:r w:rsidRPr="00CE3184">
        <w:rPr>
          <w:rStyle w:val="StyleUnderline"/>
        </w:rPr>
        <w:t xml:space="preserve"> by the</w:t>
      </w:r>
      <w:r w:rsidRPr="00CE3184">
        <w:rPr>
          <w:sz w:val="16"/>
        </w:rPr>
        <w:t xml:space="preserve"> Supreme </w:t>
      </w:r>
      <w:r w:rsidRPr="00CE3184">
        <w:rPr>
          <w:rStyle w:val="StyleUnderline"/>
        </w:rPr>
        <w:t>Court</w:t>
      </w:r>
      <w:r w:rsidRPr="00CE3184">
        <w:rPr>
          <w:sz w:val="16"/>
        </w:rPr>
        <w:t xml:space="preserve"> that </w:t>
      </w:r>
      <w:r w:rsidRPr="00643805">
        <w:rPr>
          <w:rStyle w:val="StyleUnderline"/>
          <w:highlight w:val="cyan"/>
        </w:rPr>
        <w:t>they</w:t>
      </w:r>
      <w:r w:rsidRPr="00CE3184">
        <w:rPr>
          <w:sz w:val="16"/>
        </w:rPr>
        <w:t xml:space="preserve"> have </w:t>
      </w:r>
      <w:r w:rsidRPr="00643805">
        <w:rPr>
          <w:rStyle w:val="Emphasis"/>
          <w:highlight w:val="cyan"/>
        </w:rPr>
        <w:t>lost</w:t>
      </w:r>
      <w:r w:rsidRPr="00CE3184">
        <w:rPr>
          <w:rStyle w:val="Emphasis"/>
        </w:rPr>
        <w:t xml:space="preserve"> their </w:t>
      </w:r>
      <w:r w:rsidRPr="00643805">
        <w:rPr>
          <w:rStyle w:val="Emphasis"/>
          <w:highlight w:val="cyan"/>
        </w:rPr>
        <w:t>ability</w:t>
      </w:r>
      <w:r w:rsidRPr="00643805">
        <w:rPr>
          <w:rStyle w:val="StyleUnderline"/>
          <w:highlight w:val="cyan"/>
        </w:rPr>
        <w:t xml:space="preserve"> to distinguish</w:t>
      </w:r>
      <w:r w:rsidRPr="00CE3184">
        <w:rPr>
          <w:rStyle w:val="StyleUnderline"/>
        </w:rPr>
        <w:t xml:space="preserve"> </w:t>
      </w:r>
      <w:r w:rsidRPr="00CE3184">
        <w:rPr>
          <w:rStyle w:val="Emphasis"/>
        </w:rPr>
        <w:t xml:space="preserve">even </w:t>
      </w:r>
      <w:r w:rsidRPr="00643805">
        <w:rPr>
          <w:rStyle w:val="Emphasis"/>
          <w:highlight w:val="cyan"/>
        </w:rPr>
        <w:t>eas</w:t>
      </w:r>
      <w:r w:rsidRPr="00CE3184">
        <w:rPr>
          <w:rStyle w:val="Emphasis"/>
        </w:rPr>
        <w:t>il</w:t>
      </w:r>
      <w:r w:rsidRPr="00643805">
        <w:rPr>
          <w:rStyle w:val="Emphasis"/>
          <w:highlight w:val="cyan"/>
        </w:rPr>
        <w:t>y</w:t>
      </w:r>
      <w:r w:rsidRPr="00CE3184">
        <w:rPr>
          <w:rStyle w:val="Emphasis"/>
        </w:rPr>
        <w:t xml:space="preserve"> distinguishable </w:t>
      </w:r>
      <w:r w:rsidRPr="00643805">
        <w:rPr>
          <w:rStyle w:val="Emphasis"/>
          <w:highlight w:val="cyan"/>
        </w:rPr>
        <w:t>cases</w:t>
      </w:r>
      <w:r w:rsidRPr="00CE3184">
        <w:rPr>
          <w:sz w:val="16"/>
        </w:rPr>
        <w:t>. After all, Mayo dealt with an exceptionally poor claim where the Supreme Court took a shortcut using 101 instead of using 102 or 103. In Alice, they were told by the patentee’s attorney it was a trivial piece of software that could be coded over a weekend by a college student. These cases are easily distinguishable from any life sciences innovation of consequence or something like artificial intelligence or autonomous driving, for example. Yet, the Federal Circuit has expansively read these cases despite the explicit language of the Supreme Court telling them to narrowly read the cases lest all of patent law would be swallowed.</w:t>
      </w:r>
    </w:p>
    <w:p w14:paraId="43FAAB11" w14:textId="77777777" w:rsidR="00802D03" w:rsidRDefault="00802D03" w:rsidP="00802D03">
      <w:pPr>
        <w:pStyle w:val="Heading4"/>
      </w:pPr>
      <w:r>
        <w:t xml:space="preserve">Innovation’s </w:t>
      </w:r>
      <w:r>
        <w:rPr>
          <w:u w:val="single"/>
        </w:rPr>
        <w:t>inevitable</w:t>
      </w:r>
      <w:r>
        <w:t>---patents aren’t key</w:t>
      </w:r>
    </w:p>
    <w:p w14:paraId="02817E46" w14:textId="77777777" w:rsidR="00802D03" w:rsidRDefault="00802D03" w:rsidP="00802D03">
      <w:r>
        <w:t xml:space="preserve">Dr. Joël </w:t>
      </w:r>
      <w:r w:rsidRPr="003B441A">
        <w:rPr>
          <w:rStyle w:val="Style13ptBold"/>
        </w:rPr>
        <w:t>Blit 17</w:t>
      </w:r>
      <w:r>
        <w:t>, Senior Fellow at the Center for International Governance Innovation, Ph.D. in International Economics from the University of Toronto, M.A. in Economics from the University of Western Ontario, M.B.A. from INSEAD, M.Sc. in Computer Engineering from the University of Waterloo and B.Sc. in Engineering Science from the University of Toronto, “Are Patents Really Necessary?”, Center for International Governance Innovation, 4/25/2017, https://www.cigionline.org/articles/are-patents-really-necessary/</w:t>
      </w:r>
    </w:p>
    <w:p w14:paraId="3CD607C4" w14:textId="77777777" w:rsidR="00802D03" w:rsidRPr="003B441A" w:rsidRDefault="00802D03" w:rsidP="00802D03">
      <w:pPr>
        <w:rPr>
          <w:sz w:val="16"/>
        </w:rPr>
      </w:pPr>
      <w:r w:rsidRPr="003B441A">
        <w:rPr>
          <w:sz w:val="16"/>
        </w:rPr>
        <w:t>Are Patents Really Necessary?</w:t>
      </w:r>
    </w:p>
    <w:p w14:paraId="79F4B6DB" w14:textId="77777777" w:rsidR="00802D03" w:rsidRPr="003B441A" w:rsidRDefault="00802D03" w:rsidP="00802D03">
      <w:pPr>
        <w:rPr>
          <w:sz w:val="16"/>
        </w:rPr>
      </w:pPr>
      <w:r w:rsidRPr="003B441A">
        <w:rPr>
          <w:sz w:val="16"/>
        </w:rPr>
        <w:t xml:space="preserve">Importantly, </w:t>
      </w:r>
      <w:r w:rsidRPr="003B441A">
        <w:rPr>
          <w:rStyle w:val="StyleUnderline"/>
        </w:rPr>
        <w:t xml:space="preserve">the simple model assumes that innovations can be imitated </w:t>
      </w:r>
      <w:r w:rsidRPr="003B441A">
        <w:rPr>
          <w:rStyle w:val="Emphasis"/>
        </w:rPr>
        <w:t>quickly</w:t>
      </w:r>
      <w:r w:rsidRPr="003B441A">
        <w:rPr>
          <w:rStyle w:val="StyleUnderline"/>
        </w:rPr>
        <w:t xml:space="preserve"> and at </w:t>
      </w:r>
      <w:r w:rsidRPr="003B441A">
        <w:rPr>
          <w:rStyle w:val="Emphasis"/>
        </w:rPr>
        <w:t>zero cost</w:t>
      </w:r>
      <w:r w:rsidRPr="003B441A">
        <w:rPr>
          <w:rStyle w:val="StyleUnderline"/>
        </w:rPr>
        <w:t xml:space="preserve">. In practice, </w:t>
      </w:r>
      <w:r w:rsidRPr="004A4E88">
        <w:rPr>
          <w:rStyle w:val="StyleUnderline"/>
          <w:highlight w:val="cyan"/>
        </w:rPr>
        <w:t>it</w:t>
      </w:r>
      <w:r w:rsidRPr="003B441A">
        <w:rPr>
          <w:rStyle w:val="StyleUnderline"/>
        </w:rPr>
        <w:t xml:space="preserve"> may </w:t>
      </w:r>
      <w:r w:rsidRPr="004A4E88">
        <w:rPr>
          <w:rStyle w:val="Emphasis"/>
          <w:highlight w:val="cyan"/>
        </w:rPr>
        <w:t>take time</w:t>
      </w:r>
      <w:r w:rsidRPr="003B441A">
        <w:rPr>
          <w:sz w:val="16"/>
        </w:rPr>
        <w:t xml:space="preserve"> for potential competitors </w:t>
      </w:r>
      <w:r w:rsidRPr="004A4E88">
        <w:rPr>
          <w:rStyle w:val="StyleUnderline"/>
          <w:highlight w:val="cyan"/>
        </w:rPr>
        <w:t xml:space="preserve">to </w:t>
      </w:r>
      <w:r w:rsidRPr="004A4E88">
        <w:rPr>
          <w:rStyle w:val="Emphasis"/>
          <w:highlight w:val="cyan"/>
        </w:rPr>
        <w:t>learn</w:t>
      </w:r>
      <w:r w:rsidRPr="003B441A">
        <w:rPr>
          <w:sz w:val="16"/>
        </w:rPr>
        <w:t xml:space="preserve"> of the new innovation, </w:t>
      </w:r>
      <w:r w:rsidRPr="004A4E88">
        <w:rPr>
          <w:rStyle w:val="StyleUnderline"/>
          <w:highlight w:val="cyan"/>
        </w:rPr>
        <w:t xml:space="preserve">let alone </w:t>
      </w:r>
      <w:r w:rsidRPr="004A4E88">
        <w:rPr>
          <w:rStyle w:val="Emphasis"/>
          <w:highlight w:val="cyan"/>
        </w:rPr>
        <w:t>imitate</w:t>
      </w:r>
      <w:r w:rsidRPr="003B441A">
        <w:rPr>
          <w:rStyle w:val="StyleUnderline"/>
        </w:rPr>
        <w:t xml:space="preserve"> it. </w:t>
      </w:r>
      <w:r w:rsidRPr="004A4E88">
        <w:rPr>
          <w:rStyle w:val="StyleUnderline"/>
          <w:highlight w:val="cyan"/>
        </w:rPr>
        <w:t>This</w:t>
      </w:r>
      <w:r w:rsidRPr="003B441A">
        <w:rPr>
          <w:sz w:val="16"/>
        </w:rPr>
        <w:t xml:space="preserve"> could </w:t>
      </w:r>
      <w:r w:rsidRPr="004A4E88">
        <w:rPr>
          <w:rStyle w:val="StyleUnderline"/>
          <w:highlight w:val="cyan"/>
        </w:rPr>
        <w:t>give the</w:t>
      </w:r>
      <w:r w:rsidRPr="003B441A">
        <w:rPr>
          <w:rStyle w:val="StyleUnderline"/>
        </w:rPr>
        <w:t xml:space="preserve"> original </w:t>
      </w:r>
      <w:r w:rsidRPr="004A4E88">
        <w:rPr>
          <w:rStyle w:val="StyleUnderline"/>
          <w:highlight w:val="cyan"/>
        </w:rPr>
        <w:t>innovator a first-mover advantage</w:t>
      </w:r>
      <w:r w:rsidRPr="003B441A">
        <w:rPr>
          <w:rStyle w:val="StyleUnderline"/>
        </w:rPr>
        <w:t xml:space="preserve"> that, </w:t>
      </w:r>
      <w:r w:rsidRPr="004A4E88">
        <w:rPr>
          <w:rStyle w:val="Emphasis"/>
          <w:highlight w:val="cyan"/>
        </w:rPr>
        <w:t>even in</w:t>
      </w:r>
      <w:r w:rsidRPr="003B441A">
        <w:rPr>
          <w:rStyle w:val="Emphasis"/>
        </w:rPr>
        <w:t xml:space="preserve"> the </w:t>
      </w:r>
      <w:r w:rsidRPr="004A4E88">
        <w:rPr>
          <w:rStyle w:val="Emphasis"/>
          <w:highlight w:val="cyan"/>
        </w:rPr>
        <w:t>absence of patent rights</w:t>
      </w:r>
      <w:r w:rsidRPr="003B441A">
        <w:rPr>
          <w:rStyle w:val="StyleUnderline"/>
        </w:rPr>
        <w:t xml:space="preserve">, provides </w:t>
      </w:r>
      <w:r w:rsidRPr="003B441A">
        <w:rPr>
          <w:rStyle w:val="Emphasis"/>
        </w:rPr>
        <w:t>sufficient incentives</w:t>
      </w:r>
      <w:r w:rsidRPr="003B441A">
        <w:rPr>
          <w:sz w:val="16"/>
        </w:rPr>
        <w:t xml:space="preserve"> for the inventor </w:t>
      </w:r>
      <w:r w:rsidRPr="003B441A">
        <w:rPr>
          <w:rStyle w:val="StyleUnderline"/>
        </w:rPr>
        <w:t>to develop</w:t>
      </w:r>
      <w:r w:rsidRPr="003B441A">
        <w:rPr>
          <w:sz w:val="16"/>
        </w:rPr>
        <w:t xml:space="preserve"> his or her idea. Alternatively, if imitation costs are non-zero, </w:t>
      </w:r>
      <w:r w:rsidRPr="003B441A">
        <w:rPr>
          <w:rStyle w:val="StyleUnderline"/>
        </w:rPr>
        <w:t>the result would be</w:t>
      </w:r>
      <w:r w:rsidRPr="003B441A">
        <w:rPr>
          <w:sz w:val="16"/>
        </w:rPr>
        <w:t xml:space="preserve"> limited entry, a positive equilibrium price and, potentially, </w:t>
      </w:r>
      <w:r w:rsidRPr="003B441A">
        <w:rPr>
          <w:rStyle w:val="Emphasis"/>
        </w:rPr>
        <w:t>sufficient</w:t>
      </w:r>
      <w:r w:rsidRPr="003B441A">
        <w:rPr>
          <w:rStyle w:val="StyleUnderline"/>
        </w:rPr>
        <w:t xml:space="preserve"> profits for the inventor to cover development costs</w:t>
      </w:r>
      <w:r w:rsidRPr="003B441A">
        <w:rPr>
          <w:sz w:val="16"/>
        </w:rPr>
        <w:t xml:space="preserve">. Irrespective of the speed and cost of imitation, some markets may also have significant regulatory or other barriers to entry that limit competition and, thus, provide a profit for the innovator. Therefore, it may well be that, </w:t>
      </w:r>
      <w:r w:rsidRPr="004A4E88">
        <w:rPr>
          <w:rStyle w:val="Emphasis"/>
          <w:sz w:val="24"/>
          <w:szCs w:val="26"/>
          <w:highlight w:val="cyan"/>
        </w:rPr>
        <w:t>in practice</w:t>
      </w:r>
      <w:r w:rsidRPr="003B441A">
        <w:rPr>
          <w:rStyle w:val="Emphasis"/>
          <w:sz w:val="24"/>
          <w:szCs w:val="26"/>
        </w:rPr>
        <w:t>, most innov</w:t>
      </w:r>
      <w:r w:rsidRPr="004A4E88">
        <w:rPr>
          <w:rStyle w:val="Emphasis"/>
          <w:sz w:val="24"/>
          <w:szCs w:val="26"/>
          <w:highlight w:val="cyan"/>
        </w:rPr>
        <w:t>ation would occur even without</w:t>
      </w:r>
      <w:r w:rsidRPr="003B441A">
        <w:rPr>
          <w:rStyle w:val="Emphasis"/>
          <w:sz w:val="24"/>
          <w:szCs w:val="26"/>
        </w:rPr>
        <w:t xml:space="preserve"> the additional incentives of </w:t>
      </w:r>
      <w:r w:rsidRPr="004A4E88">
        <w:rPr>
          <w:rStyle w:val="Emphasis"/>
          <w:sz w:val="24"/>
          <w:szCs w:val="26"/>
          <w:highlight w:val="cyan"/>
        </w:rPr>
        <w:t>patents</w:t>
      </w:r>
      <w:r w:rsidRPr="003B441A">
        <w:rPr>
          <w:sz w:val="16"/>
        </w:rPr>
        <w:t xml:space="preserve">. </w:t>
      </w:r>
    </w:p>
    <w:p w14:paraId="3C17D96F" w14:textId="77777777" w:rsidR="00802D03" w:rsidRPr="003B441A" w:rsidRDefault="00802D03" w:rsidP="00802D03">
      <w:pPr>
        <w:rPr>
          <w:sz w:val="16"/>
        </w:rPr>
      </w:pPr>
      <w:r w:rsidRPr="003B441A">
        <w:rPr>
          <w:rStyle w:val="StyleUnderline"/>
        </w:rPr>
        <w:t>Patents are</w:t>
      </w:r>
      <w:r w:rsidRPr="003B441A">
        <w:rPr>
          <w:sz w:val="16"/>
        </w:rPr>
        <w:t xml:space="preserve"> also </w:t>
      </w:r>
      <w:r w:rsidRPr="003B441A">
        <w:rPr>
          <w:rStyle w:val="Emphasis"/>
        </w:rPr>
        <w:t>not</w:t>
      </w:r>
      <w:r w:rsidRPr="003B441A">
        <w:rPr>
          <w:rStyle w:val="StyleUnderline"/>
        </w:rPr>
        <w:t xml:space="preserve"> the </w:t>
      </w:r>
      <w:r w:rsidRPr="003B441A">
        <w:rPr>
          <w:rStyle w:val="Emphasis"/>
        </w:rPr>
        <w:t>only way</w:t>
      </w:r>
      <w:r w:rsidRPr="003B441A">
        <w:rPr>
          <w:rStyle w:val="StyleUnderline"/>
        </w:rPr>
        <w:t xml:space="preserve"> to incentivize innovation</w:t>
      </w:r>
      <w:r w:rsidRPr="003B441A">
        <w:rPr>
          <w:sz w:val="16"/>
        </w:rPr>
        <w:t>. While patents have the advantage that they fully decentralize decision making and governments need not have knowledge of innovation opportunities or the value of innovations, and that under a patents regime the costs of development are ultimately borne by the innovation’s users and not by the public, patents are in general less efficient in terms of overall welfare than many alternative mechanisms to incentivize innovation.</w:t>
      </w:r>
    </w:p>
    <w:p w14:paraId="79FD441F" w14:textId="77777777" w:rsidR="00802D03" w:rsidRPr="003B441A" w:rsidRDefault="00802D03" w:rsidP="00802D03">
      <w:pPr>
        <w:rPr>
          <w:sz w:val="16"/>
        </w:rPr>
      </w:pPr>
      <w:r w:rsidRPr="004A4E88">
        <w:rPr>
          <w:rStyle w:val="StyleUnderline"/>
          <w:highlight w:val="cyan"/>
        </w:rPr>
        <w:t xml:space="preserve">One </w:t>
      </w:r>
      <w:r w:rsidRPr="004A4E88">
        <w:rPr>
          <w:rStyle w:val="Emphasis"/>
          <w:highlight w:val="cyan"/>
        </w:rPr>
        <w:t>alt</w:t>
      </w:r>
      <w:r w:rsidRPr="003B441A">
        <w:rPr>
          <w:rStyle w:val="StyleUnderline"/>
        </w:rPr>
        <w:t>ernative to patents</w:t>
      </w:r>
      <w:r w:rsidRPr="003B441A">
        <w:rPr>
          <w:sz w:val="16"/>
        </w:rPr>
        <w:t xml:space="preserve">, and a first-best from a welfare perspective, </w:t>
      </w:r>
      <w:r w:rsidRPr="004A4E88">
        <w:rPr>
          <w:rStyle w:val="StyleUnderline"/>
          <w:highlight w:val="cyan"/>
        </w:rPr>
        <w:t>is</w:t>
      </w:r>
      <w:r w:rsidRPr="003B441A">
        <w:rPr>
          <w:sz w:val="16"/>
        </w:rPr>
        <w:t xml:space="preserve"> for a sponsoring agency or government to offer the inventor </w:t>
      </w:r>
      <w:r w:rsidRPr="004A4E88">
        <w:rPr>
          <w:rStyle w:val="StyleUnderline"/>
          <w:highlight w:val="cyan"/>
        </w:rPr>
        <w:t xml:space="preserve">a </w:t>
      </w:r>
      <w:r w:rsidRPr="004A4E88">
        <w:rPr>
          <w:rStyle w:val="Emphasis"/>
          <w:highlight w:val="cyan"/>
        </w:rPr>
        <w:t>prize</w:t>
      </w:r>
      <w:r w:rsidRPr="003B441A">
        <w:rPr>
          <w:sz w:val="16"/>
        </w:rPr>
        <w:t xml:space="preserve"> for producing the innovation. If the size of the prize is equal to the consumer surplus in Figure 1, Panel A, the prize has the added benefit that the inventor will choose to develop his or her idea into an innovation when it is socially optimal to do so (that is, when the cost of developing the innovation is less than the value that it generates) and will choose not to develop it otherwise. An additional benefit of this approach is that </w:t>
      </w:r>
      <w:r w:rsidRPr="003B441A">
        <w:rPr>
          <w:rStyle w:val="StyleUnderline"/>
        </w:rPr>
        <w:t xml:space="preserve">it can incentivize </w:t>
      </w:r>
      <w:r w:rsidRPr="003B441A">
        <w:rPr>
          <w:rStyle w:val="Emphasis"/>
        </w:rPr>
        <w:t>basic</w:t>
      </w:r>
      <w:r w:rsidRPr="003B441A">
        <w:rPr>
          <w:rStyle w:val="StyleUnderline"/>
        </w:rPr>
        <w:t xml:space="preserve"> innovation and not just</w:t>
      </w:r>
      <w:r w:rsidRPr="003B441A">
        <w:rPr>
          <w:sz w:val="16"/>
        </w:rPr>
        <w:t xml:space="preserve"> the </w:t>
      </w:r>
      <w:r w:rsidRPr="003B441A">
        <w:rPr>
          <w:rStyle w:val="Emphasis"/>
        </w:rPr>
        <w:t>applied</w:t>
      </w:r>
      <w:r w:rsidRPr="003B441A">
        <w:rPr>
          <w:sz w:val="16"/>
        </w:rPr>
        <w:t xml:space="preserve"> variety, </w:t>
      </w:r>
      <w:r w:rsidRPr="003B441A">
        <w:rPr>
          <w:rStyle w:val="StyleUnderline"/>
        </w:rPr>
        <w:t>such as patents</w:t>
      </w:r>
      <w:r w:rsidRPr="003B441A">
        <w:rPr>
          <w:sz w:val="16"/>
        </w:rPr>
        <w:t>. Prizes are already being used effectively by groups such as the XPRIZE Foundation to spur innovation. And based on figures compiled by Dean Baker (2005), prizes or direct funding of research and development (R&amp;D) could be more effective than patents to spur pharmaceutical innovation. Baker notes that, in 2005, the United States spent US$210 billion on prescription drugs and estimates that the cost would have been closer to US$50 billion in the absence of patents. And this additional US$160 billion expenditure generated, at most, US$25 billion of R&amp;D spending (the total R&amp;D spending of the US pharmaceutical industry in 2005).</w:t>
      </w:r>
    </w:p>
    <w:p w14:paraId="042B6070" w14:textId="77777777" w:rsidR="00802D03" w:rsidRPr="003B441A" w:rsidRDefault="00802D03" w:rsidP="00802D03">
      <w:pPr>
        <w:rPr>
          <w:sz w:val="16"/>
        </w:rPr>
      </w:pPr>
      <w:r w:rsidRPr="003B441A">
        <w:rPr>
          <w:sz w:val="16"/>
        </w:rPr>
        <w:t xml:space="preserve">In addition to prizes and direct funding of R&amp;D, numerous related mechanisms for incentivizing innovation have been proposed, including buying out patents either through direct negotiation with the innovators3 or by determining the value of an innovation through a (shadow) auction of the innovation (Kremer 1998). </w:t>
      </w:r>
    </w:p>
    <w:p w14:paraId="0F1F4FE1" w14:textId="77777777" w:rsidR="00802D03" w:rsidRPr="003B441A" w:rsidRDefault="00802D03" w:rsidP="00802D03">
      <w:pPr>
        <w:rPr>
          <w:sz w:val="16"/>
        </w:rPr>
      </w:pPr>
      <w:r w:rsidRPr="003B441A">
        <w:rPr>
          <w:sz w:val="16"/>
        </w:rPr>
        <w:t>Conclusion</w:t>
      </w:r>
    </w:p>
    <w:p w14:paraId="3F481E24" w14:textId="77777777" w:rsidR="00802D03" w:rsidRDefault="00802D03" w:rsidP="00802D03">
      <w:pPr>
        <w:rPr>
          <w:sz w:val="16"/>
        </w:rPr>
      </w:pPr>
      <w:r w:rsidRPr="003B441A">
        <w:rPr>
          <w:sz w:val="16"/>
        </w:rPr>
        <w:t xml:space="preserve">The model presented here makes the case that patents trade off DWL for increased innovation, and that there is an optimal patent term that achieves the best trade-off between them. However, </w:t>
      </w:r>
      <w:r w:rsidRPr="004A4E88">
        <w:rPr>
          <w:rStyle w:val="Emphasis"/>
          <w:sz w:val="24"/>
          <w:szCs w:val="26"/>
          <w:highlight w:val="cyan"/>
        </w:rPr>
        <w:t>patents are not the only way</w:t>
      </w:r>
      <w:r w:rsidRPr="003B441A">
        <w:rPr>
          <w:rStyle w:val="Emphasis"/>
          <w:sz w:val="24"/>
          <w:szCs w:val="26"/>
        </w:rPr>
        <w:t xml:space="preserve"> to incentivize innovation, </w:t>
      </w:r>
      <w:r w:rsidRPr="004A4E88">
        <w:rPr>
          <w:rStyle w:val="Emphasis"/>
          <w:sz w:val="24"/>
          <w:szCs w:val="26"/>
          <w:highlight w:val="cyan"/>
        </w:rPr>
        <w:t>nor</w:t>
      </w:r>
      <w:r w:rsidRPr="003B441A">
        <w:rPr>
          <w:rStyle w:val="Emphasis"/>
          <w:sz w:val="24"/>
          <w:szCs w:val="26"/>
        </w:rPr>
        <w:t xml:space="preserve"> are they </w:t>
      </w:r>
      <w:r w:rsidRPr="004A4E88">
        <w:rPr>
          <w:rStyle w:val="Emphasis"/>
          <w:sz w:val="24"/>
          <w:szCs w:val="26"/>
          <w:highlight w:val="cyan"/>
        </w:rPr>
        <w:t>necessary to obtain innovation</w:t>
      </w:r>
      <w:r w:rsidRPr="003B441A">
        <w:rPr>
          <w:rStyle w:val="Emphasis"/>
          <w:sz w:val="24"/>
          <w:szCs w:val="26"/>
        </w:rPr>
        <w:t xml:space="preserve"> in most practical cases</w:t>
      </w:r>
      <w:r w:rsidRPr="003B441A">
        <w:rPr>
          <w:sz w:val="16"/>
        </w:rPr>
        <w:t xml:space="preserve">. As a simplified model, it ignores the reality that innovation is cumulative and that firms respond not just to domestic intellectual property rights but also to the regimes in foreign countries. As another essay in this series will examine, </w:t>
      </w:r>
      <w:r w:rsidRPr="004A4E88">
        <w:rPr>
          <w:rStyle w:val="StyleUnderline"/>
          <w:highlight w:val="cyan"/>
        </w:rPr>
        <w:t>in</w:t>
      </w:r>
      <w:r w:rsidRPr="003B441A">
        <w:rPr>
          <w:rStyle w:val="StyleUnderline"/>
        </w:rPr>
        <w:t xml:space="preserve"> these more </w:t>
      </w:r>
      <w:r w:rsidRPr="004A4E88">
        <w:rPr>
          <w:rStyle w:val="Emphasis"/>
          <w:highlight w:val="cyan"/>
        </w:rPr>
        <w:t>realistic</w:t>
      </w:r>
      <w:r w:rsidRPr="004A4E88">
        <w:rPr>
          <w:rStyle w:val="StyleUnderline"/>
          <w:highlight w:val="cyan"/>
        </w:rPr>
        <w:t xml:space="preserve"> scenarios</w:t>
      </w:r>
      <w:r w:rsidRPr="003B441A">
        <w:rPr>
          <w:rStyle w:val="StyleUnderline"/>
        </w:rPr>
        <w:t xml:space="preserve">, not only may patents not promote innovation, but </w:t>
      </w:r>
      <w:r w:rsidRPr="004A4E88">
        <w:rPr>
          <w:rStyle w:val="StyleUnderline"/>
          <w:highlight w:val="cyan"/>
        </w:rPr>
        <w:t>they</w:t>
      </w:r>
      <w:r w:rsidRPr="003B441A">
        <w:rPr>
          <w:rStyle w:val="StyleUnderline"/>
        </w:rPr>
        <w:t xml:space="preserve"> could </w:t>
      </w:r>
      <w:r w:rsidRPr="003B441A">
        <w:rPr>
          <w:rStyle w:val="Emphasis"/>
        </w:rPr>
        <w:t xml:space="preserve">even </w:t>
      </w:r>
      <w:r w:rsidRPr="004A4E88">
        <w:rPr>
          <w:rStyle w:val="Emphasis"/>
          <w:highlight w:val="cyan"/>
        </w:rPr>
        <w:t>stifle</w:t>
      </w:r>
      <w:r w:rsidRPr="004A4E88">
        <w:rPr>
          <w:rStyle w:val="StyleUnderline"/>
          <w:highlight w:val="cyan"/>
        </w:rPr>
        <w:t xml:space="preserve"> it</w:t>
      </w:r>
      <w:r w:rsidRPr="003B441A">
        <w:rPr>
          <w:sz w:val="16"/>
        </w:rPr>
        <w:t>.</w:t>
      </w:r>
    </w:p>
    <w:p w14:paraId="4CB915C8" w14:textId="77777777" w:rsidR="00802D03" w:rsidRPr="0096483D" w:rsidRDefault="00802D03" w:rsidP="00802D03">
      <w:pPr>
        <w:pStyle w:val="Heading4"/>
      </w:pPr>
      <w:r>
        <w:t xml:space="preserve">The patent system’s </w:t>
      </w:r>
      <w:r>
        <w:rPr>
          <w:u w:val="single"/>
        </w:rPr>
        <w:t>resilient</w:t>
      </w:r>
    </w:p>
    <w:p w14:paraId="7385772A" w14:textId="77777777" w:rsidR="00802D03" w:rsidRDefault="00802D03" w:rsidP="00802D03">
      <w:r>
        <w:t xml:space="preserve">Dr. Michael J. </w:t>
      </w:r>
      <w:r w:rsidRPr="003B441A">
        <w:rPr>
          <w:rStyle w:val="Style13ptBold"/>
        </w:rPr>
        <w:t>Meurer 21</w:t>
      </w:r>
      <w:r>
        <w:t>, PhD, Professor of Law at Boston University, and Janet Freilich, Associate Professor of Law at Fordham University, “Patent System Often Stifles The Innovation It Was Designed To Encourage”, The Conversation, 3/16/2021, https://theconversation.com/patent-system-often-stifles-the-innovation-it-was-designed-to-encourage-148075</w:t>
      </w:r>
    </w:p>
    <w:p w14:paraId="62397A78" w14:textId="77777777" w:rsidR="00802D03" w:rsidRPr="003B441A" w:rsidRDefault="00802D03" w:rsidP="00802D03">
      <w:pPr>
        <w:rPr>
          <w:sz w:val="16"/>
        </w:rPr>
      </w:pPr>
      <w:r w:rsidRPr="003B441A">
        <w:rPr>
          <w:sz w:val="16"/>
        </w:rPr>
        <w:t xml:space="preserve">Over his career Thomas Edison garnered more U.S. patents than anyone in his time. Edison profited from his patents, but he was also exposed to the dark side of the patent system. He had to contend with lawsuits by other patentees who sought – and sometimes won – a piece of his success. </w:t>
      </w:r>
      <w:r w:rsidRPr="003B441A">
        <w:rPr>
          <w:rStyle w:val="StyleUnderline"/>
        </w:rPr>
        <w:t xml:space="preserve">While the patent system is designed to spur innovation like Edison’s, it also </w:t>
      </w:r>
      <w:r w:rsidRPr="003B441A">
        <w:rPr>
          <w:rStyle w:val="Emphasis"/>
        </w:rPr>
        <w:t>hampers</w:t>
      </w:r>
      <w:r w:rsidRPr="003B441A">
        <w:rPr>
          <w:rStyle w:val="StyleUnderline"/>
        </w:rPr>
        <w:t xml:space="preserve"> it</w:t>
      </w:r>
      <w:r w:rsidRPr="003B441A">
        <w:rPr>
          <w:sz w:val="16"/>
        </w:rPr>
        <w:t>.</w:t>
      </w:r>
    </w:p>
    <w:p w14:paraId="521C434E" w14:textId="77777777" w:rsidR="00802D03" w:rsidRPr="003B441A" w:rsidRDefault="00802D03" w:rsidP="00802D03">
      <w:pPr>
        <w:rPr>
          <w:sz w:val="16"/>
        </w:rPr>
      </w:pPr>
      <w:r w:rsidRPr="003B441A">
        <w:rPr>
          <w:sz w:val="16"/>
        </w:rPr>
        <w:t>Easy copying and imitation discourage innovation, because why make the effort if someone else will profit from it? The patent system works by enabling inventors to block unauthorized use of patented technology.</w:t>
      </w:r>
    </w:p>
    <w:p w14:paraId="214EEEE4" w14:textId="77777777" w:rsidR="00802D03" w:rsidRPr="003B441A" w:rsidRDefault="00802D03" w:rsidP="00802D03">
      <w:pPr>
        <w:rPr>
          <w:sz w:val="16"/>
        </w:rPr>
      </w:pPr>
      <w:r w:rsidRPr="003B441A">
        <w:rPr>
          <w:sz w:val="16"/>
        </w:rPr>
        <w:t xml:space="preserve">Most technologies are developed by many inventors over many years, a process called “cumulative” innovation. </w:t>
      </w:r>
      <w:r w:rsidRPr="003B441A">
        <w:rPr>
          <w:rStyle w:val="StyleUnderline"/>
        </w:rPr>
        <w:t>Too often,</w:t>
      </w:r>
      <w:r w:rsidRPr="003B441A">
        <w:rPr>
          <w:sz w:val="16"/>
        </w:rPr>
        <w:t xml:space="preserve"> however, </w:t>
      </w:r>
      <w:r w:rsidRPr="003B441A">
        <w:rPr>
          <w:rStyle w:val="StyleUnderline"/>
        </w:rPr>
        <w:t xml:space="preserve">early </w:t>
      </w:r>
      <w:r w:rsidRPr="00641491">
        <w:rPr>
          <w:rStyle w:val="StyleUnderline"/>
          <w:highlight w:val="cyan"/>
        </w:rPr>
        <w:t>inventors</w:t>
      </w:r>
      <w:r w:rsidRPr="003B441A">
        <w:rPr>
          <w:rStyle w:val="StyleUnderline"/>
        </w:rPr>
        <w:t xml:space="preserve"> get a </w:t>
      </w:r>
      <w:r w:rsidRPr="00641491">
        <w:rPr>
          <w:rStyle w:val="StyleUnderline"/>
          <w:highlight w:val="cyan"/>
        </w:rPr>
        <w:t>patent</w:t>
      </w:r>
      <w:r w:rsidRPr="003B441A">
        <w:rPr>
          <w:rStyle w:val="StyleUnderline"/>
        </w:rPr>
        <w:t xml:space="preserve"> on </w:t>
      </w:r>
      <w:r w:rsidRPr="00641491">
        <w:rPr>
          <w:rStyle w:val="StyleUnderline"/>
          <w:highlight w:val="cyan"/>
        </w:rPr>
        <w:t xml:space="preserve">a </w:t>
      </w:r>
      <w:r w:rsidRPr="00641491">
        <w:rPr>
          <w:rStyle w:val="Emphasis"/>
          <w:highlight w:val="cyan"/>
        </w:rPr>
        <w:t>small</w:t>
      </w:r>
      <w:r w:rsidRPr="003B441A">
        <w:rPr>
          <w:sz w:val="16"/>
        </w:rPr>
        <w:t xml:space="preserve"> and perhaps </w:t>
      </w:r>
      <w:r w:rsidRPr="00641491">
        <w:rPr>
          <w:rStyle w:val="Emphasis"/>
          <w:highlight w:val="cyan"/>
        </w:rPr>
        <w:t>insignificant</w:t>
      </w:r>
      <w:r w:rsidRPr="00641491">
        <w:rPr>
          <w:rStyle w:val="StyleUnderline"/>
          <w:highlight w:val="cyan"/>
        </w:rPr>
        <w:t xml:space="preserve"> piece</w:t>
      </w:r>
      <w:r w:rsidRPr="003B441A">
        <w:rPr>
          <w:rStyle w:val="StyleUnderline"/>
        </w:rPr>
        <w:t xml:space="preserve"> of the technological puzzle, </w:t>
      </w:r>
      <w:r w:rsidRPr="00641491">
        <w:rPr>
          <w:rStyle w:val="StyleUnderline"/>
          <w:highlight w:val="cyan"/>
        </w:rPr>
        <w:t>yet</w:t>
      </w:r>
      <w:r w:rsidRPr="003B441A">
        <w:rPr>
          <w:rStyle w:val="StyleUnderline"/>
        </w:rPr>
        <w:t xml:space="preserve"> their patent </w:t>
      </w:r>
      <w:r w:rsidRPr="00641491">
        <w:rPr>
          <w:rStyle w:val="StyleUnderline"/>
          <w:highlight w:val="cyan"/>
        </w:rPr>
        <w:t xml:space="preserve">covers the </w:t>
      </w:r>
      <w:r w:rsidRPr="00641491">
        <w:rPr>
          <w:rStyle w:val="Emphasis"/>
          <w:highlight w:val="cyan"/>
        </w:rPr>
        <w:t>entire puzzle</w:t>
      </w:r>
      <w:r w:rsidRPr="003B441A">
        <w:rPr>
          <w:rStyle w:val="StyleUnderline"/>
        </w:rPr>
        <w:t>. Inventors who solve subsequent parts</w:t>
      </w:r>
      <w:r w:rsidRPr="003B441A">
        <w:rPr>
          <w:sz w:val="16"/>
        </w:rPr>
        <w:t xml:space="preserve"> of the puzzle may </w:t>
      </w:r>
      <w:r w:rsidRPr="003B441A">
        <w:rPr>
          <w:rStyle w:val="StyleUnderline"/>
        </w:rPr>
        <w:t>need</w:t>
      </w:r>
      <w:r w:rsidRPr="003B441A">
        <w:rPr>
          <w:sz w:val="16"/>
        </w:rPr>
        <w:t xml:space="preserve"> to pay </w:t>
      </w:r>
      <w:r w:rsidRPr="003B441A">
        <w:rPr>
          <w:rStyle w:val="StyleUnderline"/>
        </w:rPr>
        <w:t>royalties</w:t>
      </w:r>
      <w:r w:rsidRPr="003B441A">
        <w:rPr>
          <w:sz w:val="16"/>
        </w:rPr>
        <w:t xml:space="preserve"> to the patentee, even if their contributions are larger.</w:t>
      </w:r>
    </w:p>
    <w:p w14:paraId="6C2F555A" w14:textId="77777777" w:rsidR="00802D03" w:rsidRPr="003B441A" w:rsidRDefault="00802D03" w:rsidP="00802D03">
      <w:pPr>
        <w:rPr>
          <w:sz w:val="16"/>
        </w:rPr>
      </w:pPr>
      <w:r w:rsidRPr="003B441A">
        <w:rPr>
          <w:sz w:val="16"/>
        </w:rPr>
        <w:t xml:space="preserve">As legal experts who focus on technology law and policy, we suggest that </w:t>
      </w:r>
      <w:r w:rsidRPr="00641491">
        <w:rPr>
          <w:rStyle w:val="StyleUnderline"/>
          <w:highlight w:val="cyan"/>
        </w:rPr>
        <w:t>the problem</w:t>
      </w:r>
      <w:r w:rsidRPr="003B441A">
        <w:rPr>
          <w:rStyle w:val="StyleUnderline"/>
        </w:rPr>
        <w:t xml:space="preserve"> boils down to</w:t>
      </w:r>
      <w:r w:rsidRPr="003B441A">
        <w:rPr>
          <w:sz w:val="16"/>
        </w:rPr>
        <w:t xml:space="preserve"> two issues: </w:t>
      </w:r>
      <w:r w:rsidRPr="00641491">
        <w:rPr>
          <w:rStyle w:val="Emphasis"/>
          <w:highlight w:val="cyan"/>
        </w:rPr>
        <w:t>too many patents</w:t>
      </w:r>
      <w:r w:rsidRPr="003B441A">
        <w:rPr>
          <w:sz w:val="16"/>
        </w:rPr>
        <w:t xml:space="preserve"> and too little accurate information about them.</w:t>
      </w:r>
    </w:p>
    <w:p w14:paraId="6EEA4432" w14:textId="77777777" w:rsidR="00802D03" w:rsidRPr="003B441A" w:rsidRDefault="00802D03" w:rsidP="00802D03">
      <w:pPr>
        <w:rPr>
          <w:sz w:val="16"/>
        </w:rPr>
      </w:pPr>
      <w:r w:rsidRPr="003B441A">
        <w:rPr>
          <w:sz w:val="16"/>
        </w:rPr>
        <w:t>Too many patents</w:t>
      </w:r>
    </w:p>
    <w:p w14:paraId="2C471E96" w14:textId="77777777" w:rsidR="00802D03" w:rsidRPr="00007C8C" w:rsidRDefault="00802D03" w:rsidP="00802D03">
      <w:pPr>
        <w:rPr>
          <w:sz w:val="16"/>
        </w:rPr>
      </w:pPr>
      <w:r w:rsidRPr="003B441A">
        <w:rPr>
          <w:rStyle w:val="StyleUnderline"/>
        </w:rPr>
        <w:t xml:space="preserve">The </w:t>
      </w:r>
      <w:r w:rsidRPr="00641491">
        <w:rPr>
          <w:rStyle w:val="StyleUnderline"/>
          <w:highlight w:val="cyan"/>
        </w:rPr>
        <w:t xml:space="preserve">U.S. is </w:t>
      </w:r>
      <w:r w:rsidRPr="00641491">
        <w:rPr>
          <w:rStyle w:val="Emphasis"/>
          <w:highlight w:val="cyan"/>
        </w:rPr>
        <w:t>awash</w:t>
      </w:r>
      <w:r w:rsidRPr="003B441A">
        <w:rPr>
          <w:rStyle w:val="StyleUnderline"/>
        </w:rPr>
        <w:t xml:space="preserve"> in patents. </w:t>
      </w:r>
      <w:r w:rsidRPr="00641491">
        <w:rPr>
          <w:rStyle w:val="StyleUnderline"/>
          <w:highlight w:val="cyan"/>
        </w:rPr>
        <w:t>Over 350,000</w:t>
      </w:r>
      <w:r w:rsidRPr="003B441A">
        <w:rPr>
          <w:rStyle w:val="StyleUnderline"/>
        </w:rPr>
        <w:t xml:space="preserve"> U.S. patents </w:t>
      </w:r>
      <w:r w:rsidRPr="00641491">
        <w:rPr>
          <w:rStyle w:val="StyleUnderline"/>
          <w:highlight w:val="cyan"/>
        </w:rPr>
        <w:t>were granted in</w:t>
      </w:r>
      <w:r w:rsidRPr="003B441A">
        <w:rPr>
          <w:sz w:val="16"/>
        </w:rPr>
        <w:t xml:space="preserve"> 20</w:t>
      </w:r>
      <w:r w:rsidRPr="00641491">
        <w:rPr>
          <w:rStyle w:val="Emphasis"/>
          <w:highlight w:val="cyan"/>
        </w:rPr>
        <w:t>19</w:t>
      </w:r>
      <w:r w:rsidRPr="003B441A">
        <w:rPr>
          <w:rStyle w:val="StyleUnderline"/>
        </w:rPr>
        <w:t>, four times the per capita rate in</w:t>
      </w:r>
      <w:r w:rsidRPr="003B441A">
        <w:rPr>
          <w:sz w:val="16"/>
        </w:rPr>
        <w:t xml:space="preserve"> 19</w:t>
      </w:r>
      <w:r w:rsidRPr="003B441A">
        <w:rPr>
          <w:rStyle w:val="Emphasis"/>
        </w:rPr>
        <w:t>80</w:t>
      </w:r>
      <w:r w:rsidRPr="003B441A">
        <w:rPr>
          <w:sz w:val="16"/>
        </w:rPr>
        <w:t xml:space="preserve">. From the perspective of research managers at big firms, </w:t>
      </w:r>
      <w:r w:rsidRPr="00641491">
        <w:rPr>
          <w:rStyle w:val="StyleUnderline"/>
          <w:highlight w:val="cyan"/>
        </w:rPr>
        <w:t xml:space="preserve">patents are </w:t>
      </w:r>
      <w:r w:rsidRPr="00641491">
        <w:rPr>
          <w:rStyle w:val="Emphasis"/>
          <w:highlight w:val="cyan"/>
        </w:rPr>
        <w:t>cheap</w:t>
      </w:r>
      <w:r w:rsidRPr="00641491">
        <w:rPr>
          <w:rStyle w:val="StyleUnderline"/>
          <w:highlight w:val="cyan"/>
        </w:rPr>
        <w:t xml:space="preserve"> and </w:t>
      </w:r>
      <w:r w:rsidRPr="00641491">
        <w:rPr>
          <w:rStyle w:val="Emphasis"/>
          <w:highlight w:val="cyan"/>
        </w:rPr>
        <w:t>easy</w:t>
      </w:r>
      <w:r w:rsidRPr="00641491">
        <w:rPr>
          <w:rStyle w:val="StyleUnderline"/>
          <w:highlight w:val="cyan"/>
        </w:rPr>
        <w:t xml:space="preserve"> to get</w:t>
      </w:r>
      <w:r w:rsidRPr="003B441A">
        <w:rPr>
          <w:sz w:val="16"/>
        </w:rPr>
        <w:t>. For example, in the early 2000s Bill Gates decided that Microsoft was patent-poor, and within a few years the company increased annual patent applications by 50%.</w:t>
      </w:r>
    </w:p>
    <w:p w14:paraId="5F9B6713" w14:textId="430187C7" w:rsidR="00A95652" w:rsidRDefault="00802D03" w:rsidP="00802D03">
      <w:pPr>
        <w:pStyle w:val="Heading1"/>
      </w:pPr>
      <w:r>
        <w:t>1AR</w:t>
      </w:r>
    </w:p>
    <w:p w14:paraId="46515581" w14:textId="77777777" w:rsidR="00802D03" w:rsidRDefault="00802D03" w:rsidP="00802D03"/>
    <w:p w14:paraId="394A1373" w14:textId="77777777" w:rsidR="00802D03" w:rsidRPr="00C4634F" w:rsidRDefault="00802D03" w:rsidP="00802D03">
      <w:pPr>
        <w:pStyle w:val="Heading4"/>
        <w:rPr>
          <w:u w:val="single"/>
        </w:rPr>
      </w:pPr>
      <w:bookmarkStart w:id="1" w:name="_Hlk80858327"/>
      <w:r>
        <w:t xml:space="preserve">Nuclear terror is </w:t>
      </w:r>
      <w:r>
        <w:rPr>
          <w:u w:val="single"/>
        </w:rPr>
        <w:t>impossible</w:t>
      </w:r>
    </w:p>
    <w:p w14:paraId="69D8F798" w14:textId="77777777" w:rsidR="00802D03" w:rsidRDefault="00802D03" w:rsidP="00802D03">
      <w:r>
        <w:t xml:space="preserve">John </w:t>
      </w:r>
      <w:r w:rsidRPr="007E508F">
        <w:rPr>
          <w:rStyle w:val="Style13ptBold"/>
        </w:rPr>
        <w:t xml:space="preserve">Mueller </w:t>
      </w:r>
      <w:r>
        <w:rPr>
          <w:rStyle w:val="Style13ptBold"/>
        </w:rPr>
        <w:t xml:space="preserve">21 </w:t>
      </w:r>
      <w:r w:rsidRPr="00E11094">
        <w:t>&amp; Mark G. Stewart</w:t>
      </w:r>
      <w:r>
        <w:t xml:space="preserve">, Mueller is Woody Hayes Senior Research Scientist, Mershon Center for International Security Studies, and adjunct professor of Political Science, at Ohio State University, also a Senior Fellow at the Cato Institute in Washington; Stewart is Professor of Civil Engineering and Director of the Centre for Infrastructure Performance and Reliability at The University of Newcastle in Australia, “Terrorism and Bathtubs: Comparing and Assessing the Risks,” Terrorism and Political Violence, vol. 33, no. 1, 01/02/2021, pp. 138–163 </w:t>
      </w:r>
    </w:p>
    <w:p w14:paraId="439F73BC" w14:textId="77777777" w:rsidR="00802D03" w:rsidRPr="00FB1B18" w:rsidRDefault="00802D03" w:rsidP="00802D03">
      <w:pPr>
        <w:rPr>
          <w:sz w:val="16"/>
        </w:rPr>
      </w:pPr>
      <w:r w:rsidRPr="007B0BED">
        <w:rPr>
          <w:rStyle w:val="StyleUnderline"/>
        </w:rPr>
        <w:t xml:space="preserve">The likelihood that anyone </w:t>
      </w:r>
      <w:r w:rsidRPr="007B0BED">
        <w:rPr>
          <w:rStyle w:val="Emphasis"/>
        </w:rPr>
        <w:t>outside a war zone</w:t>
      </w:r>
      <w:r w:rsidRPr="00FB1B18">
        <w:rPr>
          <w:sz w:val="16"/>
        </w:rPr>
        <w:t xml:space="preserve"> </w:t>
      </w:r>
      <w:r w:rsidRPr="007B0BED">
        <w:rPr>
          <w:rStyle w:val="StyleUnderline"/>
        </w:rPr>
        <w:t>will be killed by an</w:t>
      </w:r>
      <w:r w:rsidRPr="00FB1B18">
        <w:rPr>
          <w:sz w:val="16"/>
        </w:rPr>
        <w:t xml:space="preserve"> Islamist </w:t>
      </w:r>
      <w:r w:rsidRPr="007B0BED">
        <w:rPr>
          <w:rStyle w:val="StyleUnderline"/>
        </w:rPr>
        <w:t xml:space="preserve">extremist terrorist is </w:t>
      </w:r>
      <w:r w:rsidRPr="007B0BED">
        <w:rPr>
          <w:rStyle w:val="Emphasis"/>
        </w:rPr>
        <w:t>extremely small</w:t>
      </w:r>
      <w:r w:rsidRPr="007B0BED">
        <w:rPr>
          <w:rStyle w:val="StyleUnderline"/>
        </w:rPr>
        <w:t>. In the</w:t>
      </w:r>
      <w:r w:rsidRPr="00FB1B18">
        <w:rPr>
          <w:sz w:val="16"/>
        </w:rPr>
        <w:t xml:space="preserve"> </w:t>
      </w:r>
      <w:r w:rsidRPr="007B0BED">
        <w:rPr>
          <w:rStyle w:val="Emphasis"/>
        </w:rPr>
        <w:t>U</w:t>
      </w:r>
      <w:r w:rsidRPr="00FB1B18">
        <w:rPr>
          <w:sz w:val="16"/>
        </w:rPr>
        <w:t xml:space="preserve">nited </w:t>
      </w:r>
      <w:r w:rsidRPr="007B0BED">
        <w:rPr>
          <w:rStyle w:val="Emphasis"/>
        </w:rPr>
        <w:t>S</w:t>
      </w:r>
      <w:r w:rsidRPr="00FB1B18">
        <w:rPr>
          <w:sz w:val="16"/>
        </w:rPr>
        <w:t xml:space="preserve">tates, for example, </w:t>
      </w:r>
      <w:r w:rsidRPr="007B0BED">
        <w:rPr>
          <w:rStyle w:val="StyleUnderline"/>
        </w:rPr>
        <w:t>some</w:t>
      </w:r>
      <w:r w:rsidRPr="00FB1B18">
        <w:rPr>
          <w:sz w:val="16"/>
        </w:rPr>
        <w:t xml:space="preserve"> </w:t>
      </w:r>
      <w:r w:rsidRPr="007B0BED">
        <w:rPr>
          <w:rStyle w:val="Emphasis"/>
        </w:rPr>
        <w:t>six people</w:t>
      </w:r>
      <w:r w:rsidRPr="00FB1B18">
        <w:rPr>
          <w:sz w:val="16"/>
        </w:rPr>
        <w:t xml:space="preserve"> </w:t>
      </w:r>
      <w:r w:rsidRPr="007B0BED">
        <w:rPr>
          <w:rStyle w:val="StyleUnderline"/>
        </w:rPr>
        <w:t xml:space="preserve">have perished each year since 9/11 at the hands of such </w:t>
      </w:r>
      <w:r w:rsidRPr="005E49E9">
        <w:rPr>
          <w:rStyle w:val="StyleUnderline"/>
          <w:highlight w:val="cyan"/>
        </w:rPr>
        <w:t>terrorists</w:t>
      </w:r>
      <w:r w:rsidRPr="007B0BED">
        <w:rPr>
          <w:rStyle w:val="StyleUnderline"/>
        </w:rPr>
        <w:t xml:space="preserve">—for an annual fatality rate of about </w:t>
      </w:r>
      <w:r w:rsidRPr="007B0BED">
        <w:rPr>
          <w:rStyle w:val="Emphasis"/>
        </w:rPr>
        <w:t>one in 50 million</w:t>
      </w:r>
      <w:r w:rsidRPr="00FB1B18">
        <w:rPr>
          <w:sz w:val="16"/>
        </w:rPr>
        <w:t xml:space="preserve"> for the period.</w:t>
      </w:r>
    </w:p>
    <w:p w14:paraId="5727D441" w14:textId="77777777" w:rsidR="00802D03" w:rsidRPr="00FB1B18" w:rsidRDefault="00802D03" w:rsidP="00802D03">
      <w:pPr>
        <w:rPr>
          <w:sz w:val="16"/>
        </w:rPr>
      </w:pPr>
      <w:r w:rsidRPr="00FB1B18">
        <w:rPr>
          <w:sz w:val="16"/>
        </w:rPr>
        <w:t xml:space="preserve">This might be taken to suggest, as one writer has characterized it, that “terrorism is such a minor threat to American life and limb that </w:t>
      </w:r>
      <w:r w:rsidRPr="005E49E9">
        <w:rPr>
          <w:rStyle w:val="StyleUnderline"/>
          <w:highlight w:val="cyan"/>
        </w:rPr>
        <w:t>it’s</w:t>
      </w:r>
      <w:r w:rsidRPr="007B0BED">
        <w:rPr>
          <w:rStyle w:val="StyleUnderline"/>
        </w:rPr>
        <w:t xml:space="preserve"> simply </w:t>
      </w:r>
      <w:r w:rsidRPr="007B0BED">
        <w:rPr>
          <w:rStyle w:val="Emphasis"/>
        </w:rPr>
        <w:t>bizarre</w:t>
      </w:r>
      <w:r w:rsidRPr="007B0BED">
        <w:rPr>
          <w:rStyle w:val="StyleUnderline"/>
        </w:rPr>
        <w:t xml:space="preserve">—just </w:t>
      </w:r>
      <w:r w:rsidRPr="005E49E9">
        <w:rPr>
          <w:rStyle w:val="Emphasis"/>
          <w:highlight w:val="cyan"/>
        </w:rPr>
        <w:t>stupefyingly irrational and intellectually unserious</w:t>
      </w:r>
      <w:r w:rsidRPr="007B0BED">
        <w:rPr>
          <w:rStyle w:val="StyleUnderline"/>
        </w:rPr>
        <w:t xml:space="preserve">—to suppose that it could even </w:t>
      </w:r>
      <w:r w:rsidRPr="007B0BED">
        <w:rPr>
          <w:rStyle w:val="Emphasis"/>
        </w:rPr>
        <w:t>begin</w:t>
      </w:r>
      <w:r w:rsidRPr="007B0BED">
        <w:rPr>
          <w:rStyle w:val="StyleUnderline"/>
        </w:rPr>
        <w:t xml:space="preserve"> to justify</w:t>
      </w:r>
      <w:r w:rsidRPr="00FB1B18">
        <w:rPr>
          <w:sz w:val="16"/>
        </w:rPr>
        <w:t xml:space="preserve"> the abolition of privacy rights as they have been traditionally understood in favour of the installation of a panoptic </w:t>
      </w:r>
      <w:r w:rsidRPr="007B0BED">
        <w:rPr>
          <w:rStyle w:val="StyleUnderline"/>
        </w:rPr>
        <w:t>surveillance</w:t>
      </w:r>
      <w:r w:rsidRPr="00FB1B18">
        <w:rPr>
          <w:sz w:val="16"/>
        </w:rPr>
        <w:t xml:space="preserve"> state.” 1 And </w:t>
      </w:r>
      <w:r w:rsidRPr="007B0BED">
        <w:rPr>
          <w:rStyle w:val="StyleUnderline"/>
        </w:rPr>
        <w:t xml:space="preserve">terrorism </w:t>
      </w:r>
      <w:r w:rsidRPr="007B0BED">
        <w:rPr>
          <w:rStyle w:val="Emphasis"/>
        </w:rPr>
        <w:t>specialist</w:t>
      </w:r>
      <w:r w:rsidRPr="00FB1B18">
        <w:rPr>
          <w:sz w:val="16"/>
        </w:rPr>
        <w:t xml:space="preserve"> Marc Sageman </w:t>
      </w:r>
      <w:r w:rsidRPr="007B0BED">
        <w:rPr>
          <w:rStyle w:val="StyleUnderline"/>
        </w:rPr>
        <w:t xml:space="preserve">characterizes </w:t>
      </w:r>
      <w:r w:rsidRPr="005E49E9">
        <w:rPr>
          <w:rStyle w:val="StyleUnderline"/>
          <w:highlight w:val="cyan"/>
        </w:rPr>
        <w:t>the threat</w:t>
      </w:r>
      <w:r w:rsidRPr="00FB1B18">
        <w:rPr>
          <w:sz w:val="16"/>
        </w:rPr>
        <w:t xml:space="preserve"> terrorists present in the United States </w:t>
      </w:r>
      <w:r w:rsidRPr="005E49E9">
        <w:rPr>
          <w:rStyle w:val="StyleUnderline"/>
          <w:highlight w:val="cyan"/>
        </w:rPr>
        <w:t>as</w:t>
      </w:r>
      <w:r w:rsidRPr="00FB1B18">
        <w:rPr>
          <w:sz w:val="16"/>
        </w:rPr>
        <w:t xml:space="preserve"> “rather </w:t>
      </w:r>
      <w:r w:rsidRPr="005E49E9">
        <w:rPr>
          <w:rStyle w:val="Emphasis"/>
          <w:highlight w:val="cyan"/>
        </w:rPr>
        <w:t>negligible</w:t>
      </w:r>
      <w:r w:rsidRPr="00FB1B18">
        <w:rPr>
          <w:sz w:val="16"/>
        </w:rPr>
        <w:t xml:space="preserve">.” 2 The vast majority of what is commonly tallied as </w:t>
      </w:r>
      <w:r w:rsidRPr="004E7141">
        <w:rPr>
          <w:rStyle w:val="StyleUnderline"/>
        </w:rPr>
        <w:t>terrorism</w:t>
      </w:r>
      <w:r w:rsidRPr="00FB1B18">
        <w:rPr>
          <w:sz w:val="16"/>
        </w:rPr>
        <w:t xml:space="preserve"> has occurred </w:t>
      </w:r>
      <w:r w:rsidRPr="004E7141">
        <w:rPr>
          <w:rStyle w:val="Emphasis"/>
        </w:rPr>
        <w:t>in war zones</w:t>
      </w:r>
      <w:r w:rsidRPr="00FB1B18">
        <w:rPr>
          <w:sz w:val="16"/>
        </w:rPr>
        <w:t xml:space="preserve">, and this is especially true for fatalities.3 But </w:t>
      </w:r>
      <w:r w:rsidRPr="004E7141">
        <w:rPr>
          <w:rStyle w:val="Emphasis"/>
        </w:rPr>
        <w:t>even</w:t>
      </w:r>
      <w:r w:rsidRPr="00FB1B18">
        <w:rPr>
          <w:sz w:val="16"/>
        </w:rPr>
        <w:t xml:space="preserve"> this </w:t>
      </w:r>
      <w:r w:rsidRPr="005E49E9">
        <w:rPr>
          <w:rStyle w:val="StyleUnderline"/>
          <w:highlight w:val="cyan"/>
        </w:rPr>
        <w:t xml:space="preserve">has been </w:t>
      </w:r>
      <w:r w:rsidRPr="005E49E9">
        <w:rPr>
          <w:rStyle w:val="Emphasis"/>
          <w:highlight w:val="cyan"/>
        </w:rPr>
        <w:t>exaggerated</w:t>
      </w:r>
      <w:r w:rsidRPr="00FB1B18">
        <w:rPr>
          <w:sz w:val="16"/>
        </w:rPr>
        <w:t xml:space="preserve"> </w:t>
      </w:r>
      <w:r w:rsidRPr="004E7141">
        <w:rPr>
          <w:rStyle w:val="StyleUnderline"/>
        </w:rPr>
        <w:t xml:space="preserve">by </w:t>
      </w:r>
      <w:r w:rsidRPr="005E49E9">
        <w:rPr>
          <w:rStyle w:val="StyleUnderline"/>
          <w:highlight w:val="cyan"/>
        </w:rPr>
        <w:t xml:space="preserve">conflating </w:t>
      </w:r>
      <w:r w:rsidRPr="005E49E9">
        <w:rPr>
          <w:rStyle w:val="Emphasis"/>
          <w:highlight w:val="cyan"/>
        </w:rPr>
        <w:t>terror</w:t>
      </w:r>
      <w:r w:rsidRPr="00A60BF8">
        <w:rPr>
          <w:rStyle w:val="StyleUnderline"/>
        </w:rPr>
        <w:t>ism</w:t>
      </w:r>
      <w:r w:rsidRPr="004E7141">
        <w:rPr>
          <w:rStyle w:val="StyleUnderline"/>
        </w:rPr>
        <w:t xml:space="preserve"> </w:t>
      </w:r>
      <w:r w:rsidRPr="005E49E9">
        <w:rPr>
          <w:rStyle w:val="StyleUnderline"/>
          <w:highlight w:val="cyan"/>
        </w:rPr>
        <w:t xml:space="preserve">with </w:t>
      </w:r>
      <w:r w:rsidRPr="005E49E9">
        <w:rPr>
          <w:rStyle w:val="Emphasis"/>
          <w:highlight w:val="cyan"/>
        </w:rPr>
        <w:t>war</w:t>
      </w:r>
      <w:r w:rsidRPr="00FB1B18">
        <w:rPr>
          <w:sz w:val="16"/>
        </w:rPr>
        <w:t>: civil war violence that would previously have been seen to be acts of insurgency are now often labeled terrorism.4</w:t>
      </w:r>
    </w:p>
    <w:p w14:paraId="2E069D1A" w14:textId="77777777" w:rsidR="00802D03" w:rsidRPr="00FB1B18" w:rsidRDefault="00802D03" w:rsidP="00802D03">
      <w:pPr>
        <w:rPr>
          <w:sz w:val="16"/>
        </w:rPr>
      </w:pPr>
      <w:r w:rsidRPr="00FB1B18">
        <w:rPr>
          <w:sz w:val="16"/>
        </w:rPr>
        <w:t xml:space="preserve">In order to put the numbers in some context, it has often been pointed out that </w:t>
      </w:r>
      <w:r w:rsidRPr="005E49E9">
        <w:rPr>
          <w:rStyle w:val="Emphasis"/>
          <w:highlight w:val="cyan"/>
        </w:rPr>
        <w:t>far more</w:t>
      </w:r>
      <w:r w:rsidRPr="004E7141">
        <w:rPr>
          <w:rStyle w:val="Emphasis"/>
        </w:rPr>
        <w:t xml:space="preserve"> Americans </w:t>
      </w:r>
      <w:r w:rsidRPr="005E49E9">
        <w:rPr>
          <w:rStyle w:val="Emphasis"/>
          <w:highlight w:val="cyan"/>
        </w:rPr>
        <w:t>are killed</w:t>
      </w:r>
      <w:r w:rsidRPr="004E7141">
        <w:rPr>
          <w:rStyle w:val="Emphasis"/>
        </w:rPr>
        <w:t xml:space="preserve"> each year</w:t>
      </w:r>
      <w:r w:rsidRPr="00FB1B18">
        <w:rPr>
          <w:sz w:val="16"/>
        </w:rPr>
        <w:t xml:space="preserve"> </w:t>
      </w:r>
      <w:r w:rsidRPr="004E7141">
        <w:rPr>
          <w:rStyle w:val="StyleUnderline"/>
        </w:rPr>
        <w:t>not only by such</w:t>
      </w:r>
      <w:r w:rsidRPr="00FB1B18">
        <w:rPr>
          <w:sz w:val="16"/>
        </w:rPr>
        <w:t xml:space="preserve"> highly </w:t>
      </w:r>
      <w:r w:rsidRPr="004E7141">
        <w:rPr>
          <w:rStyle w:val="Emphasis"/>
        </w:rPr>
        <w:t>destructive</w:t>
      </w:r>
      <w:r w:rsidRPr="00FB1B18">
        <w:rPr>
          <w:sz w:val="16"/>
        </w:rPr>
        <w:t xml:space="preserve"> </w:t>
      </w:r>
      <w:r w:rsidRPr="004E7141">
        <w:rPr>
          <w:rStyle w:val="StyleUnderline"/>
        </w:rPr>
        <w:t xml:space="preserve">hazards as </w:t>
      </w:r>
      <w:r w:rsidRPr="004E7141">
        <w:rPr>
          <w:rStyle w:val="Emphasis"/>
        </w:rPr>
        <w:t>drug</w:t>
      </w:r>
      <w:r w:rsidRPr="00FB1B18">
        <w:rPr>
          <w:sz w:val="16"/>
        </w:rPr>
        <w:t xml:space="preserve"> overdose</w:t>
      </w:r>
      <w:r w:rsidRPr="004E7141">
        <w:rPr>
          <w:rStyle w:val="Emphasis"/>
        </w:rPr>
        <w:t>s</w:t>
      </w:r>
      <w:r w:rsidRPr="00FB1B18">
        <w:rPr>
          <w:sz w:val="16"/>
        </w:rPr>
        <w:t xml:space="preserve"> </w:t>
      </w:r>
      <w:r w:rsidRPr="004E7141">
        <w:rPr>
          <w:rStyle w:val="StyleUnderline"/>
        </w:rPr>
        <w:t>or</w:t>
      </w:r>
      <w:r w:rsidRPr="00FB1B18">
        <w:rPr>
          <w:sz w:val="16"/>
        </w:rPr>
        <w:t xml:space="preserve"> </w:t>
      </w:r>
      <w:r w:rsidRPr="004E7141">
        <w:rPr>
          <w:rStyle w:val="Emphasis"/>
        </w:rPr>
        <w:t>automobile</w:t>
      </w:r>
      <w:r w:rsidRPr="00FB1B18">
        <w:rPr>
          <w:sz w:val="16"/>
        </w:rPr>
        <w:t xml:space="preserve"> accident</w:t>
      </w:r>
      <w:r w:rsidRPr="004E7141">
        <w:rPr>
          <w:rStyle w:val="Emphasis"/>
        </w:rPr>
        <w:t>s</w:t>
      </w:r>
      <w:r w:rsidRPr="00FB1B18">
        <w:rPr>
          <w:sz w:val="16"/>
        </w:rPr>
        <w:t xml:space="preserve">, </w:t>
      </w:r>
      <w:r w:rsidRPr="004E7141">
        <w:rPr>
          <w:rStyle w:val="StyleUnderline"/>
        </w:rPr>
        <w:t>but even by</w:t>
      </w:r>
      <w:r w:rsidRPr="00FB1B18">
        <w:rPr>
          <w:sz w:val="16"/>
        </w:rPr>
        <w:t xml:space="preserve"> such comparatively </w:t>
      </w:r>
      <w:r w:rsidRPr="004E7141">
        <w:rPr>
          <w:rStyle w:val="Emphasis"/>
        </w:rPr>
        <w:t>minor</w:t>
      </w:r>
      <w:r w:rsidRPr="00FB1B18">
        <w:rPr>
          <w:sz w:val="16"/>
        </w:rPr>
        <w:t xml:space="preserve"> </w:t>
      </w:r>
      <w:r w:rsidRPr="004E7141">
        <w:rPr>
          <w:rStyle w:val="StyleUnderline"/>
        </w:rPr>
        <w:t>ones</w:t>
      </w:r>
      <w:r w:rsidRPr="00FB1B18">
        <w:rPr>
          <w:sz w:val="16"/>
        </w:rPr>
        <w:t xml:space="preserve"> as lightning, accident-causing </w:t>
      </w:r>
      <w:r w:rsidRPr="004E7141">
        <w:rPr>
          <w:rStyle w:val="Emphasis"/>
        </w:rPr>
        <w:t>deer</w:t>
      </w:r>
      <w:r w:rsidRPr="00FB1B18">
        <w:rPr>
          <w:sz w:val="16"/>
        </w:rPr>
        <w:t xml:space="preserve">, </w:t>
      </w:r>
      <w:r w:rsidRPr="004E7141">
        <w:rPr>
          <w:rStyle w:val="Emphasis"/>
        </w:rPr>
        <w:t>peanut</w:t>
      </w:r>
      <w:r w:rsidRPr="00FB1B18">
        <w:rPr>
          <w:sz w:val="16"/>
        </w:rPr>
        <w:t xml:space="preserve"> allergie</w:t>
      </w:r>
      <w:r w:rsidRPr="004E7141">
        <w:rPr>
          <w:rStyle w:val="Emphasis"/>
        </w:rPr>
        <w:t>s</w:t>
      </w:r>
      <w:r w:rsidRPr="004E7141">
        <w:rPr>
          <w:rStyle w:val="StyleUnderline"/>
        </w:rPr>
        <w:t xml:space="preserve">, or </w:t>
      </w:r>
      <w:r w:rsidRPr="005E49E9">
        <w:rPr>
          <w:rStyle w:val="Emphasis"/>
          <w:highlight w:val="cyan"/>
        </w:rPr>
        <w:t>drowning in bathtubs</w:t>
      </w:r>
      <w:r w:rsidRPr="00FB1B18">
        <w:rPr>
          <w:sz w:val="16"/>
        </w:rPr>
        <w:t>. Some comparisons are arrayed in Table 1.</w:t>
      </w:r>
    </w:p>
    <w:p w14:paraId="4EC5BFF7" w14:textId="77777777" w:rsidR="00802D03" w:rsidRPr="00FB1B18" w:rsidRDefault="00802D03" w:rsidP="00802D03">
      <w:pPr>
        <w:rPr>
          <w:sz w:val="16"/>
        </w:rPr>
      </w:pPr>
      <w:r w:rsidRPr="00FB1B18">
        <w:rPr>
          <w:sz w:val="16"/>
        </w:rPr>
        <w:t>In recent years, however, critics have attacked what they call “the bathtub fallacy.” 5</w:t>
      </w:r>
    </w:p>
    <w:p w14:paraId="1362588D" w14:textId="77777777" w:rsidR="00802D03" w:rsidRPr="00FB1B18" w:rsidRDefault="00802D03" w:rsidP="00802D03">
      <w:pPr>
        <w:rPr>
          <w:sz w:val="16"/>
        </w:rPr>
      </w:pPr>
      <w:r w:rsidRPr="00FB1B18">
        <w:rPr>
          <w:sz w:val="16"/>
        </w:rPr>
        <w:t>First, they stress that it is important to keep in mind that bathtubs are not out to kill you while terrorism is a willful act carried out by diabolical, dedicated, and clever human beings. Thus, although the number of people Islamist terrorists have been able to kill in the West since 9/11 has thus far been quite limited, those terrorists, as they plot and plan and learn from experience, may very well become far more destructive in the future.</w:t>
      </w:r>
    </w:p>
    <w:p w14:paraId="3EEBC954" w14:textId="77777777" w:rsidR="00802D03" w:rsidRPr="00FB1B18" w:rsidRDefault="00802D03" w:rsidP="00802D03">
      <w:pPr>
        <w:rPr>
          <w:sz w:val="16"/>
        </w:rPr>
      </w:pPr>
      <w:r w:rsidRPr="00FB1B18">
        <w:rPr>
          <w:sz w:val="16"/>
        </w:rPr>
        <w:t>Second, the critics charge that the comparison of terrorism with bathtub drownings is incomplete in that it doesn’t consider the possibility that the incidence of terrorist destruction is low precisely because counterterrorism measures are so effective.</w:t>
      </w:r>
    </w:p>
    <w:p w14:paraId="76976684" w14:textId="77777777" w:rsidR="00802D03" w:rsidRPr="00FB1B18" w:rsidRDefault="00802D03" w:rsidP="00802D03">
      <w:pPr>
        <w:rPr>
          <w:sz w:val="16"/>
        </w:rPr>
      </w:pPr>
      <w:r w:rsidRPr="00FB1B18">
        <w:rPr>
          <w:sz w:val="16"/>
        </w:rPr>
        <w:t>Third, it is argued that, unlike bathtub drownings, terrorism exacts costs far beyond those entailed in the event itself. It damagingly sows terror, fear, and anxiety; disturbs our</w:t>
      </w:r>
    </w:p>
    <w:p w14:paraId="2944CF57" w14:textId="77777777" w:rsidR="00802D03" w:rsidRPr="00FB1B18" w:rsidRDefault="00802D03" w:rsidP="00802D03">
      <w:pPr>
        <w:rPr>
          <w:sz w:val="16"/>
        </w:rPr>
      </w:pPr>
      <w:r w:rsidRPr="00FB1B18">
        <w:rPr>
          <w:noProof/>
          <w:sz w:val="16"/>
        </w:rPr>
        <w:drawing>
          <wp:inline distT="0" distB="0" distL="0" distR="0" wp14:anchorId="0FC0C2EB" wp14:editId="71026751">
            <wp:extent cx="3714750" cy="3636017"/>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9118" cy="3659868"/>
                    </a:xfrm>
                    <a:prstGeom prst="rect">
                      <a:avLst/>
                    </a:prstGeom>
                    <a:noFill/>
                    <a:ln>
                      <a:noFill/>
                    </a:ln>
                  </pic:spPr>
                </pic:pic>
              </a:graphicData>
            </a:graphic>
          </wp:inline>
        </w:drawing>
      </w:r>
    </w:p>
    <w:p w14:paraId="4FD2F9F9" w14:textId="77777777" w:rsidR="00802D03" w:rsidRPr="00FB1B18" w:rsidRDefault="00802D03" w:rsidP="00802D03">
      <w:pPr>
        <w:rPr>
          <w:sz w:val="16"/>
        </w:rPr>
      </w:pPr>
      <w:r w:rsidRPr="00FB1B18">
        <w:rPr>
          <w:sz w:val="16"/>
        </w:rPr>
        <w:t>psychological well-being; undermines trust and openness within the society; and reduces our sense of intrinsic moral worth even as it increases a sense of helplessness. They maintain, fourth, that the comparison is invalid because, unlike terrorism, bathtubs provide benefit.</w:t>
      </w:r>
    </w:p>
    <w:p w14:paraId="6BCC963A" w14:textId="77777777" w:rsidR="00802D03" w:rsidRPr="00FB1B18" w:rsidRDefault="00802D03" w:rsidP="00802D03">
      <w:pPr>
        <w:rPr>
          <w:sz w:val="16"/>
        </w:rPr>
      </w:pPr>
      <w:r w:rsidRPr="00FB1B18">
        <w:rPr>
          <w:sz w:val="16"/>
        </w:rPr>
        <w:t>And finally, they contend that terrorism costs are peculiarly high, particularly in a democratic society, because the fears it generates will necessarily need to be serviced by policy makers, and this pressure forces, or inspires, them to adopt countermeasures, both foreign and domestic, that are costly and sometimes even excessive.</w:t>
      </w:r>
    </w:p>
    <w:p w14:paraId="22AC27EF" w14:textId="77777777" w:rsidR="00802D03" w:rsidRPr="00FB1B18" w:rsidRDefault="00802D03" w:rsidP="00802D03">
      <w:pPr>
        <w:rPr>
          <w:sz w:val="16"/>
        </w:rPr>
      </w:pPr>
      <w:r w:rsidRPr="00FB1B18">
        <w:rPr>
          <w:sz w:val="16"/>
        </w:rPr>
        <w:t>In this article, we examine these five propositions and find all of them to be wanting. In the process, we conclude that terrorism is rare outside war zones because, to a substantial degree, terrorists don’t exist there. In general, as with rare diseases that kill few, it makes more policy sense to expend limited funds on hazards that inflict far more damage.</w:t>
      </w:r>
    </w:p>
    <w:p w14:paraId="4184AEDA" w14:textId="77777777" w:rsidR="00802D03" w:rsidRPr="00FB1B18" w:rsidRDefault="00802D03" w:rsidP="00802D03">
      <w:pPr>
        <w:rPr>
          <w:sz w:val="16"/>
        </w:rPr>
      </w:pPr>
      <w:r w:rsidRPr="00FB1B18">
        <w:rPr>
          <w:sz w:val="16"/>
        </w:rPr>
        <w:t>Terrorism is willed and may well become more destructive</w:t>
      </w:r>
    </w:p>
    <w:p w14:paraId="1A34AF6C" w14:textId="77777777" w:rsidR="00802D03" w:rsidRPr="00FB1B18" w:rsidRDefault="00802D03" w:rsidP="00802D03">
      <w:pPr>
        <w:rPr>
          <w:sz w:val="16"/>
        </w:rPr>
      </w:pPr>
      <w:r w:rsidRPr="00FB1B18">
        <w:rPr>
          <w:sz w:val="16"/>
        </w:rPr>
        <w:t>Journalist Jeffrey Goldberg has suggested that “the fear of terrorism isn’t motivated solely by what terrorists have done, but what terrorists hope to do.” Bathtubs are simply not “engaged in a conspiracy with other bathtubs to murder ever-larger numbers of Americans.” However, terrorists “in the Islamist orbit,” he insists, “seek unconventional weapons that would allow them to kill a far-larger number of Americans than died on Sept. 11.” 6 Or as Janan Ganesh of the Financial Times puts it, “Bathroom deaths could multiply by 50 without a threat to civil order. The incidence of terror could not.” 7</w:t>
      </w:r>
    </w:p>
    <w:p w14:paraId="723A8DFC" w14:textId="77777777" w:rsidR="00802D03" w:rsidRPr="00FB1B18" w:rsidRDefault="00802D03" w:rsidP="00802D03">
      <w:pPr>
        <w:rPr>
          <w:sz w:val="16"/>
        </w:rPr>
      </w:pPr>
      <w:r w:rsidRPr="00FB1B18">
        <w:rPr>
          <w:sz w:val="16"/>
        </w:rPr>
        <w:t xml:space="preserve">Thus far, </w:t>
      </w:r>
      <w:r w:rsidRPr="00772539">
        <w:rPr>
          <w:rStyle w:val="StyleUnderline"/>
        </w:rPr>
        <w:t xml:space="preserve">9/11 stands out as an </w:t>
      </w:r>
      <w:r w:rsidRPr="00772539">
        <w:rPr>
          <w:rStyle w:val="Emphasis"/>
        </w:rPr>
        <w:t>extreme outlier</w:t>
      </w:r>
      <w:r w:rsidRPr="00772539">
        <w:rPr>
          <w:rStyle w:val="StyleUnderline"/>
        </w:rPr>
        <w:t xml:space="preserve">: scarcely any terrorist act, before or after, in war zones or outside them, has inflicted </w:t>
      </w:r>
      <w:r w:rsidRPr="00772539">
        <w:rPr>
          <w:rStyle w:val="Emphasis"/>
        </w:rPr>
        <w:t>even one-tenth</w:t>
      </w:r>
      <w:r w:rsidRPr="00FB1B18">
        <w:rPr>
          <w:sz w:val="16"/>
        </w:rPr>
        <w:t xml:space="preserve"> </w:t>
      </w:r>
      <w:r w:rsidRPr="00772539">
        <w:rPr>
          <w:rStyle w:val="StyleUnderline"/>
        </w:rPr>
        <w:t>as much</w:t>
      </w:r>
      <w:r w:rsidRPr="00FB1B18">
        <w:rPr>
          <w:sz w:val="16"/>
        </w:rPr>
        <w:t xml:space="preserve"> total </w:t>
      </w:r>
      <w:r w:rsidRPr="00772539">
        <w:rPr>
          <w:rStyle w:val="StyleUnderline"/>
        </w:rPr>
        <w:t>destruction</w:t>
      </w:r>
      <w:r w:rsidRPr="00FB1B18">
        <w:rPr>
          <w:sz w:val="16"/>
        </w:rPr>
        <w:t xml:space="preserve">. That is, contrary to common expectations, </w:t>
      </w:r>
      <w:r w:rsidRPr="00772539">
        <w:rPr>
          <w:rStyle w:val="StyleUnderline"/>
        </w:rPr>
        <w:t>the attack has</w:t>
      </w:r>
      <w:r w:rsidRPr="00FB1B18">
        <w:rPr>
          <w:sz w:val="16"/>
        </w:rPr>
        <w:t xml:space="preserve"> thus far </w:t>
      </w:r>
      <w:r w:rsidRPr="00772539">
        <w:rPr>
          <w:rStyle w:val="StyleUnderline"/>
        </w:rPr>
        <w:t>been an</w:t>
      </w:r>
      <w:r w:rsidRPr="00FB1B18">
        <w:rPr>
          <w:sz w:val="16"/>
        </w:rPr>
        <w:t xml:space="preserve"> </w:t>
      </w:r>
      <w:r w:rsidRPr="00772539">
        <w:rPr>
          <w:rStyle w:val="Emphasis"/>
        </w:rPr>
        <w:t>aberration</w:t>
      </w:r>
      <w:r w:rsidRPr="00772539">
        <w:rPr>
          <w:rStyle w:val="StyleUnderline"/>
        </w:rPr>
        <w:t xml:space="preserve">, </w:t>
      </w:r>
      <w:r w:rsidRPr="00772539">
        <w:rPr>
          <w:rStyle w:val="Emphasis"/>
        </w:rPr>
        <w:t>not</w:t>
      </w:r>
      <w:r w:rsidRPr="00772539">
        <w:rPr>
          <w:rStyle w:val="StyleUnderline"/>
        </w:rPr>
        <w:t xml:space="preserve"> a </w:t>
      </w:r>
      <w:r w:rsidRPr="00772539">
        <w:rPr>
          <w:rStyle w:val="Emphasis"/>
        </w:rPr>
        <w:t>harbinger</w:t>
      </w:r>
      <w:r w:rsidRPr="00FB1B18">
        <w:rPr>
          <w:sz w:val="16"/>
        </w:rPr>
        <w:t xml:space="preserve">.8 And </w:t>
      </w:r>
      <w:r w:rsidRPr="005E49E9">
        <w:rPr>
          <w:rStyle w:val="Emphasis"/>
          <w:highlight w:val="cyan"/>
        </w:rPr>
        <w:t>a</w:t>
      </w:r>
      <w:r w:rsidRPr="00772539">
        <w:rPr>
          <w:rStyle w:val="StyleUnderline"/>
        </w:rPr>
        <w:t>l-</w:t>
      </w:r>
      <w:r w:rsidRPr="005E49E9">
        <w:rPr>
          <w:rStyle w:val="Emphasis"/>
          <w:highlight w:val="cyan"/>
        </w:rPr>
        <w:t>Q</w:t>
      </w:r>
      <w:r w:rsidRPr="00772539">
        <w:rPr>
          <w:rStyle w:val="StyleUnderline"/>
        </w:rPr>
        <w:t>aeda central</w:t>
      </w:r>
      <w:r w:rsidRPr="00FB1B18">
        <w:rPr>
          <w:sz w:val="16"/>
        </w:rPr>
        <w:t xml:space="preserve">, the group responsible for the attack, </w:t>
      </w:r>
      <w:r w:rsidRPr="00772539">
        <w:rPr>
          <w:rStyle w:val="StyleUnderline"/>
        </w:rPr>
        <w:t>has</w:t>
      </w:r>
      <w:r w:rsidRPr="00FB1B18">
        <w:rPr>
          <w:sz w:val="16"/>
        </w:rPr>
        <w:t xml:space="preserve">, in some respects at least, </w:t>
      </w:r>
      <w:r w:rsidRPr="005E49E9">
        <w:rPr>
          <w:rStyle w:val="StyleUnderline"/>
          <w:highlight w:val="cyan"/>
        </w:rPr>
        <w:t>proved</w:t>
      </w:r>
      <w:r w:rsidRPr="00772539">
        <w:rPr>
          <w:rStyle w:val="StyleUnderline"/>
        </w:rPr>
        <w:t xml:space="preserve"> to resemble</w:t>
      </w:r>
      <w:r w:rsidRPr="00FB1B18">
        <w:rPr>
          <w:sz w:val="16"/>
        </w:rPr>
        <w:t xml:space="preserve"> President John Kennedy’s assassin, </w:t>
      </w:r>
      <w:r w:rsidRPr="00772539">
        <w:rPr>
          <w:rStyle w:val="Emphasis"/>
        </w:rPr>
        <w:t>Lee Harvey Oswald</w:t>
      </w:r>
      <w:r w:rsidRPr="00772539">
        <w:rPr>
          <w:rStyle w:val="StyleUnderline"/>
        </w:rPr>
        <w:t xml:space="preserve">—an entity </w:t>
      </w:r>
      <w:r w:rsidRPr="005E49E9">
        <w:rPr>
          <w:rStyle w:val="StyleUnderline"/>
          <w:highlight w:val="cyan"/>
        </w:rPr>
        <w:t>of</w:t>
      </w:r>
      <w:r w:rsidRPr="00FB1B18">
        <w:rPr>
          <w:sz w:val="16"/>
        </w:rPr>
        <w:t xml:space="preserve"> almost </w:t>
      </w:r>
      <w:r w:rsidRPr="005E49E9">
        <w:rPr>
          <w:rStyle w:val="Emphasis"/>
          <w:highlight w:val="cyan"/>
        </w:rPr>
        <w:t>trivial proportions</w:t>
      </w:r>
      <w:r w:rsidRPr="005E49E9">
        <w:rPr>
          <w:sz w:val="16"/>
          <w:highlight w:val="cyan"/>
        </w:rPr>
        <w:t xml:space="preserve"> </w:t>
      </w:r>
      <w:r w:rsidRPr="005E49E9">
        <w:rPr>
          <w:rStyle w:val="StyleUnderline"/>
          <w:highlight w:val="cyan"/>
        </w:rPr>
        <w:t>that got</w:t>
      </w:r>
      <w:r w:rsidRPr="00772539">
        <w:rPr>
          <w:rStyle w:val="StyleUnderline"/>
        </w:rPr>
        <w:t xml:space="preserve"> </w:t>
      </w:r>
      <w:r w:rsidRPr="00772539">
        <w:rPr>
          <w:rStyle w:val="Emphasis"/>
        </w:rPr>
        <w:t xml:space="preserve">horribly </w:t>
      </w:r>
      <w:r w:rsidRPr="005E49E9">
        <w:rPr>
          <w:rStyle w:val="Emphasis"/>
          <w:highlight w:val="cyan"/>
        </w:rPr>
        <w:t>lucky once</w:t>
      </w:r>
      <w:r w:rsidRPr="00FB1B18">
        <w:rPr>
          <w:sz w:val="16"/>
        </w:rPr>
        <w:t xml:space="preserve">. The tiny group of perhaps 100 or so does appear to have served as something of an inspiration to some Muslim extremists. They may have done some training, may have contributed a bit to the Taliban’s far larger insurgency in Afghanistan, and may have participated in a few terrorist acts in Pakistan. In his examination of the major terrorist plots against the West since 9/11, Mitchell Silber finds only two—the shoe bomber attempt of 2001 and the effort to blow up transatlantic airliners with liquid bombs in 2006—that could be said to be under the “command and control” of al-Qaeda central (as opposed to ones suggested, endorsed, or inspired by the organization), and there are questions about how full its control was even in these two instances, both of which, as it happens, failed miserably.9 And, although some al-Qaeda affiliates have committed substantial damage in the Middle East, usually in the context of civil wars, their efforts to carry out terrorism in the West have been rare and completely ineffective.10 Even under siege, it is difficult to see why al-Qaeda could not have carried out attacks at least as costly and shocking as the shooting rampages (organized by other groups) that took place in Mumbai in 2008 or at a shopping center in Kenya in 2013. Neither took huge resources, presented major logistical challenges, required the organization of a large number of perpetrators, or needed extensive planning. </w:t>
      </w:r>
    </w:p>
    <w:p w14:paraId="4B65EEE3" w14:textId="77777777" w:rsidR="00802D03" w:rsidRPr="00FB1B18" w:rsidRDefault="00802D03" w:rsidP="00802D03">
      <w:pPr>
        <w:rPr>
          <w:sz w:val="16"/>
        </w:rPr>
      </w:pPr>
      <w:r w:rsidRPr="00FB1B18">
        <w:rPr>
          <w:sz w:val="16"/>
        </w:rPr>
        <w:t xml:space="preserve">However, </w:t>
      </w:r>
      <w:r w:rsidRPr="00FB1B18">
        <w:rPr>
          <w:rStyle w:val="StyleUnderline"/>
        </w:rPr>
        <w:t xml:space="preserve">there is of course no guarantee that things will </w:t>
      </w:r>
      <w:r w:rsidRPr="00FB1B18">
        <w:rPr>
          <w:rStyle w:val="Emphasis"/>
        </w:rPr>
        <w:t>remain</w:t>
      </w:r>
      <w:r w:rsidRPr="00FB1B18">
        <w:rPr>
          <w:sz w:val="16"/>
        </w:rPr>
        <w:t xml:space="preserve"> </w:t>
      </w:r>
      <w:r w:rsidRPr="00FB1B18">
        <w:rPr>
          <w:rStyle w:val="StyleUnderline"/>
        </w:rPr>
        <w:t xml:space="preserve">that way, and the 9/11 attacks inspired the remarkable </w:t>
      </w:r>
      <w:r w:rsidRPr="00FB1B18">
        <w:rPr>
          <w:rStyle w:val="Emphasis"/>
        </w:rPr>
        <w:t>extrapolation</w:t>
      </w:r>
      <w:r w:rsidRPr="00FB1B18">
        <w:rPr>
          <w:sz w:val="16"/>
        </w:rPr>
        <w:t xml:space="preserve"> </w:t>
      </w:r>
      <w:r w:rsidRPr="00FB1B18">
        <w:rPr>
          <w:rStyle w:val="StyleUnderline"/>
        </w:rPr>
        <w:t xml:space="preserve">that, because the </w:t>
      </w:r>
      <w:r w:rsidRPr="005E49E9">
        <w:rPr>
          <w:rStyle w:val="StyleUnderline"/>
          <w:highlight w:val="cyan"/>
        </w:rPr>
        <w:t>terrorists</w:t>
      </w:r>
      <w:r w:rsidRPr="00FB1B18">
        <w:rPr>
          <w:rStyle w:val="StyleUnderline"/>
        </w:rPr>
        <w:t xml:space="preserve"> were </w:t>
      </w:r>
      <w:r w:rsidRPr="00FB1B18">
        <w:rPr>
          <w:rStyle w:val="Emphasis"/>
        </w:rPr>
        <w:t>successful with box cutters</w:t>
      </w:r>
      <w:r w:rsidRPr="00FB1B18">
        <w:rPr>
          <w:rStyle w:val="StyleUnderline"/>
        </w:rPr>
        <w:t xml:space="preserve">, they might </w:t>
      </w:r>
      <w:r w:rsidRPr="00FB1B18">
        <w:rPr>
          <w:rStyle w:val="Emphasis"/>
        </w:rPr>
        <w:t>soon</w:t>
      </w:r>
      <w:r w:rsidRPr="00FB1B18">
        <w:rPr>
          <w:rStyle w:val="StyleUnderline"/>
        </w:rPr>
        <w:t xml:space="preserve"> be </w:t>
      </w:r>
      <w:r w:rsidRPr="005E49E9">
        <w:rPr>
          <w:rStyle w:val="StyleUnderline"/>
          <w:highlight w:val="cyan"/>
        </w:rPr>
        <w:t xml:space="preserve">able to </w:t>
      </w:r>
      <w:r w:rsidRPr="005E49E9">
        <w:rPr>
          <w:rStyle w:val="Emphasis"/>
          <w:highlight w:val="cyan"/>
        </w:rPr>
        <w:t>turn</w:t>
      </w:r>
      <w:r w:rsidRPr="00A60BF8">
        <w:rPr>
          <w:rStyle w:val="Emphasis"/>
        </w:rPr>
        <w:t xml:space="preserve"> out</w:t>
      </w:r>
      <w:r w:rsidRPr="00FB1B18">
        <w:rPr>
          <w:rStyle w:val="Emphasis"/>
        </w:rPr>
        <w:t xml:space="preserve"> weapons of mass destruction</w:t>
      </w:r>
      <w:r w:rsidRPr="00FB1B18">
        <w:rPr>
          <w:rStyle w:val="StyleUnderline"/>
        </w:rPr>
        <w:t xml:space="preserve">— particularly </w:t>
      </w:r>
      <w:r w:rsidRPr="005E49E9">
        <w:rPr>
          <w:rStyle w:val="Emphasis"/>
          <w:highlight w:val="cyan"/>
        </w:rPr>
        <w:t>nuclear</w:t>
      </w:r>
      <w:r w:rsidRPr="00FB1B18">
        <w:rPr>
          <w:sz w:val="16"/>
        </w:rPr>
        <w:t xml:space="preserve"> ones—and then detonate them in an American city. For example, in his influential 2004 book, Nuclear Terrorism, Harvard’s Graham </w:t>
      </w:r>
      <w:r w:rsidRPr="00FB1B18">
        <w:rPr>
          <w:rStyle w:val="Emphasis"/>
        </w:rPr>
        <w:t>Allison</w:t>
      </w:r>
      <w:r w:rsidRPr="00FB1B18">
        <w:rPr>
          <w:sz w:val="16"/>
        </w:rPr>
        <w:t xml:space="preserve"> </w:t>
      </w:r>
      <w:r w:rsidRPr="00FB1B18">
        <w:rPr>
          <w:rStyle w:val="StyleUnderline"/>
        </w:rPr>
        <w:t>relayed</w:t>
      </w:r>
      <w:r w:rsidRPr="00FB1B18">
        <w:rPr>
          <w:sz w:val="16"/>
        </w:rPr>
        <w:t xml:space="preserve"> his “considered judgment” </w:t>
      </w:r>
      <w:r w:rsidRPr="00FB1B18">
        <w:rPr>
          <w:rStyle w:val="StyleUnderline"/>
        </w:rPr>
        <w:t>that</w:t>
      </w:r>
      <w:r w:rsidRPr="00FB1B18">
        <w:rPr>
          <w:sz w:val="16"/>
        </w:rPr>
        <w:t xml:space="preserve"> “on the current path, </w:t>
      </w:r>
      <w:r w:rsidRPr="00FB1B18">
        <w:rPr>
          <w:rStyle w:val="StyleUnderline"/>
        </w:rPr>
        <w:t xml:space="preserve">a nuclear terrorist attack on America in the </w:t>
      </w:r>
      <w:r w:rsidRPr="00FB1B18">
        <w:rPr>
          <w:rStyle w:val="Emphasis"/>
        </w:rPr>
        <w:t>decade</w:t>
      </w:r>
      <w:r w:rsidRPr="00FB1B18">
        <w:rPr>
          <w:sz w:val="16"/>
        </w:rPr>
        <w:t xml:space="preserve"> ahead </w:t>
      </w:r>
      <w:r w:rsidRPr="00FB1B18">
        <w:rPr>
          <w:rStyle w:val="StyleUnderline"/>
        </w:rPr>
        <w:t>is</w:t>
      </w:r>
      <w:r w:rsidRPr="00FB1B18">
        <w:rPr>
          <w:sz w:val="16"/>
        </w:rPr>
        <w:t xml:space="preserve"> more </w:t>
      </w:r>
      <w:r w:rsidRPr="00FB1B18">
        <w:rPr>
          <w:rStyle w:val="Emphasis"/>
        </w:rPr>
        <w:t>likely</w:t>
      </w:r>
      <w:r w:rsidRPr="00FB1B18">
        <w:rPr>
          <w:sz w:val="16"/>
        </w:rPr>
        <w:t xml:space="preserve"> than not.” 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14:paraId="208A5B80" w14:textId="77777777" w:rsidR="00802D03" w:rsidRPr="00FB1B18" w:rsidRDefault="00802D03" w:rsidP="00802D03">
      <w:pPr>
        <w:rPr>
          <w:sz w:val="16"/>
        </w:rPr>
      </w:pPr>
      <w:r w:rsidRPr="00FB1B18">
        <w:rPr>
          <w:rStyle w:val="Emphasis"/>
        </w:rPr>
        <w:t>Allison’s time is up</w:t>
      </w:r>
      <w:r w:rsidRPr="00FB1B18">
        <w:rPr>
          <w:sz w:val="16"/>
        </w:rPr>
        <w:t xml:space="preserve">, and so is Garwin’s. </w:t>
      </w:r>
      <w:r w:rsidRPr="00FB1B18">
        <w:rPr>
          <w:rStyle w:val="StyleUnderline"/>
        </w:rPr>
        <w:t>These</w:t>
      </w:r>
      <w:r w:rsidRPr="00FB1B18">
        <w:rPr>
          <w:sz w:val="16"/>
        </w:rPr>
        <w:t xml:space="preserve"> oft-repeated </w:t>
      </w:r>
      <w:r w:rsidRPr="005E49E9">
        <w:rPr>
          <w:rStyle w:val="StyleUnderline"/>
          <w:highlight w:val="cyan"/>
        </w:rPr>
        <w:t>warnings have proven</w:t>
      </w:r>
      <w:r w:rsidRPr="00FB1B18">
        <w:rPr>
          <w:sz w:val="16"/>
        </w:rPr>
        <w:t xml:space="preserve"> to be </w:t>
      </w:r>
      <w:r w:rsidRPr="005E49E9">
        <w:rPr>
          <w:rStyle w:val="Emphasis"/>
          <w:highlight w:val="cyan"/>
        </w:rPr>
        <w:t>empty</w:t>
      </w:r>
      <w:r w:rsidRPr="00FB1B18">
        <w:rPr>
          <w:sz w:val="16"/>
        </w:rPr>
        <w:t xml:space="preserve">. And it is important to point out that </w:t>
      </w:r>
      <w:r w:rsidRPr="005E49E9">
        <w:rPr>
          <w:rStyle w:val="StyleUnderline"/>
          <w:highlight w:val="cyan"/>
        </w:rPr>
        <w:t>not only</w:t>
      </w:r>
      <w:r w:rsidRPr="00FB1B18">
        <w:rPr>
          <w:rStyle w:val="StyleUnderline"/>
        </w:rPr>
        <w:t xml:space="preserve"> have terrorists </w:t>
      </w:r>
      <w:r w:rsidRPr="005E49E9">
        <w:rPr>
          <w:rStyle w:val="Emphasis"/>
          <w:highlight w:val="cyan"/>
        </w:rPr>
        <w:t>failed</w:t>
      </w:r>
      <w:r w:rsidRPr="00FB1B18">
        <w:rPr>
          <w:rStyle w:val="StyleUnderline"/>
        </w:rPr>
        <w:t xml:space="preserve"> to go nuclear, </w:t>
      </w:r>
      <w:r w:rsidRPr="005E49E9">
        <w:rPr>
          <w:rStyle w:val="StyleUnderline"/>
          <w:highlight w:val="cyan"/>
        </w:rPr>
        <w:t>but</w:t>
      </w:r>
      <w:r w:rsidRPr="00FB1B18">
        <w:rPr>
          <w:sz w:val="16"/>
        </w:rPr>
        <w:t xml:space="preserve"> as William Langewiesche, who has assessed the process in detail, put it in 2007, “</w:t>
      </w:r>
      <w:r w:rsidRPr="005E49E9">
        <w:rPr>
          <w:rStyle w:val="StyleUnderline"/>
          <w:highlight w:val="cyan"/>
        </w:rPr>
        <w:t xml:space="preserve">The </w:t>
      </w:r>
      <w:r w:rsidRPr="005E49E9">
        <w:rPr>
          <w:rStyle w:val="Emphasis"/>
          <w:highlight w:val="cyan"/>
        </w:rPr>
        <w:t>best info</w:t>
      </w:r>
      <w:r w:rsidRPr="00FB1B18">
        <w:rPr>
          <w:rStyle w:val="StyleUnderline"/>
        </w:rPr>
        <w:t xml:space="preserve">rmation </w:t>
      </w:r>
      <w:r w:rsidRPr="005E49E9">
        <w:rPr>
          <w:rStyle w:val="StyleUnderline"/>
          <w:highlight w:val="cyan"/>
        </w:rPr>
        <w:t>is</w:t>
      </w:r>
      <w:r w:rsidRPr="00FB1B18">
        <w:rPr>
          <w:rStyle w:val="StyleUnderline"/>
        </w:rPr>
        <w:t xml:space="preserve"> that </w:t>
      </w:r>
      <w:r w:rsidRPr="005E49E9">
        <w:rPr>
          <w:rStyle w:val="Emphasis"/>
          <w:highlight w:val="cyan"/>
        </w:rPr>
        <w:t>no one has gotten</w:t>
      </w:r>
      <w:r w:rsidRPr="00FB1B18">
        <w:rPr>
          <w:rStyle w:val="Emphasis"/>
        </w:rPr>
        <w:t xml:space="preserve"> anywhere </w:t>
      </w:r>
      <w:r w:rsidRPr="005E49E9">
        <w:rPr>
          <w:rStyle w:val="Emphasis"/>
          <w:highlight w:val="cyan"/>
        </w:rPr>
        <w:t>near</w:t>
      </w:r>
      <w:r w:rsidRPr="00FB1B18">
        <w:rPr>
          <w:sz w:val="16"/>
        </w:rPr>
        <w:t xml:space="preserve"> this. I mean, if you look carefully and practically at this process, you see that </w:t>
      </w:r>
      <w:r w:rsidRPr="005E49E9">
        <w:rPr>
          <w:rStyle w:val="StyleUnderline"/>
          <w:highlight w:val="cyan"/>
        </w:rPr>
        <w:t>it is</w:t>
      </w:r>
      <w:r w:rsidRPr="00FB1B18">
        <w:rPr>
          <w:rStyle w:val="StyleUnderline"/>
        </w:rPr>
        <w:t xml:space="preserve"> an </w:t>
      </w:r>
      <w:r w:rsidRPr="00FB1B18">
        <w:rPr>
          <w:rStyle w:val="Emphasis"/>
        </w:rPr>
        <w:t>enormous undertaking</w:t>
      </w:r>
      <w:r w:rsidRPr="00FB1B18">
        <w:rPr>
          <w:sz w:val="16"/>
        </w:rPr>
        <w:t xml:space="preserve"> </w:t>
      </w:r>
      <w:r w:rsidRPr="005E49E9">
        <w:rPr>
          <w:rStyle w:val="StyleUnderline"/>
          <w:highlight w:val="cyan"/>
        </w:rPr>
        <w:t xml:space="preserve">full of </w:t>
      </w:r>
      <w:r w:rsidRPr="005E49E9">
        <w:rPr>
          <w:rStyle w:val="Emphasis"/>
          <w:highlight w:val="cyan"/>
        </w:rPr>
        <w:t>risks</w:t>
      </w:r>
      <w:r w:rsidRPr="00FB1B18">
        <w:rPr>
          <w:rStyle w:val="StyleUnderline"/>
        </w:rPr>
        <w:t xml:space="preserve"> for</w:t>
      </w:r>
      <w:r w:rsidRPr="00FB1B18">
        <w:rPr>
          <w:sz w:val="16"/>
        </w:rPr>
        <w:t xml:space="preserve"> the would-be </w:t>
      </w:r>
      <w:r w:rsidRPr="00FB1B18">
        <w:rPr>
          <w:rStyle w:val="StyleUnderline"/>
        </w:rPr>
        <w:t>terrorists</w:t>
      </w:r>
      <w:r w:rsidRPr="00FB1B18">
        <w:rPr>
          <w:sz w:val="16"/>
        </w:rPr>
        <w:t xml:space="preserve">.” 13 </w:t>
      </w:r>
      <w:r w:rsidRPr="00FB1B18">
        <w:rPr>
          <w:rStyle w:val="StyleUnderline"/>
        </w:rPr>
        <w:t xml:space="preserve">That process </w:t>
      </w:r>
      <w:r w:rsidRPr="005E49E9">
        <w:rPr>
          <w:rStyle w:val="StyleUnderline"/>
          <w:highlight w:val="cyan"/>
        </w:rPr>
        <w:t xml:space="preserve">requires trusting </w:t>
      </w:r>
      <w:r w:rsidRPr="005E49E9">
        <w:rPr>
          <w:rStyle w:val="Emphasis"/>
          <w:highlight w:val="cyan"/>
        </w:rPr>
        <w:t>corrupt</w:t>
      </w:r>
      <w:r w:rsidRPr="00A60BF8">
        <w:rPr>
          <w:rStyle w:val="StyleUnderline"/>
        </w:rPr>
        <w:t xml:space="preserve">ed foreign </w:t>
      </w:r>
      <w:r w:rsidRPr="005E49E9">
        <w:rPr>
          <w:rStyle w:val="Emphasis"/>
          <w:highlight w:val="cyan"/>
        </w:rPr>
        <w:t>collaborators</w:t>
      </w:r>
      <w:r w:rsidRPr="005E49E9">
        <w:rPr>
          <w:rStyle w:val="StyleUnderline"/>
          <w:highlight w:val="cyan"/>
        </w:rPr>
        <w:t xml:space="preserve"> and</w:t>
      </w:r>
      <w:r w:rsidRPr="00FB1B18">
        <w:rPr>
          <w:sz w:val="16"/>
        </w:rPr>
        <w:t xml:space="preserve"> other </w:t>
      </w:r>
      <w:r w:rsidRPr="005E49E9">
        <w:rPr>
          <w:rStyle w:val="Emphasis"/>
          <w:highlight w:val="cyan"/>
        </w:rPr>
        <w:t>criminals</w:t>
      </w:r>
      <w:r w:rsidRPr="005E49E9">
        <w:rPr>
          <w:rStyle w:val="StyleUnderline"/>
          <w:highlight w:val="cyan"/>
        </w:rPr>
        <w:t>, obtaining</w:t>
      </w:r>
      <w:r w:rsidRPr="00FB1B18">
        <w:rPr>
          <w:rStyle w:val="StyleUnderline"/>
        </w:rPr>
        <w:t xml:space="preserve"> and transporting highly</w:t>
      </w:r>
      <w:r w:rsidRPr="00FB1B18">
        <w:rPr>
          <w:sz w:val="16"/>
        </w:rPr>
        <w:t xml:space="preserve"> </w:t>
      </w:r>
      <w:r w:rsidRPr="005E49E9">
        <w:rPr>
          <w:rStyle w:val="Emphasis"/>
          <w:highlight w:val="cyan"/>
        </w:rPr>
        <w:t>guarded material</w:t>
      </w:r>
      <w:r w:rsidRPr="005E49E9">
        <w:rPr>
          <w:rStyle w:val="StyleUnderline"/>
          <w:highlight w:val="cyan"/>
        </w:rPr>
        <w:t>, setting up</w:t>
      </w:r>
      <w:r w:rsidRPr="00FB1B18">
        <w:rPr>
          <w:rStyle w:val="StyleUnderline"/>
        </w:rPr>
        <w:t xml:space="preserve"> a machine shop staffed with </w:t>
      </w:r>
      <w:r w:rsidRPr="005E49E9">
        <w:rPr>
          <w:rStyle w:val="Emphasis"/>
          <w:highlight w:val="cyan"/>
        </w:rPr>
        <w:t>top scientists</w:t>
      </w:r>
      <w:r w:rsidRPr="00FB1B18">
        <w:rPr>
          <w:sz w:val="16"/>
        </w:rPr>
        <w:t xml:space="preserve"> </w:t>
      </w:r>
      <w:r w:rsidRPr="00FB1B18">
        <w:rPr>
          <w:rStyle w:val="StyleUnderline"/>
        </w:rPr>
        <w:t>and</w:t>
      </w:r>
      <w:r w:rsidRPr="00FB1B18">
        <w:rPr>
          <w:sz w:val="16"/>
        </w:rPr>
        <w:t xml:space="preserve"> </w:t>
      </w:r>
      <w:r w:rsidRPr="00FB1B18">
        <w:rPr>
          <w:rStyle w:val="Emphasis"/>
        </w:rPr>
        <w:t>technicians</w:t>
      </w:r>
      <w:r w:rsidRPr="00FB1B18">
        <w:rPr>
          <w:sz w:val="16"/>
        </w:rPr>
        <w:t xml:space="preserve">, </w:t>
      </w:r>
      <w:r w:rsidRPr="005E49E9">
        <w:rPr>
          <w:rStyle w:val="StyleUnderline"/>
          <w:highlight w:val="cyan"/>
        </w:rPr>
        <w:t xml:space="preserve">and </w:t>
      </w:r>
      <w:r w:rsidRPr="005E49E9">
        <w:rPr>
          <w:rStyle w:val="Emphasis"/>
          <w:highlight w:val="cyan"/>
        </w:rPr>
        <w:t>rolling</w:t>
      </w:r>
      <w:r w:rsidRPr="005E49E9">
        <w:rPr>
          <w:sz w:val="16"/>
          <w:highlight w:val="cyan"/>
        </w:rPr>
        <w:t xml:space="preserve"> </w:t>
      </w:r>
      <w:r w:rsidRPr="005E49E9">
        <w:rPr>
          <w:rStyle w:val="StyleUnderline"/>
          <w:highlight w:val="cyan"/>
        </w:rPr>
        <w:t>the</w:t>
      </w:r>
      <w:r w:rsidRPr="00FB1B18">
        <w:rPr>
          <w:sz w:val="16"/>
        </w:rPr>
        <w:t xml:space="preserve"> </w:t>
      </w:r>
      <w:r w:rsidRPr="00FB1B18">
        <w:rPr>
          <w:rStyle w:val="Emphasis"/>
        </w:rPr>
        <w:t>heavy</w:t>
      </w:r>
      <w:r w:rsidRPr="00FB1B18">
        <w:rPr>
          <w:sz w:val="16"/>
        </w:rPr>
        <w:t xml:space="preserve">, cumbersome, and </w:t>
      </w:r>
      <w:r w:rsidRPr="005E49E9">
        <w:rPr>
          <w:rStyle w:val="Emphasis"/>
          <w:highlight w:val="cyan"/>
        </w:rPr>
        <w:t>untested</w:t>
      </w:r>
      <w:r w:rsidRPr="00FB1B18">
        <w:rPr>
          <w:sz w:val="16"/>
        </w:rPr>
        <w:t xml:space="preserve"> finished </w:t>
      </w:r>
      <w:r w:rsidRPr="005E49E9">
        <w:rPr>
          <w:rStyle w:val="Emphasis"/>
          <w:highlight w:val="cyan"/>
        </w:rPr>
        <w:t>product</w:t>
      </w:r>
      <w:r w:rsidRPr="00FB1B18">
        <w:rPr>
          <w:sz w:val="16"/>
        </w:rPr>
        <w:t xml:space="preserve"> </w:t>
      </w:r>
      <w:r w:rsidRPr="00FB1B18">
        <w:rPr>
          <w:rStyle w:val="StyleUnderline"/>
        </w:rPr>
        <w:t>into</w:t>
      </w:r>
      <w:r w:rsidRPr="00FB1B18">
        <w:rPr>
          <w:sz w:val="16"/>
        </w:rPr>
        <w:t xml:space="preserve"> </w:t>
      </w:r>
      <w:r w:rsidRPr="00FB1B18">
        <w:rPr>
          <w:rStyle w:val="Emphasis"/>
        </w:rPr>
        <w:t>position</w:t>
      </w:r>
      <w:r w:rsidRPr="00FB1B18">
        <w:rPr>
          <w:sz w:val="16"/>
        </w:rPr>
        <w:t xml:space="preserve"> </w:t>
      </w:r>
      <w:r w:rsidRPr="00FB1B18">
        <w:rPr>
          <w:rStyle w:val="StyleUnderline"/>
        </w:rPr>
        <w:t xml:space="preserve">to be detonated </w:t>
      </w:r>
      <w:r w:rsidRPr="005E49E9">
        <w:rPr>
          <w:rStyle w:val="StyleUnderline"/>
          <w:highlight w:val="cyan"/>
        </w:rPr>
        <w:t>by a</w:t>
      </w:r>
      <w:r w:rsidRPr="005E49E9">
        <w:rPr>
          <w:sz w:val="16"/>
          <w:highlight w:val="cyan"/>
        </w:rPr>
        <w:t xml:space="preserve"> </w:t>
      </w:r>
      <w:r w:rsidRPr="005E49E9">
        <w:rPr>
          <w:rStyle w:val="Emphasis"/>
          <w:highlight w:val="cyan"/>
        </w:rPr>
        <w:t>skilled crew</w:t>
      </w:r>
      <w:r w:rsidRPr="00FB1B18">
        <w:rPr>
          <w:sz w:val="16"/>
        </w:rPr>
        <w:t xml:space="preserve">, all the </w:t>
      </w:r>
      <w:r w:rsidRPr="00FB1B18">
        <w:rPr>
          <w:rStyle w:val="StyleUnderline"/>
        </w:rPr>
        <w:t xml:space="preserve">while </w:t>
      </w:r>
      <w:r w:rsidRPr="005E49E9">
        <w:rPr>
          <w:rStyle w:val="StyleUnderline"/>
          <w:highlight w:val="cyan"/>
        </w:rPr>
        <w:t xml:space="preserve">attracting </w:t>
      </w:r>
      <w:r w:rsidRPr="005E49E9">
        <w:rPr>
          <w:rStyle w:val="Emphasis"/>
          <w:highlight w:val="cyan"/>
        </w:rPr>
        <w:t>no attention</w:t>
      </w:r>
      <w:r w:rsidRPr="00FB1B18">
        <w:rPr>
          <w:sz w:val="16"/>
        </w:rPr>
        <w:t xml:space="preserve"> from outsiders.</w:t>
      </w:r>
    </w:p>
    <w:p w14:paraId="76E4F997" w14:textId="77777777" w:rsidR="00802D03" w:rsidRPr="00FB1B18" w:rsidRDefault="00802D03" w:rsidP="00802D03">
      <w:pPr>
        <w:rPr>
          <w:sz w:val="16"/>
        </w:rPr>
      </w:pPr>
      <w:r w:rsidRPr="005E49E9">
        <w:rPr>
          <w:rStyle w:val="StyleUnderline"/>
          <w:highlight w:val="cyan"/>
        </w:rPr>
        <w:t>Nor</w:t>
      </w:r>
      <w:r w:rsidRPr="00FB1B18">
        <w:rPr>
          <w:rStyle w:val="StyleUnderline"/>
        </w:rPr>
        <w:t xml:space="preserve"> have terrorist groups been </w:t>
      </w:r>
      <w:r w:rsidRPr="005E49E9">
        <w:rPr>
          <w:rStyle w:val="StyleUnderline"/>
          <w:highlight w:val="cyan"/>
        </w:rPr>
        <w:t>able to steal</w:t>
      </w:r>
      <w:r w:rsidRPr="00A60BF8">
        <w:rPr>
          <w:rStyle w:val="StyleUnderline"/>
        </w:rPr>
        <w:t xml:space="preserve"> existing</w:t>
      </w:r>
      <w:r w:rsidRPr="00FB1B18">
        <w:rPr>
          <w:rStyle w:val="StyleUnderline"/>
        </w:rPr>
        <w:t xml:space="preserve"> nuclear</w:t>
      </w:r>
      <w:r w:rsidRPr="00FB1B18">
        <w:rPr>
          <w:sz w:val="16"/>
        </w:rPr>
        <w:t xml:space="preserve"> </w:t>
      </w:r>
      <w:r w:rsidRPr="005E49E9">
        <w:rPr>
          <w:rStyle w:val="StyleUnderline"/>
          <w:highlight w:val="cyan"/>
        </w:rPr>
        <w:t>weapons</w:t>
      </w:r>
      <w:r w:rsidRPr="00FB1B18">
        <w:rPr>
          <w:rStyle w:val="StyleUnderline"/>
        </w:rPr>
        <w:t xml:space="preserve">—characteristically burdened </w:t>
      </w:r>
      <w:r w:rsidRPr="005E49E9">
        <w:rPr>
          <w:rStyle w:val="StyleUnderline"/>
          <w:highlight w:val="cyan"/>
        </w:rPr>
        <w:t>with</w:t>
      </w:r>
      <w:r w:rsidRPr="00FB1B18">
        <w:rPr>
          <w:sz w:val="16"/>
        </w:rPr>
        <w:t xml:space="preserve"> </w:t>
      </w:r>
      <w:r w:rsidRPr="00FB1B18">
        <w:rPr>
          <w:rStyle w:val="Emphasis"/>
        </w:rPr>
        <w:t xml:space="preserve">multiple </w:t>
      </w:r>
      <w:r w:rsidRPr="005E49E9">
        <w:rPr>
          <w:rStyle w:val="Emphasis"/>
          <w:highlight w:val="cyan"/>
        </w:rPr>
        <w:t>safety devices</w:t>
      </w:r>
      <w:r w:rsidRPr="00FB1B18">
        <w:rPr>
          <w:sz w:val="16"/>
        </w:rPr>
        <w:t xml:space="preserve"> </w:t>
      </w:r>
      <w:r w:rsidRPr="00FB1B18">
        <w:rPr>
          <w:rStyle w:val="StyleUnderline"/>
        </w:rPr>
        <w:t>and</w:t>
      </w:r>
      <w:r w:rsidRPr="00FB1B18">
        <w:rPr>
          <w:sz w:val="16"/>
        </w:rPr>
        <w:t xml:space="preserve"> often </w:t>
      </w:r>
      <w:r w:rsidRPr="00FB1B18">
        <w:rPr>
          <w:rStyle w:val="StyleUnderline"/>
        </w:rPr>
        <w:t>stored in</w:t>
      </w:r>
      <w:r w:rsidRPr="00FB1B18">
        <w:rPr>
          <w:sz w:val="16"/>
        </w:rPr>
        <w:t xml:space="preserve"> pieces at separate </w:t>
      </w:r>
      <w:r w:rsidRPr="00FB1B18">
        <w:rPr>
          <w:rStyle w:val="Emphasis"/>
        </w:rPr>
        <w:t>secure locales</w:t>
      </w:r>
      <w:r w:rsidRPr="00FB1B18">
        <w:rPr>
          <w:sz w:val="16"/>
        </w:rPr>
        <w:t xml:space="preserve">—from existing arsenals as was once much feared. </w:t>
      </w:r>
      <w:r w:rsidRPr="005E49E9">
        <w:rPr>
          <w:rStyle w:val="StyleUnderline"/>
          <w:highlight w:val="cyan"/>
        </w:rPr>
        <w:t>And</w:t>
      </w:r>
      <w:r w:rsidRPr="00FB1B18">
        <w:rPr>
          <w:sz w:val="16"/>
        </w:rPr>
        <w:t xml:space="preserve"> </w:t>
      </w:r>
      <w:r w:rsidRPr="00A60BF8">
        <w:rPr>
          <w:rStyle w:val="StyleUnderline"/>
        </w:rPr>
        <w:t>they</w:t>
      </w:r>
      <w:r w:rsidRPr="00FB1B18">
        <w:rPr>
          <w:rStyle w:val="StyleUnderline"/>
        </w:rPr>
        <w:t xml:space="preserve"> </w:t>
      </w:r>
      <w:r w:rsidRPr="00A60BF8">
        <w:rPr>
          <w:rStyle w:val="StyleUnderline"/>
        </w:rPr>
        <w:t>certainly</w:t>
      </w:r>
      <w:r w:rsidRPr="00FB1B18">
        <w:rPr>
          <w:rStyle w:val="StyleUnderline"/>
        </w:rPr>
        <w:t xml:space="preserve"> have </w:t>
      </w:r>
      <w:r w:rsidRPr="005E49E9">
        <w:rPr>
          <w:rStyle w:val="StyleUnderline"/>
          <w:highlight w:val="cyan"/>
        </w:rPr>
        <w:t>not</w:t>
      </w:r>
      <w:r w:rsidRPr="00FB1B18">
        <w:rPr>
          <w:rStyle w:val="StyleUnderline"/>
        </w:rPr>
        <w:t xml:space="preserve"> been able to </w:t>
      </w:r>
      <w:r w:rsidRPr="005E49E9">
        <w:rPr>
          <w:rStyle w:val="StyleUnderline"/>
          <w:highlight w:val="cyan"/>
        </w:rPr>
        <w:t>cajole</w:t>
      </w:r>
      <w:r w:rsidRPr="005E49E9">
        <w:rPr>
          <w:sz w:val="16"/>
          <w:highlight w:val="cyan"/>
        </w:rPr>
        <w:t xml:space="preserve"> </w:t>
      </w:r>
      <w:r w:rsidRPr="005E49E9">
        <w:rPr>
          <w:rStyle w:val="Emphasis"/>
          <w:highlight w:val="cyan"/>
        </w:rPr>
        <w:t>leaders</w:t>
      </w:r>
      <w:r w:rsidRPr="00FB1B18">
        <w:rPr>
          <w:sz w:val="16"/>
        </w:rPr>
        <w:t xml:space="preserve"> in nuclear states </w:t>
      </w:r>
      <w:r w:rsidRPr="005E49E9">
        <w:rPr>
          <w:rStyle w:val="StyleUnderline"/>
          <w:highlight w:val="cyan"/>
        </w:rPr>
        <w:t>to</w:t>
      </w:r>
      <w:r w:rsidRPr="005E49E9">
        <w:rPr>
          <w:sz w:val="16"/>
          <w:highlight w:val="cyan"/>
        </w:rPr>
        <w:t xml:space="preserve"> </w:t>
      </w:r>
      <w:r w:rsidRPr="005E49E9">
        <w:rPr>
          <w:rStyle w:val="Emphasis"/>
          <w:highlight w:val="cyan"/>
        </w:rPr>
        <w:t>palm one off</w:t>
      </w:r>
      <w:r w:rsidRPr="00FB1B18">
        <w:rPr>
          <w:sz w:val="16"/>
        </w:rPr>
        <w:t xml:space="preserve"> to them—though a war inflicting more death than Hiroshima and Nagasaki combined was launched against Iraq in 2003 in major part under the spell of fantasies about such a handover.14</w:t>
      </w:r>
    </w:p>
    <w:p w14:paraId="4948099F" w14:textId="77777777" w:rsidR="00802D03" w:rsidRPr="00FB1B18" w:rsidRDefault="00802D03" w:rsidP="00802D03">
      <w:pPr>
        <w:rPr>
          <w:rStyle w:val="StyleUnderline"/>
        </w:rPr>
      </w:pPr>
      <w:r w:rsidRPr="00FB1B18">
        <w:rPr>
          <w:sz w:val="16"/>
        </w:rPr>
        <w:t xml:space="preserve">More generally, </w:t>
      </w:r>
      <w:r w:rsidRPr="00FB1B18">
        <w:rPr>
          <w:rStyle w:val="StyleUnderline"/>
        </w:rPr>
        <w:t xml:space="preserve">the </w:t>
      </w:r>
      <w:r w:rsidRPr="00FB1B18">
        <w:rPr>
          <w:rStyle w:val="Emphasis"/>
        </w:rPr>
        <w:t xml:space="preserve">actual </w:t>
      </w:r>
      <w:r w:rsidRPr="005E49E9">
        <w:rPr>
          <w:rStyle w:val="Emphasis"/>
          <w:highlight w:val="cyan"/>
        </w:rPr>
        <w:t>terrorist</w:t>
      </w:r>
      <w:r w:rsidRPr="00FB1B18">
        <w:rPr>
          <w:sz w:val="16"/>
        </w:rPr>
        <w:t xml:space="preserve"> “adversarie</w:t>
      </w:r>
      <w:r w:rsidRPr="005E49E9">
        <w:rPr>
          <w:rStyle w:val="Emphasis"/>
          <w:highlight w:val="cyan"/>
        </w:rPr>
        <w:t>s</w:t>
      </w:r>
      <w:r w:rsidRPr="00FB1B18">
        <w:rPr>
          <w:sz w:val="16"/>
        </w:rPr>
        <w:t xml:space="preserve">” </w:t>
      </w:r>
      <w:r w:rsidRPr="00FB1B18">
        <w:rPr>
          <w:rStyle w:val="StyleUnderline"/>
        </w:rPr>
        <w:t xml:space="preserve">in the </w:t>
      </w:r>
      <w:r w:rsidRPr="00FB1B18">
        <w:rPr>
          <w:rStyle w:val="Emphasis"/>
        </w:rPr>
        <w:t>West</w:t>
      </w:r>
      <w:r w:rsidRPr="00FB1B18">
        <w:rPr>
          <w:sz w:val="16"/>
        </w:rPr>
        <w:t xml:space="preserve"> </w:t>
      </w:r>
      <w:r w:rsidRPr="00FB1B18">
        <w:rPr>
          <w:rStyle w:val="Emphasis"/>
        </w:rPr>
        <w:t>scarcely</w:t>
      </w:r>
      <w:r w:rsidRPr="00FB1B18">
        <w:rPr>
          <w:sz w:val="16"/>
        </w:rPr>
        <w:t xml:space="preserve"> </w:t>
      </w:r>
      <w:r w:rsidRPr="00FB1B18">
        <w:rPr>
          <w:rStyle w:val="StyleUnderline"/>
        </w:rPr>
        <w:t xml:space="preserve">deserve accolades for either </w:t>
      </w:r>
      <w:r w:rsidRPr="00FB1B18">
        <w:rPr>
          <w:rStyle w:val="Emphasis"/>
        </w:rPr>
        <w:t>dedication</w:t>
      </w:r>
      <w:r w:rsidRPr="00FB1B18">
        <w:rPr>
          <w:rStyle w:val="StyleUnderline"/>
        </w:rPr>
        <w:t xml:space="preserve"> or </w:t>
      </w:r>
      <w:r w:rsidRPr="00FB1B18">
        <w:rPr>
          <w:rStyle w:val="Emphasis"/>
        </w:rPr>
        <w:t>prowess</w:t>
      </w:r>
      <w:r w:rsidRPr="00FB1B18">
        <w:rPr>
          <w:sz w:val="16"/>
        </w:rPr>
        <w:t xml:space="preserve">. It is true, of course, that sometimes even incompetents can get lucky, but such instances, however tragic, are rare. </w:t>
      </w:r>
      <w:r w:rsidRPr="00FB1B18">
        <w:rPr>
          <w:rStyle w:val="StyleUnderline"/>
        </w:rPr>
        <w:t>For the most part, terrorists in the</w:t>
      </w:r>
      <w:r w:rsidRPr="00FB1B18">
        <w:rPr>
          <w:sz w:val="16"/>
        </w:rPr>
        <w:t xml:space="preserve"> </w:t>
      </w:r>
      <w:r w:rsidRPr="00FB1B18">
        <w:rPr>
          <w:rStyle w:val="Emphasis"/>
        </w:rPr>
        <w:t>U</w:t>
      </w:r>
      <w:r w:rsidRPr="00FB1B18">
        <w:rPr>
          <w:sz w:val="16"/>
        </w:rPr>
        <w:t xml:space="preserve">nited </w:t>
      </w:r>
      <w:r w:rsidRPr="00FB1B18">
        <w:rPr>
          <w:rStyle w:val="Emphasis"/>
        </w:rPr>
        <w:t>S</w:t>
      </w:r>
      <w:r w:rsidRPr="00FB1B18">
        <w:rPr>
          <w:sz w:val="16"/>
        </w:rPr>
        <w:t xml:space="preserve">tates </w:t>
      </w:r>
      <w:r w:rsidRPr="005E49E9">
        <w:rPr>
          <w:rStyle w:val="StyleUnderline"/>
          <w:highlight w:val="cyan"/>
        </w:rPr>
        <w:t xml:space="preserve">are a </w:t>
      </w:r>
      <w:r w:rsidRPr="005E49E9">
        <w:rPr>
          <w:rStyle w:val="Emphasis"/>
          <w:highlight w:val="cyan"/>
        </w:rPr>
        <w:t>confused</w:t>
      </w:r>
      <w:r w:rsidRPr="00FB1B18">
        <w:rPr>
          <w:sz w:val="16"/>
        </w:rPr>
        <w:t xml:space="preserve">, </w:t>
      </w:r>
      <w:r w:rsidRPr="00FB1B18">
        <w:rPr>
          <w:rStyle w:val="Emphasis"/>
        </w:rPr>
        <w:t>inadequate</w:t>
      </w:r>
      <w:r w:rsidRPr="00FB1B18">
        <w:rPr>
          <w:sz w:val="16"/>
        </w:rPr>
        <w:t xml:space="preserve">, </w:t>
      </w:r>
      <w:r w:rsidRPr="005E49E9">
        <w:rPr>
          <w:rStyle w:val="Emphasis"/>
          <w:highlight w:val="cyan"/>
        </w:rPr>
        <w:t>incompetent</w:t>
      </w:r>
      <w:r w:rsidRPr="00FB1B18">
        <w:rPr>
          <w:sz w:val="16"/>
        </w:rPr>
        <w:t xml:space="preserve">, </w:t>
      </w:r>
      <w:r w:rsidRPr="00FB1B18">
        <w:rPr>
          <w:rStyle w:val="Emphasis"/>
        </w:rPr>
        <w:t>blundering</w:t>
      </w:r>
      <w:r w:rsidRPr="00FB1B18">
        <w:rPr>
          <w:sz w:val="16"/>
        </w:rPr>
        <w:t xml:space="preserve">, and </w:t>
      </w:r>
      <w:r w:rsidRPr="00FB1B18">
        <w:rPr>
          <w:rStyle w:val="Emphasis"/>
        </w:rPr>
        <w:t xml:space="preserve">gullible </w:t>
      </w:r>
      <w:r w:rsidRPr="005E49E9">
        <w:rPr>
          <w:rStyle w:val="Emphasis"/>
          <w:highlight w:val="cyan"/>
        </w:rPr>
        <w:t>bunch</w:t>
      </w:r>
      <w:r w:rsidRPr="00FB1B18">
        <w:rPr>
          <w:sz w:val="16"/>
        </w:rPr>
        <w:t xml:space="preserve">, </w:t>
      </w:r>
      <w:r w:rsidRPr="00FB1B18">
        <w:rPr>
          <w:rStyle w:val="StyleUnderline"/>
        </w:rPr>
        <w:t>only</w:t>
      </w:r>
      <w:r w:rsidRPr="00FB1B18">
        <w:rPr>
          <w:sz w:val="16"/>
        </w:rPr>
        <w:t xml:space="preserve"> </w:t>
      </w:r>
      <w:r w:rsidRPr="00FB1B18">
        <w:rPr>
          <w:rStyle w:val="Emphasis"/>
        </w:rPr>
        <w:t>occasionally</w:t>
      </w:r>
      <w:r w:rsidRPr="00FB1B18">
        <w:rPr>
          <w:sz w:val="16"/>
        </w:rPr>
        <w:t xml:space="preserve"> </w:t>
      </w:r>
      <w:r w:rsidRPr="00FB1B18">
        <w:rPr>
          <w:rStyle w:val="StyleUnderline"/>
        </w:rPr>
        <w:t xml:space="preserve">able to get their act together. Most seem to be far </w:t>
      </w:r>
      <w:r w:rsidRPr="005E49E9">
        <w:rPr>
          <w:rStyle w:val="StyleUnderline"/>
          <w:highlight w:val="cyan"/>
        </w:rPr>
        <w:t xml:space="preserve">better at </w:t>
      </w:r>
      <w:r w:rsidRPr="005E49E9">
        <w:rPr>
          <w:rStyle w:val="Emphasis"/>
          <w:highlight w:val="cyan"/>
        </w:rPr>
        <w:t>frenetic</w:t>
      </w:r>
      <w:r w:rsidRPr="00FB1B18">
        <w:rPr>
          <w:sz w:val="16"/>
        </w:rPr>
        <w:t xml:space="preserve"> and often </w:t>
      </w:r>
      <w:r w:rsidRPr="00FB1B18">
        <w:rPr>
          <w:rStyle w:val="Emphasis"/>
        </w:rPr>
        <w:t xml:space="preserve">self-deluded </w:t>
      </w:r>
      <w:r w:rsidRPr="005E49E9">
        <w:rPr>
          <w:rStyle w:val="Emphasis"/>
          <w:highlight w:val="cyan"/>
        </w:rPr>
        <w:t>scheming</w:t>
      </w:r>
      <w:r w:rsidRPr="00FB1B18">
        <w:rPr>
          <w:sz w:val="16"/>
        </w:rPr>
        <w:t xml:space="preserve"> </w:t>
      </w:r>
      <w:r w:rsidRPr="005E49E9">
        <w:rPr>
          <w:rStyle w:val="StyleUnderline"/>
          <w:highlight w:val="cyan"/>
        </w:rPr>
        <w:t>than</w:t>
      </w:r>
      <w:r w:rsidRPr="00FB1B18">
        <w:rPr>
          <w:sz w:val="16"/>
        </w:rPr>
        <w:t xml:space="preserve"> at </w:t>
      </w:r>
      <w:r w:rsidRPr="00FB1B18">
        <w:rPr>
          <w:rStyle w:val="StyleUnderline"/>
        </w:rPr>
        <w:t xml:space="preserve">actual </w:t>
      </w:r>
      <w:r w:rsidRPr="005E49E9">
        <w:rPr>
          <w:rStyle w:val="Emphasis"/>
          <w:highlight w:val="cyan"/>
        </w:rPr>
        <w:t>execution</w:t>
      </w:r>
      <w:r w:rsidRPr="00FB1B18">
        <w:rPr>
          <w:sz w:val="16"/>
        </w:rPr>
        <w:t>. A summary assessment by RAND’s Brian Jenkins is apt: “</w:t>
      </w:r>
      <w:r w:rsidRPr="00FB1B18">
        <w:rPr>
          <w:rStyle w:val="StyleUnderline"/>
        </w:rPr>
        <w:t xml:space="preserve">their </w:t>
      </w:r>
      <w:r w:rsidRPr="00FB1B18">
        <w:rPr>
          <w:rStyle w:val="Emphasis"/>
        </w:rPr>
        <w:t>numbers</w:t>
      </w:r>
      <w:r w:rsidRPr="00FB1B18">
        <w:rPr>
          <w:rStyle w:val="StyleUnderline"/>
        </w:rPr>
        <w:t xml:space="preserve"> remain </w:t>
      </w:r>
      <w:r w:rsidRPr="00FB1B18">
        <w:rPr>
          <w:rStyle w:val="Emphasis"/>
        </w:rPr>
        <w:t>small</w:t>
      </w:r>
      <w:r w:rsidRPr="00FB1B18">
        <w:rPr>
          <w:rStyle w:val="StyleUnderline"/>
        </w:rPr>
        <w:t xml:space="preserve">, their </w:t>
      </w:r>
      <w:r w:rsidRPr="00FB1B18">
        <w:rPr>
          <w:rStyle w:val="Emphasis"/>
        </w:rPr>
        <w:t>determination limp</w:t>
      </w:r>
      <w:r w:rsidRPr="00FB1B18">
        <w:rPr>
          <w:rStyle w:val="StyleUnderline"/>
        </w:rPr>
        <w:t xml:space="preserve">, and their </w:t>
      </w:r>
      <w:r w:rsidRPr="00FB1B18">
        <w:rPr>
          <w:rStyle w:val="Emphasis"/>
        </w:rPr>
        <w:t>competence poor</w:t>
      </w:r>
      <w:r w:rsidRPr="00FB1B18">
        <w:rPr>
          <w:sz w:val="16"/>
        </w:rPr>
        <w:t xml:space="preserve">.” 15 And much </w:t>
      </w:r>
      <w:r w:rsidRPr="00FB1B18">
        <w:rPr>
          <w:rStyle w:val="StyleUnderline"/>
        </w:rPr>
        <w:t xml:space="preserve">the same holds for </w:t>
      </w:r>
      <w:r w:rsidRPr="00FB1B18">
        <w:rPr>
          <w:rStyle w:val="Emphasis"/>
        </w:rPr>
        <w:t>Europe</w:t>
      </w:r>
      <w:r w:rsidRPr="00FB1B18">
        <w:rPr>
          <w:sz w:val="16"/>
        </w:rPr>
        <w:t xml:space="preserve"> </w:t>
      </w:r>
      <w:r w:rsidRPr="00FB1B18">
        <w:rPr>
          <w:rStyle w:val="StyleUnderline"/>
        </w:rPr>
        <w:t xml:space="preserve">and the </w:t>
      </w:r>
      <w:r w:rsidRPr="00FB1B18">
        <w:rPr>
          <w:rStyle w:val="Emphasis"/>
        </w:rPr>
        <w:t>rest</w:t>
      </w:r>
      <w:r w:rsidRPr="00FB1B18">
        <w:rPr>
          <w:sz w:val="16"/>
        </w:rPr>
        <w:t xml:space="preserve"> </w:t>
      </w:r>
      <w:r w:rsidRPr="00FB1B18">
        <w:rPr>
          <w:rStyle w:val="StyleUnderline"/>
        </w:rPr>
        <w:t>of the developed world</w:t>
      </w:r>
      <w:r w:rsidRPr="00FB1B18">
        <w:rPr>
          <w:sz w:val="16"/>
        </w:rPr>
        <w:t xml:space="preserve">.16 Also working against terrorist success in the West is the fact that </w:t>
      </w:r>
      <w:r w:rsidRPr="00FB1B18">
        <w:rPr>
          <w:rStyle w:val="StyleUnderline"/>
        </w:rPr>
        <w:t xml:space="preserve">almost </w:t>
      </w:r>
      <w:r w:rsidRPr="005E49E9">
        <w:rPr>
          <w:rStyle w:val="Emphasis"/>
          <w:highlight w:val="cyan"/>
        </w:rPr>
        <w:t>all</w:t>
      </w:r>
      <w:r w:rsidRPr="00FB1B18">
        <w:rPr>
          <w:rStyle w:val="StyleUnderline"/>
        </w:rPr>
        <w:t xml:space="preserve"> are </w:t>
      </w:r>
      <w:r w:rsidRPr="005E49E9">
        <w:rPr>
          <w:rStyle w:val="Emphasis"/>
          <w:highlight w:val="cyan"/>
        </w:rPr>
        <w:t>amateurs</w:t>
      </w:r>
      <w:r w:rsidRPr="00FB1B18">
        <w:rPr>
          <w:rStyle w:val="StyleUnderline"/>
        </w:rPr>
        <w:t xml:space="preserve">: they have never before tried to do something like this. Unlike </w:t>
      </w:r>
      <w:r w:rsidRPr="00FB1B18">
        <w:rPr>
          <w:rStyle w:val="Emphasis"/>
        </w:rPr>
        <w:t>criminals</w:t>
      </w:r>
      <w:r w:rsidRPr="00FB1B18">
        <w:rPr>
          <w:rStyle w:val="StyleUnderline"/>
        </w:rPr>
        <w:t xml:space="preserve"> they have </w:t>
      </w:r>
      <w:r w:rsidRPr="00FB1B18">
        <w:rPr>
          <w:rStyle w:val="Emphasis"/>
        </w:rPr>
        <w:t>not been able to develop street smarts</w:t>
      </w:r>
      <w:r w:rsidRPr="00FB1B18">
        <w:rPr>
          <w:rStyle w:val="StyleUnderline"/>
        </w:rPr>
        <w:t>.</w:t>
      </w:r>
    </w:p>
    <w:p w14:paraId="6BA5E4A9" w14:textId="77777777" w:rsidR="00802D03" w:rsidRPr="00FB1B18" w:rsidRDefault="00802D03" w:rsidP="00802D03">
      <w:pPr>
        <w:rPr>
          <w:sz w:val="16"/>
        </w:rPr>
      </w:pPr>
      <w:r w:rsidRPr="00FB1B18">
        <w:rPr>
          <w:rStyle w:val="StyleUnderline"/>
        </w:rPr>
        <w:t xml:space="preserve">Except perhaps for the use of vehicles to </w:t>
      </w:r>
      <w:r w:rsidRPr="005E49E9">
        <w:rPr>
          <w:rStyle w:val="StyleUnderline"/>
          <w:highlight w:val="cyan"/>
        </w:rPr>
        <w:t>deliver</w:t>
      </w:r>
      <w:r w:rsidRPr="00FB1B18">
        <w:rPr>
          <w:rStyle w:val="StyleUnderline"/>
        </w:rPr>
        <w:t xml:space="preserve"> mayhem</w:t>
      </w:r>
      <w:r w:rsidRPr="00FB1B18">
        <w:rPr>
          <w:sz w:val="16"/>
        </w:rPr>
        <w:t xml:space="preserve"> (though this idea is by no means new in the history of terrorism), </w:t>
      </w:r>
      <w:r w:rsidRPr="00FB1B18">
        <w:rPr>
          <w:rStyle w:val="StyleUnderline"/>
        </w:rPr>
        <w:t>there has been</w:t>
      </w:r>
      <w:r w:rsidRPr="00FB1B18">
        <w:rPr>
          <w:sz w:val="16"/>
        </w:rPr>
        <w:t xml:space="preserve"> remarkably </w:t>
      </w:r>
      <w:r w:rsidRPr="005E49E9">
        <w:rPr>
          <w:rStyle w:val="Emphasis"/>
          <w:highlight w:val="cyan"/>
        </w:rPr>
        <w:t>little innovation</w:t>
      </w:r>
      <w:r w:rsidRPr="00FB1B18">
        <w:rPr>
          <w:sz w:val="16"/>
        </w:rPr>
        <w:t xml:space="preserve"> </w:t>
      </w:r>
      <w:r w:rsidRPr="00FB1B18">
        <w:rPr>
          <w:rStyle w:val="StyleUnderline"/>
        </w:rPr>
        <w:t>in terrorist weaponry or methodology since 9/11</w:t>
      </w:r>
      <w:r w:rsidRPr="00FB1B18">
        <w:rPr>
          <w:sz w:val="16"/>
        </w:rPr>
        <w:t xml:space="preserve">.17 Like their predecessors, </w:t>
      </w:r>
      <w:r w:rsidRPr="00FB1B18">
        <w:rPr>
          <w:rStyle w:val="StyleUnderline"/>
        </w:rPr>
        <w:t>they have continued to rely on bombs</w:t>
      </w:r>
      <w:r w:rsidRPr="00FB1B18">
        <w:rPr>
          <w:sz w:val="16"/>
        </w:rPr>
        <w:t xml:space="preserve"> (many of which fail to detonate or do much damage) </w:t>
      </w:r>
      <w:r w:rsidRPr="00FB1B18">
        <w:rPr>
          <w:rStyle w:val="StyleUnderline"/>
        </w:rPr>
        <w:t>and bullets</w:t>
      </w:r>
      <w:r w:rsidRPr="00FB1B18">
        <w:rPr>
          <w:sz w:val="16"/>
        </w:rPr>
        <w:t>.18</w:t>
      </w:r>
    </w:p>
    <w:p w14:paraId="564227AC" w14:textId="77777777" w:rsidR="00802D03" w:rsidRPr="00FB1B18" w:rsidRDefault="00802D03" w:rsidP="00802D03">
      <w:pPr>
        <w:rPr>
          <w:sz w:val="16"/>
        </w:rPr>
      </w:pPr>
      <w:r w:rsidRPr="00FB1B18">
        <w:rPr>
          <w:sz w:val="16"/>
        </w:rPr>
        <w:t>There is another aspect to this argument. It is held that, whereas the number of bathtub deaths does not fluctuate much from year to year, terrorism deaths are not very evenly distributed over time and this quality somehow makes the phenomenon unpredictable and unstable. It is a “fat-tailed distribution” in which there are many small events and a few “outliers that are really important.” 19 Thus, we should give up, suggests Bloomberg’s Justin Fox: “Five or 10 or even 50 years of data isn’t necessarily enough to allow one to predict with confidence what is going to happen next year.” 20</w:t>
      </w:r>
    </w:p>
    <w:p w14:paraId="42F8CA20" w14:textId="77777777" w:rsidR="00802D03" w:rsidRPr="00FB1B18" w:rsidRDefault="00802D03" w:rsidP="00802D03">
      <w:pPr>
        <w:rPr>
          <w:sz w:val="16"/>
        </w:rPr>
      </w:pPr>
      <w:r w:rsidRPr="00FB1B18">
        <w:rPr>
          <w:sz w:val="16"/>
        </w:rPr>
        <w:t>The frequency and destructiveness of terrorism and terrorism cases is indeed anything but uniform. In 2016 there were some two dozen cases of Islamist terrorism in the United States and 49 deaths. In 2008 there was only one case and no deaths.21 However, many natural hazards show the same pattern as terrorism. For example, the frequency and destructiveness of tornados range widely: the death count can vary by up to twenty-fold from year to year. Moreover, they are also far more likely than terrorism to kill. However, the lumpiness doesn’t preclude sensible analysis.</w:t>
      </w:r>
    </w:p>
    <w:p w14:paraId="5D6F02E4" w14:textId="77777777" w:rsidR="00802D03" w:rsidRDefault="00802D03" w:rsidP="00802D03">
      <w:pPr>
        <w:rPr>
          <w:sz w:val="16"/>
        </w:rPr>
      </w:pPr>
      <w:r w:rsidRPr="00FB1B18">
        <w:rPr>
          <w:sz w:val="16"/>
        </w:rPr>
        <w:t>Concern about this unevenness, as bathtub critics Justin Fox and Kenneth Anderson both note, stems from a book by Nassim Nicholas Taleb that stesses the importance of extreme events which he calls “</w:t>
      </w:r>
      <w:r w:rsidRPr="00FB1B18">
        <w:rPr>
          <w:rStyle w:val="Emphasis"/>
        </w:rPr>
        <w:t>Black Swans</w:t>
      </w:r>
      <w:r w:rsidRPr="00FB1B18">
        <w:rPr>
          <w:sz w:val="16"/>
        </w:rPr>
        <w:t xml:space="preserve">.” Taleb argues that “almost everything in social life is produced by rare but consequential shocks and jumps” and “our world is dominated by the extreme, the unknown, and the extremely improbable.” 22 However, Taleb’s account </w:t>
      </w:r>
      <w:r w:rsidRPr="005E49E9">
        <w:rPr>
          <w:rStyle w:val="Emphasis"/>
          <w:highlight w:val="cyan"/>
        </w:rPr>
        <w:t>focus</w:t>
      </w:r>
      <w:r w:rsidRPr="00FB1B18">
        <w:rPr>
          <w:sz w:val="16"/>
        </w:rPr>
        <w:t xml:space="preserve">es </w:t>
      </w:r>
      <w:r w:rsidRPr="005E49E9">
        <w:rPr>
          <w:rStyle w:val="StyleUnderline"/>
          <w:highlight w:val="cyan"/>
        </w:rPr>
        <w:t>on</w:t>
      </w:r>
      <w:r w:rsidRPr="00FB1B18">
        <w:rPr>
          <w:sz w:val="16"/>
        </w:rPr>
        <w:t xml:space="preserve"> those </w:t>
      </w:r>
      <w:r w:rsidRPr="00FB1B18">
        <w:rPr>
          <w:rStyle w:val="StyleUnderline"/>
        </w:rPr>
        <w:t xml:space="preserve">unexpected and emotion-engaging </w:t>
      </w:r>
      <w:r w:rsidRPr="005E49E9">
        <w:rPr>
          <w:rStyle w:val="StyleUnderline"/>
          <w:highlight w:val="cyan"/>
        </w:rPr>
        <w:t>events</w:t>
      </w:r>
      <w:r w:rsidRPr="00FB1B18">
        <w:rPr>
          <w:rStyle w:val="StyleUnderline"/>
        </w:rPr>
        <w:t xml:space="preserve"> and phenomena</w:t>
      </w:r>
      <w:r w:rsidRPr="00FB1B18">
        <w:rPr>
          <w:sz w:val="16"/>
        </w:rPr>
        <w:t xml:space="preserve"> (like 9/11) </w:t>
      </w:r>
      <w:r w:rsidRPr="005E49E9">
        <w:rPr>
          <w:rStyle w:val="StyleUnderline"/>
          <w:highlight w:val="cyan"/>
        </w:rPr>
        <w:t xml:space="preserve">that </w:t>
      </w:r>
      <w:r w:rsidRPr="00CE78F7">
        <w:rPr>
          <w:rStyle w:val="Emphasis"/>
          <w:highlight w:val="cyan"/>
        </w:rPr>
        <w:t>became</w:t>
      </w:r>
      <w:r w:rsidRPr="00CE78F7">
        <w:rPr>
          <w:sz w:val="16"/>
          <w:highlight w:val="cyan"/>
        </w:rPr>
        <w:t xml:space="preserve"> </w:t>
      </w:r>
      <w:r w:rsidRPr="00CE78F7">
        <w:rPr>
          <w:rStyle w:val="StyleUnderline"/>
          <w:highlight w:val="cyan"/>
        </w:rPr>
        <w:t>consequential</w:t>
      </w:r>
      <w:r w:rsidRPr="00FB1B18">
        <w:rPr>
          <w:sz w:val="16"/>
        </w:rPr>
        <w:t xml:space="preserve"> (and therefore Black Swans), </w:t>
      </w:r>
      <w:r w:rsidRPr="005E49E9">
        <w:rPr>
          <w:rStyle w:val="StyleUnderline"/>
          <w:highlight w:val="cyan"/>
        </w:rPr>
        <w:t>while</w:t>
      </w:r>
      <w:r w:rsidRPr="005E49E9">
        <w:rPr>
          <w:sz w:val="16"/>
          <w:highlight w:val="cyan"/>
        </w:rPr>
        <w:t xml:space="preserve"> </w:t>
      </w:r>
      <w:r w:rsidRPr="005E49E9">
        <w:rPr>
          <w:rStyle w:val="Emphasis"/>
          <w:highlight w:val="cyan"/>
        </w:rPr>
        <w:t>ignoring</w:t>
      </w:r>
      <w:r w:rsidRPr="005E49E9">
        <w:rPr>
          <w:sz w:val="16"/>
          <w:highlight w:val="cyan"/>
        </w:rPr>
        <w:t xml:space="preserve"> </w:t>
      </w:r>
      <w:r w:rsidRPr="005E49E9">
        <w:rPr>
          <w:rStyle w:val="StyleUnderline"/>
          <w:highlight w:val="cyan"/>
        </w:rPr>
        <w:t xml:space="preserve">ones that </w:t>
      </w:r>
      <w:r w:rsidRPr="005E49E9">
        <w:rPr>
          <w:rStyle w:val="Emphasis"/>
          <w:highlight w:val="cyan"/>
        </w:rPr>
        <w:t>failed</w:t>
      </w:r>
      <w:r w:rsidRPr="00FB1B18">
        <w:rPr>
          <w:rStyle w:val="StyleUnderline"/>
        </w:rPr>
        <w:t xml:space="preserve"> to do so. It</w:t>
      </w:r>
      <w:r w:rsidRPr="00FB1B18">
        <w:rPr>
          <w:sz w:val="16"/>
        </w:rPr>
        <w:t xml:space="preserve"> accordingly </w:t>
      </w:r>
      <w:r w:rsidRPr="00FB1B18">
        <w:rPr>
          <w:rStyle w:val="StyleUnderline"/>
        </w:rPr>
        <w:t xml:space="preserve">suffers from what </w:t>
      </w:r>
      <w:r w:rsidRPr="005E49E9">
        <w:rPr>
          <w:rStyle w:val="StyleUnderline"/>
          <w:highlight w:val="cyan"/>
        </w:rPr>
        <w:t>is</w:t>
      </w:r>
      <w:r w:rsidRPr="00FB1B18">
        <w:rPr>
          <w:rStyle w:val="StyleUnderline"/>
        </w:rPr>
        <w:t xml:space="preserve"> called “</w:t>
      </w:r>
      <w:r w:rsidRPr="005E49E9">
        <w:rPr>
          <w:rStyle w:val="Emphasis"/>
          <w:highlight w:val="cyan"/>
        </w:rPr>
        <w:t>selection bias</w:t>
      </w:r>
      <w:r w:rsidRPr="00FB1B18">
        <w:rPr>
          <w:rStyle w:val="StyleUnderline"/>
        </w:rPr>
        <w:t>.”</w:t>
      </w:r>
      <w:r w:rsidRPr="00FB1B18">
        <w:rPr>
          <w:sz w:val="16"/>
        </w:rPr>
        <w:t xml:space="preserve"> Moreover, </w:t>
      </w:r>
      <w:r w:rsidRPr="00FB1B18">
        <w:rPr>
          <w:rStyle w:val="StyleUnderline"/>
        </w:rPr>
        <w:t xml:space="preserve">insofar as Black Swan events carry an “extreme impact,” this quality derives not so much from their unexpectedness or from the emotions they initially trigger as from the </w:t>
      </w:r>
      <w:r w:rsidRPr="00FB1B18">
        <w:rPr>
          <w:rStyle w:val="Emphasis"/>
        </w:rPr>
        <w:t>reaction</w:t>
      </w:r>
      <w:r w:rsidRPr="00FB1B18">
        <w:rPr>
          <w:rStyle w:val="StyleUnderline"/>
        </w:rPr>
        <w:t xml:space="preserve"> </w:t>
      </w:r>
      <w:r w:rsidRPr="00FB1B18">
        <w:rPr>
          <w:sz w:val="16"/>
        </w:rPr>
        <w:t xml:space="preserve">or overreaction </w:t>
      </w:r>
      <w:r w:rsidRPr="00FB1B18">
        <w:rPr>
          <w:rStyle w:val="Emphasis"/>
        </w:rPr>
        <w:t>they generate</w:t>
      </w:r>
      <w:r w:rsidRPr="00FB1B18">
        <w:rPr>
          <w:rStyle w:val="StyleUnderline"/>
        </w:rPr>
        <w:t xml:space="preserve">. These reactions are sometimes as unexpected as the event itself, and often they do not correlate well with the event’s size or with its </w:t>
      </w:r>
      <w:r w:rsidRPr="00FB1B18">
        <w:rPr>
          <w:rStyle w:val="Emphasis"/>
        </w:rPr>
        <w:t>objective</w:t>
      </w:r>
      <w:r w:rsidRPr="00FB1B18">
        <w:rPr>
          <w:sz w:val="16"/>
        </w:rPr>
        <w:t xml:space="preserve"> historical </w:t>
      </w:r>
      <w:r w:rsidRPr="00FB1B18">
        <w:rPr>
          <w:rStyle w:val="StyleUnderline"/>
        </w:rPr>
        <w:t>importance</w:t>
      </w:r>
      <w:r w:rsidRPr="00FB1B18">
        <w:rPr>
          <w:sz w:val="16"/>
        </w:rPr>
        <w:t xml:space="preserve">. Moreover, although some unexpected and emotion-engaging events do have considerable consequences, </w:t>
      </w:r>
      <w:r w:rsidRPr="00FB1B18">
        <w:rPr>
          <w:rStyle w:val="StyleUnderline"/>
        </w:rPr>
        <w:t>much consequential development in human history</w:t>
      </w:r>
      <w:r w:rsidRPr="00FB1B18">
        <w:rPr>
          <w:sz w:val="16"/>
        </w:rPr>
        <w:t>—probably most of it—</w:t>
      </w:r>
      <w:r w:rsidRPr="00FB1B18">
        <w:rPr>
          <w:rStyle w:val="StyleUnderline"/>
        </w:rPr>
        <w:t xml:space="preserve">stems not from such events, but from changes in thinking and behavior that are decidedly </w:t>
      </w:r>
      <w:r w:rsidRPr="00FB1B18">
        <w:rPr>
          <w:rStyle w:val="Emphasis"/>
        </w:rPr>
        <w:t>gradual</w:t>
      </w:r>
      <w:r w:rsidRPr="00FB1B18">
        <w:rPr>
          <w:sz w:val="16"/>
        </w:rPr>
        <w:t xml:space="preserve"> </w:t>
      </w:r>
      <w:r w:rsidRPr="00FB1B18">
        <w:rPr>
          <w:rStyle w:val="StyleUnderline"/>
        </w:rPr>
        <w:t xml:space="preserve">and often </w:t>
      </w:r>
      <w:r w:rsidRPr="00FB1B18">
        <w:rPr>
          <w:rStyle w:val="Emphasis"/>
        </w:rPr>
        <w:t>little noticed</w:t>
      </w:r>
      <w:r w:rsidRPr="00FB1B18">
        <w:rPr>
          <w:sz w:val="16"/>
        </w:rPr>
        <w:t xml:space="preserve"> as they occur.23</w:t>
      </w:r>
      <w:bookmarkEnd w:id="1"/>
    </w:p>
    <w:p w14:paraId="06CED9CC" w14:textId="77777777" w:rsidR="00802D03" w:rsidRDefault="00802D03" w:rsidP="00802D03"/>
    <w:p w14:paraId="488608FA" w14:textId="77777777" w:rsidR="00802D03" w:rsidRPr="00254F36" w:rsidRDefault="00802D03" w:rsidP="00802D03">
      <w:pPr>
        <w:pStyle w:val="Heading4"/>
      </w:pPr>
      <w:r w:rsidRPr="00254F36">
        <w:t xml:space="preserve">Terrorists </w:t>
      </w:r>
      <w:r w:rsidRPr="00254F36">
        <w:rPr>
          <w:u w:val="single"/>
        </w:rPr>
        <w:t>adapt</w:t>
      </w:r>
      <w:r w:rsidRPr="00254F36">
        <w:t xml:space="preserve">---cutting funding makes them </w:t>
      </w:r>
      <w:r w:rsidRPr="00254F36">
        <w:rPr>
          <w:u w:val="single"/>
        </w:rPr>
        <w:t>stronger</w:t>
      </w:r>
    </w:p>
    <w:p w14:paraId="59133C8E" w14:textId="77777777" w:rsidR="00802D03" w:rsidRPr="00254F36" w:rsidRDefault="00802D03" w:rsidP="00802D03">
      <w:r w:rsidRPr="00254F36">
        <w:t xml:space="preserve">Major David N </w:t>
      </w:r>
      <w:r w:rsidRPr="00004129">
        <w:rPr>
          <w:rStyle w:val="Style13ptBold"/>
        </w:rPr>
        <w:t>Santos 11</w:t>
      </w:r>
      <w:r w:rsidRPr="00254F36">
        <w:t>, Active Duty Army Intelligence Officer Currently Attending the U.S. Army Command &amp; General Staff College, “What Constitutes Terrorist Network Resiliency?”, Small Wars Journal, 5</w:t>
      </w:r>
      <w:r>
        <w:t>/</w:t>
      </w:r>
      <w:r w:rsidRPr="00254F36">
        <w:t>31</w:t>
      </w:r>
      <w:r>
        <w:t>/2011</w:t>
      </w:r>
      <w:r w:rsidRPr="00254F36">
        <w:t>, http://smallwarsjournal.com/jrnl/art/what-constitutes-terrorist-network-resiliency</w:t>
      </w:r>
    </w:p>
    <w:p w14:paraId="5206F657" w14:textId="77777777" w:rsidR="00802D03" w:rsidRPr="00004129" w:rsidRDefault="00802D03" w:rsidP="00802D03">
      <w:pPr>
        <w:rPr>
          <w:sz w:val="16"/>
        </w:rPr>
      </w:pPr>
      <w:r w:rsidRPr="00004129">
        <w:rPr>
          <w:sz w:val="16"/>
        </w:rPr>
        <w:t xml:space="preserve">As important as ideology and social networking are, their benefits will only carry a terrorist organization to a certain extent. As with virtually any other organization or activity around the world, </w:t>
      </w:r>
      <w:r w:rsidRPr="00254F36">
        <w:rPr>
          <w:rStyle w:val="StyleUnderline"/>
        </w:rPr>
        <w:t>money, is the lifeblood of any organization</w:t>
      </w:r>
      <w:r w:rsidRPr="00004129">
        <w:rPr>
          <w:sz w:val="16"/>
        </w:rPr>
        <w:t xml:space="preserve"> or movement. Without a reliable source of funding a terrorist organization loses its ability to be proactive in conducting operations as well as procure needed support services and material items. Since acquiring and maintaining sources of financing is vital to the existence of a terrorist organization, security for those sources of funding along with the methods of transferring and storing funds is equally vital. </w:t>
      </w:r>
      <w:r w:rsidRPr="00254F36">
        <w:rPr>
          <w:rStyle w:val="StyleUnderline"/>
        </w:rPr>
        <w:t xml:space="preserve">As a result, </w:t>
      </w:r>
      <w:r w:rsidRPr="001948F8">
        <w:rPr>
          <w:rStyle w:val="Emphasis"/>
          <w:highlight w:val="cyan"/>
        </w:rPr>
        <w:t>terrorist</w:t>
      </w:r>
      <w:r w:rsidRPr="001948F8">
        <w:rPr>
          <w:rStyle w:val="StyleUnderline"/>
        </w:rPr>
        <w:t xml:space="preserve"> organization</w:t>
      </w:r>
      <w:r w:rsidRPr="001948F8">
        <w:rPr>
          <w:rStyle w:val="Emphasis"/>
          <w:highlight w:val="cyan"/>
        </w:rPr>
        <w:t>s</w:t>
      </w:r>
      <w:r w:rsidRPr="001948F8">
        <w:rPr>
          <w:rStyle w:val="StyleUnderline"/>
        </w:rPr>
        <w:t xml:space="preserve"> have </w:t>
      </w:r>
      <w:r w:rsidRPr="001948F8">
        <w:rPr>
          <w:rStyle w:val="Emphasis"/>
          <w:highlight w:val="cyan"/>
        </w:rPr>
        <w:t>prove</w:t>
      </w:r>
      <w:r w:rsidRPr="001948F8">
        <w:rPr>
          <w:rStyle w:val="StyleUnderline"/>
        </w:rPr>
        <w:t>d</w:t>
      </w:r>
      <w:r w:rsidRPr="00254F36">
        <w:rPr>
          <w:rStyle w:val="StyleUnderline"/>
        </w:rPr>
        <w:t xml:space="preserve"> to be </w:t>
      </w:r>
      <w:r w:rsidRPr="00254F36">
        <w:rPr>
          <w:rStyle w:val="Emphasis"/>
          <w:highlight w:val="cyan"/>
        </w:rPr>
        <w:t>exceptionally agile</w:t>
      </w:r>
      <w:r w:rsidRPr="00254F36">
        <w:rPr>
          <w:rStyle w:val="StyleUnderline"/>
        </w:rPr>
        <w:t xml:space="preserve"> in </w:t>
      </w:r>
      <w:r w:rsidRPr="00254F36">
        <w:rPr>
          <w:rStyle w:val="StyleUnderline"/>
          <w:highlight w:val="cyan"/>
        </w:rPr>
        <w:t>identifying</w:t>
      </w:r>
      <w:r w:rsidRPr="00254F36">
        <w:rPr>
          <w:rStyle w:val="StyleUnderline"/>
        </w:rPr>
        <w:t xml:space="preserve"> and implementing </w:t>
      </w:r>
      <w:r w:rsidRPr="00254F36">
        <w:rPr>
          <w:rStyle w:val="Emphasis"/>
          <w:highlight w:val="cyan"/>
        </w:rPr>
        <w:t>numerous methods</w:t>
      </w:r>
      <w:r w:rsidRPr="00254F36">
        <w:rPr>
          <w:rStyle w:val="StyleUnderline"/>
          <w:highlight w:val="cyan"/>
        </w:rPr>
        <w:t xml:space="preserve"> of funding</w:t>
      </w:r>
      <w:r w:rsidRPr="00254F36">
        <w:rPr>
          <w:rStyle w:val="StyleUnderline"/>
        </w:rPr>
        <w:t xml:space="preserve"> and transferring money in order to prevent effective countermeasures by state governments</w:t>
      </w:r>
      <w:r w:rsidRPr="00004129">
        <w:rPr>
          <w:sz w:val="16"/>
        </w:rPr>
        <w:t xml:space="preserve"> (Williams, 2005).</w:t>
      </w:r>
    </w:p>
    <w:p w14:paraId="702550E1" w14:textId="77777777" w:rsidR="00802D03" w:rsidRPr="00004129" w:rsidRDefault="00802D03" w:rsidP="00802D03">
      <w:pPr>
        <w:rPr>
          <w:sz w:val="16"/>
        </w:rPr>
      </w:pPr>
      <w:r w:rsidRPr="00004129">
        <w:rPr>
          <w:sz w:val="16"/>
        </w:rPr>
        <w:t xml:space="preserve">The process of </w:t>
      </w:r>
      <w:r w:rsidRPr="00254F36">
        <w:rPr>
          <w:rStyle w:val="StyleUnderline"/>
          <w:highlight w:val="cyan"/>
        </w:rPr>
        <w:t>globalization</w:t>
      </w:r>
      <w:r w:rsidRPr="00254F36">
        <w:rPr>
          <w:rStyle w:val="StyleUnderline"/>
        </w:rPr>
        <w:t xml:space="preserve"> has </w:t>
      </w:r>
      <w:r w:rsidRPr="00254F36">
        <w:rPr>
          <w:rStyle w:val="StyleUnderline"/>
          <w:highlight w:val="cyan"/>
        </w:rPr>
        <w:t>created unprecedented</w:t>
      </w:r>
      <w:r w:rsidRPr="00254F36">
        <w:rPr>
          <w:rStyle w:val="StyleUnderline"/>
        </w:rPr>
        <w:t xml:space="preserve"> levels of </w:t>
      </w:r>
      <w:r w:rsidRPr="00254F36">
        <w:rPr>
          <w:rStyle w:val="StyleUnderline"/>
          <w:highlight w:val="cyan"/>
        </w:rPr>
        <w:t>interconnectivity</w:t>
      </w:r>
      <w:r w:rsidRPr="00004129">
        <w:rPr>
          <w:sz w:val="16"/>
        </w:rPr>
        <w:t xml:space="preserve"> among not only state governments but also among domestic and international financial institutions. </w:t>
      </w:r>
      <w:r w:rsidRPr="00254F36">
        <w:rPr>
          <w:rStyle w:val="StyleUnderline"/>
        </w:rPr>
        <w:t xml:space="preserve">As such, </w:t>
      </w:r>
      <w:r w:rsidRPr="00254F36">
        <w:rPr>
          <w:rStyle w:val="StyleUnderline"/>
          <w:highlight w:val="cyan"/>
        </w:rPr>
        <w:t>vast sums</w:t>
      </w:r>
      <w:r w:rsidRPr="00254F36">
        <w:rPr>
          <w:rStyle w:val="StyleUnderline"/>
        </w:rPr>
        <w:t xml:space="preserve"> of money </w:t>
      </w:r>
      <w:r w:rsidRPr="00254F36">
        <w:rPr>
          <w:rStyle w:val="StyleUnderline"/>
          <w:highlight w:val="cyan"/>
        </w:rPr>
        <w:t>can</w:t>
      </w:r>
      <w:r w:rsidRPr="001948F8">
        <w:rPr>
          <w:rStyle w:val="StyleUnderline"/>
        </w:rPr>
        <w:t xml:space="preserve"> be </w:t>
      </w:r>
      <w:r w:rsidRPr="001948F8">
        <w:rPr>
          <w:rStyle w:val="Emphasis"/>
          <w:highlight w:val="cyan"/>
        </w:rPr>
        <w:t>transfer</w:t>
      </w:r>
      <w:r w:rsidRPr="001948F8">
        <w:rPr>
          <w:rStyle w:val="StyleUnderline"/>
        </w:rPr>
        <w:t>red</w:t>
      </w:r>
      <w:r w:rsidRPr="00004129">
        <w:rPr>
          <w:sz w:val="16"/>
        </w:rPr>
        <w:t xml:space="preserve"> from one part of the world to another nearly </w:t>
      </w:r>
      <w:r w:rsidRPr="00254F36">
        <w:rPr>
          <w:rStyle w:val="StyleUnderline"/>
          <w:highlight w:val="cyan"/>
        </w:rPr>
        <w:t>instantaneously</w:t>
      </w:r>
      <w:r w:rsidRPr="00254F36">
        <w:rPr>
          <w:rStyle w:val="StyleUnderline"/>
        </w:rPr>
        <w:t xml:space="preserve">. The sheer </w:t>
      </w:r>
      <w:r w:rsidRPr="00254F36">
        <w:rPr>
          <w:rStyle w:val="StyleUnderline"/>
          <w:highlight w:val="cyan"/>
        </w:rPr>
        <w:t>pace and vastness</w:t>
      </w:r>
      <w:r w:rsidRPr="00004129">
        <w:rPr>
          <w:sz w:val="16"/>
        </w:rPr>
        <w:t xml:space="preserve"> of the globalization process with developments in information and telecommunications technology </w:t>
      </w:r>
      <w:r w:rsidRPr="00254F36">
        <w:rPr>
          <w:rStyle w:val="StyleUnderline"/>
        </w:rPr>
        <w:t xml:space="preserve">has </w:t>
      </w:r>
      <w:r w:rsidRPr="00254F36">
        <w:rPr>
          <w:rStyle w:val="StyleUnderline"/>
          <w:highlight w:val="cyan"/>
        </w:rPr>
        <w:t>created a</w:t>
      </w:r>
      <w:r w:rsidRPr="00254F36">
        <w:rPr>
          <w:rStyle w:val="StyleUnderline"/>
        </w:rPr>
        <w:t xml:space="preserve"> </w:t>
      </w:r>
      <w:r w:rsidRPr="00254F36">
        <w:rPr>
          <w:rStyle w:val="Emphasis"/>
        </w:rPr>
        <w:t xml:space="preserve">nearly </w:t>
      </w:r>
      <w:r w:rsidRPr="00254F36">
        <w:rPr>
          <w:rStyle w:val="Emphasis"/>
          <w:highlight w:val="cyan"/>
        </w:rPr>
        <w:t>impossible task</w:t>
      </w:r>
      <w:r w:rsidRPr="00254F36">
        <w:rPr>
          <w:rStyle w:val="StyleUnderline"/>
          <w:highlight w:val="cyan"/>
        </w:rPr>
        <w:t xml:space="preserve"> to monitor</w:t>
      </w:r>
      <w:r w:rsidRPr="00254F36">
        <w:rPr>
          <w:rStyle w:val="StyleUnderline"/>
        </w:rPr>
        <w:t xml:space="preserve"> effectively daily financial </w:t>
      </w:r>
      <w:r w:rsidRPr="001948F8">
        <w:rPr>
          <w:rStyle w:val="StyleUnderline"/>
        </w:rPr>
        <w:t>transactions</w:t>
      </w:r>
      <w:r w:rsidRPr="00254F36">
        <w:rPr>
          <w:rStyle w:val="StyleUnderline"/>
        </w:rPr>
        <w:t xml:space="preserve"> to ensure there is no link to terrorist activity.</w:t>
      </w:r>
      <w:r w:rsidRPr="00004129">
        <w:rPr>
          <w:sz w:val="16"/>
        </w:rPr>
        <w:t xml:space="preserve"> Previous attempts to counter terrorist financing, such as in the wake of the 9/11 attacks, has been </w:t>
      </w:r>
      <w:r w:rsidRPr="00254F36">
        <w:rPr>
          <w:rStyle w:val="StyleUnderline"/>
          <w:highlight w:val="cyan"/>
        </w:rPr>
        <w:t>to freeze</w:t>
      </w:r>
      <w:r w:rsidRPr="00004129">
        <w:rPr>
          <w:sz w:val="16"/>
        </w:rPr>
        <w:t xml:space="preserve"> known or suspected terrorist </w:t>
      </w:r>
      <w:r w:rsidRPr="00254F36">
        <w:rPr>
          <w:rStyle w:val="StyleUnderline"/>
        </w:rPr>
        <w:t>financial assets.</w:t>
      </w:r>
      <w:r w:rsidRPr="00004129">
        <w:rPr>
          <w:sz w:val="16"/>
        </w:rPr>
        <w:t xml:space="preserve"> Yet this countermeasure </w:t>
      </w:r>
      <w:r w:rsidRPr="00254F36">
        <w:rPr>
          <w:rStyle w:val="StyleUnderline"/>
        </w:rPr>
        <w:t xml:space="preserve">has </w:t>
      </w:r>
      <w:r w:rsidRPr="001948F8">
        <w:rPr>
          <w:rStyle w:val="StyleUnderline"/>
        </w:rPr>
        <w:t xml:space="preserve">only </w:t>
      </w:r>
      <w:r w:rsidRPr="001948F8">
        <w:rPr>
          <w:rStyle w:val="StyleUnderline"/>
          <w:highlight w:val="cyan"/>
        </w:rPr>
        <w:t xml:space="preserve">yielded </w:t>
      </w:r>
      <w:r w:rsidRPr="001948F8">
        <w:rPr>
          <w:rStyle w:val="Emphasis"/>
          <w:highlight w:val="cyan"/>
        </w:rPr>
        <w:t xml:space="preserve">limited </w:t>
      </w:r>
      <w:r w:rsidRPr="00254F36">
        <w:rPr>
          <w:rStyle w:val="Emphasis"/>
          <w:highlight w:val="cyan"/>
        </w:rPr>
        <w:t>success</w:t>
      </w:r>
      <w:r w:rsidRPr="00004129">
        <w:rPr>
          <w:sz w:val="16"/>
        </w:rPr>
        <w:t xml:space="preserve">. As Williams (2005) notes, </w:t>
      </w:r>
      <w:r w:rsidRPr="00254F36">
        <w:rPr>
          <w:rStyle w:val="StyleUnderline"/>
        </w:rPr>
        <w:t xml:space="preserve">current </w:t>
      </w:r>
      <w:r w:rsidRPr="00254F36">
        <w:rPr>
          <w:rStyle w:val="StyleUnderline"/>
          <w:highlight w:val="cyan"/>
        </w:rPr>
        <w:t>attempts</w:t>
      </w:r>
      <w:r w:rsidRPr="00004129">
        <w:rPr>
          <w:sz w:val="16"/>
        </w:rPr>
        <w:t xml:space="preserve"> to identify and attack terrorist financing has </w:t>
      </w:r>
      <w:r w:rsidRPr="0049069A">
        <w:rPr>
          <w:rStyle w:val="Emphasis"/>
          <w:highlight w:val="cyan"/>
        </w:rPr>
        <w:t>only</w:t>
      </w:r>
      <w:r w:rsidRPr="0049069A">
        <w:rPr>
          <w:rStyle w:val="Emphasis"/>
        </w:rPr>
        <w:t xml:space="preserve"> served to </w:t>
      </w:r>
      <w:r w:rsidRPr="0049069A">
        <w:rPr>
          <w:rStyle w:val="Emphasis"/>
          <w:highlight w:val="cyan"/>
        </w:rPr>
        <w:t>increase</w:t>
      </w:r>
      <w:r w:rsidRPr="0049069A">
        <w:rPr>
          <w:rStyle w:val="Emphasis"/>
        </w:rPr>
        <w:t xml:space="preserve"> the “</w:t>
      </w:r>
      <w:r w:rsidRPr="0049069A">
        <w:rPr>
          <w:rStyle w:val="Emphasis"/>
          <w:highlight w:val="cyan"/>
        </w:rPr>
        <w:t>capacity</w:t>
      </w:r>
      <w:r w:rsidRPr="00254F36">
        <w:rPr>
          <w:rStyle w:val="StyleUnderline"/>
          <w:highlight w:val="cyan"/>
        </w:rPr>
        <w:t xml:space="preserve"> of</w:t>
      </w:r>
      <w:r w:rsidRPr="00254F36">
        <w:rPr>
          <w:rStyle w:val="StyleUnderline"/>
        </w:rPr>
        <w:t xml:space="preserve"> terrorist </w:t>
      </w:r>
      <w:r w:rsidRPr="001948F8">
        <w:rPr>
          <w:rStyle w:val="Emphasis"/>
          <w:highlight w:val="cyan"/>
        </w:rPr>
        <w:t>org</w:t>
      </w:r>
      <w:r w:rsidRPr="001948F8">
        <w:rPr>
          <w:rStyle w:val="StyleUnderline"/>
        </w:rPr>
        <w:t>anization</w:t>
      </w:r>
      <w:r w:rsidRPr="001948F8">
        <w:rPr>
          <w:rStyle w:val="Emphasis"/>
          <w:highlight w:val="cyan"/>
        </w:rPr>
        <w:t>s</w:t>
      </w:r>
      <w:r w:rsidRPr="00254F36">
        <w:rPr>
          <w:rStyle w:val="StyleUnderline"/>
          <w:highlight w:val="cyan"/>
        </w:rPr>
        <w:t xml:space="preserve"> to </w:t>
      </w:r>
      <w:r w:rsidRPr="00254F36">
        <w:rPr>
          <w:rStyle w:val="Emphasis"/>
          <w:highlight w:val="cyan"/>
        </w:rPr>
        <w:t>adapt quickly</w:t>
      </w:r>
      <w:r w:rsidRPr="00254F36">
        <w:rPr>
          <w:rStyle w:val="StyleUnderline"/>
        </w:rPr>
        <w:t xml:space="preserve"> to new regulations by </w:t>
      </w:r>
      <w:r w:rsidRPr="00254F36">
        <w:rPr>
          <w:rStyle w:val="StyleUnderline"/>
          <w:highlight w:val="cyan"/>
        </w:rPr>
        <w:t xml:space="preserve">adopting </w:t>
      </w:r>
      <w:r w:rsidRPr="00254F36">
        <w:rPr>
          <w:rStyle w:val="Emphasis"/>
          <w:highlight w:val="cyan"/>
        </w:rPr>
        <w:t>novel methods</w:t>
      </w:r>
      <w:r w:rsidRPr="00254F36">
        <w:rPr>
          <w:rStyle w:val="StyleUnderline"/>
          <w:highlight w:val="cyan"/>
        </w:rPr>
        <w:t xml:space="preserve"> of </w:t>
      </w:r>
      <w:r w:rsidRPr="00254F36">
        <w:rPr>
          <w:rStyle w:val="Emphasis"/>
          <w:highlight w:val="cyan"/>
        </w:rPr>
        <w:t>circumventing</w:t>
      </w:r>
      <w:r w:rsidRPr="00254F36">
        <w:rPr>
          <w:rStyle w:val="StyleUnderline"/>
        </w:rPr>
        <w:t xml:space="preserve"> rules and </w:t>
      </w:r>
      <w:r w:rsidRPr="001948F8">
        <w:rPr>
          <w:rStyle w:val="Emphasis"/>
          <w:highlight w:val="cyan"/>
        </w:rPr>
        <w:t>reg</w:t>
      </w:r>
      <w:r w:rsidRPr="001948F8">
        <w:rPr>
          <w:rStyle w:val="StyleUnderline"/>
        </w:rPr>
        <w:t>ulation</w:t>
      </w:r>
      <w:r w:rsidRPr="001948F8">
        <w:rPr>
          <w:rStyle w:val="Emphasis"/>
          <w:highlight w:val="cyan"/>
        </w:rPr>
        <w:t>s</w:t>
      </w:r>
      <w:r w:rsidRPr="00254F36">
        <w:rPr>
          <w:rStyle w:val="StyleUnderline"/>
        </w:rPr>
        <w:t>”</w:t>
      </w:r>
      <w:r w:rsidRPr="00004129">
        <w:rPr>
          <w:sz w:val="16"/>
        </w:rPr>
        <w:t xml:space="preserve"> (pp. 6).</w:t>
      </w:r>
    </w:p>
    <w:p w14:paraId="629CA971" w14:textId="77777777" w:rsidR="00802D03" w:rsidRDefault="00802D03" w:rsidP="00802D03">
      <w:pPr>
        <w:rPr>
          <w:sz w:val="16"/>
        </w:rPr>
      </w:pPr>
      <w:r w:rsidRPr="00004129">
        <w:rPr>
          <w:sz w:val="16"/>
        </w:rPr>
        <w:t xml:space="preserve">If Williams (2005) is correct in his analysis that current </w:t>
      </w:r>
      <w:r w:rsidRPr="00254F36">
        <w:rPr>
          <w:rStyle w:val="StyleUnderline"/>
          <w:highlight w:val="cyan"/>
        </w:rPr>
        <w:t>efforts</w:t>
      </w:r>
      <w:r w:rsidRPr="00254F36">
        <w:rPr>
          <w:rStyle w:val="StyleUnderline"/>
        </w:rPr>
        <w:t xml:space="preserve"> to target terrorist funding</w:t>
      </w:r>
      <w:r w:rsidRPr="00004129">
        <w:rPr>
          <w:sz w:val="16"/>
        </w:rPr>
        <w:t xml:space="preserve"> are </w:t>
      </w:r>
      <w:r w:rsidRPr="001948F8">
        <w:rPr>
          <w:rStyle w:val="StyleUnderline"/>
          <w:highlight w:val="cyan"/>
        </w:rPr>
        <w:t xml:space="preserve">only </w:t>
      </w:r>
      <w:r w:rsidRPr="001948F8">
        <w:rPr>
          <w:rStyle w:val="Emphasis"/>
          <w:highlight w:val="cyan"/>
        </w:rPr>
        <w:t>result</w:t>
      </w:r>
      <w:r w:rsidRPr="00004129">
        <w:rPr>
          <w:sz w:val="16"/>
        </w:rPr>
        <w:t xml:space="preserve">ing </w:t>
      </w:r>
      <w:r w:rsidRPr="00254F36">
        <w:rPr>
          <w:rStyle w:val="StyleUnderline"/>
          <w:highlight w:val="cyan"/>
        </w:rPr>
        <w:t>in</w:t>
      </w:r>
      <w:r w:rsidRPr="001948F8">
        <w:rPr>
          <w:rStyle w:val="StyleUnderline"/>
        </w:rPr>
        <w:t xml:space="preserve"> making </w:t>
      </w:r>
      <w:r w:rsidRPr="00254F36">
        <w:rPr>
          <w:rStyle w:val="Emphasis"/>
          <w:highlight w:val="cyan"/>
        </w:rPr>
        <w:t>smarter</w:t>
      </w:r>
      <w:r w:rsidRPr="00254F36">
        <w:rPr>
          <w:rStyle w:val="StyleUnderline"/>
        </w:rPr>
        <w:t xml:space="preserve"> and </w:t>
      </w:r>
      <w:r w:rsidRPr="00254F36">
        <w:rPr>
          <w:rStyle w:val="Emphasis"/>
        </w:rPr>
        <w:t>more efficient fiscally minded</w:t>
      </w:r>
      <w:r w:rsidRPr="00254F36">
        <w:rPr>
          <w:rStyle w:val="StyleUnderline"/>
        </w:rPr>
        <w:t xml:space="preserve"> </w:t>
      </w:r>
      <w:r w:rsidRPr="001948F8">
        <w:rPr>
          <w:rStyle w:val="Emphasis"/>
          <w:highlight w:val="cyan"/>
        </w:rPr>
        <w:t>terrorist</w:t>
      </w:r>
      <w:r w:rsidRPr="001948F8">
        <w:rPr>
          <w:rStyle w:val="StyleUnderline"/>
        </w:rPr>
        <w:t xml:space="preserve"> organization</w:t>
      </w:r>
      <w:r w:rsidRPr="001948F8">
        <w:rPr>
          <w:rStyle w:val="Emphasis"/>
          <w:highlight w:val="cyan"/>
        </w:rPr>
        <w:t>s</w:t>
      </w:r>
      <w:r w:rsidRPr="00004129">
        <w:rPr>
          <w:sz w:val="16"/>
        </w:rPr>
        <w:t xml:space="preserve"> than what is enabling this trend? One of the key issues is current international law is lacking in specificity and applicability to the nature of the threat posed by transnational terrorist organizations like al Qaeda. One of the main deficiencies with international law is with the Financial Action Task Force (FATF) which had been created in 1989 by the G-7 states to counter money laundering activities conducted by international criminal and drug </w:t>
      </w:r>
      <w:r w:rsidRPr="001948F8">
        <w:rPr>
          <w:sz w:val="16"/>
        </w:rPr>
        <w:t xml:space="preserve">trafficking organizations (Williams, 2005). The FATF identified 40 recommendations to be implemented to counter money laundering activities. However, no formal binding convention or treaty was created therefore consistent implementation of the FATF recommendations did not occur thus leaving loop holes in international law for use by terrorist organizations to circumvent the FATF. Efforts like the FATF can only be successful if they receive the full support of the international community. Limited or no support provides opportunities for terrorist organizations to continue their financing operations relatively unmolested. The FATF was a lackluster effort to combat terrorist financing due to inefficiency in the manner in which it operated resulting in money laundering not being truly deterred but rather shifted to other areas around the globe where these activities could be conducted more freely (Williams, 2005). The FATF is only one example of inconsistencies in international economic law (as well as with state domestic law) which have inhibited effective terrorist financing countermeasures. The </w:t>
      </w:r>
      <w:r w:rsidRPr="001948F8">
        <w:rPr>
          <w:rStyle w:val="StyleUnderline"/>
        </w:rPr>
        <w:t>ineffectiveness of</w:t>
      </w:r>
      <w:r w:rsidRPr="001948F8">
        <w:rPr>
          <w:sz w:val="16"/>
        </w:rPr>
        <w:t xml:space="preserve"> the FATF and other counter drug and organized crime </w:t>
      </w:r>
      <w:r w:rsidRPr="001948F8">
        <w:rPr>
          <w:rStyle w:val="StyleUnderline"/>
        </w:rPr>
        <w:t>measures</w:t>
      </w:r>
      <w:r w:rsidRPr="001948F8">
        <w:rPr>
          <w:sz w:val="16"/>
        </w:rPr>
        <w:t xml:space="preserve"> which have been used </w:t>
      </w:r>
      <w:r w:rsidRPr="001948F8">
        <w:rPr>
          <w:rStyle w:val="StyleUnderline"/>
        </w:rPr>
        <w:t xml:space="preserve">to target terrorist financing has only served to actually create more experienced and </w:t>
      </w:r>
      <w:r w:rsidRPr="001948F8">
        <w:rPr>
          <w:rStyle w:val="Emphasis"/>
        </w:rPr>
        <w:t>smarter</w:t>
      </w:r>
      <w:r w:rsidRPr="001948F8">
        <w:rPr>
          <w:rStyle w:val="StyleUnderline"/>
        </w:rPr>
        <w:t xml:space="preserve"> terrorist financing practices</w:t>
      </w:r>
      <w:r w:rsidRPr="001948F8">
        <w:rPr>
          <w:sz w:val="16"/>
        </w:rPr>
        <w:t>. Instead of preventing terrorist financing, efforts such as the FATF have only facilitated it to expand.</w:t>
      </w:r>
    </w:p>
    <w:p w14:paraId="2F1D4EDC" w14:textId="77777777" w:rsidR="00802D03" w:rsidRDefault="00802D03" w:rsidP="00802D03"/>
    <w:p w14:paraId="12671C9A" w14:textId="77777777" w:rsidR="00802D03" w:rsidRDefault="00802D03" w:rsidP="00802D03"/>
    <w:p w14:paraId="18C0E8C9" w14:textId="77777777" w:rsidR="00802D03" w:rsidRDefault="00802D03" w:rsidP="00802D03"/>
    <w:p w14:paraId="3BAF1A45" w14:textId="77777777" w:rsidR="00802D03" w:rsidRPr="00401E2F" w:rsidRDefault="00802D03" w:rsidP="00802D03">
      <w:pPr>
        <w:pStyle w:val="Heading4"/>
      </w:pPr>
      <w:r>
        <w:t xml:space="preserve">It’ll </w:t>
      </w:r>
      <w:r>
        <w:rPr>
          <w:u w:val="single"/>
        </w:rPr>
        <w:t>always</w:t>
      </w:r>
      <w:r>
        <w:t xml:space="preserve"> be primary, there’s </w:t>
      </w:r>
      <w:r>
        <w:rPr>
          <w:u w:val="single"/>
        </w:rPr>
        <w:t>no alternative</w:t>
      </w:r>
      <w:r>
        <w:t xml:space="preserve">, and crypto’s </w:t>
      </w:r>
      <w:r>
        <w:rPr>
          <w:u w:val="single"/>
        </w:rPr>
        <w:t>no threat</w:t>
      </w:r>
    </w:p>
    <w:p w14:paraId="478FAC32" w14:textId="77777777" w:rsidR="00802D03" w:rsidRDefault="00802D03" w:rsidP="00802D03">
      <w:r>
        <w:t xml:space="preserve">Marc </w:t>
      </w:r>
      <w:r w:rsidRPr="00A76A31">
        <w:rPr>
          <w:rStyle w:val="Style13ptBold"/>
        </w:rPr>
        <w:t>Chandler 21</w:t>
      </w:r>
      <w:r>
        <w:t>, Chief Market Strategist at Bannockburn Global Forex, MPA in International Political Economy from the University of Pittsburgh, MA in America History from Northern Illinois University, “Can Crypto Escape the Dollar’s Gravity?”, Barron’s, 4/16/2021, https://www.barrons.com/articles/will-bitcoin-replace-the-dollar-as-a-means-of-exchange-51618592524</w:t>
      </w:r>
    </w:p>
    <w:p w14:paraId="6DCDDFEA" w14:textId="77777777" w:rsidR="00802D03" w:rsidRPr="00A76A31" w:rsidRDefault="00802D03" w:rsidP="00802D03">
      <w:pPr>
        <w:rPr>
          <w:sz w:val="16"/>
        </w:rPr>
      </w:pPr>
      <w:r w:rsidRPr="00A76A31">
        <w:rPr>
          <w:sz w:val="16"/>
        </w:rPr>
        <w:t xml:space="preserve">Elon Musk, no stranger to controversy, raised eyebrows when he said that his company bought $1.5 billion of Bitcoin. Shortly afterward, he confirmed that people can buy Tesla cars with Bitcoin. A payment system to make exchanges like this possible is springing up. Between credit card companies, banks, and hybrids like PayPal , room is being made for a new currency. </w:t>
      </w:r>
      <w:r w:rsidRPr="00AA409A">
        <w:rPr>
          <w:rStyle w:val="StyleUnderline"/>
        </w:rPr>
        <w:t>Will these efforts displace traditional money?</w:t>
      </w:r>
      <w:r w:rsidRPr="00A76A31">
        <w:rPr>
          <w:sz w:val="16"/>
        </w:rPr>
        <w:t xml:space="preserve"> You can lead a horse to water, they say, but you can’t make it drink. </w:t>
      </w:r>
      <w:r w:rsidRPr="005F1806">
        <w:rPr>
          <w:rStyle w:val="StyleUnderline"/>
        </w:rPr>
        <w:t>There</w:t>
      </w:r>
      <w:r w:rsidRPr="00AA409A">
        <w:rPr>
          <w:rStyle w:val="StyleUnderline"/>
        </w:rPr>
        <w:t xml:space="preserve"> is good economic reason to believe that Bitcoin will </w:t>
      </w:r>
      <w:r w:rsidRPr="00AA409A">
        <w:rPr>
          <w:rStyle w:val="Emphasis"/>
        </w:rPr>
        <w:t>not</w:t>
      </w:r>
      <w:r w:rsidRPr="00AA409A">
        <w:rPr>
          <w:rStyle w:val="StyleUnderline"/>
        </w:rPr>
        <w:t xml:space="preserve"> be used for </w:t>
      </w:r>
      <w:r w:rsidRPr="00AA409A">
        <w:rPr>
          <w:rStyle w:val="Emphasis"/>
        </w:rPr>
        <w:t>transactions</w:t>
      </w:r>
      <w:r w:rsidRPr="00AA409A">
        <w:rPr>
          <w:rStyle w:val="StyleUnderline"/>
        </w:rPr>
        <w:t xml:space="preserve"> outside of the odd case</w:t>
      </w:r>
      <w:r w:rsidRPr="00A76A31">
        <w:rPr>
          <w:sz w:val="16"/>
        </w:rPr>
        <w:t>.</w:t>
      </w:r>
    </w:p>
    <w:p w14:paraId="0E14077A" w14:textId="77777777" w:rsidR="00802D03" w:rsidRPr="00A76A31" w:rsidRDefault="00802D03" w:rsidP="00802D03">
      <w:pPr>
        <w:rPr>
          <w:sz w:val="16"/>
        </w:rPr>
      </w:pPr>
      <w:r w:rsidRPr="00AA409A">
        <w:rPr>
          <w:rStyle w:val="StyleUnderline"/>
        </w:rPr>
        <w:t>Assume the best: Bitcoin is the real deal</w:t>
      </w:r>
      <w:r w:rsidRPr="00A76A31">
        <w:rPr>
          <w:sz w:val="16"/>
        </w:rPr>
        <w:t>. Its limited supply and blockchain authentication make it better than fiat money like the dollar, which is constantly being diluted by a politically driven printing press. Gresham’s law states that bad money drives out good. That means the depreciating dollar will be used for transactions, and Bitcoin will be hoarded.</w:t>
      </w:r>
    </w:p>
    <w:p w14:paraId="316F835A" w14:textId="77777777" w:rsidR="00802D03" w:rsidRPr="00A76A31" w:rsidRDefault="00802D03" w:rsidP="00802D03">
      <w:pPr>
        <w:rPr>
          <w:sz w:val="16"/>
        </w:rPr>
      </w:pPr>
      <w:r w:rsidRPr="00AA409A">
        <w:rPr>
          <w:rStyle w:val="StyleUnderline"/>
        </w:rPr>
        <w:t xml:space="preserve">While cryptocurrencies are traded, they are not being truly used as a means of </w:t>
      </w:r>
      <w:r w:rsidRPr="00AA409A">
        <w:rPr>
          <w:rStyle w:val="Emphasis"/>
        </w:rPr>
        <w:t>exchange</w:t>
      </w:r>
      <w:r w:rsidRPr="00AA409A">
        <w:rPr>
          <w:rStyle w:val="StyleUnderline"/>
        </w:rPr>
        <w:t xml:space="preserve">. The daily </w:t>
      </w:r>
      <w:r w:rsidRPr="00AA409A">
        <w:rPr>
          <w:rStyle w:val="Emphasis"/>
        </w:rPr>
        <w:t>volume</w:t>
      </w:r>
      <w:r w:rsidRPr="00AA409A">
        <w:rPr>
          <w:rStyle w:val="StyleUnderline"/>
        </w:rPr>
        <w:t xml:space="preserve"> is </w:t>
      </w:r>
      <w:r w:rsidRPr="00AA409A">
        <w:rPr>
          <w:rStyle w:val="Emphasis"/>
        </w:rPr>
        <w:t>minor</w:t>
      </w:r>
      <w:r w:rsidRPr="00AA409A">
        <w:rPr>
          <w:rStyle w:val="StyleUnderline"/>
        </w:rPr>
        <w:t xml:space="preserve"> compared with their market </w:t>
      </w:r>
      <w:r w:rsidRPr="00AA409A">
        <w:rPr>
          <w:rStyle w:val="Emphasis"/>
        </w:rPr>
        <w:t>cap</w:t>
      </w:r>
      <w:r w:rsidRPr="00A76A31">
        <w:rPr>
          <w:sz w:val="16"/>
        </w:rPr>
        <w:t xml:space="preserve">. Studies have found that </w:t>
      </w:r>
      <w:r w:rsidRPr="00AA409A">
        <w:rPr>
          <w:rStyle w:val="StyleUnderline"/>
        </w:rPr>
        <w:t>a high percentage</w:t>
      </w:r>
      <w:r w:rsidRPr="00A76A31">
        <w:rPr>
          <w:sz w:val="16"/>
        </w:rPr>
        <w:t xml:space="preserve"> of Bitcoins </w:t>
      </w:r>
      <w:r w:rsidRPr="00AA409A">
        <w:rPr>
          <w:rStyle w:val="StyleUnderline"/>
        </w:rPr>
        <w:t>have not changed IP addresses for</w:t>
      </w:r>
      <w:r w:rsidRPr="00A76A31">
        <w:rPr>
          <w:sz w:val="16"/>
        </w:rPr>
        <w:t xml:space="preserve"> a couple of </w:t>
      </w:r>
      <w:r w:rsidRPr="00AA409A">
        <w:rPr>
          <w:rStyle w:val="StyleUnderline"/>
        </w:rPr>
        <w:t>years</w:t>
      </w:r>
      <w:r w:rsidRPr="00A76A31">
        <w:rPr>
          <w:sz w:val="16"/>
        </w:rPr>
        <w:t>. The more they are hoarded, the less they can achieve the networking effect that bestows money-ness, making it more of an asset than a currency, which is how the Internal Revenue Service regards crypto.</w:t>
      </w:r>
    </w:p>
    <w:p w14:paraId="1E0ED7BC" w14:textId="77777777" w:rsidR="00802D03" w:rsidRPr="00A76A31" w:rsidRDefault="00802D03" w:rsidP="00802D03">
      <w:pPr>
        <w:rPr>
          <w:sz w:val="16"/>
        </w:rPr>
      </w:pPr>
      <w:r w:rsidRPr="00AA409A">
        <w:rPr>
          <w:rStyle w:val="StyleUnderline"/>
        </w:rPr>
        <w:t>The</w:t>
      </w:r>
      <w:r w:rsidRPr="00A76A31">
        <w:rPr>
          <w:sz w:val="16"/>
        </w:rPr>
        <w:t xml:space="preserve"> dramatic </w:t>
      </w:r>
      <w:r w:rsidRPr="00AA409A">
        <w:rPr>
          <w:rStyle w:val="StyleUnderline"/>
        </w:rPr>
        <w:t>rise in</w:t>
      </w:r>
      <w:r w:rsidRPr="00A76A31">
        <w:rPr>
          <w:sz w:val="16"/>
        </w:rPr>
        <w:t xml:space="preserve"> the price of Bitcoin and </w:t>
      </w:r>
      <w:r w:rsidRPr="00401E2F">
        <w:rPr>
          <w:rStyle w:val="StyleUnderline"/>
          <w:highlight w:val="cyan"/>
        </w:rPr>
        <w:t>crypto</w:t>
      </w:r>
      <w:r w:rsidRPr="00A76A31">
        <w:rPr>
          <w:sz w:val="16"/>
        </w:rPr>
        <w:t xml:space="preserve"> more generally </w:t>
      </w:r>
      <w:r w:rsidRPr="00401E2F">
        <w:rPr>
          <w:rStyle w:val="StyleUnderline"/>
          <w:highlight w:val="cyan"/>
        </w:rPr>
        <w:t xml:space="preserve">is a </w:t>
      </w:r>
      <w:r w:rsidRPr="00401E2F">
        <w:rPr>
          <w:rStyle w:val="Emphasis"/>
          <w:highlight w:val="cyan"/>
        </w:rPr>
        <w:t>Rorschach test</w:t>
      </w:r>
      <w:r w:rsidRPr="00AA409A">
        <w:rPr>
          <w:rStyle w:val="StyleUnderline"/>
        </w:rPr>
        <w:t>. One’s</w:t>
      </w:r>
      <w:r w:rsidRPr="00A76A31">
        <w:rPr>
          <w:sz w:val="16"/>
        </w:rPr>
        <w:t xml:space="preserve"> own hopes and </w:t>
      </w:r>
      <w:r w:rsidRPr="00401E2F">
        <w:rPr>
          <w:rStyle w:val="StyleUnderline"/>
          <w:highlight w:val="cyan"/>
        </w:rPr>
        <w:t xml:space="preserve">fears are </w:t>
      </w:r>
      <w:r w:rsidRPr="00401E2F">
        <w:rPr>
          <w:rStyle w:val="Emphasis"/>
          <w:highlight w:val="cyan"/>
        </w:rPr>
        <w:t>projected</w:t>
      </w:r>
      <w:r w:rsidRPr="00A76A31">
        <w:rPr>
          <w:sz w:val="16"/>
        </w:rPr>
        <w:t xml:space="preserve">. It is providing new words </w:t>
      </w:r>
      <w:r w:rsidRPr="00401E2F">
        <w:rPr>
          <w:rStyle w:val="StyleUnderline"/>
          <w:highlight w:val="cyan"/>
        </w:rPr>
        <w:t>for</w:t>
      </w:r>
      <w:r w:rsidRPr="00AA409A">
        <w:rPr>
          <w:rStyle w:val="StyleUnderline"/>
        </w:rPr>
        <w:t xml:space="preserve"> the </w:t>
      </w:r>
      <w:r w:rsidRPr="00AA409A">
        <w:rPr>
          <w:rStyle w:val="Emphasis"/>
        </w:rPr>
        <w:t>old song</w:t>
      </w:r>
      <w:r w:rsidRPr="00AA409A">
        <w:rPr>
          <w:rStyle w:val="StyleUnderline"/>
        </w:rPr>
        <w:t xml:space="preserve"> about the </w:t>
      </w:r>
      <w:r w:rsidRPr="00401E2F">
        <w:rPr>
          <w:rStyle w:val="Emphasis"/>
          <w:highlight w:val="cyan"/>
        </w:rPr>
        <w:t>decline</w:t>
      </w:r>
      <w:r w:rsidRPr="00401E2F">
        <w:rPr>
          <w:rStyle w:val="StyleUnderline"/>
          <w:highlight w:val="cyan"/>
        </w:rPr>
        <w:t xml:space="preserve"> of</w:t>
      </w:r>
      <w:r w:rsidRPr="00AA409A">
        <w:rPr>
          <w:rStyle w:val="StyleUnderline"/>
        </w:rPr>
        <w:t xml:space="preserve"> America and the role of </w:t>
      </w:r>
      <w:r w:rsidRPr="00401E2F">
        <w:rPr>
          <w:rStyle w:val="StyleUnderline"/>
          <w:highlight w:val="cyan"/>
        </w:rPr>
        <w:t>the dollar</w:t>
      </w:r>
      <w:r w:rsidRPr="00AA409A">
        <w:rPr>
          <w:rStyle w:val="StyleUnderline"/>
        </w:rPr>
        <w:t xml:space="preserve">. The </w:t>
      </w:r>
      <w:r w:rsidRPr="00AA409A">
        <w:rPr>
          <w:rStyle w:val="Emphasis"/>
        </w:rPr>
        <w:t>linkages</w:t>
      </w:r>
      <w:r w:rsidRPr="00AA409A">
        <w:rPr>
          <w:rStyle w:val="StyleUnderline"/>
        </w:rPr>
        <w:t xml:space="preserve"> are not </w:t>
      </w:r>
      <w:r w:rsidRPr="00AA409A">
        <w:rPr>
          <w:rStyle w:val="Emphasis"/>
        </w:rPr>
        <w:t>articulated</w:t>
      </w:r>
      <w:r w:rsidRPr="00AA409A">
        <w:rPr>
          <w:rStyle w:val="StyleUnderline"/>
        </w:rPr>
        <w:t xml:space="preserve">, and the </w:t>
      </w:r>
      <w:r w:rsidRPr="00401E2F">
        <w:rPr>
          <w:rStyle w:val="Emphasis"/>
          <w:highlight w:val="cyan"/>
        </w:rPr>
        <w:t>actual data</w:t>
      </w:r>
      <w:r w:rsidRPr="00401E2F">
        <w:rPr>
          <w:rStyle w:val="StyleUnderline"/>
          <w:highlight w:val="cyan"/>
        </w:rPr>
        <w:t xml:space="preserve"> are</w:t>
      </w:r>
      <w:r w:rsidRPr="00AA409A">
        <w:rPr>
          <w:rStyle w:val="StyleUnderline"/>
        </w:rPr>
        <w:t xml:space="preserve"> frequently </w:t>
      </w:r>
      <w:r w:rsidRPr="00401E2F">
        <w:rPr>
          <w:rStyle w:val="Emphasis"/>
          <w:highlight w:val="cyan"/>
        </w:rPr>
        <w:t>not explored</w:t>
      </w:r>
      <w:r w:rsidRPr="00A76A31">
        <w:rPr>
          <w:sz w:val="16"/>
        </w:rPr>
        <w:t>.</w:t>
      </w:r>
    </w:p>
    <w:p w14:paraId="3A76F813" w14:textId="77777777" w:rsidR="00802D03" w:rsidRPr="00A76A31" w:rsidRDefault="00802D03" w:rsidP="00802D03">
      <w:pPr>
        <w:rPr>
          <w:sz w:val="16"/>
        </w:rPr>
      </w:pPr>
      <w:r w:rsidRPr="00A76A31">
        <w:rPr>
          <w:sz w:val="16"/>
        </w:rPr>
        <w:t>The International Monetary Fund’s latest report on the allocation of reserves showed that dollar holdings by central banks stood at a record high of a little more than $7 trillion at the end of last year. The dollar’s decline after surging at the pandemic’s onset bolstered other reserves when measured in dollars. Nevertheless, just the increase in dollar holdings in the past two years is greater than the total reserve holdings of the Chinese yuan.</w:t>
      </w:r>
    </w:p>
    <w:p w14:paraId="0117D443" w14:textId="77777777" w:rsidR="00802D03" w:rsidRPr="00A76A31" w:rsidRDefault="00802D03" w:rsidP="00802D03">
      <w:pPr>
        <w:rPr>
          <w:sz w:val="16"/>
        </w:rPr>
      </w:pPr>
      <w:r w:rsidRPr="00A76A31">
        <w:rPr>
          <w:sz w:val="16"/>
        </w:rPr>
        <w:t xml:space="preserve">The Federal Reserve offers custodial services to foreign central banks for their Treasury and agency holdings. In March, these holdings reached a record high of nearly $3.58 trillion. Contrary to the cries of doom and gloom, the lesson drawn from the 1997 Asian financial crisis, the 2008-09 financial crisis, and last year’s pandemic experience is that, when looking into the proverbial abyss, everyone wants dollars. </w:t>
      </w:r>
      <w:r w:rsidRPr="007341A0">
        <w:rPr>
          <w:rStyle w:val="StyleUnderline"/>
        </w:rPr>
        <w:t xml:space="preserve">A Bank of International Settlements study of dollar-funding of non-U.S. banks concluded that the </w:t>
      </w:r>
      <w:r w:rsidRPr="00401E2F">
        <w:rPr>
          <w:rStyle w:val="StyleUnderline"/>
          <w:highlight w:val="cyan"/>
        </w:rPr>
        <w:t>dominance</w:t>
      </w:r>
      <w:r w:rsidRPr="007341A0">
        <w:rPr>
          <w:rStyle w:val="StyleUnderline"/>
        </w:rPr>
        <w:t xml:space="preserve"> of the dollar in international finance and the attendant policy issues </w:t>
      </w:r>
      <w:r w:rsidRPr="00401E2F">
        <w:rPr>
          <w:rStyle w:val="StyleUnderline"/>
          <w:highlight w:val="cyan"/>
        </w:rPr>
        <w:t xml:space="preserve">are </w:t>
      </w:r>
      <w:r w:rsidRPr="00401E2F">
        <w:rPr>
          <w:rStyle w:val="Emphasis"/>
          <w:highlight w:val="cyan"/>
        </w:rPr>
        <w:t>likely</w:t>
      </w:r>
      <w:r w:rsidRPr="007341A0">
        <w:rPr>
          <w:rStyle w:val="StyleUnderline"/>
        </w:rPr>
        <w:t xml:space="preserve"> to </w:t>
      </w:r>
      <w:r w:rsidRPr="007341A0">
        <w:rPr>
          <w:rStyle w:val="Emphasis"/>
        </w:rPr>
        <w:t>endure</w:t>
      </w:r>
      <w:r w:rsidRPr="00A76A31">
        <w:rPr>
          <w:sz w:val="16"/>
        </w:rPr>
        <w:t>.</w:t>
      </w:r>
    </w:p>
    <w:p w14:paraId="0A36BC46" w14:textId="77777777" w:rsidR="00802D03" w:rsidRPr="00A76A31" w:rsidRDefault="00802D03" w:rsidP="00802D03">
      <w:pPr>
        <w:rPr>
          <w:sz w:val="16"/>
        </w:rPr>
      </w:pPr>
      <w:r w:rsidRPr="007341A0">
        <w:rPr>
          <w:rStyle w:val="StyleUnderline"/>
        </w:rPr>
        <w:t xml:space="preserve">For </w:t>
      </w:r>
      <w:r w:rsidRPr="007341A0">
        <w:rPr>
          <w:rStyle w:val="Emphasis"/>
        </w:rPr>
        <w:t>all of its flaws</w:t>
      </w:r>
      <w:r w:rsidRPr="007341A0">
        <w:rPr>
          <w:rStyle w:val="StyleUnderline"/>
        </w:rPr>
        <w:t xml:space="preserve">, the </w:t>
      </w:r>
      <w:r w:rsidRPr="00401E2F">
        <w:rPr>
          <w:rStyle w:val="StyleUnderline"/>
          <w:highlight w:val="cyan"/>
        </w:rPr>
        <w:t xml:space="preserve">greenback </w:t>
      </w:r>
      <w:r w:rsidRPr="00401E2F">
        <w:rPr>
          <w:rStyle w:val="Emphasis"/>
          <w:highlight w:val="cyan"/>
        </w:rPr>
        <w:t>remains</w:t>
      </w:r>
      <w:r w:rsidRPr="007341A0">
        <w:rPr>
          <w:rStyle w:val="StyleUnderline"/>
        </w:rPr>
        <w:t xml:space="preserve"> the </w:t>
      </w:r>
      <w:r w:rsidRPr="00401E2F">
        <w:rPr>
          <w:rStyle w:val="Emphasis"/>
          <w:highlight w:val="cyan"/>
        </w:rPr>
        <w:t>most important</w:t>
      </w:r>
      <w:r w:rsidRPr="007341A0">
        <w:rPr>
          <w:rStyle w:val="StyleUnderline"/>
        </w:rPr>
        <w:t xml:space="preserve"> invoicing and vehicle currency. </w:t>
      </w:r>
      <w:r w:rsidRPr="00401E2F">
        <w:rPr>
          <w:rStyle w:val="Emphasis"/>
          <w:highlight w:val="cyan"/>
        </w:rPr>
        <w:t>Supply chains</w:t>
      </w:r>
      <w:r w:rsidRPr="00401E2F">
        <w:rPr>
          <w:rStyle w:val="StyleUnderline"/>
          <w:highlight w:val="cyan"/>
        </w:rPr>
        <w:t xml:space="preserve"> are</w:t>
      </w:r>
      <w:r w:rsidRPr="007341A0">
        <w:rPr>
          <w:rStyle w:val="StyleUnderline"/>
        </w:rPr>
        <w:t xml:space="preserve"> often </w:t>
      </w:r>
      <w:r w:rsidRPr="00401E2F">
        <w:rPr>
          <w:rStyle w:val="Emphasis"/>
          <w:highlight w:val="cyan"/>
        </w:rPr>
        <w:t>dollar-funded</w:t>
      </w:r>
      <w:r w:rsidRPr="007341A0">
        <w:rPr>
          <w:rStyle w:val="StyleUnderline"/>
        </w:rPr>
        <w:t>. The</w:t>
      </w:r>
      <w:r w:rsidRPr="00A76A31">
        <w:rPr>
          <w:sz w:val="16"/>
        </w:rPr>
        <w:t xml:space="preserve"> U.S. </w:t>
      </w:r>
      <w:r w:rsidRPr="007341A0">
        <w:rPr>
          <w:rStyle w:val="StyleUnderline"/>
        </w:rPr>
        <w:t>dollar is</w:t>
      </w:r>
      <w:r w:rsidRPr="00A76A31">
        <w:rPr>
          <w:sz w:val="16"/>
        </w:rPr>
        <w:t xml:space="preserve"> still </w:t>
      </w:r>
      <w:r w:rsidRPr="007341A0">
        <w:rPr>
          <w:rStyle w:val="StyleUnderline"/>
        </w:rPr>
        <w:t xml:space="preserve">on </w:t>
      </w:r>
      <w:r w:rsidRPr="00401E2F">
        <w:rPr>
          <w:rStyle w:val="StyleUnderline"/>
          <w:highlight w:val="cyan"/>
        </w:rPr>
        <w:t>one side of</w:t>
      </w:r>
      <w:r w:rsidRPr="00A76A31">
        <w:rPr>
          <w:sz w:val="16"/>
        </w:rPr>
        <w:t xml:space="preserve"> more than </w:t>
      </w:r>
      <w:r w:rsidRPr="00401E2F">
        <w:rPr>
          <w:rStyle w:val="StyleUnderline"/>
          <w:highlight w:val="cyan"/>
        </w:rPr>
        <w:t>85% of</w:t>
      </w:r>
      <w:r w:rsidRPr="007341A0">
        <w:rPr>
          <w:rStyle w:val="StyleUnderline"/>
        </w:rPr>
        <w:t xml:space="preserve"> the </w:t>
      </w:r>
      <w:r w:rsidRPr="00401E2F">
        <w:rPr>
          <w:rStyle w:val="StyleUnderline"/>
          <w:highlight w:val="cyan"/>
        </w:rPr>
        <w:t>transactions</w:t>
      </w:r>
      <w:r w:rsidRPr="007341A0">
        <w:rPr>
          <w:rStyle w:val="StyleUnderline"/>
        </w:rPr>
        <w:t xml:space="preserve"> in the $6.2 trillion-a-day foreign-exchange market. </w:t>
      </w:r>
      <w:r w:rsidRPr="007341A0">
        <w:rPr>
          <w:rStyle w:val="Emphasis"/>
          <w:sz w:val="24"/>
          <w:szCs w:val="26"/>
        </w:rPr>
        <w:t xml:space="preserve">The dollar knows </w:t>
      </w:r>
      <w:r w:rsidRPr="00401E2F">
        <w:rPr>
          <w:rStyle w:val="Emphasis"/>
          <w:sz w:val="24"/>
          <w:szCs w:val="26"/>
          <w:highlight w:val="cyan"/>
        </w:rPr>
        <w:t>no rival</w:t>
      </w:r>
      <w:r w:rsidRPr="00A76A31">
        <w:rPr>
          <w:sz w:val="16"/>
        </w:rPr>
        <w:t xml:space="preserve">. There is simply no compelling alternative. </w:t>
      </w:r>
      <w:r w:rsidRPr="00F4438C">
        <w:rPr>
          <w:rStyle w:val="StyleUnderline"/>
        </w:rPr>
        <w:t>The</w:t>
      </w:r>
      <w:r w:rsidRPr="00A76A31">
        <w:rPr>
          <w:sz w:val="16"/>
        </w:rPr>
        <w:t xml:space="preserve"> Chinese </w:t>
      </w:r>
      <w:r w:rsidRPr="00F4438C">
        <w:rPr>
          <w:rStyle w:val="StyleUnderline"/>
        </w:rPr>
        <w:t>yuan is not convertible and its markets not sufficiently transparent to take on a significant role. Europe’s</w:t>
      </w:r>
      <w:r w:rsidRPr="00A76A31">
        <w:rPr>
          <w:sz w:val="16"/>
        </w:rPr>
        <w:t xml:space="preserve"> monetary </w:t>
      </w:r>
      <w:r w:rsidRPr="00F4438C">
        <w:rPr>
          <w:rStyle w:val="StyleUnderline"/>
        </w:rPr>
        <w:t>union is far from complete</w:t>
      </w:r>
      <w:r w:rsidRPr="00A76A31">
        <w:rPr>
          <w:sz w:val="16"/>
        </w:rPr>
        <w:t>; progress toward a fiscal union is stuttering at best. Its bond market remains fragmented, appearing more like the U.S. municipal bond market than the Treasury market.</w:t>
      </w:r>
    </w:p>
    <w:p w14:paraId="70E18A2B" w14:textId="77777777" w:rsidR="00802D03" w:rsidRPr="00A76A31" w:rsidRDefault="00802D03" w:rsidP="00802D03">
      <w:pPr>
        <w:rPr>
          <w:sz w:val="16"/>
        </w:rPr>
      </w:pPr>
      <w:r w:rsidRPr="00A76A31">
        <w:rPr>
          <w:sz w:val="16"/>
        </w:rPr>
        <w:t>Former Bank of England and Bank of Canada Governor Mark Carney came to America’s heartland to attend the Fed’s Jackson Hole confab in 2019 and declared that the dollar was the cause of financial instability. He suggested a digital iteration of John Maynard Keynes’ idea of a bancor supranational currency proposed at Bretton Woods. Yet, it was the Fed’s swap lines with nine foreign central banks that helped stabilize the global capital markets a few months later. These dollar swap lines provided a powerful response during the 2008-09 financial crisis, as well.</w:t>
      </w:r>
    </w:p>
    <w:p w14:paraId="177E7691" w14:textId="77777777" w:rsidR="00802D03" w:rsidRPr="00A76A31" w:rsidRDefault="00802D03" w:rsidP="00802D03">
      <w:pPr>
        <w:rPr>
          <w:sz w:val="16"/>
        </w:rPr>
      </w:pPr>
      <w:r w:rsidRPr="00401E2F">
        <w:rPr>
          <w:rStyle w:val="StyleUnderline"/>
          <w:highlight w:val="cyan"/>
        </w:rPr>
        <w:t>Even</w:t>
      </w:r>
      <w:r w:rsidRPr="00F4438C">
        <w:rPr>
          <w:rStyle w:val="StyleUnderline"/>
        </w:rPr>
        <w:t xml:space="preserve"> many </w:t>
      </w:r>
      <w:r w:rsidRPr="00401E2F">
        <w:rPr>
          <w:rStyle w:val="StyleUnderline"/>
          <w:highlight w:val="cyan"/>
        </w:rPr>
        <w:t>Americans who</w:t>
      </w:r>
      <w:r w:rsidRPr="00F4438C">
        <w:rPr>
          <w:rStyle w:val="StyleUnderline"/>
        </w:rPr>
        <w:t xml:space="preserve"> may </w:t>
      </w:r>
      <w:r w:rsidRPr="00401E2F">
        <w:rPr>
          <w:rStyle w:val="StyleUnderline"/>
          <w:highlight w:val="cyan"/>
        </w:rPr>
        <w:t>disdain</w:t>
      </w:r>
      <w:r w:rsidRPr="00F4438C">
        <w:rPr>
          <w:rStyle w:val="StyleUnderline"/>
        </w:rPr>
        <w:t xml:space="preserve"> centralized </w:t>
      </w:r>
      <w:r w:rsidRPr="00401E2F">
        <w:rPr>
          <w:rStyle w:val="StyleUnderline"/>
          <w:highlight w:val="cyan"/>
        </w:rPr>
        <w:t>authority</w:t>
      </w:r>
      <w:r w:rsidRPr="00F4438C">
        <w:rPr>
          <w:rStyle w:val="StyleUnderline"/>
        </w:rPr>
        <w:t xml:space="preserve"> in general </w:t>
      </w:r>
      <w:r w:rsidRPr="00401E2F">
        <w:rPr>
          <w:rStyle w:val="StyleUnderline"/>
          <w:highlight w:val="cyan"/>
        </w:rPr>
        <w:t xml:space="preserve">concede </w:t>
      </w:r>
      <w:r w:rsidRPr="00401E2F">
        <w:rPr>
          <w:rStyle w:val="Emphasis"/>
          <w:highlight w:val="cyan"/>
        </w:rPr>
        <w:t>some</w:t>
      </w:r>
      <w:r w:rsidRPr="00F4438C">
        <w:rPr>
          <w:rStyle w:val="Emphasis"/>
        </w:rPr>
        <w:t xml:space="preserve"> prerogatives</w:t>
      </w:r>
      <w:r w:rsidRPr="00F4438C">
        <w:rPr>
          <w:rStyle w:val="StyleUnderline"/>
        </w:rPr>
        <w:t xml:space="preserve"> to the state</w:t>
      </w:r>
      <w:r w:rsidRPr="00A76A31">
        <w:rPr>
          <w:sz w:val="16"/>
        </w:rPr>
        <w:t xml:space="preserve">, like the provision of justice and the legitimate use of force. </w:t>
      </w:r>
      <w:r w:rsidRPr="00F4438C">
        <w:rPr>
          <w:rStyle w:val="StyleUnderline"/>
        </w:rPr>
        <w:t xml:space="preserve">The power of </w:t>
      </w:r>
      <w:r w:rsidRPr="00401E2F">
        <w:rPr>
          <w:rStyle w:val="Emphasis"/>
          <w:highlight w:val="cyan"/>
        </w:rPr>
        <w:t>coinage</w:t>
      </w:r>
      <w:r w:rsidRPr="00F4438C">
        <w:rPr>
          <w:rStyle w:val="StyleUnderline"/>
        </w:rPr>
        <w:t xml:space="preserve"> also </w:t>
      </w:r>
      <w:r w:rsidRPr="00401E2F">
        <w:rPr>
          <w:rStyle w:val="StyleUnderline"/>
          <w:highlight w:val="cyan"/>
        </w:rPr>
        <w:t>resides with</w:t>
      </w:r>
      <w:r w:rsidRPr="00F4438C">
        <w:rPr>
          <w:rStyle w:val="StyleUnderline"/>
        </w:rPr>
        <w:t xml:space="preserve"> the </w:t>
      </w:r>
      <w:r w:rsidRPr="00401E2F">
        <w:rPr>
          <w:rStyle w:val="StyleUnderline"/>
          <w:highlight w:val="cyan"/>
        </w:rPr>
        <w:t>state. History shows</w:t>
      </w:r>
      <w:r w:rsidRPr="00F4438C">
        <w:rPr>
          <w:rStyle w:val="StyleUnderline"/>
        </w:rPr>
        <w:t xml:space="preserve"> that </w:t>
      </w:r>
      <w:r w:rsidRPr="00401E2F">
        <w:rPr>
          <w:rStyle w:val="StyleUnderline"/>
          <w:highlight w:val="cyan"/>
        </w:rPr>
        <w:t>centralized finance</w:t>
      </w:r>
      <w:r w:rsidRPr="00F4438C">
        <w:rPr>
          <w:rStyle w:val="StyleUnderline"/>
        </w:rPr>
        <w:t xml:space="preserve"> emerged to </w:t>
      </w:r>
      <w:r w:rsidRPr="00401E2F">
        <w:rPr>
          <w:rStyle w:val="StyleUnderline"/>
          <w:highlight w:val="cyan"/>
        </w:rPr>
        <w:t>address</w:t>
      </w:r>
      <w:r w:rsidRPr="00F4438C">
        <w:rPr>
          <w:rStyle w:val="StyleUnderline"/>
        </w:rPr>
        <w:t xml:space="preserve"> the </w:t>
      </w:r>
      <w:r w:rsidRPr="00401E2F">
        <w:rPr>
          <w:rStyle w:val="Emphasis"/>
          <w:highlight w:val="cyan"/>
        </w:rPr>
        <w:t>shortcomings</w:t>
      </w:r>
      <w:r w:rsidRPr="00F4438C">
        <w:rPr>
          <w:rStyle w:val="StyleUnderline"/>
        </w:rPr>
        <w:t xml:space="preserve"> of decentralized finance. The </w:t>
      </w:r>
      <w:r w:rsidRPr="00401E2F">
        <w:rPr>
          <w:rStyle w:val="StyleUnderline"/>
          <w:highlight w:val="cyan"/>
        </w:rPr>
        <w:t>dollar’s role</w:t>
      </w:r>
      <w:r w:rsidRPr="00F4438C">
        <w:rPr>
          <w:rStyle w:val="StyleUnderline"/>
        </w:rPr>
        <w:t xml:space="preserve"> in the world economy </w:t>
      </w:r>
      <w:r w:rsidRPr="00401E2F">
        <w:rPr>
          <w:rStyle w:val="StyleUnderline"/>
          <w:highlight w:val="cyan"/>
        </w:rPr>
        <w:t xml:space="preserve">is </w:t>
      </w:r>
      <w:r w:rsidRPr="00401E2F">
        <w:rPr>
          <w:rStyle w:val="Emphasis"/>
          <w:highlight w:val="cyan"/>
        </w:rPr>
        <w:t>secured</w:t>
      </w:r>
      <w:r w:rsidRPr="00401E2F">
        <w:rPr>
          <w:rStyle w:val="StyleUnderline"/>
          <w:highlight w:val="cyan"/>
        </w:rPr>
        <w:t xml:space="preserve"> by </w:t>
      </w:r>
      <w:r w:rsidRPr="00401E2F">
        <w:rPr>
          <w:rStyle w:val="Emphasis"/>
          <w:highlight w:val="cyan"/>
        </w:rPr>
        <w:t>several considerations</w:t>
      </w:r>
      <w:r w:rsidRPr="00401E2F">
        <w:rPr>
          <w:rStyle w:val="StyleUnderline"/>
          <w:highlight w:val="cyan"/>
        </w:rPr>
        <w:t xml:space="preserve"> outside</w:t>
      </w:r>
      <w:r w:rsidRPr="00F4438C">
        <w:rPr>
          <w:rStyle w:val="StyleUnderline"/>
        </w:rPr>
        <w:t xml:space="preserve"> of </w:t>
      </w:r>
      <w:r w:rsidRPr="00401E2F">
        <w:rPr>
          <w:rStyle w:val="Emphasis"/>
          <w:highlight w:val="cyan"/>
        </w:rPr>
        <w:t>inertia</w:t>
      </w:r>
      <w:r w:rsidRPr="00F4438C">
        <w:rPr>
          <w:rStyle w:val="StyleUnderline"/>
        </w:rPr>
        <w:t xml:space="preserve">: the </w:t>
      </w:r>
      <w:r w:rsidRPr="00401E2F">
        <w:rPr>
          <w:rStyle w:val="Emphasis"/>
          <w:highlight w:val="cyan"/>
        </w:rPr>
        <w:t>security</w:t>
      </w:r>
      <w:r w:rsidRPr="00401E2F">
        <w:rPr>
          <w:rStyle w:val="StyleUnderline"/>
          <w:highlight w:val="cyan"/>
        </w:rPr>
        <w:t xml:space="preserve">, </w:t>
      </w:r>
      <w:r w:rsidRPr="00401E2F">
        <w:rPr>
          <w:rStyle w:val="Emphasis"/>
          <w:highlight w:val="cyan"/>
        </w:rPr>
        <w:t>transparency</w:t>
      </w:r>
      <w:r w:rsidRPr="00401E2F">
        <w:rPr>
          <w:rStyle w:val="StyleUnderline"/>
          <w:highlight w:val="cyan"/>
        </w:rPr>
        <w:t xml:space="preserve">, and </w:t>
      </w:r>
      <w:r w:rsidRPr="00401E2F">
        <w:rPr>
          <w:rStyle w:val="Emphasis"/>
          <w:highlight w:val="cyan"/>
        </w:rPr>
        <w:t>size</w:t>
      </w:r>
      <w:r w:rsidRPr="00401E2F">
        <w:rPr>
          <w:rStyle w:val="StyleUnderline"/>
          <w:highlight w:val="cyan"/>
        </w:rPr>
        <w:t xml:space="preserve"> of the</w:t>
      </w:r>
      <w:r w:rsidRPr="00F4438C">
        <w:rPr>
          <w:rStyle w:val="StyleUnderline"/>
        </w:rPr>
        <w:t xml:space="preserve"> U.S. </w:t>
      </w:r>
      <w:r w:rsidRPr="00401E2F">
        <w:rPr>
          <w:rStyle w:val="Emphasis"/>
          <w:highlight w:val="cyan"/>
        </w:rPr>
        <w:t>Treasury market</w:t>
      </w:r>
      <w:r w:rsidRPr="00401E2F">
        <w:rPr>
          <w:rStyle w:val="StyleUnderline"/>
          <w:highlight w:val="cyan"/>
        </w:rPr>
        <w:t xml:space="preserve"> and</w:t>
      </w:r>
      <w:r w:rsidRPr="00F4438C">
        <w:rPr>
          <w:rStyle w:val="StyleUnderline"/>
        </w:rPr>
        <w:t xml:space="preserve"> the </w:t>
      </w:r>
      <w:r w:rsidRPr="00401E2F">
        <w:rPr>
          <w:rStyle w:val="Emphasis"/>
          <w:highlight w:val="cyan"/>
        </w:rPr>
        <w:t>lack of a</w:t>
      </w:r>
      <w:r w:rsidRPr="00F4438C">
        <w:rPr>
          <w:rStyle w:val="Emphasis"/>
        </w:rPr>
        <w:t xml:space="preserve"> compelling </w:t>
      </w:r>
      <w:r w:rsidRPr="00401E2F">
        <w:rPr>
          <w:rStyle w:val="Emphasis"/>
          <w:highlight w:val="cyan"/>
        </w:rPr>
        <w:t>alt</w:t>
      </w:r>
      <w:r w:rsidRPr="00F4438C">
        <w:rPr>
          <w:rStyle w:val="Emphasis"/>
        </w:rPr>
        <w:t>ernative</w:t>
      </w:r>
      <w:r w:rsidRPr="00A76A31">
        <w:rPr>
          <w:rStyle w:val="StyleUnderline"/>
        </w:rPr>
        <w:t xml:space="preserve">. The primary reason that crypto is even thought of as money is because it </w:t>
      </w:r>
      <w:r w:rsidRPr="00A76A31">
        <w:rPr>
          <w:rStyle w:val="Emphasis"/>
        </w:rPr>
        <w:t>says it is</w:t>
      </w:r>
      <w:r w:rsidRPr="00A76A31">
        <w:rPr>
          <w:rStyle w:val="StyleUnderline"/>
        </w:rPr>
        <w:t xml:space="preserve">, not because of its </w:t>
      </w:r>
      <w:r w:rsidRPr="00A76A31">
        <w:rPr>
          <w:rStyle w:val="Emphasis"/>
        </w:rPr>
        <w:t>use</w:t>
      </w:r>
      <w:r w:rsidRPr="00A76A31">
        <w:rPr>
          <w:sz w:val="16"/>
        </w:rPr>
        <w:t xml:space="preserve">. Its rival, as Fed Chair Jerome Powell noted, is with other non-interest-bearing assets like gold, not the dollar. That said, the public should reap the benefits of the new technology, and digital central-bank money is a likely expression. </w:t>
      </w:r>
      <w:r w:rsidRPr="00A76A31">
        <w:rPr>
          <w:rStyle w:val="StyleUnderline"/>
        </w:rPr>
        <w:t xml:space="preserve">Public fiat will be </w:t>
      </w:r>
      <w:r w:rsidRPr="00A76A31">
        <w:rPr>
          <w:rStyle w:val="Emphasis"/>
        </w:rPr>
        <w:t>preferred</w:t>
      </w:r>
      <w:r w:rsidRPr="00A76A31">
        <w:rPr>
          <w:rStyle w:val="StyleUnderline"/>
        </w:rPr>
        <w:t xml:space="preserve"> to private fiat</w:t>
      </w:r>
      <w:r w:rsidRPr="00A76A31">
        <w:rPr>
          <w:sz w:val="16"/>
        </w:rPr>
        <w:t>.</w:t>
      </w:r>
    </w:p>
    <w:p w14:paraId="699759F0" w14:textId="77777777" w:rsidR="00802D03" w:rsidRPr="00CB7941" w:rsidRDefault="00802D03" w:rsidP="00802D03">
      <w:pPr>
        <w:pStyle w:val="Heading4"/>
      </w:pPr>
      <w:r>
        <w:t xml:space="preserve">Resilience is </w:t>
      </w:r>
      <w:r>
        <w:rPr>
          <w:u w:val="single"/>
        </w:rPr>
        <w:t>locked in</w:t>
      </w:r>
      <w:r>
        <w:t xml:space="preserve"> AND the plan’s </w:t>
      </w:r>
      <w:r>
        <w:rPr>
          <w:u w:val="single"/>
        </w:rPr>
        <w:t>swamped</w:t>
      </w:r>
      <w:r>
        <w:t xml:space="preserve"> by </w:t>
      </w:r>
      <w:r>
        <w:rPr>
          <w:u w:val="single"/>
        </w:rPr>
        <w:t>macro</w:t>
      </w:r>
      <w:r>
        <w:t xml:space="preserve"> economic trends</w:t>
      </w:r>
    </w:p>
    <w:p w14:paraId="6E622E0B" w14:textId="77777777" w:rsidR="00802D03" w:rsidRDefault="00802D03" w:rsidP="00802D03">
      <w:r>
        <w:t xml:space="preserve">Dr. Nouriel </w:t>
      </w:r>
      <w:r w:rsidRPr="00E5486B">
        <w:rPr>
          <w:rStyle w:val="Style13ptBold"/>
        </w:rPr>
        <w:t>Roubini 20</w:t>
      </w:r>
      <w:r>
        <w:t>, Professor Emeritus of Economics at New York University’s Stern School of Business, Chief Economist at Atlas Capital Team, CEO of Roubini Macro Associates, Former Senior Economist for International Affairs in the White House’s Council of Economic Advisers During the Clinton Administration, “Is the Almighty Dollar Slipping?”, Project Syndicate, 8/21/2020, https://www.project-syndicate.org/commentary/us-dollar-position-as-global-reserve-currency-over-short-and-long-term-by-nouriel-roubini-2020-08</w:t>
      </w:r>
    </w:p>
    <w:p w14:paraId="478D3E60" w14:textId="77777777" w:rsidR="00802D03" w:rsidRPr="00CB7941" w:rsidRDefault="00802D03" w:rsidP="00802D03">
      <w:pPr>
        <w:rPr>
          <w:sz w:val="16"/>
        </w:rPr>
      </w:pPr>
      <w:r w:rsidRPr="00CB7941">
        <w:rPr>
          <w:sz w:val="16"/>
        </w:rPr>
        <w:t xml:space="preserve">But, to paraphrase Mark Twain, </w:t>
      </w:r>
      <w:r w:rsidRPr="00705B0F">
        <w:rPr>
          <w:rStyle w:val="Emphasis"/>
          <w:highlight w:val="cyan"/>
        </w:rPr>
        <w:t>reports of</w:t>
      </w:r>
      <w:r w:rsidRPr="001127AD">
        <w:rPr>
          <w:rStyle w:val="Emphasis"/>
        </w:rPr>
        <w:t xml:space="preserve"> the </w:t>
      </w:r>
      <w:r w:rsidRPr="00705B0F">
        <w:rPr>
          <w:rStyle w:val="Emphasis"/>
          <w:highlight w:val="cyan"/>
        </w:rPr>
        <w:t>dollar’s</w:t>
      </w:r>
      <w:r w:rsidRPr="001127AD">
        <w:rPr>
          <w:rStyle w:val="Emphasis"/>
        </w:rPr>
        <w:t xml:space="preserve"> early </w:t>
      </w:r>
      <w:r w:rsidRPr="00705B0F">
        <w:rPr>
          <w:rStyle w:val="Emphasis"/>
          <w:highlight w:val="cyan"/>
        </w:rPr>
        <w:t>demise are greatly exaggerated</w:t>
      </w:r>
      <w:r w:rsidRPr="00CB7941">
        <w:rPr>
          <w:sz w:val="16"/>
        </w:rPr>
        <w:t xml:space="preserve">. The greenback’s recent weakness is driven by shorter-term cyclical factors. </w:t>
      </w:r>
      <w:r w:rsidRPr="001127AD">
        <w:rPr>
          <w:rStyle w:val="StyleUnderline"/>
        </w:rPr>
        <w:t xml:space="preserve">In the </w:t>
      </w:r>
      <w:r w:rsidRPr="00705B0F">
        <w:rPr>
          <w:rStyle w:val="StyleUnderline"/>
          <w:highlight w:val="cyan"/>
        </w:rPr>
        <w:t>long run</w:t>
      </w:r>
      <w:r w:rsidRPr="00CB7941">
        <w:rPr>
          <w:sz w:val="16"/>
        </w:rPr>
        <w:t xml:space="preserve">, the situation is more complicated: the </w:t>
      </w:r>
      <w:r w:rsidRPr="001127AD">
        <w:rPr>
          <w:rStyle w:val="StyleUnderline"/>
        </w:rPr>
        <w:t>dollar has</w:t>
      </w:r>
      <w:r w:rsidRPr="00CB7941">
        <w:rPr>
          <w:sz w:val="16"/>
        </w:rPr>
        <w:t xml:space="preserve"> both </w:t>
      </w:r>
      <w:r w:rsidRPr="001127AD">
        <w:rPr>
          <w:rStyle w:val="StyleUnderline"/>
        </w:rPr>
        <w:t xml:space="preserve">strengths and </w:t>
      </w:r>
      <w:r w:rsidRPr="00705B0F">
        <w:rPr>
          <w:rStyle w:val="StyleUnderline"/>
          <w:highlight w:val="cyan"/>
        </w:rPr>
        <w:t>weaknesses</w:t>
      </w:r>
      <w:r w:rsidRPr="001127AD">
        <w:rPr>
          <w:rStyle w:val="StyleUnderline"/>
        </w:rPr>
        <w:t xml:space="preserve"> that may or may not </w:t>
      </w:r>
      <w:r w:rsidRPr="00705B0F">
        <w:rPr>
          <w:rStyle w:val="StyleUnderline"/>
          <w:highlight w:val="cyan"/>
        </w:rPr>
        <w:t>undermine</w:t>
      </w:r>
      <w:r w:rsidRPr="001127AD">
        <w:rPr>
          <w:rStyle w:val="StyleUnderline"/>
        </w:rPr>
        <w:t xml:space="preserve"> its global position </w:t>
      </w:r>
      <w:r w:rsidRPr="00705B0F">
        <w:rPr>
          <w:rStyle w:val="Emphasis"/>
          <w:highlight w:val="cyan"/>
        </w:rPr>
        <w:t>over time</w:t>
      </w:r>
      <w:r w:rsidRPr="00CB7941">
        <w:rPr>
          <w:sz w:val="16"/>
        </w:rPr>
        <w:t>.</w:t>
      </w:r>
    </w:p>
    <w:p w14:paraId="109ED5C0" w14:textId="77777777" w:rsidR="00802D03" w:rsidRPr="00CB7941" w:rsidRDefault="00802D03" w:rsidP="00802D03">
      <w:pPr>
        <w:rPr>
          <w:sz w:val="16"/>
        </w:rPr>
      </w:pPr>
      <w:r w:rsidRPr="00705B0F">
        <w:rPr>
          <w:rStyle w:val="Emphasis"/>
          <w:highlight w:val="cyan"/>
        </w:rPr>
        <w:t>Chief</w:t>
      </w:r>
      <w:r w:rsidRPr="00CB7941">
        <w:rPr>
          <w:sz w:val="16"/>
        </w:rPr>
        <w:t xml:space="preserve"> among the short-term negative factors </w:t>
      </w:r>
      <w:r w:rsidRPr="00705B0F">
        <w:rPr>
          <w:rStyle w:val="StyleUnderline"/>
          <w:highlight w:val="cyan"/>
        </w:rPr>
        <w:t>is</w:t>
      </w:r>
      <w:r w:rsidRPr="001127AD">
        <w:rPr>
          <w:rStyle w:val="StyleUnderline"/>
        </w:rPr>
        <w:t xml:space="preserve"> the Fed’s ultra-loose </w:t>
      </w:r>
      <w:r w:rsidRPr="00705B0F">
        <w:rPr>
          <w:rStyle w:val="Emphasis"/>
          <w:highlight w:val="cyan"/>
        </w:rPr>
        <w:t>monetary policy</w:t>
      </w:r>
      <w:r w:rsidRPr="00CB7941">
        <w:rPr>
          <w:sz w:val="16"/>
        </w:rPr>
        <w:t>. With the United States monetizing ever-larger budget deficits, the Fed’s approach looks more accommodative than that of most other major central banks.</w:t>
      </w:r>
    </w:p>
    <w:p w14:paraId="387AD74E" w14:textId="77777777" w:rsidR="00802D03" w:rsidRPr="00CB7941" w:rsidRDefault="00802D03" w:rsidP="00802D03">
      <w:pPr>
        <w:rPr>
          <w:sz w:val="16"/>
        </w:rPr>
      </w:pPr>
      <w:r w:rsidRPr="00CB7941">
        <w:rPr>
          <w:sz w:val="16"/>
        </w:rPr>
        <w:t>The dollar tends to weaken during risk-on episodes, and vice versa. That is why its value peaked during the February-March panic over COVID-19, and then weakened from April onward as market sentiment recovered. Moreover, the Fed’s activation of currency swap lines with other central banks eased the dollar illiquidity that had been pushing the exchange rate higher earlier in the crisis. Now, a flood of global dollars is putting downward pressure on the greenback.</w:t>
      </w:r>
    </w:p>
    <w:p w14:paraId="5BA299C9" w14:textId="77777777" w:rsidR="00802D03" w:rsidRPr="00CB7941" w:rsidRDefault="00802D03" w:rsidP="00802D03">
      <w:pPr>
        <w:rPr>
          <w:sz w:val="16"/>
        </w:rPr>
      </w:pPr>
      <w:r w:rsidRPr="00CB7941">
        <w:rPr>
          <w:sz w:val="16"/>
        </w:rPr>
        <w:t xml:space="preserve">Moreover, </w:t>
      </w:r>
      <w:r w:rsidRPr="00705B0F">
        <w:rPr>
          <w:rStyle w:val="StyleUnderline"/>
          <w:highlight w:val="cyan"/>
        </w:rPr>
        <w:t>some</w:t>
      </w:r>
      <w:r w:rsidRPr="00CB7941">
        <w:rPr>
          <w:sz w:val="16"/>
        </w:rPr>
        <w:t xml:space="preserve"> developed </w:t>
      </w:r>
      <w:r w:rsidRPr="00CB7941">
        <w:rPr>
          <w:rStyle w:val="StyleUnderline"/>
        </w:rPr>
        <w:t>countries</w:t>
      </w:r>
      <w:r w:rsidRPr="00CB7941">
        <w:rPr>
          <w:sz w:val="16"/>
        </w:rPr>
        <w:t xml:space="preserve"> (in Europe and elsewhere) and some emerging markets (such as China and others in Asia) </w:t>
      </w:r>
      <w:r w:rsidRPr="00CB7941">
        <w:rPr>
          <w:rStyle w:val="StyleUnderline"/>
        </w:rPr>
        <w:t xml:space="preserve">are </w:t>
      </w:r>
      <w:r w:rsidRPr="00705B0F">
        <w:rPr>
          <w:rStyle w:val="Emphasis"/>
          <w:highlight w:val="cyan"/>
        </w:rPr>
        <w:t>do</w:t>
      </w:r>
      <w:r w:rsidRPr="00CB7941">
        <w:rPr>
          <w:rStyle w:val="StyleUnderline"/>
        </w:rPr>
        <w:t xml:space="preserve">ing a much </w:t>
      </w:r>
      <w:r w:rsidRPr="00705B0F">
        <w:rPr>
          <w:rStyle w:val="StyleUnderline"/>
          <w:highlight w:val="cyan"/>
        </w:rPr>
        <w:t>better</w:t>
      </w:r>
      <w:r w:rsidRPr="00CB7941">
        <w:rPr>
          <w:rStyle w:val="StyleUnderline"/>
        </w:rPr>
        <w:t xml:space="preserve"> job of </w:t>
      </w:r>
      <w:r w:rsidRPr="00705B0F">
        <w:rPr>
          <w:rStyle w:val="StyleUnderline"/>
          <w:highlight w:val="cyan"/>
        </w:rPr>
        <w:t xml:space="preserve">containing </w:t>
      </w:r>
      <w:r w:rsidRPr="00705B0F">
        <w:rPr>
          <w:rStyle w:val="Emphasis"/>
          <w:highlight w:val="cyan"/>
        </w:rPr>
        <w:t>COVID</w:t>
      </w:r>
      <w:r w:rsidRPr="00CB7941">
        <w:rPr>
          <w:sz w:val="16"/>
        </w:rPr>
        <w:t xml:space="preserve">-19 </w:t>
      </w:r>
      <w:r w:rsidRPr="00CB7941">
        <w:rPr>
          <w:rStyle w:val="StyleUnderline"/>
        </w:rPr>
        <w:t xml:space="preserve">than the </w:t>
      </w:r>
      <w:r w:rsidRPr="00CB7941">
        <w:rPr>
          <w:rStyle w:val="Emphasis"/>
        </w:rPr>
        <w:t>U</w:t>
      </w:r>
      <w:r w:rsidRPr="00CB7941">
        <w:rPr>
          <w:sz w:val="16"/>
        </w:rPr>
        <w:t xml:space="preserve">nited </w:t>
      </w:r>
      <w:r w:rsidRPr="00CB7941">
        <w:rPr>
          <w:rStyle w:val="Emphasis"/>
        </w:rPr>
        <w:t>S</w:t>
      </w:r>
      <w:r w:rsidRPr="00CB7941">
        <w:rPr>
          <w:sz w:val="16"/>
        </w:rPr>
        <w:t xml:space="preserve">tates </w:t>
      </w:r>
      <w:r w:rsidRPr="00CB7941">
        <w:rPr>
          <w:rStyle w:val="StyleUnderline"/>
        </w:rPr>
        <w:t>is</w:t>
      </w:r>
      <w:r w:rsidRPr="00CB7941">
        <w:rPr>
          <w:sz w:val="16"/>
        </w:rPr>
        <w:t xml:space="preserve">, implying that their economic recoveries may prove to be more resilient. The </w:t>
      </w:r>
      <w:r w:rsidRPr="00CB7941">
        <w:rPr>
          <w:rStyle w:val="Emphasis"/>
        </w:rPr>
        <w:t>public-health failures</w:t>
      </w:r>
      <w:r w:rsidRPr="00CB7941">
        <w:rPr>
          <w:sz w:val="16"/>
        </w:rPr>
        <w:t xml:space="preserve"> and related economic vulnerabilities in the US </w:t>
      </w:r>
      <w:r w:rsidRPr="00CB7941">
        <w:rPr>
          <w:rStyle w:val="StyleUnderline"/>
        </w:rPr>
        <w:t>are</w:t>
      </w:r>
      <w:r w:rsidRPr="00CB7941">
        <w:rPr>
          <w:sz w:val="16"/>
        </w:rPr>
        <w:t xml:space="preserve"> thus further </w:t>
      </w:r>
      <w:r w:rsidRPr="00CB7941">
        <w:rPr>
          <w:rStyle w:val="StyleUnderline"/>
        </w:rPr>
        <w:t>contributing to the dollar’s weakness</w:t>
      </w:r>
      <w:r w:rsidRPr="00CB7941">
        <w:rPr>
          <w:sz w:val="16"/>
        </w:rPr>
        <w:t>.</w:t>
      </w:r>
    </w:p>
    <w:p w14:paraId="07F294AE" w14:textId="77777777" w:rsidR="00802D03" w:rsidRPr="00CB7941" w:rsidRDefault="00802D03" w:rsidP="00802D03">
      <w:pPr>
        <w:rPr>
          <w:sz w:val="16"/>
        </w:rPr>
      </w:pPr>
      <w:r w:rsidRPr="00CB7941">
        <w:rPr>
          <w:sz w:val="16"/>
        </w:rPr>
        <w:t>It also bears repeating that before the pandemic, the dollar had appreciated by over 30% in nominal and real (inflation-adjusted) terms since 2011. Given the yawning US external deficit, and because interest rates are not high enough to finance it with capital inflows, a dollar depreciation was necessary to restore US trade competitiveness. And the US turn to protectionism signals that it prefers a weaker dollar to restore external competitiveness.</w:t>
      </w:r>
    </w:p>
    <w:p w14:paraId="003E96D4" w14:textId="77777777" w:rsidR="00802D03" w:rsidRPr="00CB7941" w:rsidRDefault="00802D03" w:rsidP="00802D03">
      <w:pPr>
        <w:rPr>
          <w:sz w:val="16"/>
        </w:rPr>
      </w:pPr>
      <w:r w:rsidRPr="00CB7941">
        <w:rPr>
          <w:sz w:val="16"/>
        </w:rPr>
        <w:t>Even in the short run the dollar could strengthen again if – as the latest global growth data suggest – a V-shaped recovery stalls into an anemic U-shaped recovery, let alone a double dip, if the first pandemic wave is not controlled and a second wave kills the recovery before effective vaccines are found.</w:t>
      </w:r>
    </w:p>
    <w:p w14:paraId="7C2CFEA8" w14:textId="77777777" w:rsidR="00802D03" w:rsidRPr="00CB7941" w:rsidRDefault="00802D03" w:rsidP="00802D03">
      <w:pPr>
        <w:rPr>
          <w:sz w:val="16"/>
        </w:rPr>
      </w:pPr>
      <w:r w:rsidRPr="00CB7941">
        <w:rPr>
          <w:sz w:val="16"/>
        </w:rPr>
        <w:t xml:space="preserve">In the medium to long term, </w:t>
      </w:r>
      <w:r w:rsidRPr="00705B0F">
        <w:rPr>
          <w:rStyle w:val="Emphasis"/>
          <w:highlight w:val="cyan"/>
        </w:rPr>
        <w:t>multiple factors</w:t>
      </w:r>
      <w:r w:rsidRPr="00CB7941">
        <w:rPr>
          <w:rStyle w:val="StyleUnderline"/>
        </w:rPr>
        <w:t xml:space="preserve"> could </w:t>
      </w:r>
      <w:r w:rsidRPr="00705B0F">
        <w:rPr>
          <w:rStyle w:val="Emphasis"/>
          <w:highlight w:val="cyan"/>
        </w:rPr>
        <w:t>preserve</w:t>
      </w:r>
      <w:r w:rsidRPr="00CB7941">
        <w:rPr>
          <w:rStyle w:val="StyleUnderline"/>
        </w:rPr>
        <w:t xml:space="preserve"> the greenback’s global </w:t>
      </w:r>
      <w:r w:rsidRPr="00705B0F">
        <w:rPr>
          <w:rStyle w:val="Emphasis"/>
          <w:highlight w:val="cyan"/>
        </w:rPr>
        <w:t>dominance</w:t>
      </w:r>
      <w:r w:rsidRPr="00CB7941">
        <w:rPr>
          <w:rStyle w:val="StyleUnderline"/>
        </w:rPr>
        <w:t xml:space="preserve">. The </w:t>
      </w:r>
      <w:r w:rsidRPr="00705B0F">
        <w:rPr>
          <w:rStyle w:val="StyleUnderline"/>
          <w:highlight w:val="cyan"/>
        </w:rPr>
        <w:t>dollar will</w:t>
      </w:r>
      <w:r w:rsidRPr="00CB7941">
        <w:rPr>
          <w:rStyle w:val="StyleUnderline"/>
        </w:rPr>
        <w:t xml:space="preserve"> continue to </w:t>
      </w:r>
      <w:r w:rsidRPr="00705B0F">
        <w:rPr>
          <w:rStyle w:val="StyleUnderline"/>
          <w:highlight w:val="cyan"/>
        </w:rPr>
        <w:t>benefit from</w:t>
      </w:r>
      <w:r w:rsidRPr="00CB7941">
        <w:rPr>
          <w:rStyle w:val="StyleUnderline"/>
        </w:rPr>
        <w:t xml:space="preserve"> a broad-based system of </w:t>
      </w:r>
      <w:r w:rsidRPr="00705B0F">
        <w:rPr>
          <w:rStyle w:val="Emphasis"/>
          <w:highlight w:val="cyan"/>
        </w:rPr>
        <w:t>flexible</w:t>
      </w:r>
      <w:r w:rsidRPr="00CB7941">
        <w:rPr>
          <w:rStyle w:val="Emphasis"/>
        </w:rPr>
        <w:t xml:space="preserve"> exchange </w:t>
      </w:r>
      <w:r w:rsidRPr="00705B0F">
        <w:rPr>
          <w:rStyle w:val="Emphasis"/>
          <w:highlight w:val="cyan"/>
        </w:rPr>
        <w:t>rates</w:t>
      </w:r>
      <w:r w:rsidRPr="00705B0F">
        <w:rPr>
          <w:rStyle w:val="StyleUnderline"/>
          <w:highlight w:val="cyan"/>
        </w:rPr>
        <w:t xml:space="preserve">, </w:t>
      </w:r>
      <w:r w:rsidRPr="00705B0F">
        <w:rPr>
          <w:rStyle w:val="Emphasis"/>
          <w:highlight w:val="cyan"/>
        </w:rPr>
        <w:t>limited capital controls</w:t>
      </w:r>
      <w:r w:rsidRPr="00705B0F">
        <w:rPr>
          <w:rStyle w:val="StyleUnderline"/>
          <w:highlight w:val="cyan"/>
        </w:rPr>
        <w:t xml:space="preserve">, and </w:t>
      </w:r>
      <w:r w:rsidRPr="00705B0F">
        <w:rPr>
          <w:rStyle w:val="Emphasis"/>
          <w:highlight w:val="cyan"/>
        </w:rPr>
        <w:t>deep, liquid</w:t>
      </w:r>
      <w:r w:rsidRPr="00CB7941">
        <w:rPr>
          <w:rStyle w:val="Emphasis"/>
        </w:rPr>
        <w:t xml:space="preserve"> bond </w:t>
      </w:r>
      <w:r w:rsidRPr="00705B0F">
        <w:rPr>
          <w:rStyle w:val="Emphasis"/>
          <w:highlight w:val="cyan"/>
        </w:rPr>
        <w:t>markets</w:t>
      </w:r>
      <w:r w:rsidRPr="00CB7941">
        <w:rPr>
          <w:sz w:val="16"/>
        </w:rPr>
        <w:t xml:space="preserve">. More to the point, </w:t>
      </w:r>
      <w:r w:rsidRPr="00705B0F">
        <w:rPr>
          <w:rStyle w:val="StyleUnderline"/>
          <w:highlight w:val="cyan"/>
        </w:rPr>
        <w:t>there</w:t>
      </w:r>
      <w:r w:rsidRPr="00CB7941">
        <w:rPr>
          <w:rStyle w:val="StyleUnderline"/>
        </w:rPr>
        <w:t xml:space="preserve"> simply </w:t>
      </w:r>
      <w:r w:rsidRPr="00705B0F">
        <w:rPr>
          <w:rStyle w:val="StyleUnderline"/>
          <w:highlight w:val="cyan"/>
        </w:rPr>
        <w:t xml:space="preserve">is </w:t>
      </w:r>
      <w:r w:rsidRPr="00705B0F">
        <w:rPr>
          <w:rStyle w:val="Emphasis"/>
          <w:highlight w:val="cyan"/>
        </w:rPr>
        <w:t>no</w:t>
      </w:r>
      <w:r w:rsidRPr="00CB7941">
        <w:rPr>
          <w:rStyle w:val="Emphasis"/>
        </w:rPr>
        <w:t xml:space="preserve"> clear </w:t>
      </w:r>
      <w:r w:rsidRPr="00705B0F">
        <w:rPr>
          <w:rStyle w:val="Emphasis"/>
          <w:highlight w:val="cyan"/>
        </w:rPr>
        <w:t>alt</w:t>
      </w:r>
      <w:r w:rsidRPr="00CB7941">
        <w:rPr>
          <w:rStyle w:val="Emphasis"/>
        </w:rPr>
        <w:t>ernative</w:t>
      </w:r>
      <w:r w:rsidRPr="00CB7941">
        <w:rPr>
          <w:rStyle w:val="StyleUnderline"/>
        </w:rPr>
        <w:t xml:space="preserve"> currency that could serve </w:t>
      </w:r>
      <w:r w:rsidRPr="00705B0F">
        <w:rPr>
          <w:rStyle w:val="StyleUnderline"/>
          <w:highlight w:val="cyan"/>
        </w:rPr>
        <w:t>as a</w:t>
      </w:r>
      <w:r w:rsidRPr="00CB7941">
        <w:rPr>
          <w:rStyle w:val="StyleUnderline"/>
        </w:rPr>
        <w:t xml:space="preserve"> broad </w:t>
      </w:r>
      <w:r w:rsidRPr="00705B0F">
        <w:rPr>
          <w:rStyle w:val="StyleUnderline"/>
          <w:highlight w:val="cyan"/>
        </w:rPr>
        <w:t xml:space="preserve">unit of </w:t>
      </w:r>
      <w:r w:rsidRPr="00705B0F">
        <w:rPr>
          <w:rStyle w:val="Emphasis"/>
          <w:highlight w:val="cyan"/>
        </w:rPr>
        <w:t>account</w:t>
      </w:r>
      <w:r w:rsidRPr="00CB7941">
        <w:rPr>
          <w:rStyle w:val="StyleUnderline"/>
        </w:rPr>
        <w:t xml:space="preserve">, means of </w:t>
      </w:r>
      <w:r w:rsidRPr="00705B0F">
        <w:rPr>
          <w:rStyle w:val="Emphasis"/>
          <w:highlight w:val="cyan"/>
        </w:rPr>
        <w:t>payment</w:t>
      </w:r>
      <w:r w:rsidRPr="00705B0F">
        <w:rPr>
          <w:rStyle w:val="StyleUnderline"/>
          <w:highlight w:val="cyan"/>
        </w:rPr>
        <w:t>, and</w:t>
      </w:r>
      <w:r w:rsidRPr="00CB7941">
        <w:rPr>
          <w:rStyle w:val="StyleUnderline"/>
        </w:rPr>
        <w:t xml:space="preserve"> stable </w:t>
      </w:r>
      <w:r w:rsidRPr="00705B0F">
        <w:rPr>
          <w:rStyle w:val="Emphasis"/>
          <w:highlight w:val="cyan"/>
        </w:rPr>
        <w:t>store</w:t>
      </w:r>
      <w:r w:rsidRPr="00CB7941">
        <w:rPr>
          <w:rStyle w:val="StyleUnderline"/>
        </w:rPr>
        <w:t xml:space="preserve"> of value</w:t>
      </w:r>
      <w:r w:rsidRPr="00CB7941">
        <w:rPr>
          <w:sz w:val="16"/>
        </w:rPr>
        <w:t>.</w:t>
      </w:r>
    </w:p>
    <w:p w14:paraId="65326359" w14:textId="77777777" w:rsidR="00802D03" w:rsidRPr="00CB7941" w:rsidRDefault="00802D03" w:rsidP="00802D03">
      <w:pPr>
        <w:rPr>
          <w:sz w:val="16"/>
        </w:rPr>
      </w:pPr>
      <w:r w:rsidRPr="00CB7941">
        <w:rPr>
          <w:sz w:val="16"/>
        </w:rPr>
        <w:t>Furthermore, despite its pandemic travails, the potential annual US growth rate, at around 2%, is higher than in most other advanced economies, where it is closer to 1%. The US economy also remains dynamic and competitive in many leading industries, such as technology, biotech, pharmaceuticals, health care, and advanced financial services, all of which will continue to attract capital inflows from abroad.</w:t>
      </w:r>
    </w:p>
    <w:p w14:paraId="591A4059" w14:textId="77777777" w:rsidR="00802D03" w:rsidRDefault="00802D03" w:rsidP="00802D03"/>
    <w:p w14:paraId="5F236933" w14:textId="77777777" w:rsidR="00802D03" w:rsidRPr="00C72A75" w:rsidRDefault="00802D03" w:rsidP="00802D03">
      <w:pPr>
        <w:pStyle w:val="Heading3"/>
      </w:pPr>
      <w:r>
        <w:t>Dollar DA---No Crypto Threat---1AR</w:t>
      </w:r>
    </w:p>
    <w:p w14:paraId="6C87C5AE" w14:textId="77777777" w:rsidR="00802D03" w:rsidRDefault="00802D03" w:rsidP="00802D03">
      <w:pPr>
        <w:pStyle w:val="Heading4"/>
      </w:pPr>
      <w:r>
        <w:t xml:space="preserve">Cypto will </w:t>
      </w:r>
      <w:r>
        <w:rPr>
          <w:u w:val="single"/>
        </w:rPr>
        <w:t>definitely</w:t>
      </w:r>
      <w:r>
        <w:t xml:space="preserve"> not displace the dollar</w:t>
      </w:r>
    </w:p>
    <w:p w14:paraId="2FB7A397" w14:textId="77777777" w:rsidR="00802D03" w:rsidRPr="003D7F06" w:rsidRDefault="00802D03" w:rsidP="00802D03">
      <w:r>
        <w:t xml:space="preserve">Eswar </w:t>
      </w:r>
      <w:r w:rsidRPr="003D7F06">
        <w:rPr>
          <w:rStyle w:val="Style13ptBold"/>
        </w:rPr>
        <w:t>Prasad 21</w:t>
      </w:r>
      <w:r>
        <w:t>, Tolani Senior Professor of Trade Policy and Professor of Economics at Cornell University, Senior Fellow at the Brookings Institution, New Century Chair in International Trade and Economics, and Research Associate at the National Bureau of Economic Research, “Five Myths About Cryptocurrency”, Brookings Institution, 5/24/2021, https://www.brookings.edu/opinions/five-myths-about-cryptocurrency/</w:t>
      </w:r>
    </w:p>
    <w:p w14:paraId="330BA99A" w14:textId="77777777" w:rsidR="00802D03" w:rsidRDefault="00802D03" w:rsidP="00802D03">
      <w:r w:rsidRPr="00085F0B">
        <w:rPr>
          <w:rStyle w:val="StyleUnderline"/>
          <w:highlight w:val="cyan"/>
        </w:rPr>
        <w:t>MYTH</w:t>
      </w:r>
      <w:r>
        <w:t xml:space="preserve"> NO. 4 </w:t>
      </w:r>
      <w:r w:rsidRPr="00085F0B">
        <w:rPr>
          <w:rStyle w:val="Emphasis"/>
          <w:highlight w:val="cyan"/>
        </w:rPr>
        <w:t>Crypto</w:t>
      </w:r>
      <w:r w:rsidRPr="003D7F06">
        <w:rPr>
          <w:rStyle w:val="StyleUnderline"/>
        </w:rPr>
        <w:t xml:space="preserve">currencies </w:t>
      </w:r>
      <w:r w:rsidRPr="00085F0B">
        <w:rPr>
          <w:rStyle w:val="StyleUnderline"/>
          <w:highlight w:val="cyan"/>
        </w:rPr>
        <w:t xml:space="preserve">will </w:t>
      </w:r>
      <w:r w:rsidRPr="00085F0B">
        <w:rPr>
          <w:rStyle w:val="Emphasis"/>
          <w:highlight w:val="cyan"/>
        </w:rPr>
        <w:t>displace the dollar</w:t>
      </w:r>
      <w:r>
        <w:t>.</w:t>
      </w:r>
    </w:p>
    <w:p w14:paraId="6176594D" w14:textId="77777777" w:rsidR="00802D03" w:rsidRDefault="00802D03" w:rsidP="00802D03">
      <w:r>
        <w:t xml:space="preserve">Morgan Stanley’s chief global strategist, Ruchir </w:t>
      </w:r>
      <w:r w:rsidRPr="003D7F06">
        <w:rPr>
          <w:rStyle w:val="StyleUnderline"/>
        </w:rPr>
        <w:t>Sharma, has argued that bitcoin could end the dollar’s reign</w:t>
      </w:r>
      <w:r>
        <w:t>—or at least that the “digital currency poses a significant threat to [the] greenback’s supremacy.” A Financial Times headline proposes, even more ominously, that “Bitcoin’s rise reflects America’s decline.”</w:t>
      </w:r>
    </w:p>
    <w:p w14:paraId="144CCF71" w14:textId="77777777" w:rsidR="00802D03" w:rsidRDefault="00802D03" w:rsidP="00802D03">
      <w:r w:rsidRPr="003D7F06">
        <w:rPr>
          <w:rStyle w:val="StyleUnderline"/>
        </w:rPr>
        <w:t xml:space="preserve">Cryptocurrencies are not backed by anything other than the </w:t>
      </w:r>
      <w:r w:rsidRPr="003D7F06">
        <w:rPr>
          <w:rStyle w:val="Emphasis"/>
        </w:rPr>
        <w:t>faith</w:t>
      </w:r>
      <w:r w:rsidRPr="003D7F06">
        <w:rPr>
          <w:rStyle w:val="StyleUnderline"/>
        </w:rPr>
        <w:t xml:space="preserve"> of the people who own them. The </w:t>
      </w:r>
      <w:r w:rsidRPr="00085F0B">
        <w:rPr>
          <w:rStyle w:val="StyleUnderline"/>
          <w:highlight w:val="cyan"/>
        </w:rPr>
        <w:t>dollar</w:t>
      </w:r>
      <w:r w:rsidRPr="003D7F06">
        <w:rPr>
          <w:rStyle w:val="StyleUnderline"/>
        </w:rPr>
        <w:t xml:space="preserve">, by contrast, </w:t>
      </w:r>
      <w:r w:rsidRPr="00085F0B">
        <w:rPr>
          <w:rStyle w:val="StyleUnderline"/>
          <w:highlight w:val="cyan"/>
        </w:rPr>
        <w:t>is backed by</w:t>
      </w:r>
      <w:r w:rsidRPr="003D7F06">
        <w:rPr>
          <w:rStyle w:val="StyleUnderline"/>
        </w:rPr>
        <w:t xml:space="preserve"> the U.S. </w:t>
      </w:r>
      <w:r w:rsidRPr="00085F0B">
        <w:rPr>
          <w:rStyle w:val="Emphasis"/>
          <w:highlight w:val="cyan"/>
        </w:rPr>
        <w:t>government</w:t>
      </w:r>
      <w:r w:rsidRPr="00085F0B">
        <w:rPr>
          <w:rStyle w:val="StyleUnderline"/>
          <w:highlight w:val="cyan"/>
        </w:rPr>
        <w:t xml:space="preserve">. Investors still </w:t>
      </w:r>
      <w:r w:rsidRPr="00085F0B">
        <w:rPr>
          <w:rStyle w:val="Emphasis"/>
          <w:highlight w:val="cyan"/>
        </w:rPr>
        <w:t>trust</w:t>
      </w:r>
      <w:r w:rsidRPr="003D7F06">
        <w:rPr>
          <w:rStyle w:val="Emphasis"/>
        </w:rPr>
        <w:t xml:space="preserve"> the dollar</w:t>
      </w:r>
      <w:r>
        <w:t xml:space="preserve">, even in hard times. </w:t>
      </w:r>
      <w:r w:rsidRPr="003D7F06">
        <w:rPr>
          <w:rStyle w:val="StyleUnderline"/>
        </w:rPr>
        <w:t xml:space="preserve">As one illustration, domestic and foreign investors </w:t>
      </w:r>
      <w:r w:rsidRPr="00085F0B">
        <w:rPr>
          <w:rStyle w:val="StyleUnderline"/>
          <w:highlight w:val="cyan"/>
        </w:rPr>
        <w:t xml:space="preserve">continue to </w:t>
      </w:r>
      <w:r w:rsidRPr="00085F0B">
        <w:rPr>
          <w:rStyle w:val="Emphasis"/>
          <w:highlight w:val="cyan"/>
        </w:rPr>
        <w:t>eagerly snap up trillions</w:t>
      </w:r>
      <w:r w:rsidRPr="003D7F06">
        <w:rPr>
          <w:rStyle w:val="StyleUnderline"/>
        </w:rPr>
        <w:t xml:space="preserve"> of dollars </w:t>
      </w:r>
      <w:r w:rsidRPr="00085F0B">
        <w:rPr>
          <w:rStyle w:val="StyleUnderline"/>
          <w:highlight w:val="cyan"/>
        </w:rPr>
        <w:t>in</w:t>
      </w:r>
      <w:r w:rsidRPr="003D7F06">
        <w:rPr>
          <w:rStyle w:val="StyleUnderline"/>
        </w:rPr>
        <w:t xml:space="preserve"> U.S. </w:t>
      </w:r>
      <w:r w:rsidRPr="00085F0B">
        <w:rPr>
          <w:rStyle w:val="StyleUnderline"/>
          <w:highlight w:val="cyan"/>
        </w:rPr>
        <w:t>Treasury securities</w:t>
      </w:r>
      <w:r w:rsidRPr="003D7F06">
        <w:rPr>
          <w:rStyle w:val="StyleUnderline"/>
        </w:rPr>
        <w:t xml:space="preserve"> even </w:t>
      </w:r>
      <w:r w:rsidRPr="00085F0B">
        <w:rPr>
          <w:rStyle w:val="StyleUnderline"/>
          <w:highlight w:val="cyan"/>
        </w:rPr>
        <w:t>at low</w:t>
      </w:r>
      <w:r w:rsidRPr="003D7F06">
        <w:rPr>
          <w:rStyle w:val="StyleUnderline"/>
        </w:rPr>
        <w:t xml:space="preserve"> interest </w:t>
      </w:r>
      <w:r w:rsidRPr="00085F0B">
        <w:rPr>
          <w:rStyle w:val="StyleUnderline"/>
          <w:highlight w:val="cyan"/>
        </w:rPr>
        <w:t>rates</w:t>
      </w:r>
      <w:r>
        <w:t>.</w:t>
      </w:r>
    </w:p>
    <w:p w14:paraId="61BEEE2D" w14:textId="77777777" w:rsidR="00802D03" w:rsidRDefault="00802D03" w:rsidP="00802D03">
      <w:r>
        <w:t xml:space="preserve">New cryptocurrencies called </w:t>
      </w:r>
      <w:r w:rsidRPr="00085F0B">
        <w:rPr>
          <w:rStyle w:val="Emphasis"/>
          <w:highlight w:val="cyan"/>
        </w:rPr>
        <w:t>stablecoins</w:t>
      </w:r>
      <w:r w:rsidRPr="003D7F06">
        <w:rPr>
          <w:rStyle w:val="StyleUnderline"/>
        </w:rPr>
        <w:t xml:space="preserve"> aim to have stable values and</w:t>
      </w:r>
      <w:r>
        <w:t xml:space="preserve"> therefore </w:t>
      </w:r>
      <w:r w:rsidRPr="003D7F06">
        <w:rPr>
          <w:rStyle w:val="StyleUnderline"/>
        </w:rPr>
        <w:t>make it easier to conduct digital payments. Facebook plans to issue</w:t>
      </w:r>
      <w:r>
        <w:t xml:space="preserve"> its own cryptocurrency, called </w:t>
      </w:r>
      <w:r w:rsidRPr="003D7F06">
        <w:rPr>
          <w:rStyle w:val="StyleUnderline"/>
        </w:rPr>
        <w:t>Diem</w:t>
      </w:r>
      <w:r>
        <w:t xml:space="preserve">, that will be </w:t>
      </w:r>
      <w:r w:rsidRPr="00085F0B">
        <w:rPr>
          <w:rStyle w:val="Emphasis"/>
          <w:highlight w:val="cyan"/>
        </w:rPr>
        <w:t>back</w:t>
      </w:r>
      <w:r w:rsidRPr="003D7F06">
        <w:rPr>
          <w:rStyle w:val="Emphasis"/>
        </w:rPr>
        <w:t xml:space="preserve">ed </w:t>
      </w:r>
      <w:r w:rsidRPr="00085F0B">
        <w:rPr>
          <w:rStyle w:val="Emphasis"/>
          <w:highlight w:val="cyan"/>
        </w:rPr>
        <w:t>one for one with</w:t>
      </w:r>
      <w:r>
        <w:t xml:space="preserve"> U.S. </w:t>
      </w:r>
      <w:r w:rsidRPr="00085F0B">
        <w:rPr>
          <w:rStyle w:val="Emphasis"/>
          <w:highlight w:val="cyan"/>
        </w:rPr>
        <w:t>dollars</w:t>
      </w:r>
      <w:r>
        <w:t xml:space="preserve">, giving it a stable value. But the value of stablecoins comes precisely from their backing by government-issued currencies. </w:t>
      </w:r>
      <w:r w:rsidRPr="00085F0B">
        <w:rPr>
          <w:rStyle w:val="StyleUnderline"/>
          <w:highlight w:val="cyan"/>
        </w:rPr>
        <w:t>So</w:t>
      </w:r>
      <w:r w:rsidRPr="003D7F06">
        <w:rPr>
          <w:rStyle w:val="StyleUnderline"/>
        </w:rPr>
        <w:t xml:space="preserve"> while dollars might become less important in making payments, the </w:t>
      </w:r>
      <w:r w:rsidRPr="00085F0B">
        <w:rPr>
          <w:rStyle w:val="Emphasis"/>
          <w:highlight w:val="cyan"/>
        </w:rPr>
        <w:t>primacy</w:t>
      </w:r>
      <w:r w:rsidRPr="003D7F06">
        <w:rPr>
          <w:rStyle w:val="StyleUnderline"/>
        </w:rPr>
        <w:t xml:space="preserve"> of the U.S. dollar </w:t>
      </w:r>
      <w:r w:rsidRPr="00085F0B">
        <w:rPr>
          <w:rStyle w:val="StyleUnderline"/>
          <w:highlight w:val="cyan"/>
        </w:rPr>
        <w:t xml:space="preserve">as a </w:t>
      </w:r>
      <w:r w:rsidRPr="00085F0B">
        <w:rPr>
          <w:rStyle w:val="Emphasis"/>
          <w:highlight w:val="cyan"/>
        </w:rPr>
        <w:t>store of value</w:t>
      </w:r>
      <w:r w:rsidRPr="00085F0B">
        <w:rPr>
          <w:rStyle w:val="StyleUnderline"/>
          <w:highlight w:val="cyan"/>
        </w:rPr>
        <w:t xml:space="preserve"> will </w:t>
      </w:r>
      <w:r w:rsidRPr="00085F0B">
        <w:rPr>
          <w:rStyle w:val="Emphasis"/>
          <w:highlight w:val="cyan"/>
        </w:rPr>
        <w:t>not be challenged</w:t>
      </w:r>
      <w:r>
        <w:t>.</w:t>
      </w:r>
    </w:p>
    <w:p w14:paraId="74C4232A" w14:textId="77777777" w:rsidR="00802D03" w:rsidRDefault="00802D03" w:rsidP="00802D03">
      <w:pPr>
        <w:pStyle w:val="Heading4"/>
      </w:pPr>
      <w:r>
        <w:t xml:space="preserve">It can be </w:t>
      </w:r>
      <w:r>
        <w:rPr>
          <w:u w:val="single"/>
        </w:rPr>
        <w:t>widely</w:t>
      </w:r>
      <w:r>
        <w:t xml:space="preserve"> used but </w:t>
      </w:r>
      <w:r>
        <w:rPr>
          <w:u w:val="single"/>
        </w:rPr>
        <w:t>won’t</w:t>
      </w:r>
      <w:r>
        <w:t xml:space="preserve"> displace the central </w:t>
      </w:r>
      <w:r>
        <w:rPr>
          <w:u w:val="single"/>
        </w:rPr>
        <w:t>safe haven</w:t>
      </w:r>
      <w:r>
        <w:t xml:space="preserve"> role of the dollar</w:t>
      </w:r>
    </w:p>
    <w:p w14:paraId="2385F4E6" w14:textId="77777777" w:rsidR="00802D03" w:rsidRDefault="00802D03" w:rsidP="00802D03">
      <w:r>
        <w:t xml:space="preserve">Kevin </w:t>
      </w:r>
      <w:r w:rsidRPr="000A5F0B">
        <w:rPr>
          <w:rStyle w:val="Style13ptBold"/>
        </w:rPr>
        <w:t>Stankiewicz 21</w:t>
      </w:r>
      <w:r>
        <w:t>, Associate Reporter for CNBC, Degree in Journalism and Geography at Ohio State University, “Bitcoin Poses No Threat to the Dollar as the World’s Currency Leader, Fed’s Bullard Says”, CNBC, 2/16/2021, https://www.cnbc.com/2021/02/16/bitcoin-no-threat-to-dollar-as-worlds-reserve-currency-feds-james-bullard.html</w:t>
      </w:r>
    </w:p>
    <w:p w14:paraId="6510F218" w14:textId="77777777" w:rsidR="00802D03" w:rsidRPr="009C756A" w:rsidRDefault="00802D03" w:rsidP="00802D03">
      <w:pPr>
        <w:rPr>
          <w:sz w:val="16"/>
        </w:rPr>
      </w:pPr>
      <w:r w:rsidRPr="009C756A">
        <w:rPr>
          <w:sz w:val="16"/>
        </w:rPr>
        <w:t xml:space="preserve">St. Louis Federal Reserve President James Bullard told CNBC on Tuesday he believes increasing interest in </w:t>
      </w:r>
      <w:r w:rsidRPr="00092DE2">
        <w:rPr>
          <w:rStyle w:val="StyleUnderline"/>
          <w:highlight w:val="cyan"/>
        </w:rPr>
        <w:t xml:space="preserve">bitcoin does </w:t>
      </w:r>
      <w:r w:rsidRPr="00092DE2">
        <w:rPr>
          <w:rStyle w:val="Emphasis"/>
          <w:highlight w:val="cyan"/>
        </w:rPr>
        <w:t>not</w:t>
      </w:r>
      <w:r w:rsidRPr="00092DE2">
        <w:rPr>
          <w:rStyle w:val="StyleUnderline"/>
          <w:highlight w:val="cyan"/>
        </w:rPr>
        <w:t xml:space="preserve"> pose a </w:t>
      </w:r>
      <w:r w:rsidRPr="00092DE2">
        <w:rPr>
          <w:rStyle w:val="Emphasis"/>
          <w:highlight w:val="cyan"/>
        </w:rPr>
        <w:t>serious threat</w:t>
      </w:r>
      <w:r w:rsidRPr="00092DE2">
        <w:rPr>
          <w:rStyle w:val="StyleUnderline"/>
          <w:highlight w:val="cyan"/>
        </w:rPr>
        <w:t xml:space="preserve"> to the</w:t>
      </w:r>
      <w:r w:rsidRPr="000A5F0B">
        <w:rPr>
          <w:rStyle w:val="StyleUnderline"/>
        </w:rPr>
        <w:t xml:space="preserve"> U.S. </w:t>
      </w:r>
      <w:r w:rsidRPr="00092DE2">
        <w:rPr>
          <w:rStyle w:val="StyleUnderline"/>
          <w:highlight w:val="cyan"/>
        </w:rPr>
        <w:t>dollar</w:t>
      </w:r>
      <w:r w:rsidRPr="000A5F0B">
        <w:rPr>
          <w:rStyle w:val="StyleUnderline"/>
        </w:rPr>
        <w:t xml:space="preserve"> as the</w:t>
      </w:r>
      <w:r w:rsidRPr="009C756A">
        <w:rPr>
          <w:sz w:val="16"/>
        </w:rPr>
        <w:t xml:space="preserve"> world’s </w:t>
      </w:r>
      <w:r w:rsidRPr="000A5F0B">
        <w:rPr>
          <w:rStyle w:val="StyleUnderline"/>
        </w:rPr>
        <w:t>reserve currency</w:t>
      </w:r>
      <w:r w:rsidRPr="009C756A">
        <w:rPr>
          <w:sz w:val="16"/>
        </w:rPr>
        <w:t>.</w:t>
      </w:r>
    </w:p>
    <w:p w14:paraId="56247B0D" w14:textId="77777777" w:rsidR="00802D03" w:rsidRPr="009C756A" w:rsidRDefault="00802D03" w:rsidP="00802D03">
      <w:pPr>
        <w:rPr>
          <w:sz w:val="16"/>
        </w:rPr>
      </w:pPr>
      <w:r w:rsidRPr="009C756A">
        <w:rPr>
          <w:sz w:val="16"/>
        </w:rPr>
        <w:t xml:space="preserve">“I just think for Fed policy, </w:t>
      </w:r>
      <w:r w:rsidRPr="00092DE2">
        <w:rPr>
          <w:rStyle w:val="StyleUnderline"/>
          <w:highlight w:val="cyan"/>
        </w:rPr>
        <w:t>it’s</w:t>
      </w:r>
      <w:r w:rsidRPr="000A5F0B">
        <w:rPr>
          <w:rStyle w:val="StyleUnderline"/>
        </w:rPr>
        <w:t xml:space="preserve"> going to be </w:t>
      </w:r>
      <w:r w:rsidRPr="00092DE2">
        <w:rPr>
          <w:rStyle w:val="StyleUnderline"/>
          <w:highlight w:val="cyan"/>
        </w:rPr>
        <w:t xml:space="preserve">a dollar economy </w:t>
      </w:r>
      <w:r w:rsidRPr="00092DE2">
        <w:rPr>
          <w:rStyle w:val="Emphasis"/>
          <w:highlight w:val="cyan"/>
        </w:rPr>
        <w:t>as far as the eye can see</w:t>
      </w:r>
      <w:r w:rsidRPr="009C756A">
        <w:rPr>
          <w:sz w:val="16"/>
        </w:rPr>
        <w:t xml:space="preserve"> — a dollar global economy really as far as the eye can see — and </w:t>
      </w:r>
      <w:r w:rsidRPr="000A5F0B">
        <w:rPr>
          <w:rStyle w:val="StyleUnderline"/>
        </w:rPr>
        <w:t>whether</w:t>
      </w:r>
      <w:r w:rsidRPr="009C756A">
        <w:rPr>
          <w:sz w:val="16"/>
        </w:rPr>
        <w:t xml:space="preserve"> the gold price goes up or down, or the </w:t>
      </w:r>
      <w:r w:rsidRPr="00092DE2">
        <w:rPr>
          <w:rStyle w:val="StyleUnderline"/>
          <w:highlight w:val="cyan"/>
        </w:rPr>
        <w:t>bitcoin</w:t>
      </w:r>
      <w:r w:rsidRPr="009C756A">
        <w:rPr>
          <w:sz w:val="16"/>
        </w:rPr>
        <w:t xml:space="preserve"> price </w:t>
      </w:r>
      <w:r w:rsidRPr="000A5F0B">
        <w:rPr>
          <w:rStyle w:val="StyleUnderline"/>
        </w:rPr>
        <w:t xml:space="preserve">goes up or down, </w:t>
      </w:r>
      <w:r w:rsidRPr="00092DE2">
        <w:rPr>
          <w:rStyle w:val="Emphasis"/>
          <w:highlight w:val="cyan"/>
        </w:rPr>
        <w:t>doesn’t</w:t>
      </w:r>
      <w:r w:rsidRPr="000A5F0B">
        <w:rPr>
          <w:rStyle w:val="Emphasis"/>
        </w:rPr>
        <w:t xml:space="preserve"> really </w:t>
      </w:r>
      <w:r w:rsidRPr="00092DE2">
        <w:rPr>
          <w:rStyle w:val="Emphasis"/>
          <w:highlight w:val="cyan"/>
        </w:rPr>
        <w:t>affect that</w:t>
      </w:r>
      <w:r w:rsidRPr="009C756A">
        <w:rPr>
          <w:sz w:val="16"/>
        </w:rPr>
        <w:t>,” Bullard said on “Squawk Box.”</w:t>
      </w:r>
    </w:p>
    <w:p w14:paraId="509196FC" w14:textId="77777777" w:rsidR="00802D03" w:rsidRPr="009C756A" w:rsidRDefault="00802D03" w:rsidP="00802D03">
      <w:pPr>
        <w:rPr>
          <w:sz w:val="16"/>
        </w:rPr>
      </w:pPr>
      <w:r w:rsidRPr="009C756A">
        <w:rPr>
          <w:sz w:val="16"/>
        </w:rPr>
        <w:t>Bitcoin, in particular, has been championed by crypto bulls as a store of value that can be used to hedge against inflation or the debasement of fiat currencies like the dollar. Some have touted it as “digital gold.” In addition, bitcoin and other cryptocurrencies also present themselves as a way to buy goods and services like actual money.</w:t>
      </w:r>
    </w:p>
    <w:p w14:paraId="7C5A25A6" w14:textId="77777777" w:rsidR="00802D03" w:rsidRPr="009C756A" w:rsidRDefault="00802D03" w:rsidP="00802D03">
      <w:pPr>
        <w:rPr>
          <w:sz w:val="16"/>
        </w:rPr>
      </w:pPr>
      <w:r w:rsidRPr="009C756A">
        <w:rPr>
          <w:sz w:val="16"/>
        </w:rPr>
        <w:t>Bullard, who has led the St. Louis Fed since 2008, expressed concerns about widespread transactions using a range of cryptocurrencies that are not issued by governments. “Dollars can be traded electronically already, so I’m not sure that’s really the issue here. The issue is privately issued currency,” he said.</w:t>
      </w:r>
    </w:p>
    <w:p w14:paraId="296344EC" w14:textId="77777777" w:rsidR="00802D03" w:rsidRPr="009C756A" w:rsidRDefault="00802D03" w:rsidP="00802D03">
      <w:pPr>
        <w:rPr>
          <w:sz w:val="16"/>
        </w:rPr>
      </w:pPr>
      <w:r w:rsidRPr="00092DE2">
        <w:rPr>
          <w:rStyle w:val="StyleUnderline"/>
          <w:highlight w:val="cyan"/>
        </w:rPr>
        <w:t>Before</w:t>
      </w:r>
      <w:r w:rsidRPr="009C756A">
        <w:rPr>
          <w:rStyle w:val="StyleUnderline"/>
        </w:rPr>
        <w:t xml:space="preserve"> the Civil War, </w:t>
      </w:r>
      <w:r w:rsidRPr="00092DE2">
        <w:rPr>
          <w:rStyle w:val="StyleUnderline"/>
          <w:highlight w:val="cyan"/>
        </w:rPr>
        <w:t>it was common for banks to issue</w:t>
      </w:r>
      <w:r w:rsidRPr="009C756A">
        <w:rPr>
          <w:rStyle w:val="StyleUnderline"/>
        </w:rPr>
        <w:t xml:space="preserve"> their own </w:t>
      </w:r>
      <w:r w:rsidRPr="00092DE2">
        <w:rPr>
          <w:rStyle w:val="StyleUnderline"/>
          <w:highlight w:val="cyan"/>
        </w:rPr>
        <w:t>notes</w:t>
      </w:r>
      <w:r w:rsidRPr="009C756A">
        <w:rPr>
          <w:sz w:val="16"/>
        </w:rPr>
        <w:t xml:space="preserve">, Bullard said. He likened it to Bank of America, JPMorgan and Wells Fargo all having distinct brands of dollars. “They were all trading around and </w:t>
      </w:r>
      <w:r w:rsidRPr="009C756A">
        <w:rPr>
          <w:rStyle w:val="StyleUnderline"/>
        </w:rPr>
        <w:t xml:space="preserve">they traded </w:t>
      </w:r>
      <w:r w:rsidRPr="00092DE2">
        <w:rPr>
          <w:rStyle w:val="StyleUnderline"/>
          <w:highlight w:val="cyan"/>
        </w:rPr>
        <w:t>at different discounts</w:t>
      </w:r>
      <w:r w:rsidRPr="009C756A">
        <w:rPr>
          <w:sz w:val="16"/>
        </w:rPr>
        <w:t xml:space="preserve"> to each other, and </w:t>
      </w:r>
      <w:r w:rsidRPr="00092DE2">
        <w:rPr>
          <w:rStyle w:val="StyleUnderline"/>
        </w:rPr>
        <w:t>people did not like it at all</w:t>
      </w:r>
      <w:r w:rsidRPr="009C756A">
        <w:rPr>
          <w:sz w:val="16"/>
        </w:rPr>
        <w:t>,” he said.</w:t>
      </w:r>
    </w:p>
    <w:p w14:paraId="6057CFB3" w14:textId="77777777" w:rsidR="00802D03" w:rsidRPr="009C756A" w:rsidRDefault="00802D03" w:rsidP="00802D03">
      <w:pPr>
        <w:rPr>
          <w:sz w:val="16"/>
        </w:rPr>
      </w:pPr>
      <w:r w:rsidRPr="009C756A">
        <w:rPr>
          <w:sz w:val="16"/>
        </w:rPr>
        <w:t xml:space="preserve">“I think </w:t>
      </w:r>
      <w:r w:rsidRPr="009C756A">
        <w:rPr>
          <w:rStyle w:val="StyleUnderline"/>
        </w:rPr>
        <w:t>the same thing would occur with bitcoin here</w:t>
      </w:r>
      <w:r w:rsidRPr="009C756A">
        <w:rPr>
          <w:sz w:val="16"/>
        </w:rPr>
        <w:t>,” Bullard said. “</w:t>
      </w:r>
      <w:r w:rsidRPr="009C756A">
        <w:rPr>
          <w:rStyle w:val="StyleUnderline"/>
        </w:rPr>
        <w:t>You don’t want to go to a nonuniform currency</w:t>
      </w:r>
      <w:r w:rsidRPr="009C756A">
        <w:rPr>
          <w:sz w:val="16"/>
        </w:rPr>
        <w:t xml:space="preserve"> where you’re walking into Starbucks and maybe you’ll pay with ethereum, maybe you’ll pay with ripple, maybe you’ll pay with bitcoin, maybe you’ll pay with a dollar. That isn’t how we do this. We have a uniform currency that came in at the Civil War time.”</w:t>
      </w:r>
    </w:p>
    <w:p w14:paraId="23C7E82F" w14:textId="77777777" w:rsidR="00802D03" w:rsidRPr="009C756A" w:rsidRDefault="00802D03" w:rsidP="00802D03">
      <w:pPr>
        <w:rPr>
          <w:sz w:val="16"/>
        </w:rPr>
      </w:pPr>
      <w:r w:rsidRPr="009C756A">
        <w:rPr>
          <w:sz w:val="16"/>
        </w:rPr>
        <w:t>Bullard’s comments happened shortly after the price of bitcoin eclipsed $50,000 per coin for the first time. The latest leg higher for bitcoin follows moves into the crypto space by established financial firms such as BNY Mellon and Mastercard.</w:t>
      </w:r>
    </w:p>
    <w:p w14:paraId="47232AF7" w14:textId="77777777" w:rsidR="00802D03" w:rsidRPr="009C756A" w:rsidRDefault="00802D03" w:rsidP="00802D03">
      <w:pPr>
        <w:rPr>
          <w:sz w:val="16"/>
        </w:rPr>
      </w:pPr>
      <w:r w:rsidRPr="009C756A">
        <w:rPr>
          <w:sz w:val="16"/>
        </w:rPr>
        <w:t>Tesla also announced last week it bought $1.5 billion worth of bitcoin using cash on its balance sheet and planned to accept the digital coin as payment for its products. The electric vehicle maker’s action was viewed by some as another major step toward broad acceptance of bitcoin, which is the world’s largest digital currency by market value.</w:t>
      </w:r>
    </w:p>
    <w:p w14:paraId="2B34220B" w14:textId="77777777" w:rsidR="00802D03" w:rsidRPr="009C756A" w:rsidRDefault="00802D03" w:rsidP="00802D03">
      <w:pPr>
        <w:rPr>
          <w:sz w:val="16"/>
        </w:rPr>
      </w:pPr>
      <w:r w:rsidRPr="009C756A">
        <w:rPr>
          <w:sz w:val="16"/>
        </w:rPr>
        <w:t>While Uber doesn’t plan to buy bitcoin as an investment, CEO Dara Khosrowshahi said it’s possible the ride hailing and food delivery company would eventually allow customers to pay with digital coins. “Just like we accept all kinds of local currency, we are going to look at cryptocurrency and/or bitcoin in terms of currency to transact,” Khosrowshahi told CNBC on Thursday. “That we’ll certainly look at and if there’s a benefit there, if there’s a need there, we’ll do it. We’re just not going to do it as part of a promotion.”</w:t>
      </w:r>
    </w:p>
    <w:p w14:paraId="0A0AD172" w14:textId="77777777" w:rsidR="00802D03" w:rsidRPr="009C756A" w:rsidRDefault="00802D03" w:rsidP="00802D03">
      <w:pPr>
        <w:rPr>
          <w:sz w:val="16"/>
        </w:rPr>
      </w:pPr>
      <w:r w:rsidRPr="009C756A">
        <w:rPr>
          <w:sz w:val="16"/>
        </w:rPr>
        <w:t xml:space="preserve">When considering whether cryptocurrencies present a threat to the dollar, Bullard stressed </w:t>
      </w:r>
      <w:r w:rsidRPr="00092DE2">
        <w:rPr>
          <w:rStyle w:val="StyleUnderline"/>
          <w:highlight w:val="cyan"/>
        </w:rPr>
        <w:t xml:space="preserve">there’s </w:t>
      </w:r>
      <w:r w:rsidRPr="00092DE2">
        <w:rPr>
          <w:rStyle w:val="Emphasis"/>
          <w:highlight w:val="cyan"/>
        </w:rPr>
        <w:t>nothing new</w:t>
      </w:r>
      <w:r w:rsidRPr="009C756A">
        <w:rPr>
          <w:rStyle w:val="StyleUnderline"/>
        </w:rPr>
        <w:t xml:space="preserve"> about competition. </w:t>
      </w:r>
      <w:r w:rsidRPr="00092DE2">
        <w:rPr>
          <w:rStyle w:val="StyleUnderline"/>
          <w:highlight w:val="cyan"/>
        </w:rPr>
        <w:t>It’s</w:t>
      </w:r>
      <w:r w:rsidRPr="009C756A">
        <w:rPr>
          <w:rStyle w:val="StyleUnderline"/>
        </w:rPr>
        <w:t xml:space="preserve"> something that has </w:t>
      </w:r>
      <w:r w:rsidRPr="00092DE2">
        <w:rPr>
          <w:rStyle w:val="StyleUnderline"/>
          <w:highlight w:val="cyan"/>
        </w:rPr>
        <w:t xml:space="preserve">gone on for </w:t>
      </w:r>
      <w:r w:rsidRPr="00092DE2">
        <w:rPr>
          <w:rStyle w:val="Emphasis"/>
          <w:highlight w:val="cyan"/>
        </w:rPr>
        <w:t>centuries</w:t>
      </w:r>
      <w:r w:rsidRPr="009C756A">
        <w:rPr>
          <w:sz w:val="16"/>
        </w:rPr>
        <w:t>, he said. “</w:t>
      </w:r>
      <w:r w:rsidRPr="00092DE2">
        <w:rPr>
          <w:rStyle w:val="StyleUnderline"/>
          <w:highlight w:val="cyan"/>
        </w:rPr>
        <w:t>It is a</w:t>
      </w:r>
      <w:r w:rsidRPr="009C756A">
        <w:rPr>
          <w:rStyle w:val="StyleUnderline"/>
        </w:rPr>
        <w:t xml:space="preserve"> currency </w:t>
      </w:r>
      <w:r w:rsidRPr="00092DE2">
        <w:rPr>
          <w:rStyle w:val="StyleUnderline"/>
          <w:highlight w:val="cyan"/>
        </w:rPr>
        <w:t>competition</w:t>
      </w:r>
      <w:r w:rsidRPr="009C756A">
        <w:rPr>
          <w:rStyle w:val="StyleUnderline"/>
        </w:rPr>
        <w:t xml:space="preserve">, and </w:t>
      </w:r>
      <w:r w:rsidRPr="00092DE2">
        <w:rPr>
          <w:rStyle w:val="StyleUnderline"/>
          <w:highlight w:val="cyan"/>
        </w:rPr>
        <w:t xml:space="preserve">investors want a </w:t>
      </w:r>
      <w:r w:rsidRPr="00092DE2">
        <w:rPr>
          <w:rStyle w:val="Emphasis"/>
          <w:highlight w:val="cyan"/>
        </w:rPr>
        <w:t>safe haven</w:t>
      </w:r>
      <w:r w:rsidRPr="009C756A">
        <w:rPr>
          <w:rStyle w:val="StyleUnderline"/>
        </w:rPr>
        <w:t xml:space="preserve">. They want </w:t>
      </w:r>
      <w:r w:rsidRPr="00092DE2">
        <w:rPr>
          <w:rStyle w:val="StyleUnderline"/>
          <w:highlight w:val="cyan"/>
        </w:rPr>
        <w:t xml:space="preserve">a </w:t>
      </w:r>
      <w:r w:rsidRPr="00092DE2">
        <w:rPr>
          <w:rStyle w:val="Emphasis"/>
          <w:highlight w:val="cyan"/>
        </w:rPr>
        <w:t>stable store</w:t>
      </w:r>
      <w:r w:rsidRPr="009C756A">
        <w:rPr>
          <w:rStyle w:val="Emphasis"/>
        </w:rPr>
        <w:t xml:space="preserve"> of value</w:t>
      </w:r>
      <w:r w:rsidRPr="009C756A">
        <w:rPr>
          <w:rStyle w:val="StyleUnderline"/>
        </w:rPr>
        <w:t>, and then they want to conduct their investments in that currency,”</w:t>
      </w:r>
      <w:r w:rsidRPr="009C756A">
        <w:rPr>
          <w:sz w:val="16"/>
        </w:rPr>
        <w:t xml:space="preserve"> the St. Louis Fed president said.</w:t>
      </w:r>
    </w:p>
    <w:p w14:paraId="5C11C6E6" w14:textId="77777777" w:rsidR="00802D03" w:rsidRDefault="00802D03" w:rsidP="00802D03">
      <w:pPr>
        <w:rPr>
          <w:sz w:val="16"/>
        </w:rPr>
      </w:pPr>
      <w:r w:rsidRPr="009C756A">
        <w:rPr>
          <w:sz w:val="16"/>
        </w:rPr>
        <w:t xml:space="preserve">For example, he contended </w:t>
      </w:r>
      <w:r w:rsidRPr="009C756A">
        <w:rPr>
          <w:rStyle w:val="StyleUnderline"/>
        </w:rPr>
        <w:t xml:space="preserve">both the </w:t>
      </w:r>
      <w:r w:rsidRPr="00092DE2">
        <w:rPr>
          <w:rStyle w:val="Emphasis"/>
          <w:highlight w:val="cyan"/>
        </w:rPr>
        <w:t>euro</w:t>
      </w:r>
      <w:r w:rsidRPr="00092DE2">
        <w:rPr>
          <w:rStyle w:val="StyleUnderline"/>
          <w:highlight w:val="cyan"/>
        </w:rPr>
        <w:t xml:space="preserve"> and</w:t>
      </w:r>
      <w:r w:rsidRPr="009C756A">
        <w:rPr>
          <w:rStyle w:val="StyleUnderline"/>
        </w:rPr>
        <w:t xml:space="preserve"> the </w:t>
      </w:r>
      <w:r w:rsidRPr="00092DE2">
        <w:rPr>
          <w:rStyle w:val="Emphasis"/>
          <w:highlight w:val="cyan"/>
        </w:rPr>
        <w:t>yen</w:t>
      </w:r>
      <w:r w:rsidRPr="00092DE2">
        <w:rPr>
          <w:rStyle w:val="StyleUnderline"/>
          <w:highlight w:val="cyan"/>
        </w:rPr>
        <w:t xml:space="preserve"> are </w:t>
      </w:r>
      <w:r w:rsidRPr="00092DE2">
        <w:rPr>
          <w:rStyle w:val="Emphasis"/>
          <w:highlight w:val="cyan"/>
        </w:rPr>
        <w:t>strong</w:t>
      </w:r>
      <w:r w:rsidRPr="009C756A">
        <w:rPr>
          <w:rStyle w:val="StyleUnderline"/>
        </w:rPr>
        <w:t xml:space="preserve"> currencies. </w:t>
      </w:r>
      <w:r w:rsidRPr="00092DE2">
        <w:rPr>
          <w:rStyle w:val="StyleUnderline"/>
          <w:highlight w:val="cyan"/>
        </w:rPr>
        <w:t>However, “</w:t>
      </w:r>
      <w:r w:rsidRPr="00092DE2">
        <w:rPr>
          <w:rStyle w:val="Emphasis"/>
          <w:highlight w:val="cyan"/>
        </w:rPr>
        <w:t>neither</w:t>
      </w:r>
      <w:r w:rsidRPr="009C756A">
        <w:rPr>
          <w:sz w:val="16"/>
        </w:rPr>
        <w:t xml:space="preserve"> of those </w:t>
      </w:r>
      <w:r w:rsidRPr="00092DE2">
        <w:rPr>
          <w:rStyle w:val="StyleUnderline"/>
          <w:highlight w:val="cyan"/>
        </w:rPr>
        <w:t xml:space="preserve">is going to </w:t>
      </w:r>
      <w:r w:rsidRPr="00092DE2">
        <w:rPr>
          <w:rStyle w:val="Emphasis"/>
          <w:highlight w:val="cyan"/>
        </w:rPr>
        <w:t>replace</w:t>
      </w:r>
      <w:r w:rsidRPr="009C756A">
        <w:rPr>
          <w:rStyle w:val="Emphasis"/>
        </w:rPr>
        <w:t xml:space="preserve"> the dollar</w:t>
      </w:r>
      <w:r w:rsidRPr="009C756A">
        <w:rPr>
          <w:sz w:val="16"/>
        </w:rPr>
        <w:t>,” he said. “</w:t>
      </w:r>
      <w:r w:rsidRPr="00092DE2">
        <w:rPr>
          <w:rStyle w:val="StyleUnderline"/>
          <w:highlight w:val="cyan"/>
        </w:rPr>
        <w:t xml:space="preserve">It’d be </w:t>
      </w:r>
      <w:r w:rsidRPr="00092DE2">
        <w:rPr>
          <w:rStyle w:val="Emphasis"/>
          <w:highlight w:val="cyan"/>
        </w:rPr>
        <w:t>very hard</w:t>
      </w:r>
      <w:r w:rsidRPr="00092DE2">
        <w:rPr>
          <w:rStyle w:val="StyleUnderline"/>
          <w:highlight w:val="cyan"/>
        </w:rPr>
        <w:t xml:space="preserve"> to get a </w:t>
      </w:r>
      <w:r w:rsidRPr="00092DE2">
        <w:rPr>
          <w:rStyle w:val="Emphasis"/>
          <w:highlight w:val="cyan"/>
        </w:rPr>
        <w:t>private</w:t>
      </w:r>
      <w:r w:rsidRPr="00092DE2">
        <w:rPr>
          <w:rStyle w:val="StyleUnderline"/>
          <w:highlight w:val="cyan"/>
        </w:rPr>
        <w:t xml:space="preserve"> currency</w:t>
      </w:r>
      <w:r w:rsidRPr="009C756A">
        <w:rPr>
          <w:rStyle w:val="StyleUnderline"/>
        </w:rPr>
        <w:t xml:space="preserve"> that’s really more like gold </w:t>
      </w:r>
      <w:r w:rsidRPr="00092DE2">
        <w:rPr>
          <w:rStyle w:val="StyleUnderline"/>
          <w:highlight w:val="cyan"/>
        </w:rPr>
        <w:t>to play that role so</w:t>
      </w:r>
      <w:r w:rsidRPr="009C756A">
        <w:rPr>
          <w:rStyle w:val="StyleUnderline"/>
        </w:rPr>
        <w:t xml:space="preserve"> I </w:t>
      </w:r>
      <w:r w:rsidRPr="00092DE2">
        <w:rPr>
          <w:rStyle w:val="Emphasis"/>
          <w:highlight w:val="cyan"/>
        </w:rPr>
        <w:t>don’t</w:t>
      </w:r>
      <w:r w:rsidRPr="00092DE2">
        <w:rPr>
          <w:rStyle w:val="StyleUnderline"/>
          <w:highlight w:val="cyan"/>
        </w:rPr>
        <w:t xml:space="preserve"> think </w:t>
      </w:r>
      <w:r w:rsidRPr="00092DE2">
        <w:rPr>
          <w:rStyle w:val="Emphasis"/>
          <w:highlight w:val="cyan"/>
        </w:rPr>
        <w:t>we</w:t>
      </w:r>
      <w:r w:rsidRPr="009C756A">
        <w:rPr>
          <w:rStyle w:val="StyleUnderline"/>
        </w:rPr>
        <w:t xml:space="preserve">’re going to </w:t>
      </w:r>
      <w:r w:rsidRPr="00092DE2">
        <w:rPr>
          <w:rStyle w:val="StyleUnderline"/>
          <w:highlight w:val="cyan"/>
        </w:rPr>
        <w:t>see</w:t>
      </w:r>
      <w:r w:rsidRPr="009C756A">
        <w:rPr>
          <w:rStyle w:val="StyleUnderline"/>
        </w:rPr>
        <w:t xml:space="preserve"> </w:t>
      </w:r>
      <w:r w:rsidRPr="009C756A">
        <w:rPr>
          <w:rStyle w:val="Emphasis"/>
        </w:rPr>
        <w:t xml:space="preserve">any </w:t>
      </w:r>
      <w:r w:rsidRPr="00092DE2">
        <w:rPr>
          <w:rStyle w:val="Emphasis"/>
          <w:highlight w:val="cyan"/>
        </w:rPr>
        <w:t>changes</w:t>
      </w:r>
      <w:r w:rsidRPr="009C756A">
        <w:rPr>
          <w:rStyle w:val="StyleUnderline"/>
        </w:rPr>
        <w:t xml:space="preserve"> in the future</w:t>
      </w:r>
      <w:r w:rsidRPr="009C756A">
        <w:rPr>
          <w:sz w:val="16"/>
        </w:rPr>
        <w:t>.”</w:t>
      </w:r>
    </w:p>
    <w:p w14:paraId="31084025" w14:textId="77777777" w:rsidR="00802D03" w:rsidRPr="00401E2F" w:rsidRDefault="00802D03" w:rsidP="00802D03">
      <w:pPr>
        <w:pStyle w:val="Heading4"/>
      </w:pPr>
      <w:r>
        <w:t xml:space="preserve">It’ll </w:t>
      </w:r>
      <w:r>
        <w:rPr>
          <w:u w:val="single"/>
        </w:rPr>
        <w:t>always</w:t>
      </w:r>
      <w:r>
        <w:t xml:space="preserve"> be primary, there’s </w:t>
      </w:r>
      <w:r>
        <w:rPr>
          <w:u w:val="single"/>
        </w:rPr>
        <w:t>no alternative</w:t>
      </w:r>
      <w:r>
        <w:t xml:space="preserve">, and crypto’s </w:t>
      </w:r>
      <w:r>
        <w:rPr>
          <w:u w:val="single"/>
        </w:rPr>
        <w:t>no threat</w:t>
      </w:r>
    </w:p>
    <w:p w14:paraId="24919612" w14:textId="77777777" w:rsidR="00802D03" w:rsidRDefault="00802D03" w:rsidP="00802D03">
      <w:r>
        <w:t xml:space="preserve">Marc </w:t>
      </w:r>
      <w:r w:rsidRPr="00A76A31">
        <w:rPr>
          <w:rStyle w:val="Style13ptBold"/>
        </w:rPr>
        <w:t>Chandler 21</w:t>
      </w:r>
      <w:r>
        <w:t>, Chief Market Strategist at Bannockburn Global Forex, MPA in International Political Economy from the University of Pittsburgh, MA in America History from Northern Illinois University, “Can Crypto Escape the Dollar’s Gravity?”, Barron’s, 4/16/2021, https://www.barrons.com/articles/will-bitcoin-replace-the-dollar-as-a-means-of-exchange-51618592524</w:t>
      </w:r>
    </w:p>
    <w:p w14:paraId="00370716" w14:textId="77777777" w:rsidR="00802D03" w:rsidRPr="00A76A31" w:rsidRDefault="00802D03" w:rsidP="00802D03">
      <w:pPr>
        <w:rPr>
          <w:sz w:val="16"/>
        </w:rPr>
      </w:pPr>
      <w:r w:rsidRPr="00A76A31">
        <w:rPr>
          <w:sz w:val="16"/>
        </w:rPr>
        <w:t xml:space="preserve">Elon Musk, no stranger to controversy, raised eyebrows when he said that his company bought $1.5 billion of Bitcoin. Shortly afterward, he confirmed that people can buy Tesla cars with Bitcoin. A payment system to make exchanges like this possible is springing up. Between credit card companies, banks, and hybrids like PayPal , room is being made for a new currency. </w:t>
      </w:r>
      <w:r w:rsidRPr="00AA409A">
        <w:rPr>
          <w:rStyle w:val="StyleUnderline"/>
        </w:rPr>
        <w:t>Will these efforts displace traditional money?</w:t>
      </w:r>
      <w:r w:rsidRPr="00A76A31">
        <w:rPr>
          <w:sz w:val="16"/>
        </w:rPr>
        <w:t xml:space="preserve"> You can lead a horse to water, they say, but you can’t make it drink. </w:t>
      </w:r>
      <w:r w:rsidRPr="005F1806">
        <w:rPr>
          <w:rStyle w:val="StyleUnderline"/>
        </w:rPr>
        <w:t>There</w:t>
      </w:r>
      <w:r w:rsidRPr="00AA409A">
        <w:rPr>
          <w:rStyle w:val="StyleUnderline"/>
        </w:rPr>
        <w:t xml:space="preserve"> is good economic reason to believe that Bitcoin will </w:t>
      </w:r>
      <w:r w:rsidRPr="00AA409A">
        <w:rPr>
          <w:rStyle w:val="Emphasis"/>
        </w:rPr>
        <w:t>not</w:t>
      </w:r>
      <w:r w:rsidRPr="00AA409A">
        <w:rPr>
          <w:rStyle w:val="StyleUnderline"/>
        </w:rPr>
        <w:t xml:space="preserve"> be used for </w:t>
      </w:r>
      <w:r w:rsidRPr="00AA409A">
        <w:rPr>
          <w:rStyle w:val="Emphasis"/>
        </w:rPr>
        <w:t>transactions</w:t>
      </w:r>
      <w:r w:rsidRPr="00AA409A">
        <w:rPr>
          <w:rStyle w:val="StyleUnderline"/>
        </w:rPr>
        <w:t xml:space="preserve"> outside of the odd case</w:t>
      </w:r>
      <w:r w:rsidRPr="00A76A31">
        <w:rPr>
          <w:sz w:val="16"/>
        </w:rPr>
        <w:t>.</w:t>
      </w:r>
    </w:p>
    <w:p w14:paraId="5A178299" w14:textId="77777777" w:rsidR="00802D03" w:rsidRPr="00A76A31" w:rsidRDefault="00802D03" w:rsidP="00802D03">
      <w:pPr>
        <w:rPr>
          <w:sz w:val="16"/>
        </w:rPr>
      </w:pPr>
      <w:r w:rsidRPr="00AA409A">
        <w:rPr>
          <w:rStyle w:val="StyleUnderline"/>
        </w:rPr>
        <w:t>Assume the best: Bitcoin is the real deal</w:t>
      </w:r>
      <w:r w:rsidRPr="00A76A31">
        <w:rPr>
          <w:sz w:val="16"/>
        </w:rPr>
        <w:t>. Its limited supply and blockchain authentication make it better than fiat money like the dollar, which is constantly being diluted by a politically driven printing press. Gresham’s law states that bad money drives out good. That means the depreciating dollar will be used for transactions, and Bitcoin will be hoarded.</w:t>
      </w:r>
    </w:p>
    <w:p w14:paraId="52FA1CD8" w14:textId="77777777" w:rsidR="00802D03" w:rsidRPr="00A76A31" w:rsidRDefault="00802D03" w:rsidP="00802D03">
      <w:pPr>
        <w:rPr>
          <w:sz w:val="16"/>
        </w:rPr>
      </w:pPr>
      <w:r w:rsidRPr="00AA409A">
        <w:rPr>
          <w:rStyle w:val="StyleUnderline"/>
        </w:rPr>
        <w:t xml:space="preserve">While cryptocurrencies are traded, they are not being truly used as a means of </w:t>
      </w:r>
      <w:r w:rsidRPr="00AA409A">
        <w:rPr>
          <w:rStyle w:val="Emphasis"/>
        </w:rPr>
        <w:t>exchange</w:t>
      </w:r>
      <w:r w:rsidRPr="00AA409A">
        <w:rPr>
          <w:rStyle w:val="StyleUnderline"/>
        </w:rPr>
        <w:t xml:space="preserve">. The daily </w:t>
      </w:r>
      <w:r w:rsidRPr="00AA409A">
        <w:rPr>
          <w:rStyle w:val="Emphasis"/>
        </w:rPr>
        <w:t>volume</w:t>
      </w:r>
      <w:r w:rsidRPr="00AA409A">
        <w:rPr>
          <w:rStyle w:val="StyleUnderline"/>
        </w:rPr>
        <w:t xml:space="preserve"> is </w:t>
      </w:r>
      <w:r w:rsidRPr="00AA409A">
        <w:rPr>
          <w:rStyle w:val="Emphasis"/>
        </w:rPr>
        <w:t>minor</w:t>
      </w:r>
      <w:r w:rsidRPr="00AA409A">
        <w:rPr>
          <w:rStyle w:val="StyleUnderline"/>
        </w:rPr>
        <w:t xml:space="preserve"> compared with their market </w:t>
      </w:r>
      <w:r w:rsidRPr="00AA409A">
        <w:rPr>
          <w:rStyle w:val="Emphasis"/>
        </w:rPr>
        <w:t>cap</w:t>
      </w:r>
      <w:r w:rsidRPr="00A76A31">
        <w:rPr>
          <w:sz w:val="16"/>
        </w:rPr>
        <w:t xml:space="preserve">. Studies have found that </w:t>
      </w:r>
      <w:r w:rsidRPr="00AA409A">
        <w:rPr>
          <w:rStyle w:val="StyleUnderline"/>
        </w:rPr>
        <w:t>a high percentage</w:t>
      </w:r>
      <w:r w:rsidRPr="00A76A31">
        <w:rPr>
          <w:sz w:val="16"/>
        </w:rPr>
        <w:t xml:space="preserve"> of Bitcoins </w:t>
      </w:r>
      <w:r w:rsidRPr="00AA409A">
        <w:rPr>
          <w:rStyle w:val="StyleUnderline"/>
        </w:rPr>
        <w:t>have not changed IP addresses for</w:t>
      </w:r>
      <w:r w:rsidRPr="00A76A31">
        <w:rPr>
          <w:sz w:val="16"/>
        </w:rPr>
        <w:t xml:space="preserve"> a couple of </w:t>
      </w:r>
      <w:r w:rsidRPr="00AA409A">
        <w:rPr>
          <w:rStyle w:val="StyleUnderline"/>
        </w:rPr>
        <w:t>years</w:t>
      </w:r>
      <w:r w:rsidRPr="00A76A31">
        <w:rPr>
          <w:sz w:val="16"/>
        </w:rPr>
        <w:t>. The more they are hoarded, the less they can achieve the networking effect that bestows money-ness, making it more of an asset than a currency, which is how the Internal Revenue Service regards crypto.</w:t>
      </w:r>
    </w:p>
    <w:p w14:paraId="60317CF5" w14:textId="77777777" w:rsidR="00802D03" w:rsidRPr="00A76A31" w:rsidRDefault="00802D03" w:rsidP="00802D03">
      <w:pPr>
        <w:rPr>
          <w:sz w:val="16"/>
        </w:rPr>
      </w:pPr>
      <w:r w:rsidRPr="00AA409A">
        <w:rPr>
          <w:rStyle w:val="StyleUnderline"/>
        </w:rPr>
        <w:t>The</w:t>
      </w:r>
      <w:r w:rsidRPr="00A76A31">
        <w:rPr>
          <w:sz w:val="16"/>
        </w:rPr>
        <w:t xml:space="preserve"> dramatic </w:t>
      </w:r>
      <w:r w:rsidRPr="00AA409A">
        <w:rPr>
          <w:rStyle w:val="StyleUnderline"/>
        </w:rPr>
        <w:t>rise in</w:t>
      </w:r>
      <w:r w:rsidRPr="00A76A31">
        <w:rPr>
          <w:sz w:val="16"/>
        </w:rPr>
        <w:t xml:space="preserve"> the price of Bitcoin and </w:t>
      </w:r>
      <w:r w:rsidRPr="00401E2F">
        <w:rPr>
          <w:rStyle w:val="StyleUnderline"/>
          <w:highlight w:val="cyan"/>
        </w:rPr>
        <w:t>crypto</w:t>
      </w:r>
      <w:r w:rsidRPr="00A76A31">
        <w:rPr>
          <w:sz w:val="16"/>
        </w:rPr>
        <w:t xml:space="preserve"> more generally </w:t>
      </w:r>
      <w:r w:rsidRPr="00401E2F">
        <w:rPr>
          <w:rStyle w:val="StyleUnderline"/>
          <w:highlight w:val="cyan"/>
        </w:rPr>
        <w:t xml:space="preserve">is a </w:t>
      </w:r>
      <w:r w:rsidRPr="00401E2F">
        <w:rPr>
          <w:rStyle w:val="Emphasis"/>
          <w:highlight w:val="cyan"/>
        </w:rPr>
        <w:t>Rorschach test</w:t>
      </w:r>
      <w:r w:rsidRPr="00AA409A">
        <w:rPr>
          <w:rStyle w:val="StyleUnderline"/>
        </w:rPr>
        <w:t>. One’s</w:t>
      </w:r>
      <w:r w:rsidRPr="00A76A31">
        <w:rPr>
          <w:sz w:val="16"/>
        </w:rPr>
        <w:t xml:space="preserve"> own hopes and </w:t>
      </w:r>
      <w:r w:rsidRPr="00401E2F">
        <w:rPr>
          <w:rStyle w:val="StyleUnderline"/>
          <w:highlight w:val="cyan"/>
        </w:rPr>
        <w:t xml:space="preserve">fears are </w:t>
      </w:r>
      <w:r w:rsidRPr="00401E2F">
        <w:rPr>
          <w:rStyle w:val="Emphasis"/>
          <w:highlight w:val="cyan"/>
        </w:rPr>
        <w:t>projected</w:t>
      </w:r>
      <w:r w:rsidRPr="00A76A31">
        <w:rPr>
          <w:sz w:val="16"/>
        </w:rPr>
        <w:t xml:space="preserve">. It is providing new words </w:t>
      </w:r>
      <w:r w:rsidRPr="00401E2F">
        <w:rPr>
          <w:rStyle w:val="StyleUnderline"/>
          <w:highlight w:val="cyan"/>
        </w:rPr>
        <w:t>for</w:t>
      </w:r>
      <w:r w:rsidRPr="00AA409A">
        <w:rPr>
          <w:rStyle w:val="StyleUnderline"/>
        </w:rPr>
        <w:t xml:space="preserve"> the </w:t>
      </w:r>
      <w:r w:rsidRPr="00AA409A">
        <w:rPr>
          <w:rStyle w:val="Emphasis"/>
        </w:rPr>
        <w:t>old song</w:t>
      </w:r>
      <w:r w:rsidRPr="00AA409A">
        <w:rPr>
          <w:rStyle w:val="StyleUnderline"/>
        </w:rPr>
        <w:t xml:space="preserve"> about the </w:t>
      </w:r>
      <w:r w:rsidRPr="00401E2F">
        <w:rPr>
          <w:rStyle w:val="Emphasis"/>
          <w:highlight w:val="cyan"/>
        </w:rPr>
        <w:t>decline</w:t>
      </w:r>
      <w:r w:rsidRPr="00401E2F">
        <w:rPr>
          <w:rStyle w:val="StyleUnderline"/>
          <w:highlight w:val="cyan"/>
        </w:rPr>
        <w:t xml:space="preserve"> of</w:t>
      </w:r>
      <w:r w:rsidRPr="00AA409A">
        <w:rPr>
          <w:rStyle w:val="StyleUnderline"/>
        </w:rPr>
        <w:t xml:space="preserve"> America and the role of </w:t>
      </w:r>
      <w:r w:rsidRPr="00401E2F">
        <w:rPr>
          <w:rStyle w:val="StyleUnderline"/>
          <w:highlight w:val="cyan"/>
        </w:rPr>
        <w:t>the dollar</w:t>
      </w:r>
      <w:r w:rsidRPr="00AA409A">
        <w:rPr>
          <w:rStyle w:val="StyleUnderline"/>
        </w:rPr>
        <w:t xml:space="preserve">. The </w:t>
      </w:r>
      <w:r w:rsidRPr="00AA409A">
        <w:rPr>
          <w:rStyle w:val="Emphasis"/>
        </w:rPr>
        <w:t>linkages</w:t>
      </w:r>
      <w:r w:rsidRPr="00AA409A">
        <w:rPr>
          <w:rStyle w:val="StyleUnderline"/>
        </w:rPr>
        <w:t xml:space="preserve"> are not </w:t>
      </w:r>
      <w:r w:rsidRPr="00AA409A">
        <w:rPr>
          <w:rStyle w:val="Emphasis"/>
        </w:rPr>
        <w:t>articulated</w:t>
      </w:r>
      <w:r w:rsidRPr="00AA409A">
        <w:rPr>
          <w:rStyle w:val="StyleUnderline"/>
        </w:rPr>
        <w:t xml:space="preserve">, and the </w:t>
      </w:r>
      <w:r w:rsidRPr="00401E2F">
        <w:rPr>
          <w:rStyle w:val="Emphasis"/>
          <w:highlight w:val="cyan"/>
        </w:rPr>
        <w:t>actual data</w:t>
      </w:r>
      <w:r w:rsidRPr="00401E2F">
        <w:rPr>
          <w:rStyle w:val="StyleUnderline"/>
          <w:highlight w:val="cyan"/>
        </w:rPr>
        <w:t xml:space="preserve"> are</w:t>
      </w:r>
      <w:r w:rsidRPr="00AA409A">
        <w:rPr>
          <w:rStyle w:val="StyleUnderline"/>
        </w:rPr>
        <w:t xml:space="preserve"> frequently </w:t>
      </w:r>
      <w:r w:rsidRPr="00401E2F">
        <w:rPr>
          <w:rStyle w:val="Emphasis"/>
          <w:highlight w:val="cyan"/>
        </w:rPr>
        <w:t>not explored</w:t>
      </w:r>
      <w:r w:rsidRPr="00A76A31">
        <w:rPr>
          <w:sz w:val="16"/>
        </w:rPr>
        <w:t>.</w:t>
      </w:r>
    </w:p>
    <w:p w14:paraId="6593B1D2" w14:textId="77777777" w:rsidR="00802D03" w:rsidRPr="00A76A31" w:rsidRDefault="00802D03" w:rsidP="00802D03">
      <w:pPr>
        <w:rPr>
          <w:sz w:val="16"/>
        </w:rPr>
      </w:pPr>
      <w:r w:rsidRPr="00A76A31">
        <w:rPr>
          <w:sz w:val="16"/>
        </w:rPr>
        <w:t>The International Monetary Fund’s latest report on the allocation of reserves showed that dollar holdings by central banks stood at a record high of a little more than $7 trillion at the end of last year. The dollar’s decline after surging at the pandemic’s onset bolstered other reserves when measured in dollars. Nevertheless, just the increase in dollar holdings in the past two years is greater than the total reserve holdings of the Chinese yuan.</w:t>
      </w:r>
    </w:p>
    <w:p w14:paraId="6E19B7ED" w14:textId="77777777" w:rsidR="00802D03" w:rsidRPr="00A76A31" w:rsidRDefault="00802D03" w:rsidP="00802D03">
      <w:pPr>
        <w:rPr>
          <w:sz w:val="16"/>
        </w:rPr>
      </w:pPr>
      <w:r w:rsidRPr="00A76A31">
        <w:rPr>
          <w:sz w:val="16"/>
        </w:rPr>
        <w:t xml:space="preserve">The Federal Reserve offers custodial services to foreign central banks for their Treasury and agency holdings. In March, these holdings reached a record high of nearly $3.58 trillion. Contrary to the cries of doom and gloom, the lesson drawn from the 1997 Asian financial crisis, the 2008-09 financial crisis, and last year’s pandemic experience is that, when looking into the proverbial abyss, everyone wants dollars. </w:t>
      </w:r>
      <w:r w:rsidRPr="007341A0">
        <w:rPr>
          <w:rStyle w:val="StyleUnderline"/>
        </w:rPr>
        <w:t xml:space="preserve">A Bank of International Settlements study of dollar-funding of non-U.S. banks concluded that the </w:t>
      </w:r>
      <w:r w:rsidRPr="00401E2F">
        <w:rPr>
          <w:rStyle w:val="StyleUnderline"/>
          <w:highlight w:val="cyan"/>
        </w:rPr>
        <w:t>dominance</w:t>
      </w:r>
      <w:r w:rsidRPr="007341A0">
        <w:rPr>
          <w:rStyle w:val="StyleUnderline"/>
        </w:rPr>
        <w:t xml:space="preserve"> of the dollar in international finance and the attendant policy issues </w:t>
      </w:r>
      <w:r w:rsidRPr="00401E2F">
        <w:rPr>
          <w:rStyle w:val="StyleUnderline"/>
          <w:highlight w:val="cyan"/>
        </w:rPr>
        <w:t xml:space="preserve">are </w:t>
      </w:r>
      <w:r w:rsidRPr="00401E2F">
        <w:rPr>
          <w:rStyle w:val="Emphasis"/>
          <w:highlight w:val="cyan"/>
        </w:rPr>
        <w:t>likely</w:t>
      </w:r>
      <w:r w:rsidRPr="007341A0">
        <w:rPr>
          <w:rStyle w:val="StyleUnderline"/>
        </w:rPr>
        <w:t xml:space="preserve"> to </w:t>
      </w:r>
      <w:r w:rsidRPr="007341A0">
        <w:rPr>
          <w:rStyle w:val="Emphasis"/>
        </w:rPr>
        <w:t>endure</w:t>
      </w:r>
      <w:r w:rsidRPr="00A76A31">
        <w:rPr>
          <w:sz w:val="16"/>
        </w:rPr>
        <w:t>.</w:t>
      </w:r>
    </w:p>
    <w:p w14:paraId="6BB1FBDA" w14:textId="77777777" w:rsidR="00802D03" w:rsidRPr="00A76A31" w:rsidRDefault="00802D03" w:rsidP="00802D03">
      <w:pPr>
        <w:rPr>
          <w:sz w:val="16"/>
        </w:rPr>
      </w:pPr>
      <w:r w:rsidRPr="007341A0">
        <w:rPr>
          <w:rStyle w:val="StyleUnderline"/>
        </w:rPr>
        <w:t xml:space="preserve">For </w:t>
      </w:r>
      <w:r w:rsidRPr="007341A0">
        <w:rPr>
          <w:rStyle w:val="Emphasis"/>
        </w:rPr>
        <w:t>all of its flaws</w:t>
      </w:r>
      <w:r w:rsidRPr="007341A0">
        <w:rPr>
          <w:rStyle w:val="StyleUnderline"/>
        </w:rPr>
        <w:t xml:space="preserve">, the </w:t>
      </w:r>
      <w:r w:rsidRPr="00401E2F">
        <w:rPr>
          <w:rStyle w:val="StyleUnderline"/>
          <w:highlight w:val="cyan"/>
        </w:rPr>
        <w:t xml:space="preserve">greenback </w:t>
      </w:r>
      <w:r w:rsidRPr="00401E2F">
        <w:rPr>
          <w:rStyle w:val="Emphasis"/>
          <w:highlight w:val="cyan"/>
        </w:rPr>
        <w:t>remains</w:t>
      </w:r>
      <w:r w:rsidRPr="007341A0">
        <w:rPr>
          <w:rStyle w:val="StyleUnderline"/>
        </w:rPr>
        <w:t xml:space="preserve"> the </w:t>
      </w:r>
      <w:r w:rsidRPr="00401E2F">
        <w:rPr>
          <w:rStyle w:val="Emphasis"/>
          <w:highlight w:val="cyan"/>
        </w:rPr>
        <w:t>most important</w:t>
      </w:r>
      <w:r w:rsidRPr="007341A0">
        <w:rPr>
          <w:rStyle w:val="StyleUnderline"/>
        </w:rPr>
        <w:t xml:space="preserve"> invoicing and vehicle currency. </w:t>
      </w:r>
      <w:r w:rsidRPr="00401E2F">
        <w:rPr>
          <w:rStyle w:val="Emphasis"/>
          <w:highlight w:val="cyan"/>
        </w:rPr>
        <w:t>Supply chains</w:t>
      </w:r>
      <w:r w:rsidRPr="00401E2F">
        <w:rPr>
          <w:rStyle w:val="StyleUnderline"/>
          <w:highlight w:val="cyan"/>
        </w:rPr>
        <w:t xml:space="preserve"> are</w:t>
      </w:r>
      <w:r w:rsidRPr="007341A0">
        <w:rPr>
          <w:rStyle w:val="StyleUnderline"/>
        </w:rPr>
        <w:t xml:space="preserve"> often </w:t>
      </w:r>
      <w:r w:rsidRPr="00401E2F">
        <w:rPr>
          <w:rStyle w:val="Emphasis"/>
          <w:highlight w:val="cyan"/>
        </w:rPr>
        <w:t>dollar-funded</w:t>
      </w:r>
      <w:r w:rsidRPr="007341A0">
        <w:rPr>
          <w:rStyle w:val="StyleUnderline"/>
        </w:rPr>
        <w:t>. The</w:t>
      </w:r>
      <w:r w:rsidRPr="00A76A31">
        <w:rPr>
          <w:sz w:val="16"/>
        </w:rPr>
        <w:t xml:space="preserve"> U.S. </w:t>
      </w:r>
      <w:r w:rsidRPr="007341A0">
        <w:rPr>
          <w:rStyle w:val="StyleUnderline"/>
        </w:rPr>
        <w:t>dollar is</w:t>
      </w:r>
      <w:r w:rsidRPr="00A76A31">
        <w:rPr>
          <w:sz w:val="16"/>
        </w:rPr>
        <w:t xml:space="preserve"> still </w:t>
      </w:r>
      <w:r w:rsidRPr="007341A0">
        <w:rPr>
          <w:rStyle w:val="StyleUnderline"/>
        </w:rPr>
        <w:t xml:space="preserve">on </w:t>
      </w:r>
      <w:r w:rsidRPr="00401E2F">
        <w:rPr>
          <w:rStyle w:val="StyleUnderline"/>
          <w:highlight w:val="cyan"/>
        </w:rPr>
        <w:t>one side of</w:t>
      </w:r>
      <w:r w:rsidRPr="00A76A31">
        <w:rPr>
          <w:sz w:val="16"/>
        </w:rPr>
        <w:t xml:space="preserve"> more than </w:t>
      </w:r>
      <w:r w:rsidRPr="00401E2F">
        <w:rPr>
          <w:rStyle w:val="StyleUnderline"/>
          <w:highlight w:val="cyan"/>
        </w:rPr>
        <w:t>85% of</w:t>
      </w:r>
      <w:r w:rsidRPr="007341A0">
        <w:rPr>
          <w:rStyle w:val="StyleUnderline"/>
        </w:rPr>
        <w:t xml:space="preserve"> the </w:t>
      </w:r>
      <w:r w:rsidRPr="00401E2F">
        <w:rPr>
          <w:rStyle w:val="StyleUnderline"/>
          <w:highlight w:val="cyan"/>
        </w:rPr>
        <w:t>transactions</w:t>
      </w:r>
      <w:r w:rsidRPr="007341A0">
        <w:rPr>
          <w:rStyle w:val="StyleUnderline"/>
        </w:rPr>
        <w:t xml:space="preserve"> in the $6.2 trillion-a-day foreign-exchange market. </w:t>
      </w:r>
      <w:r w:rsidRPr="007341A0">
        <w:rPr>
          <w:rStyle w:val="Emphasis"/>
          <w:sz w:val="24"/>
          <w:szCs w:val="26"/>
        </w:rPr>
        <w:t xml:space="preserve">The dollar knows </w:t>
      </w:r>
      <w:r w:rsidRPr="00401E2F">
        <w:rPr>
          <w:rStyle w:val="Emphasis"/>
          <w:sz w:val="24"/>
          <w:szCs w:val="26"/>
          <w:highlight w:val="cyan"/>
        </w:rPr>
        <w:t>no rival</w:t>
      </w:r>
      <w:r w:rsidRPr="00A76A31">
        <w:rPr>
          <w:sz w:val="16"/>
        </w:rPr>
        <w:t xml:space="preserve">. There is simply no compelling alternative. </w:t>
      </w:r>
      <w:r w:rsidRPr="00F4438C">
        <w:rPr>
          <w:rStyle w:val="StyleUnderline"/>
        </w:rPr>
        <w:t>The</w:t>
      </w:r>
      <w:r w:rsidRPr="00A76A31">
        <w:rPr>
          <w:sz w:val="16"/>
        </w:rPr>
        <w:t xml:space="preserve"> Chinese </w:t>
      </w:r>
      <w:r w:rsidRPr="00F4438C">
        <w:rPr>
          <w:rStyle w:val="StyleUnderline"/>
        </w:rPr>
        <w:t>yuan is not convertible and its markets not sufficiently transparent to take on a significant role. Europe’s</w:t>
      </w:r>
      <w:r w:rsidRPr="00A76A31">
        <w:rPr>
          <w:sz w:val="16"/>
        </w:rPr>
        <w:t xml:space="preserve"> monetary </w:t>
      </w:r>
      <w:r w:rsidRPr="00F4438C">
        <w:rPr>
          <w:rStyle w:val="StyleUnderline"/>
        </w:rPr>
        <w:t>union is far from complete</w:t>
      </w:r>
      <w:r w:rsidRPr="00A76A31">
        <w:rPr>
          <w:sz w:val="16"/>
        </w:rPr>
        <w:t>; progress toward a fiscal union is stuttering at best. Its bond market remains fragmented, appearing more like the U.S. municipal bond market than the Treasury market.</w:t>
      </w:r>
    </w:p>
    <w:p w14:paraId="2617C4AC" w14:textId="77777777" w:rsidR="00802D03" w:rsidRPr="00A76A31" w:rsidRDefault="00802D03" w:rsidP="00802D03">
      <w:pPr>
        <w:rPr>
          <w:sz w:val="16"/>
        </w:rPr>
      </w:pPr>
      <w:r w:rsidRPr="00A76A31">
        <w:rPr>
          <w:sz w:val="16"/>
        </w:rPr>
        <w:t>Former Bank of England and Bank of Canada Governor Mark Carney came to America’s heartland to attend the Fed’s Jackson Hole confab in 2019 and declared that the dollar was the cause of financial instability. He suggested a digital iteration of John Maynard Keynes’ idea of a bancor supranational currency proposed at Bretton Woods. Yet, it was the Fed’s swap lines with nine foreign central banks that helped stabilize the global capital markets a few months later. These dollar swap lines provided a powerful response during the 2008-09 financial crisis, as well.</w:t>
      </w:r>
    </w:p>
    <w:p w14:paraId="78E0B24E" w14:textId="77777777" w:rsidR="00802D03" w:rsidRPr="00A76A31" w:rsidRDefault="00802D03" w:rsidP="00802D03">
      <w:pPr>
        <w:rPr>
          <w:sz w:val="16"/>
        </w:rPr>
      </w:pPr>
      <w:r w:rsidRPr="00401E2F">
        <w:rPr>
          <w:rStyle w:val="StyleUnderline"/>
          <w:highlight w:val="cyan"/>
        </w:rPr>
        <w:t>Even</w:t>
      </w:r>
      <w:r w:rsidRPr="00F4438C">
        <w:rPr>
          <w:rStyle w:val="StyleUnderline"/>
        </w:rPr>
        <w:t xml:space="preserve"> many </w:t>
      </w:r>
      <w:r w:rsidRPr="00401E2F">
        <w:rPr>
          <w:rStyle w:val="StyleUnderline"/>
          <w:highlight w:val="cyan"/>
        </w:rPr>
        <w:t>Americans who</w:t>
      </w:r>
      <w:r w:rsidRPr="00F4438C">
        <w:rPr>
          <w:rStyle w:val="StyleUnderline"/>
        </w:rPr>
        <w:t xml:space="preserve"> may </w:t>
      </w:r>
      <w:r w:rsidRPr="00401E2F">
        <w:rPr>
          <w:rStyle w:val="StyleUnderline"/>
          <w:highlight w:val="cyan"/>
        </w:rPr>
        <w:t>disdain</w:t>
      </w:r>
      <w:r w:rsidRPr="00F4438C">
        <w:rPr>
          <w:rStyle w:val="StyleUnderline"/>
        </w:rPr>
        <w:t xml:space="preserve"> centralized </w:t>
      </w:r>
      <w:r w:rsidRPr="00401E2F">
        <w:rPr>
          <w:rStyle w:val="StyleUnderline"/>
          <w:highlight w:val="cyan"/>
        </w:rPr>
        <w:t>authority</w:t>
      </w:r>
      <w:r w:rsidRPr="00F4438C">
        <w:rPr>
          <w:rStyle w:val="StyleUnderline"/>
        </w:rPr>
        <w:t xml:space="preserve"> in general </w:t>
      </w:r>
      <w:r w:rsidRPr="00401E2F">
        <w:rPr>
          <w:rStyle w:val="StyleUnderline"/>
          <w:highlight w:val="cyan"/>
        </w:rPr>
        <w:t xml:space="preserve">concede </w:t>
      </w:r>
      <w:r w:rsidRPr="00401E2F">
        <w:rPr>
          <w:rStyle w:val="Emphasis"/>
          <w:highlight w:val="cyan"/>
        </w:rPr>
        <w:t>some</w:t>
      </w:r>
      <w:r w:rsidRPr="00F4438C">
        <w:rPr>
          <w:rStyle w:val="Emphasis"/>
        </w:rPr>
        <w:t xml:space="preserve"> prerogatives</w:t>
      </w:r>
      <w:r w:rsidRPr="00F4438C">
        <w:rPr>
          <w:rStyle w:val="StyleUnderline"/>
        </w:rPr>
        <w:t xml:space="preserve"> to the state</w:t>
      </w:r>
      <w:r w:rsidRPr="00A76A31">
        <w:rPr>
          <w:sz w:val="16"/>
        </w:rPr>
        <w:t xml:space="preserve">, like the provision of justice and the legitimate use of force. </w:t>
      </w:r>
      <w:r w:rsidRPr="00F4438C">
        <w:rPr>
          <w:rStyle w:val="StyleUnderline"/>
        </w:rPr>
        <w:t xml:space="preserve">The power of </w:t>
      </w:r>
      <w:r w:rsidRPr="00401E2F">
        <w:rPr>
          <w:rStyle w:val="Emphasis"/>
          <w:highlight w:val="cyan"/>
        </w:rPr>
        <w:t>coinage</w:t>
      </w:r>
      <w:r w:rsidRPr="00F4438C">
        <w:rPr>
          <w:rStyle w:val="StyleUnderline"/>
        </w:rPr>
        <w:t xml:space="preserve"> also </w:t>
      </w:r>
      <w:r w:rsidRPr="00401E2F">
        <w:rPr>
          <w:rStyle w:val="StyleUnderline"/>
          <w:highlight w:val="cyan"/>
        </w:rPr>
        <w:t>resides with</w:t>
      </w:r>
      <w:r w:rsidRPr="00F4438C">
        <w:rPr>
          <w:rStyle w:val="StyleUnderline"/>
        </w:rPr>
        <w:t xml:space="preserve"> the </w:t>
      </w:r>
      <w:r w:rsidRPr="00401E2F">
        <w:rPr>
          <w:rStyle w:val="StyleUnderline"/>
          <w:highlight w:val="cyan"/>
        </w:rPr>
        <w:t>state. History shows</w:t>
      </w:r>
      <w:r w:rsidRPr="00F4438C">
        <w:rPr>
          <w:rStyle w:val="StyleUnderline"/>
        </w:rPr>
        <w:t xml:space="preserve"> that </w:t>
      </w:r>
      <w:r w:rsidRPr="00401E2F">
        <w:rPr>
          <w:rStyle w:val="StyleUnderline"/>
          <w:highlight w:val="cyan"/>
        </w:rPr>
        <w:t>centralized finance</w:t>
      </w:r>
      <w:r w:rsidRPr="00F4438C">
        <w:rPr>
          <w:rStyle w:val="StyleUnderline"/>
        </w:rPr>
        <w:t xml:space="preserve"> emerged to </w:t>
      </w:r>
      <w:r w:rsidRPr="00401E2F">
        <w:rPr>
          <w:rStyle w:val="StyleUnderline"/>
          <w:highlight w:val="cyan"/>
        </w:rPr>
        <w:t>address</w:t>
      </w:r>
      <w:r w:rsidRPr="00F4438C">
        <w:rPr>
          <w:rStyle w:val="StyleUnderline"/>
        </w:rPr>
        <w:t xml:space="preserve"> the </w:t>
      </w:r>
      <w:r w:rsidRPr="00401E2F">
        <w:rPr>
          <w:rStyle w:val="Emphasis"/>
          <w:highlight w:val="cyan"/>
        </w:rPr>
        <w:t>shortcomings</w:t>
      </w:r>
      <w:r w:rsidRPr="00F4438C">
        <w:rPr>
          <w:rStyle w:val="StyleUnderline"/>
        </w:rPr>
        <w:t xml:space="preserve"> of decentralized finance. The </w:t>
      </w:r>
      <w:r w:rsidRPr="00401E2F">
        <w:rPr>
          <w:rStyle w:val="StyleUnderline"/>
          <w:highlight w:val="cyan"/>
        </w:rPr>
        <w:t>dollar’s role</w:t>
      </w:r>
      <w:r w:rsidRPr="00F4438C">
        <w:rPr>
          <w:rStyle w:val="StyleUnderline"/>
        </w:rPr>
        <w:t xml:space="preserve"> in the world economy </w:t>
      </w:r>
      <w:r w:rsidRPr="00401E2F">
        <w:rPr>
          <w:rStyle w:val="StyleUnderline"/>
          <w:highlight w:val="cyan"/>
        </w:rPr>
        <w:t xml:space="preserve">is </w:t>
      </w:r>
      <w:r w:rsidRPr="00401E2F">
        <w:rPr>
          <w:rStyle w:val="Emphasis"/>
          <w:highlight w:val="cyan"/>
        </w:rPr>
        <w:t>secured</w:t>
      </w:r>
      <w:r w:rsidRPr="00401E2F">
        <w:rPr>
          <w:rStyle w:val="StyleUnderline"/>
          <w:highlight w:val="cyan"/>
        </w:rPr>
        <w:t xml:space="preserve"> by </w:t>
      </w:r>
      <w:r w:rsidRPr="00401E2F">
        <w:rPr>
          <w:rStyle w:val="Emphasis"/>
          <w:highlight w:val="cyan"/>
        </w:rPr>
        <w:t>several considerations</w:t>
      </w:r>
      <w:r w:rsidRPr="00401E2F">
        <w:rPr>
          <w:rStyle w:val="StyleUnderline"/>
          <w:highlight w:val="cyan"/>
        </w:rPr>
        <w:t xml:space="preserve"> outside</w:t>
      </w:r>
      <w:r w:rsidRPr="00F4438C">
        <w:rPr>
          <w:rStyle w:val="StyleUnderline"/>
        </w:rPr>
        <w:t xml:space="preserve"> of </w:t>
      </w:r>
      <w:r w:rsidRPr="00401E2F">
        <w:rPr>
          <w:rStyle w:val="Emphasis"/>
          <w:highlight w:val="cyan"/>
        </w:rPr>
        <w:t>inertia</w:t>
      </w:r>
      <w:r w:rsidRPr="00F4438C">
        <w:rPr>
          <w:rStyle w:val="StyleUnderline"/>
        </w:rPr>
        <w:t xml:space="preserve">: the </w:t>
      </w:r>
      <w:r w:rsidRPr="00401E2F">
        <w:rPr>
          <w:rStyle w:val="Emphasis"/>
          <w:highlight w:val="cyan"/>
        </w:rPr>
        <w:t>security</w:t>
      </w:r>
      <w:r w:rsidRPr="00401E2F">
        <w:rPr>
          <w:rStyle w:val="StyleUnderline"/>
          <w:highlight w:val="cyan"/>
        </w:rPr>
        <w:t xml:space="preserve">, </w:t>
      </w:r>
      <w:r w:rsidRPr="00401E2F">
        <w:rPr>
          <w:rStyle w:val="Emphasis"/>
          <w:highlight w:val="cyan"/>
        </w:rPr>
        <w:t>transparency</w:t>
      </w:r>
      <w:r w:rsidRPr="00401E2F">
        <w:rPr>
          <w:rStyle w:val="StyleUnderline"/>
          <w:highlight w:val="cyan"/>
        </w:rPr>
        <w:t xml:space="preserve">, and </w:t>
      </w:r>
      <w:r w:rsidRPr="00401E2F">
        <w:rPr>
          <w:rStyle w:val="Emphasis"/>
          <w:highlight w:val="cyan"/>
        </w:rPr>
        <w:t>size</w:t>
      </w:r>
      <w:r w:rsidRPr="00401E2F">
        <w:rPr>
          <w:rStyle w:val="StyleUnderline"/>
          <w:highlight w:val="cyan"/>
        </w:rPr>
        <w:t xml:space="preserve"> of the</w:t>
      </w:r>
      <w:r w:rsidRPr="00F4438C">
        <w:rPr>
          <w:rStyle w:val="StyleUnderline"/>
        </w:rPr>
        <w:t xml:space="preserve"> U.S. </w:t>
      </w:r>
      <w:r w:rsidRPr="00401E2F">
        <w:rPr>
          <w:rStyle w:val="Emphasis"/>
          <w:highlight w:val="cyan"/>
        </w:rPr>
        <w:t>Treasury market</w:t>
      </w:r>
      <w:r w:rsidRPr="00401E2F">
        <w:rPr>
          <w:rStyle w:val="StyleUnderline"/>
          <w:highlight w:val="cyan"/>
        </w:rPr>
        <w:t xml:space="preserve"> and</w:t>
      </w:r>
      <w:r w:rsidRPr="00F4438C">
        <w:rPr>
          <w:rStyle w:val="StyleUnderline"/>
        </w:rPr>
        <w:t xml:space="preserve"> the </w:t>
      </w:r>
      <w:r w:rsidRPr="00401E2F">
        <w:rPr>
          <w:rStyle w:val="Emphasis"/>
          <w:highlight w:val="cyan"/>
        </w:rPr>
        <w:t>lack of a</w:t>
      </w:r>
      <w:r w:rsidRPr="00F4438C">
        <w:rPr>
          <w:rStyle w:val="Emphasis"/>
        </w:rPr>
        <w:t xml:space="preserve"> compelling </w:t>
      </w:r>
      <w:r w:rsidRPr="00401E2F">
        <w:rPr>
          <w:rStyle w:val="Emphasis"/>
          <w:highlight w:val="cyan"/>
        </w:rPr>
        <w:t>alt</w:t>
      </w:r>
      <w:r w:rsidRPr="00F4438C">
        <w:rPr>
          <w:rStyle w:val="Emphasis"/>
        </w:rPr>
        <w:t>ernative</w:t>
      </w:r>
      <w:r w:rsidRPr="00A76A31">
        <w:rPr>
          <w:rStyle w:val="StyleUnderline"/>
        </w:rPr>
        <w:t xml:space="preserve">. The primary reason that crypto is even thought of as money is because it </w:t>
      </w:r>
      <w:r w:rsidRPr="00A76A31">
        <w:rPr>
          <w:rStyle w:val="Emphasis"/>
        </w:rPr>
        <w:t>says it is</w:t>
      </w:r>
      <w:r w:rsidRPr="00A76A31">
        <w:rPr>
          <w:rStyle w:val="StyleUnderline"/>
        </w:rPr>
        <w:t xml:space="preserve">, not because of its </w:t>
      </w:r>
      <w:r w:rsidRPr="00A76A31">
        <w:rPr>
          <w:rStyle w:val="Emphasis"/>
        </w:rPr>
        <w:t>use</w:t>
      </w:r>
      <w:r w:rsidRPr="00A76A31">
        <w:rPr>
          <w:sz w:val="16"/>
        </w:rPr>
        <w:t xml:space="preserve">. Its rival, as Fed Chair Jerome Powell noted, is with other non-interest-bearing assets like gold, not the dollar. That said, the public should reap the benefits of the new technology, and digital central-bank money is a likely expression. </w:t>
      </w:r>
      <w:r w:rsidRPr="00A76A31">
        <w:rPr>
          <w:rStyle w:val="StyleUnderline"/>
        </w:rPr>
        <w:t xml:space="preserve">Public fiat will be </w:t>
      </w:r>
      <w:r w:rsidRPr="00A76A31">
        <w:rPr>
          <w:rStyle w:val="Emphasis"/>
        </w:rPr>
        <w:t>preferred</w:t>
      </w:r>
      <w:r w:rsidRPr="00A76A31">
        <w:rPr>
          <w:rStyle w:val="StyleUnderline"/>
        </w:rPr>
        <w:t xml:space="preserve"> to private fiat</w:t>
      </w:r>
      <w:r w:rsidRPr="00A76A31">
        <w:rPr>
          <w:sz w:val="16"/>
        </w:rPr>
        <w:t>.</w:t>
      </w:r>
    </w:p>
    <w:p w14:paraId="5F254089" w14:textId="77777777" w:rsidR="00802D03" w:rsidRPr="00CB7941" w:rsidRDefault="00802D03" w:rsidP="00802D03">
      <w:pPr>
        <w:pStyle w:val="Heading4"/>
      </w:pPr>
      <w:r>
        <w:t xml:space="preserve">Resilience is </w:t>
      </w:r>
      <w:r>
        <w:rPr>
          <w:u w:val="single"/>
        </w:rPr>
        <w:t>locked in</w:t>
      </w:r>
      <w:r>
        <w:t xml:space="preserve"> AND the plan’s </w:t>
      </w:r>
      <w:r>
        <w:rPr>
          <w:u w:val="single"/>
        </w:rPr>
        <w:t>swamped</w:t>
      </w:r>
      <w:r>
        <w:t xml:space="preserve"> by </w:t>
      </w:r>
      <w:r>
        <w:rPr>
          <w:u w:val="single"/>
        </w:rPr>
        <w:t>macro</w:t>
      </w:r>
      <w:r>
        <w:t xml:space="preserve"> economic trends</w:t>
      </w:r>
    </w:p>
    <w:p w14:paraId="3329BEAF" w14:textId="77777777" w:rsidR="00802D03" w:rsidRDefault="00802D03" w:rsidP="00802D03">
      <w:r>
        <w:t xml:space="preserve">Dr. Nouriel </w:t>
      </w:r>
      <w:r w:rsidRPr="00E5486B">
        <w:rPr>
          <w:rStyle w:val="Style13ptBold"/>
        </w:rPr>
        <w:t>Roubini 20</w:t>
      </w:r>
      <w:r>
        <w:t>, Professor Emeritus of Economics at New York University’s Stern School of Business, Chief Economist at Atlas Capital Team, CEO of Roubini Macro Associates, Former Senior Economist for International Affairs in the White House’s Council of Economic Advisers During the Clinton Administration, “Is the Almighty Dollar Slipping?”, Project Syndicate, 8/21/2020, https://www.project-syndicate.org/commentary/us-dollar-position-as-global-reserve-currency-over-short-and-long-term-by-nouriel-roubini-2020-08</w:t>
      </w:r>
    </w:p>
    <w:p w14:paraId="6384FD2A" w14:textId="77777777" w:rsidR="00802D03" w:rsidRPr="00CB7941" w:rsidRDefault="00802D03" w:rsidP="00802D03">
      <w:pPr>
        <w:rPr>
          <w:sz w:val="16"/>
        </w:rPr>
      </w:pPr>
      <w:r w:rsidRPr="00CB7941">
        <w:rPr>
          <w:sz w:val="16"/>
        </w:rPr>
        <w:t xml:space="preserve">But, to paraphrase Mark Twain, </w:t>
      </w:r>
      <w:r w:rsidRPr="00705B0F">
        <w:rPr>
          <w:rStyle w:val="Emphasis"/>
          <w:highlight w:val="cyan"/>
        </w:rPr>
        <w:t>reports of</w:t>
      </w:r>
      <w:r w:rsidRPr="001127AD">
        <w:rPr>
          <w:rStyle w:val="Emphasis"/>
        </w:rPr>
        <w:t xml:space="preserve"> the </w:t>
      </w:r>
      <w:r w:rsidRPr="00705B0F">
        <w:rPr>
          <w:rStyle w:val="Emphasis"/>
          <w:highlight w:val="cyan"/>
        </w:rPr>
        <w:t>dollar’s</w:t>
      </w:r>
      <w:r w:rsidRPr="001127AD">
        <w:rPr>
          <w:rStyle w:val="Emphasis"/>
        </w:rPr>
        <w:t xml:space="preserve"> early </w:t>
      </w:r>
      <w:r w:rsidRPr="00705B0F">
        <w:rPr>
          <w:rStyle w:val="Emphasis"/>
          <w:highlight w:val="cyan"/>
        </w:rPr>
        <w:t>demise are greatly exaggerated</w:t>
      </w:r>
      <w:r w:rsidRPr="00CB7941">
        <w:rPr>
          <w:sz w:val="16"/>
        </w:rPr>
        <w:t xml:space="preserve">. The greenback’s recent weakness is driven by shorter-term cyclical factors. </w:t>
      </w:r>
      <w:r w:rsidRPr="001127AD">
        <w:rPr>
          <w:rStyle w:val="StyleUnderline"/>
        </w:rPr>
        <w:t xml:space="preserve">In the </w:t>
      </w:r>
      <w:r w:rsidRPr="00705B0F">
        <w:rPr>
          <w:rStyle w:val="StyleUnderline"/>
          <w:highlight w:val="cyan"/>
        </w:rPr>
        <w:t>long run</w:t>
      </w:r>
      <w:r w:rsidRPr="00CB7941">
        <w:rPr>
          <w:sz w:val="16"/>
        </w:rPr>
        <w:t xml:space="preserve">, the situation is more complicated: the </w:t>
      </w:r>
      <w:r w:rsidRPr="001127AD">
        <w:rPr>
          <w:rStyle w:val="StyleUnderline"/>
        </w:rPr>
        <w:t>dollar has</w:t>
      </w:r>
      <w:r w:rsidRPr="00CB7941">
        <w:rPr>
          <w:sz w:val="16"/>
        </w:rPr>
        <w:t xml:space="preserve"> both </w:t>
      </w:r>
      <w:r w:rsidRPr="001127AD">
        <w:rPr>
          <w:rStyle w:val="StyleUnderline"/>
        </w:rPr>
        <w:t xml:space="preserve">strengths and </w:t>
      </w:r>
      <w:r w:rsidRPr="00705B0F">
        <w:rPr>
          <w:rStyle w:val="StyleUnderline"/>
          <w:highlight w:val="cyan"/>
        </w:rPr>
        <w:t>weaknesses</w:t>
      </w:r>
      <w:r w:rsidRPr="001127AD">
        <w:rPr>
          <w:rStyle w:val="StyleUnderline"/>
        </w:rPr>
        <w:t xml:space="preserve"> that may or may not </w:t>
      </w:r>
      <w:r w:rsidRPr="00705B0F">
        <w:rPr>
          <w:rStyle w:val="StyleUnderline"/>
          <w:highlight w:val="cyan"/>
        </w:rPr>
        <w:t>undermine</w:t>
      </w:r>
      <w:r w:rsidRPr="001127AD">
        <w:rPr>
          <w:rStyle w:val="StyleUnderline"/>
        </w:rPr>
        <w:t xml:space="preserve"> its global position </w:t>
      </w:r>
      <w:r w:rsidRPr="00705B0F">
        <w:rPr>
          <w:rStyle w:val="Emphasis"/>
          <w:highlight w:val="cyan"/>
        </w:rPr>
        <w:t>over time</w:t>
      </w:r>
      <w:r w:rsidRPr="00CB7941">
        <w:rPr>
          <w:sz w:val="16"/>
        </w:rPr>
        <w:t>.</w:t>
      </w:r>
    </w:p>
    <w:p w14:paraId="7FF119EF" w14:textId="77777777" w:rsidR="00802D03" w:rsidRPr="00CB7941" w:rsidRDefault="00802D03" w:rsidP="00802D03">
      <w:pPr>
        <w:rPr>
          <w:sz w:val="16"/>
        </w:rPr>
      </w:pPr>
      <w:r w:rsidRPr="00705B0F">
        <w:rPr>
          <w:rStyle w:val="Emphasis"/>
          <w:highlight w:val="cyan"/>
        </w:rPr>
        <w:t>Chief</w:t>
      </w:r>
      <w:r w:rsidRPr="00CB7941">
        <w:rPr>
          <w:sz w:val="16"/>
        </w:rPr>
        <w:t xml:space="preserve"> among the short-term negative factors </w:t>
      </w:r>
      <w:r w:rsidRPr="00705B0F">
        <w:rPr>
          <w:rStyle w:val="StyleUnderline"/>
          <w:highlight w:val="cyan"/>
        </w:rPr>
        <w:t>is</w:t>
      </w:r>
      <w:r w:rsidRPr="001127AD">
        <w:rPr>
          <w:rStyle w:val="StyleUnderline"/>
        </w:rPr>
        <w:t xml:space="preserve"> the Fed’s ultra-loose </w:t>
      </w:r>
      <w:r w:rsidRPr="00705B0F">
        <w:rPr>
          <w:rStyle w:val="Emphasis"/>
          <w:highlight w:val="cyan"/>
        </w:rPr>
        <w:t>monetary policy</w:t>
      </w:r>
      <w:r w:rsidRPr="00CB7941">
        <w:rPr>
          <w:sz w:val="16"/>
        </w:rPr>
        <w:t>. With the United States monetizing ever-larger budget deficits, the Fed’s approach looks more accommodative than that of most other major central banks.</w:t>
      </w:r>
    </w:p>
    <w:p w14:paraId="5F7CD252" w14:textId="77777777" w:rsidR="00802D03" w:rsidRPr="00CB7941" w:rsidRDefault="00802D03" w:rsidP="00802D03">
      <w:pPr>
        <w:rPr>
          <w:sz w:val="16"/>
        </w:rPr>
      </w:pPr>
      <w:r w:rsidRPr="00CB7941">
        <w:rPr>
          <w:sz w:val="16"/>
        </w:rPr>
        <w:t>The dollar tends to weaken during risk-on episodes, and vice versa. That is why its value peaked during the February-March panic over COVID-19, and then weakened from April onward as market sentiment recovered. Moreover, the Fed’s activation of currency swap lines with other central banks eased the dollar illiquidity that had been pushing the exchange rate higher earlier in the crisis. Now, a flood of global dollars is putting downward pressure on the greenback.</w:t>
      </w:r>
    </w:p>
    <w:p w14:paraId="529D6E3A" w14:textId="77777777" w:rsidR="00802D03" w:rsidRPr="00CB7941" w:rsidRDefault="00802D03" w:rsidP="00802D03">
      <w:pPr>
        <w:rPr>
          <w:sz w:val="16"/>
        </w:rPr>
      </w:pPr>
      <w:r w:rsidRPr="00CB7941">
        <w:rPr>
          <w:sz w:val="16"/>
        </w:rPr>
        <w:t xml:space="preserve">Moreover, </w:t>
      </w:r>
      <w:r w:rsidRPr="00705B0F">
        <w:rPr>
          <w:rStyle w:val="StyleUnderline"/>
          <w:highlight w:val="cyan"/>
        </w:rPr>
        <w:t>some</w:t>
      </w:r>
      <w:r w:rsidRPr="00CB7941">
        <w:rPr>
          <w:sz w:val="16"/>
        </w:rPr>
        <w:t xml:space="preserve"> developed </w:t>
      </w:r>
      <w:r w:rsidRPr="00CB7941">
        <w:rPr>
          <w:rStyle w:val="StyleUnderline"/>
        </w:rPr>
        <w:t>countries</w:t>
      </w:r>
      <w:r w:rsidRPr="00CB7941">
        <w:rPr>
          <w:sz w:val="16"/>
        </w:rPr>
        <w:t xml:space="preserve"> (in Europe and elsewhere) and some emerging markets (such as China and others in Asia) </w:t>
      </w:r>
      <w:r w:rsidRPr="00CB7941">
        <w:rPr>
          <w:rStyle w:val="StyleUnderline"/>
        </w:rPr>
        <w:t xml:space="preserve">are </w:t>
      </w:r>
      <w:r w:rsidRPr="00705B0F">
        <w:rPr>
          <w:rStyle w:val="Emphasis"/>
          <w:highlight w:val="cyan"/>
        </w:rPr>
        <w:t>do</w:t>
      </w:r>
      <w:r w:rsidRPr="00CB7941">
        <w:rPr>
          <w:rStyle w:val="StyleUnderline"/>
        </w:rPr>
        <w:t xml:space="preserve">ing a much </w:t>
      </w:r>
      <w:r w:rsidRPr="00705B0F">
        <w:rPr>
          <w:rStyle w:val="StyleUnderline"/>
          <w:highlight w:val="cyan"/>
        </w:rPr>
        <w:t>better</w:t>
      </w:r>
      <w:r w:rsidRPr="00CB7941">
        <w:rPr>
          <w:rStyle w:val="StyleUnderline"/>
        </w:rPr>
        <w:t xml:space="preserve"> job of </w:t>
      </w:r>
      <w:r w:rsidRPr="00705B0F">
        <w:rPr>
          <w:rStyle w:val="StyleUnderline"/>
          <w:highlight w:val="cyan"/>
        </w:rPr>
        <w:t xml:space="preserve">containing </w:t>
      </w:r>
      <w:r w:rsidRPr="00705B0F">
        <w:rPr>
          <w:rStyle w:val="Emphasis"/>
          <w:highlight w:val="cyan"/>
        </w:rPr>
        <w:t>COVID</w:t>
      </w:r>
      <w:r w:rsidRPr="00CB7941">
        <w:rPr>
          <w:sz w:val="16"/>
        </w:rPr>
        <w:t xml:space="preserve">-19 </w:t>
      </w:r>
      <w:r w:rsidRPr="00CB7941">
        <w:rPr>
          <w:rStyle w:val="StyleUnderline"/>
        </w:rPr>
        <w:t xml:space="preserve">than the </w:t>
      </w:r>
      <w:r w:rsidRPr="00CB7941">
        <w:rPr>
          <w:rStyle w:val="Emphasis"/>
        </w:rPr>
        <w:t>U</w:t>
      </w:r>
      <w:r w:rsidRPr="00CB7941">
        <w:rPr>
          <w:sz w:val="16"/>
        </w:rPr>
        <w:t xml:space="preserve">nited </w:t>
      </w:r>
      <w:r w:rsidRPr="00CB7941">
        <w:rPr>
          <w:rStyle w:val="Emphasis"/>
        </w:rPr>
        <w:t>S</w:t>
      </w:r>
      <w:r w:rsidRPr="00CB7941">
        <w:rPr>
          <w:sz w:val="16"/>
        </w:rPr>
        <w:t xml:space="preserve">tates </w:t>
      </w:r>
      <w:r w:rsidRPr="00CB7941">
        <w:rPr>
          <w:rStyle w:val="StyleUnderline"/>
        </w:rPr>
        <w:t>is</w:t>
      </w:r>
      <w:r w:rsidRPr="00CB7941">
        <w:rPr>
          <w:sz w:val="16"/>
        </w:rPr>
        <w:t xml:space="preserve">, implying that their economic recoveries may prove to be more resilient. The </w:t>
      </w:r>
      <w:r w:rsidRPr="00CB7941">
        <w:rPr>
          <w:rStyle w:val="Emphasis"/>
        </w:rPr>
        <w:t>public-health failures</w:t>
      </w:r>
      <w:r w:rsidRPr="00CB7941">
        <w:rPr>
          <w:sz w:val="16"/>
        </w:rPr>
        <w:t xml:space="preserve"> and related economic vulnerabilities in the US </w:t>
      </w:r>
      <w:r w:rsidRPr="00CB7941">
        <w:rPr>
          <w:rStyle w:val="StyleUnderline"/>
        </w:rPr>
        <w:t>are</w:t>
      </w:r>
      <w:r w:rsidRPr="00CB7941">
        <w:rPr>
          <w:sz w:val="16"/>
        </w:rPr>
        <w:t xml:space="preserve"> thus further </w:t>
      </w:r>
      <w:r w:rsidRPr="00CB7941">
        <w:rPr>
          <w:rStyle w:val="StyleUnderline"/>
        </w:rPr>
        <w:t>contributing to the dollar’s weakness</w:t>
      </w:r>
      <w:r w:rsidRPr="00CB7941">
        <w:rPr>
          <w:sz w:val="16"/>
        </w:rPr>
        <w:t>.</w:t>
      </w:r>
    </w:p>
    <w:p w14:paraId="7C9A8A1F" w14:textId="77777777" w:rsidR="00802D03" w:rsidRPr="00CB7941" w:rsidRDefault="00802D03" w:rsidP="00802D03">
      <w:pPr>
        <w:rPr>
          <w:sz w:val="16"/>
        </w:rPr>
      </w:pPr>
      <w:r w:rsidRPr="00CB7941">
        <w:rPr>
          <w:sz w:val="16"/>
        </w:rPr>
        <w:t>It also bears repeating that before the pandemic, the dollar had appreciated by over 30% in nominal and real (inflation-adjusted) terms since 2011. Given the yawning US external deficit, and because interest rates are not high enough to finance it with capital inflows, a dollar depreciation was necessary to restore US trade competitiveness. And the US turn to protectionism signals that it prefers a weaker dollar to restore external competitiveness.</w:t>
      </w:r>
    </w:p>
    <w:p w14:paraId="4FB1CC69" w14:textId="77777777" w:rsidR="00802D03" w:rsidRPr="00CB7941" w:rsidRDefault="00802D03" w:rsidP="00802D03">
      <w:pPr>
        <w:rPr>
          <w:sz w:val="16"/>
        </w:rPr>
      </w:pPr>
      <w:r w:rsidRPr="00CB7941">
        <w:rPr>
          <w:sz w:val="16"/>
        </w:rPr>
        <w:t>Even in the short run the dollar could strengthen again if – as the latest global growth data suggest – a V-shaped recovery stalls into an anemic U-shaped recovery, let alone a double dip, if the first pandemic wave is not controlled and a second wave kills the recovery before effective vaccines are found.</w:t>
      </w:r>
    </w:p>
    <w:p w14:paraId="72FBA970" w14:textId="77777777" w:rsidR="00802D03" w:rsidRPr="00CB7941" w:rsidRDefault="00802D03" w:rsidP="00802D03">
      <w:pPr>
        <w:rPr>
          <w:sz w:val="16"/>
        </w:rPr>
      </w:pPr>
      <w:r w:rsidRPr="00CB7941">
        <w:rPr>
          <w:sz w:val="16"/>
        </w:rPr>
        <w:t xml:space="preserve">In the medium to long term, </w:t>
      </w:r>
      <w:r w:rsidRPr="00705B0F">
        <w:rPr>
          <w:rStyle w:val="Emphasis"/>
          <w:highlight w:val="cyan"/>
        </w:rPr>
        <w:t>multiple factors</w:t>
      </w:r>
      <w:r w:rsidRPr="00CB7941">
        <w:rPr>
          <w:rStyle w:val="StyleUnderline"/>
        </w:rPr>
        <w:t xml:space="preserve"> could </w:t>
      </w:r>
      <w:r w:rsidRPr="00705B0F">
        <w:rPr>
          <w:rStyle w:val="Emphasis"/>
          <w:highlight w:val="cyan"/>
        </w:rPr>
        <w:t>preserve</w:t>
      </w:r>
      <w:r w:rsidRPr="00CB7941">
        <w:rPr>
          <w:rStyle w:val="StyleUnderline"/>
        </w:rPr>
        <w:t xml:space="preserve"> the greenback’s global </w:t>
      </w:r>
      <w:r w:rsidRPr="00705B0F">
        <w:rPr>
          <w:rStyle w:val="Emphasis"/>
          <w:highlight w:val="cyan"/>
        </w:rPr>
        <w:t>dominance</w:t>
      </w:r>
      <w:r w:rsidRPr="00CB7941">
        <w:rPr>
          <w:rStyle w:val="StyleUnderline"/>
        </w:rPr>
        <w:t xml:space="preserve">. The </w:t>
      </w:r>
      <w:r w:rsidRPr="00705B0F">
        <w:rPr>
          <w:rStyle w:val="StyleUnderline"/>
          <w:highlight w:val="cyan"/>
        </w:rPr>
        <w:t>dollar will</w:t>
      </w:r>
      <w:r w:rsidRPr="00CB7941">
        <w:rPr>
          <w:rStyle w:val="StyleUnderline"/>
        </w:rPr>
        <w:t xml:space="preserve"> continue to </w:t>
      </w:r>
      <w:r w:rsidRPr="00705B0F">
        <w:rPr>
          <w:rStyle w:val="StyleUnderline"/>
          <w:highlight w:val="cyan"/>
        </w:rPr>
        <w:t>benefit from</w:t>
      </w:r>
      <w:r w:rsidRPr="00CB7941">
        <w:rPr>
          <w:rStyle w:val="StyleUnderline"/>
        </w:rPr>
        <w:t xml:space="preserve"> a broad-based system of </w:t>
      </w:r>
      <w:r w:rsidRPr="00705B0F">
        <w:rPr>
          <w:rStyle w:val="Emphasis"/>
          <w:highlight w:val="cyan"/>
        </w:rPr>
        <w:t>flexible</w:t>
      </w:r>
      <w:r w:rsidRPr="00CB7941">
        <w:rPr>
          <w:rStyle w:val="Emphasis"/>
        </w:rPr>
        <w:t xml:space="preserve"> exchange </w:t>
      </w:r>
      <w:r w:rsidRPr="00705B0F">
        <w:rPr>
          <w:rStyle w:val="Emphasis"/>
          <w:highlight w:val="cyan"/>
        </w:rPr>
        <w:t>rates</w:t>
      </w:r>
      <w:r w:rsidRPr="00705B0F">
        <w:rPr>
          <w:rStyle w:val="StyleUnderline"/>
          <w:highlight w:val="cyan"/>
        </w:rPr>
        <w:t xml:space="preserve">, </w:t>
      </w:r>
      <w:r w:rsidRPr="00705B0F">
        <w:rPr>
          <w:rStyle w:val="Emphasis"/>
          <w:highlight w:val="cyan"/>
        </w:rPr>
        <w:t>limited capital controls</w:t>
      </w:r>
      <w:r w:rsidRPr="00705B0F">
        <w:rPr>
          <w:rStyle w:val="StyleUnderline"/>
          <w:highlight w:val="cyan"/>
        </w:rPr>
        <w:t xml:space="preserve">, and </w:t>
      </w:r>
      <w:r w:rsidRPr="00705B0F">
        <w:rPr>
          <w:rStyle w:val="Emphasis"/>
          <w:highlight w:val="cyan"/>
        </w:rPr>
        <w:t>deep, liquid</w:t>
      </w:r>
      <w:r w:rsidRPr="00CB7941">
        <w:rPr>
          <w:rStyle w:val="Emphasis"/>
        </w:rPr>
        <w:t xml:space="preserve"> bond </w:t>
      </w:r>
      <w:r w:rsidRPr="00705B0F">
        <w:rPr>
          <w:rStyle w:val="Emphasis"/>
          <w:highlight w:val="cyan"/>
        </w:rPr>
        <w:t>markets</w:t>
      </w:r>
      <w:r w:rsidRPr="00CB7941">
        <w:rPr>
          <w:sz w:val="16"/>
        </w:rPr>
        <w:t xml:space="preserve">. More to the point, </w:t>
      </w:r>
      <w:r w:rsidRPr="00705B0F">
        <w:rPr>
          <w:rStyle w:val="StyleUnderline"/>
          <w:highlight w:val="cyan"/>
        </w:rPr>
        <w:t>there</w:t>
      </w:r>
      <w:r w:rsidRPr="00CB7941">
        <w:rPr>
          <w:rStyle w:val="StyleUnderline"/>
        </w:rPr>
        <w:t xml:space="preserve"> simply </w:t>
      </w:r>
      <w:r w:rsidRPr="00705B0F">
        <w:rPr>
          <w:rStyle w:val="StyleUnderline"/>
          <w:highlight w:val="cyan"/>
        </w:rPr>
        <w:t xml:space="preserve">is </w:t>
      </w:r>
      <w:r w:rsidRPr="00705B0F">
        <w:rPr>
          <w:rStyle w:val="Emphasis"/>
          <w:highlight w:val="cyan"/>
        </w:rPr>
        <w:t>no</w:t>
      </w:r>
      <w:r w:rsidRPr="00CB7941">
        <w:rPr>
          <w:rStyle w:val="Emphasis"/>
        </w:rPr>
        <w:t xml:space="preserve"> clear </w:t>
      </w:r>
      <w:r w:rsidRPr="00705B0F">
        <w:rPr>
          <w:rStyle w:val="Emphasis"/>
          <w:highlight w:val="cyan"/>
        </w:rPr>
        <w:t>alt</w:t>
      </w:r>
      <w:r w:rsidRPr="00CB7941">
        <w:rPr>
          <w:rStyle w:val="Emphasis"/>
        </w:rPr>
        <w:t>ernative</w:t>
      </w:r>
      <w:r w:rsidRPr="00CB7941">
        <w:rPr>
          <w:rStyle w:val="StyleUnderline"/>
        </w:rPr>
        <w:t xml:space="preserve"> currency that could serve </w:t>
      </w:r>
      <w:r w:rsidRPr="00705B0F">
        <w:rPr>
          <w:rStyle w:val="StyleUnderline"/>
          <w:highlight w:val="cyan"/>
        </w:rPr>
        <w:t>as a</w:t>
      </w:r>
      <w:r w:rsidRPr="00CB7941">
        <w:rPr>
          <w:rStyle w:val="StyleUnderline"/>
        </w:rPr>
        <w:t xml:space="preserve"> broad </w:t>
      </w:r>
      <w:r w:rsidRPr="00705B0F">
        <w:rPr>
          <w:rStyle w:val="StyleUnderline"/>
          <w:highlight w:val="cyan"/>
        </w:rPr>
        <w:t xml:space="preserve">unit of </w:t>
      </w:r>
      <w:r w:rsidRPr="00705B0F">
        <w:rPr>
          <w:rStyle w:val="Emphasis"/>
          <w:highlight w:val="cyan"/>
        </w:rPr>
        <w:t>account</w:t>
      </w:r>
      <w:r w:rsidRPr="00CB7941">
        <w:rPr>
          <w:rStyle w:val="StyleUnderline"/>
        </w:rPr>
        <w:t xml:space="preserve">, means of </w:t>
      </w:r>
      <w:r w:rsidRPr="00705B0F">
        <w:rPr>
          <w:rStyle w:val="Emphasis"/>
          <w:highlight w:val="cyan"/>
        </w:rPr>
        <w:t>payment</w:t>
      </w:r>
      <w:r w:rsidRPr="00705B0F">
        <w:rPr>
          <w:rStyle w:val="StyleUnderline"/>
          <w:highlight w:val="cyan"/>
        </w:rPr>
        <w:t>, and</w:t>
      </w:r>
      <w:r w:rsidRPr="00CB7941">
        <w:rPr>
          <w:rStyle w:val="StyleUnderline"/>
        </w:rPr>
        <w:t xml:space="preserve"> stable </w:t>
      </w:r>
      <w:r w:rsidRPr="00705B0F">
        <w:rPr>
          <w:rStyle w:val="Emphasis"/>
          <w:highlight w:val="cyan"/>
        </w:rPr>
        <w:t>store</w:t>
      </w:r>
      <w:r w:rsidRPr="00CB7941">
        <w:rPr>
          <w:rStyle w:val="StyleUnderline"/>
        </w:rPr>
        <w:t xml:space="preserve"> of value</w:t>
      </w:r>
      <w:r w:rsidRPr="00CB7941">
        <w:rPr>
          <w:sz w:val="16"/>
        </w:rPr>
        <w:t>.</w:t>
      </w:r>
    </w:p>
    <w:p w14:paraId="3BA030F6" w14:textId="77777777" w:rsidR="00802D03" w:rsidRPr="00CB7941" w:rsidRDefault="00802D03" w:rsidP="00802D03">
      <w:pPr>
        <w:rPr>
          <w:sz w:val="16"/>
        </w:rPr>
      </w:pPr>
      <w:r w:rsidRPr="00CB7941">
        <w:rPr>
          <w:sz w:val="16"/>
        </w:rPr>
        <w:t>Furthermore, despite its pandemic travails, the potential annual US growth rate, at around 2%, is higher than in most other advanced economies, where it is closer to 1%. The US economy also remains dynamic and competitive in many leading industries, such as technology, biotech, pharmaceuticals, health care, and advanced financial services, all of which will continue to attract capital inflows from abroad.</w:t>
      </w:r>
    </w:p>
    <w:p w14:paraId="0B833033" w14:textId="77777777" w:rsidR="00802D03" w:rsidRDefault="00802D03" w:rsidP="00802D03"/>
    <w:p w14:paraId="42DCDE68" w14:textId="77777777" w:rsidR="00802D03" w:rsidRPr="00C72A75" w:rsidRDefault="00802D03" w:rsidP="00802D03">
      <w:pPr>
        <w:pStyle w:val="Heading3"/>
      </w:pPr>
      <w:r>
        <w:t>Dollar DA---No Crypto Threat---1AR</w:t>
      </w:r>
    </w:p>
    <w:p w14:paraId="2E4D195E" w14:textId="77777777" w:rsidR="00802D03" w:rsidRDefault="00802D03" w:rsidP="00802D03">
      <w:pPr>
        <w:pStyle w:val="Heading4"/>
      </w:pPr>
      <w:r>
        <w:t xml:space="preserve">Cypto will </w:t>
      </w:r>
      <w:r>
        <w:rPr>
          <w:u w:val="single"/>
        </w:rPr>
        <w:t>definitely</w:t>
      </w:r>
      <w:r>
        <w:t xml:space="preserve"> not displace the dollar</w:t>
      </w:r>
    </w:p>
    <w:p w14:paraId="5ED2FFF7" w14:textId="77777777" w:rsidR="00802D03" w:rsidRPr="003D7F06" w:rsidRDefault="00802D03" w:rsidP="00802D03">
      <w:r>
        <w:t xml:space="preserve">Eswar </w:t>
      </w:r>
      <w:r w:rsidRPr="003D7F06">
        <w:rPr>
          <w:rStyle w:val="Style13ptBold"/>
        </w:rPr>
        <w:t>Prasad 21</w:t>
      </w:r>
      <w:r>
        <w:t>, Tolani Senior Professor of Trade Policy and Professor of Economics at Cornell University, Senior Fellow at the Brookings Institution, New Century Chair in International Trade and Economics, and Research Associate at the National Bureau of Economic Research, “Five Myths About Cryptocurrency”, Brookings Institution, 5/24/2021, https://www.brookings.edu/opinions/five-myths-about-cryptocurrency/</w:t>
      </w:r>
    </w:p>
    <w:p w14:paraId="5FB2983F" w14:textId="77777777" w:rsidR="00802D03" w:rsidRDefault="00802D03" w:rsidP="00802D03">
      <w:r w:rsidRPr="00085F0B">
        <w:rPr>
          <w:rStyle w:val="StyleUnderline"/>
          <w:highlight w:val="cyan"/>
        </w:rPr>
        <w:t>MYTH</w:t>
      </w:r>
      <w:r>
        <w:t xml:space="preserve"> NO. 4 </w:t>
      </w:r>
      <w:r w:rsidRPr="00085F0B">
        <w:rPr>
          <w:rStyle w:val="Emphasis"/>
          <w:highlight w:val="cyan"/>
        </w:rPr>
        <w:t>Crypto</w:t>
      </w:r>
      <w:r w:rsidRPr="003D7F06">
        <w:rPr>
          <w:rStyle w:val="StyleUnderline"/>
        </w:rPr>
        <w:t xml:space="preserve">currencies </w:t>
      </w:r>
      <w:r w:rsidRPr="00085F0B">
        <w:rPr>
          <w:rStyle w:val="StyleUnderline"/>
          <w:highlight w:val="cyan"/>
        </w:rPr>
        <w:t xml:space="preserve">will </w:t>
      </w:r>
      <w:r w:rsidRPr="00085F0B">
        <w:rPr>
          <w:rStyle w:val="Emphasis"/>
          <w:highlight w:val="cyan"/>
        </w:rPr>
        <w:t>displace the dollar</w:t>
      </w:r>
      <w:r>
        <w:t>.</w:t>
      </w:r>
    </w:p>
    <w:p w14:paraId="618789D8" w14:textId="77777777" w:rsidR="00802D03" w:rsidRDefault="00802D03" w:rsidP="00802D03">
      <w:r>
        <w:t xml:space="preserve">Morgan Stanley’s chief global strategist, Ruchir </w:t>
      </w:r>
      <w:r w:rsidRPr="003D7F06">
        <w:rPr>
          <w:rStyle w:val="StyleUnderline"/>
        </w:rPr>
        <w:t>Sharma, has argued that bitcoin could end the dollar’s reign</w:t>
      </w:r>
      <w:r>
        <w:t>—or at least that the “digital currency poses a significant threat to [the] greenback’s supremacy.” A Financial Times headline proposes, even more ominously, that “Bitcoin’s rise reflects America’s decline.”</w:t>
      </w:r>
    </w:p>
    <w:p w14:paraId="27BFFEF5" w14:textId="77777777" w:rsidR="00802D03" w:rsidRDefault="00802D03" w:rsidP="00802D03">
      <w:r w:rsidRPr="003D7F06">
        <w:rPr>
          <w:rStyle w:val="StyleUnderline"/>
        </w:rPr>
        <w:t xml:space="preserve">Cryptocurrencies are not backed by anything other than the </w:t>
      </w:r>
      <w:r w:rsidRPr="003D7F06">
        <w:rPr>
          <w:rStyle w:val="Emphasis"/>
        </w:rPr>
        <w:t>faith</w:t>
      </w:r>
      <w:r w:rsidRPr="003D7F06">
        <w:rPr>
          <w:rStyle w:val="StyleUnderline"/>
        </w:rPr>
        <w:t xml:space="preserve"> of the people who own them. The </w:t>
      </w:r>
      <w:r w:rsidRPr="00085F0B">
        <w:rPr>
          <w:rStyle w:val="StyleUnderline"/>
          <w:highlight w:val="cyan"/>
        </w:rPr>
        <w:t>dollar</w:t>
      </w:r>
      <w:r w:rsidRPr="003D7F06">
        <w:rPr>
          <w:rStyle w:val="StyleUnderline"/>
        </w:rPr>
        <w:t xml:space="preserve">, by contrast, </w:t>
      </w:r>
      <w:r w:rsidRPr="00085F0B">
        <w:rPr>
          <w:rStyle w:val="StyleUnderline"/>
          <w:highlight w:val="cyan"/>
        </w:rPr>
        <w:t>is backed by</w:t>
      </w:r>
      <w:r w:rsidRPr="003D7F06">
        <w:rPr>
          <w:rStyle w:val="StyleUnderline"/>
        </w:rPr>
        <w:t xml:space="preserve"> the U.S. </w:t>
      </w:r>
      <w:r w:rsidRPr="00085F0B">
        <w:rPr>
          <w:rStyle w:val="Emphasis"/>
          <w:highlight w:val="cyan"/>
        </w:rPr>
        <w:t>government</w:t>
      </w:r>
      <w:r w:rsidRPr="00085F0B">
        <w:rPr>
          <w:rStyle w:val="StyleUnderline"/>
          <w:highlight w:val="cyan"/>
        </w:rPr>
        <w:t xml:space="preserve">. Investors still </w:t>
      </w:r>
      <w:r w:rsidRPr="00085F0B">
        <w:rPr>
          <w:rStyle w:val="Emphasis"/>
          <w:highlight w:val="cyan"/>
        </w:rPr>
        <w:t>trust</w:t>
      </w:r>
      <w:r w:rsidRPr="003D7F06">
        <w:rPr>
          <w:rStyle w:val="Emphasis"/>
        </w:rPr>
        <w:t xml:space="preserve"> the dollar</w:t>
      </w:r>
      <w:r>
        <w:t xml:space="preserve">, even in hard times. </w:t>
      </w:r>
      <w:r w:rsidRPr="003D7F06">
        <w:rPr>
          <w:rStyle w:val="StyleUnderline"/>
        </w:rPr>
        <w:t xml:space="preserve">As one illustration, domestic and foreign investors </w:t>
      </w:r>
      <w:r w:rsidRPr="00085F0B">
        <w:rPr>
          <w:rStyle w:val="StyleUnderline"/>
          <w:highlight w:val="cyan"/>
        </w:rPr>
        <w:t xml:space="preserve">continue to </w:t>
      </w:r>
      <w:r w:rsidRPr="00085F0B">
        <w:rPr>
          <w:rStyle w:val="Emphasis"/>
          <w:highlight w:val="cyan"/>
        </w:rPr>
        <w:t>eagerly snap up trillions</w:t>
      </w:r>
      <w:r w:rsidRPr="003D7F06">
        <w:rPr>
          <w:rStyle w:val="StyleUnderline"/>
        </w:rPr>
        <w:t xml:space="preserve"> of dollars </w:t>
      </w:r>
      <w:r w:rsidRPr="00085F0B">
        <w:rPr>
          <w:rStyle w:val="StyleUnderline"/>
          <w:highlight w:val="cyan"/>
        </w:rPr>
        <w:t>in</w:t>
      </w:r>
      <w:r w:rsidRPr="003D7F06">
        <w:rPr>
          <w:rStyle w:val="StyleUnderline"/>
        </w:rPr>
        <w:t xml:space="preserve"> U.S. </w:t>
      </w:r>
      <w:r w:rsidRPr="00085F0B">
        <w:rPr>
          <w:rStyle w:val="StyleUnderline"/>
          <w:highlight w:val="cyan"/>
        </w:rPr>
        <w:t>Treasury securities</w:t>
      </w:r>
      <w:r w:rsidRPr="003D7F06">
        <w:rPr>
          <w:rStyle w:val="StyleUnderline"/>
        </w:rPr>
        <w:t xml:space="preserve"> even </w:t>
      </w:r>
      <w:r w:rsidRPr="00085F0B">
        <w:rPr>
          <w:rStyle w:val="StyleUnderline"/>
          <w:highlight w:val="cyan"/>
        </w:rPr>
        <w:t>at low</w:t>
      </w:r>
      <w:r w:rsidRPr="003D7F06">
        <w:rPr>
          <w:rStyle w:val="StyleUnderline"/>
        </w:rPr>
        <w:t xml:space="preserve"> interest </w:t>
      </w:r>
      <w:r w:rsidRPr="00085F0B">
        <w:rPr>
          <w:rStyle w:val="StyleUnderline"/>
          <w:highlight w:val="cyan"/>
        </w:rPr>
        <w:t>rates</w:t>
      </w:r>
      <w:r>
        <w:t>.</w:t>
      </w:r>
    </w:p>
    <w:p w14:paraId="0BA4CE88" w14:textId="77777777" w:rsidR="00802D03" w:rsidRDefault="00802D03" w:rsidP="00802D03">
      <w:r>
        <w:t xml:space="preserve">New cryptocurrencies called </w:t>
      </w:r>
      <w:r w:rsidRPr="00085F0B">
        <w:rPr>
          <w:rStyle w:val="Emphasis"/>
          <w:highlight w:val="cyan"/>
        </w:rPr>
        <w:t>stablecoins</w:t>
      </w:r>
      <w:r w:rsidRPr="003D7F06">
        <w:rPr>
          <w:rStyle w:val="StyleUnderline"/>
        </w:rPr>
        <w:t xml:space="preserve"> aim to have stable values and</w:t>
      </w:r>
      <w:r>
        <w:t xml:space="preserve"> therefore </w:t>
      </w:r>
      <w:r w:rsidRPr="003D7F06">
        <w:rPr>
          <w:rStyle w:val="StyleUnderline"/>
        </w:rPr>
        <w:t>make it easier to conduct digital payments. Facebook plans to issue</w:t>
      </w:r>
      <w:r>
        <w:t xml:space="preserve"> its own cryptocurrency, called </w:t>
      </w:r>
      <w:r w:rsidRPr="003D7F06">
        <w:rPr>
          <w:rStyle w:val="StyleUnderline"/>
        </w:rPr>
        <w:t>Diem</w:t>
      </w:r>
      <w:r>
        <w:t xml:space="preserve">, that will be </w:t>
      </w:r>
      <w:r w:rsidRPr="00085F0B">
        <w:rPr>
          <w:rStyle w:val="Emphasis"/>
          <w:highlight w:val="cyan"/>
        </w:rPr>
        <w:t>back</w:t>
      </w:r>
      <w:r w:rsidRPr="003D7F06">
        <w:rPr>
          <w:rStyle w:val="Emphasis"/>
        </w:rPr>
        <w:t xml:space="preserve">ed </w:t>
      </w:r>
      <w:r w:rsidRPr="00085F0B">
        <w:rPr>
          <w:rStyle w:val="Emphasis"/>
          <w:highlight w:val="cyan"/>
        </w:rPr>
        <w:t>one for one with</w:t>
      </w:r>
      <w:r>
        <w:t xml:space="preserve"> U.S. </w:t>
      </w:r>
      <w:r w:rsidRPr="00085F0B">
        <w:rPr>
          <w:rStyle w:val="Emphasis"/>
          <w:highlight w:val="cyan"/>
        </w:rPr>
        <w:t>dollars</w:t>
      </w:r>
      <w:r>
        <w:t xml:space="preserve">, giving it a stable value. But the value of stablecoins comes precisely from their backing by government-issued currencies. </w:t>
      </w:r>
      <w:r w:rsidRPr="00085F0B">
        <w:rPr>
          <w:rStyle w:val="StyleUnderline"/>
          <w:highlight w:val="cyan"/>
        </w:rPr>
        <w:t>So</w:t>
      </w:r>
      <w:r w:rsidRPr="003D7F06">
        <w:rPr>
          <w:rStyle w:val="StyleUnderline"/>
        </w:rPr>
        <w:t xml:space="preserve"> while dollars might become less important in making payments, the </w:t>
      </w:r>
      <w:r w:rsidRPr="00085F0B">
        <w:rPr>
          <w:rStyle w:val="Emphasis"/>
          <w:highlight w:val="cyan"/>
        </w:rPr>
        <w:t>primacy</w:t>
      </w:r>
      <w:r w:rsidRPr="003D7F06">
        <w:rPr>
          <w:rStyle w:val="StyleUnderline"/>
        </w:rPr>
        <w:t xml:space="preserve"> of the U.S. dollar </w:t>
      </w:r>
      <w:r w:rsidRPr="00085F0B">
        <w:rPr>
          <w:rStyle w:val="StyleUnderline"/>
          <w:highlight w:val="cyan"/>
        </w:rPr>
        <w:t xml:space="preserve">as a </w:t>
      </w:r>
      <w:r w:rsidRPr="00085F0B">
        <w:rPr>
          <w:rStyle w:val="Emphasis"/>
          <w:highlight w:val="cyan"/>
        </w:rPr>
        <w:t>store of value</w:t>
      </w:r>
      <w:r w:rsidRPr="00085F0B">
        <w:rPr>
          <w:rStyle w:val="StyleUnderline"/>
          <w:highlight w:val="cyan"/>
        </w:rPr>
        <w:t xml:space="preserve"> will </w:t>
      </w:r>
      <w:r w:rsidRPr="00085F0B">
        <w:rPr>
          <w:rStyle w:val="Emphasis"/>
          <w:highlight w:val="cyan"/>
        </w:rPr>
        <w:t>not be challenged</w:t>
      </w:r>
      <w:r>
        <w:t>.</w:t>
      </w:r>
    </w:p>
    <w:p w14:paraId="4C93DC7F" w14:textId="77777777" w:rsidR="00802D03" w:rsidRDefault="00802D03" w:rsidP="00802D03">
      <w:pPr>
        <w:pStyle w:val="Heading4"/>
      </w:pPr>
      <w:r>
        <w:t xml:space="preserve">It can be </w:t>
      </w:r>
      <w:r>
        <w:rPr>
          <w:u w:val="single"/>
        </w:rPr>
        <w:t>widely</w:t>
      </w:r>
      <w:r>
        <w:t xml:space="preserve"> used but </w:t>
      </w:r>
      <w:r>
        <w:rPr>
          <w:u w:val="single"/>
        </w:rPr>
        <w:t>won’t</w:t>
      </w:r>
      <w:r>
        <w:t xml:space="preserve"> displace the central </w:t>
      </w:r>
      <w:r>
        <w:rPr>
          <w:u w:val="single"/>
        </w:rPr>
        <w:t>safe haven</w:t>
      </w:r>
      <w:r>
        <w:t xml:space="preserve"> role of the dollar</w:t>
      </w:r>
    </w:p>
    <w:p w14:paraId="5F7ECA9A" w14:textId="77777777" w:rsidR="00802D03" w:rsidRDefault="00802D03" w:rsidP="00802D03">
      <w:r>
        <w:t xml:space="preserve">Kevin </w:t>
      </w:r>
      <w:r w:rsidRPr="000A5F0B">
        <w:rPr>
          <w:rStyle w:val="Style13ptBold"/>
        </w:rPr>
        <w:t>Stankiewicz 21</w:t>
      </w:r>
      <w:r>
        <w:t>, Associate Reporter for CNBC, Degree in Journalism and Geography at Ohio State University, “Bitcoin Poses No Threat to the Dollar as the World’s Currency Leader, Fed’s Bullard Says”, CNBC, 2/16/2021, https://www.cnbc.com/2021/02/16/bitcoin-no-threat-to-dollar-as-worlds-reserve-currency-feds-james-bullard.html</w:t>
      </w:r>
    </w:p>
    <w:p w14:paraId="1E2F6750" w14:textId="77777777" w:rsidR="00802D03" w:rsidRPr="009C756A" w:rsidRDefault="00802D03" w:rsidP="00802D03">
      <w:pPr>
        <w:rPr>
          <w:sz w:val="16"/>
        </w:rPr>
      </w:pPr>
      <w:r w:rsidRPr="009C756A">
        <w:rPr>
          <w:sz w:val="16"/>
        </w:rPr>
        <w:t xml:space="preserve">St. Louis Federal Reserve President James Bullard told CNBC on Tuesday he believes increasing interest in </w:t>
      </w:r>
      <w:r w:rsidRPr="00092DE2">
        <w:rPr>
          <w:rStyle w:val="StyleUnderline"/>
          <w:highlight w:val="cyan"/>
        </w:rPr>
        <w:t xml:space="preserve">bitcoin does </w:t>
      </w:r>
      <w:r w:rsidRPr="00092DE2">
        <w:rPr>
          <w:rStyle w:val="Emphasis"/>
          <w:highlight w:val="cyan"/>
        </w:rPr>
        <w:t>not</w:t>
      </w:r>
      <w:r w:rsidRPr="00092DE2">
        <w:rPr>
          <w:rStyle w:val="StyleUnderline"/>
          <w:highlight w:val="cyan"/>
        </w:rPr>
        <w:t xml:space="preserve"> pose a </w:t>
      </w:r>
      <w:r w:rsidRPr="00092DE2">
        <w:rPr>
          <w:rStyle w:val="Emphasis"/>
          <w:highlight w:val="cyan"/>
        </w:rPr>
        <w:t>serious threat</w:t>
      </w:r>
      <w:r w:rsidRPr="00092DE2">
        <w:rPr>
          <w:rStyle w:val="StyleUnderline"/>
          <w:highlight w:val="cyan"/>
        </w:rPr>
        <w:t xml:space="preserve"> to the</w:t>
      </w:r>
      <w:r w:rsidRPr="000A5F0B">
        <w:rPr>
          <w:rStyle w:val="StyleUnderline"/>
        </w:rPr>
        <w:t xml:space="preserve"> U.S. </w:t>
      </w:r>
      <w:r w:rsidRPr="00092DE2">
        <w:rPr>
          <w:rStyle w:val="StyleUnderline"/>
          <w:highlight w:val="cyan"/>
        </w:rPr>
        <w:t>dollar</w:t>
      </w:r>
      <w:r w:rsidRPr="000A5F0B">
        <w:rPr>
          <w:rStyle w:val="StyleUnderline"/>
        </w:rPr>
        <w:t xml:space="preserve"> as the</w:t>
      </w:r>
      <w:r w:rsidRPr="009C756A">
        <w:rPr>
          <w:sz w:val="16"/>
        </w:rPr>
        <w:t xml:space="preserve"> world’s </w:t>
      </w:r>
      <w:r w:rsidRPr="000A5F0B">
        <w:rPr>
          <w:rStyle w:val="StyleUnderline"/>
        </w:rPr>
        <w:t>reserve currency</w:t>
      </w:r>
      <w:r w:rsidRPr="009C756A">
        <w:rPr>
          <w:sz w:val="16"/>
        </w:rPr>
        <w:t>.</w:t>
      </w:r>
    </w:p>
    <w:p w14:paraId="1B9B3B16" w14:textId="77777777" w:rsidR="00802D03" w:rsidRPr="009C756A" w:rsidRDefault="00802D03" w:rsidP="00802D03">
      <w:pPr>
        <w:rPr>
          <w:sz w:val="16"/>
        </w:rPr>
      </w:pPr>
      <w:r w:rsidRPr="009C756A">
        <w:rPr>
          <w:sz w:val="16"/>
        </w:rPr>
        <w:t xml:space="preserve">“I just think for Fed policy, </w:t>
      </w:r>
      <w:r w:rsidRPr="00092DE2">
        <w:rPr>
          <w:rStyle w:val="StyleUnderline"/>
          <w:highlight w:val="cyan"/>
        </w:rPr>
        <w:t>it’s</w:t>
      </w:r>
      <w:r w:rsidRPr="000A5F0B">
        <w:rPr>
          <w:rStyle w:val="StyleUnderline"/>
        </w:rPr>
        <w:t xml:space="preserve"> going to be </w:t>
      </w:r>
      <w:r w:rsidRPr="00092DE2">
        <w:rPr>
          <w:rStyle w:val="StyleUnderline"/>
          <w:highlight w:val="cyan"/>
        </w:rPr>
        <w:t xml:space="preserve">a dollar economy </w:t>
      </w:r>
      <w:r w:rsidRPr="00092DE2">
        <w:rPr>
          <w:rStyle w:val="Emphasis"/>
          <w:highlight w:val="cyan"/>
        </w:rPr>
        <w:t>as far as the eye can see</w:t>
      </w:r>
      <w:r w:rsidRPr="009C756A">
        <w:rPr>
          <w:sz w:val="16"/>
        </w:rPr>
        <w:t xml:space="preserve"> — a dollar global economy really as far as the eye can see — and </w:t>
      </w:r>
      <w:r w:rsidRPr="000A5F0B">
        <w:rPr>
          <w:rStyle w:val="StyleUnderline"/>
        </w:rPr>
        <w:t>whether</w:t>
      </w:r>
      <w:r w:rsidRPr="009C756A">
        <w:rPr>
          <w:sz w:val="16"/>
        </w:rPr>
        <w:t xml:space="preserve"> the gold price goes up or down, or the </w:t>
      </w:r>
      <w:r w:rsidRPr="00092DE2">
        <w:rPr>
          <w:rStyle w:val="StyleUnderline"/>
          <w:highlight w:val="cyan"/>
        </w:rPr>
        <w:t>bitcoin</w:t>
      </w:r>
      <w:r w:rsidRPr="009C756A">
        <w:rPr>
          <w:sz w:val="16"/>
        </w:rPr>
        <w:t xml:space="preserve"> price </w:t>
      </w:r>
      <w:r w:rsidRPr="000A5F0B">
        <w:rPr>
          <w:rStyle w:val="StyleUnderline"/>
        </w:rPr>
        <w:t xml:space="preserve">goes up or down, </w:t>
      </w:r>
      <w:r w:rsidRPr="00092DE2">
        <w:rPr>
          <w:rStyle w:val="Emphasis"/>
          <w:highlight w:val="cyan"/>
        </w:rPr>
        <w:t>doesn’t</w:t>
      </w:r>
      <w:r w:rsidRPr="000A5F0B">
        <w:rPr>
          <w:rStyle w:val="Emphasis"/>
        </w:rPr>
        <w:t xml:space="preserve"> really </w:t>
      </w:r>
      <w:r w:rsidRPr="00092DE2">
        <w:rPr>
          <w:rStyle w:val="Emphasis"/>
          <w:highlight w:val="cyan"/>
        </w:rPr>
        <w:t>affect that</w:t>
      </w:r>
      <w:r w:rsidRPr="009C756A">
        <w:rPr>
          <w:sz w:val="16"/>
        </w:rPr>
        <w:t>,” Bullard said on “Squawk Box.”</w:t>
      </w:r>
    </w:p>
    <w:p w14:paraId="2D36785C" w14:textId="77777777" w:rsidR="00802D03" w:rsidRPr="009C756A" w:rsidRDefault="00802D03" w:rsidP="00802D03">
      <w:pPr>
        <w:rPr>
          <w:sz w:val="16"/>
        </w:rPr>
      </w:pPr>
      <w:r w:rsidRPr="009C756A">
        <w:rPr>
          <w:sz w:val="16"/>
        </w:rPr>
        <w:t>Bitcoin, in particular, has been championed by crypto bulls as a store of value that can be used to hedge against inflation or the debasement of fiat currencies like the dollar. Some have touted it as “digital gold.” In addition, bitcoin and other cryptocurrencies also present themselves as a way to buy goods and services like actual money.</w:t>
      </w:r>
    </w:p>
    <w:p w14:paraId="1DB43232" w14:textId="77777777" w:rsidR="00802D03" w:rsidRPr="009C756A" w:rsidRDefault="00802D03" w:rsidP="00802D03">
      <w:pPr>
        <w:rPr>
          <w:sz w:val="16"/>
        </w:rPr>
      </w:pPr>
      <w:r w:rsidRPr="009C756A">
        <w:rPr>
          <w:sz w:val="16"/>
        </w:rPr>
        <w:t>Bullard, who has led the St. Louis Fed since 2008, expressed concerns about widespread transactions using a range of cryptocurrencies that are not issued by governments. “Dollars can be traded electronically already, so I’m not sure that’s really the issue here. The issue is privately issued currency,” he said.</w:t>
      </w:r>
    </w:p>
    <w:p w14:paraId="24F67AA9" w14:textId="77777777" w:rsidR="00802D03" w:rsidRPr="009C756A" w:rsidRDefault="00802D03" w:rsidP="00802D03">
      <w:pPr>
        <w:rPr>
          <w:sz w:val="16"/>
        </w:rPr>
      </w:pPr>
      <w:r w:rsidRPr="00092DE2">
        <w:rPr>
          <w:rStyle w:val="StyleUnderline"/>
          <w:highlight w:val="cyan"/>
        </w:rPr>
        <w:t>Before</w:t>
      </w:r>
      <w:r w:rsidRPr="009C756A">
        <w:rPr>
          <w:rStyle w:val="StyleUnderline"/>
        </w:rPr>
        <w:t xml:space="preserve"> the Civil War, </w:t>
      </w:r>
      <w:r w:rsidRPr="00092DE2">
        <w:rPr>
          <w:rStyle w:val="StyleUnderline"/>
          <w:highlight w:val="cyan"/>
        </w:rPr>
        <w:t>it was common for banks to issue</w:t>
      </w:r>
      <w:r w:rsidRPr="009C756A">
        <w:rPr>
          <w:rStyle w:val="StyleUnderline"/>
        </w:rPr>
        <w:t xml:space="preserve"> their own </w:t>
      </w:r>
      <w:r w:rsidRPr="00092DE2">
        <w:rPr>
          <w:rStyle w:val="StyleUnderline"/>
          <w:highlight w:val="cyan"/>
        </w:rPr>
        <w:t>notes</w:t>
      </w:r>
      <w:r w:rsidRPr="009C756A">
        <w:rPr>
          <w:sz w:val="16"/>
        </w:rPr>
        <w:t xml:space="preserve">, Bullard said. He likened it to Bank of America, JPMorgan and Wells Fargo all having distinct brands of dollars. “They were all trading around and </w:t>
      </w:r>
      <w:r w:rsidRPr="009C756A">
        <w:rPr>
          <w:rStyle w:val="StyleUnderline"/>
        </w:rPr>
        <w:t xml:space="preserve">they traded </w:t>
      </w:r>
      <w:r w:rsidRPr="00092DE2">
        <w:rPr>
          <w:rStyle w:val="StyleUnderline"/>
          <w:highlight w:val="cyan"/>
        </w:rPr>
        <w:t>at different discounts</w:t>
      </w:r>
      <w:r w:rsidRPr="009C756A">
        <w:rPr>
          <w:sz w:val="16"/>
        </w:rPr>
        <w:t xml:space="preserve"> to each other, and </w:t>
      </w:r>
      <w:r w:rsidRPr="00092DE2">
        <w:rPr>
          <w:rStyle w:val="StyleUnderline"/>
        </w:rPr>
        <w:t>people did not like it at all</w:t>
      </w:r>
      <w:r w:rsidRPr="009C756A">
        <w:rPr>
          <w:sz w:val="16"/>
        </w:rPr>
        <w:t>,” he said.</w:t>
      </w:r>
    </w:p>
    <w:p w14:paraId="1ECC7EB6" w14:textId="77777777" w:rsidR="00802D03" w:rsidRPr="009C756A" w:rsidRDefault="00802D03" w:rsidP="00802D03">
      <w:pPr>
        <w:rPr>
          <w:sz w:val="16"/>
        </w:rPr>
      </w:pPr>
      <w:r w:rsidRPr="009C756A">
        <w:rPr>
          <w:sz w:val="16"/>
        </w:rPr>
        <w:t xml:space="preserve">“I think </w:t>
      </w:r>
      <w:r w:rsidRPr="009C756A">
        <w:rPr>
          <w:rStyle w:val="StyleUnderline"/>
        </w:rPr>
        <w:t>the same thing would occur with bitcoin here</w:t>
      </w:r>
      <w:r w:rsidRPr="009C756A">
        <w:rPr>
          <w:sz w:val="16"/>
        </w:rPr>
        <w:t>,” Bullard said. “</w:t>
      </w:r>
      <w:r w:rsidRPr="009C756A">
        <w:rPr>
          <w:rStyle w:val="StyleUnderline"/>
        </w:rPr>
        <w:t>You don’t want to go to a nonuniform currency</w:t>
      </w:r>
      <w:r w:rsidRPr="009C756A">
        <w:rPr>
          <w:sz w:val="16"/>
        </w:rPr>
        <w:t xml:space="preserve"> where you’re walking into Starbucks and maybe you’ll pay with ethereum, maybe you’ll pay with ripple, maybe you’ll pay with bitcoin, maybe you’ll pay with a dollar. That isn’t how we do this. We have a uniform currency that came in at the Civil War time.”</w:t>
      </w:r>
    </w:p>
    <w:p w14:paraId="2625D360" w14:textId="77777777" w:rsidR="00802D03" w:rsidRPr="009C756A" w:rsidRDefault="00802D03" w:rsidP="00802D03">
      <w:pPr>
        <w:rPr>
          <w:sz w:val="16"/>
        </w:rPr>
      </w:pPr>
      <w:r w:rsidRPr="009C756A">
        <w:rPr>
          <w:sz w:val="16"/>
        </w:rPr>
        <w:t>Bullard’s comments happened shortly after the price of bitcoin eclipsed $50,000 per coin for the first time. The latest leg higher for bitcoin follows moves into the crypto space by established financial firms such as BNY Mellon and Mastercard.</w:t>
      </w:r>
    </w:p>
    <w:p w14:paraId="142AD9C0" w14:textId="77777777" w:rsidR="00802D03" w:rsidRPr="009C756A" w:rsidRDefault="00802D03" w:rsidP="00802D03">
      <w:pPr>
        <w:rPr>
          <w:sz w:val="16"/>
        </w:rPr>
      </w:pPr>
      <w:r w:rsidRPr="009C756A">
        <w:rPr>
          <w:sz w:val="16"/>
        </w:rPr>
        <w:t>Tesla also announced last week it bought $1.5 billion worth of bitcoin using cash on its balance sheet and planned to accept the digital coin as payment for its products. The electric vehicle maker’s action was viewed by some as another major step toward broad acceptance of bitcoin, which is the world’s largest digital currency by market value.</w:t>
      </w:r>
    </w:p>
    <w:p w14:paraId="4AF0665A" w14:textId="77777777" w:rsidR="00802D03" w:rsidRPr="009C756A" w:rsidRDefault="00802D03" w:rsidP="00802D03">
      <w:pPr>
        <w:rPr>
          <w:sz w:val="16"/>
        </w:rPr>
      </w:pPr>
      <w:r w:rsidRPr="009C756A">
        <w:rPr>
          <w:sz w:val="16"/>
        </w:rPr>
        <w:t>While Uber doesn’t plan to buy bitcoin as an investment, CEO Dara Khosrowshahi said it’s possible the ride hailing and food delivery company would eventually allow customers to pay with digital coins. “Just like we accept all kinds of local currency, we are going to look at cryptocurrency and/or bitcoin in terms of currency to transact,” Khosrowshahi told CNBC on Thursday. “That we’ll certainly look at and if there’s a benefit there, if there’s a need there, we’ll do it. We’re just not going to do it as part of a promotion.”</w:t>
      </w:r>
    </w:p>
    <w:p w14:paraId="03936F1A" w14:textId="77777777" w:rsidR="00802D03" w:rsidRPr="009C756A" w:rsidRDefault="00802D03" w:rsidP="00802D03">
      <w:pPr>
        <w:rPr>
          <w:sz w:val="16"/>
        </w:rPr>
      </w:pPr>
      <w:r w:rsidRPr="009C756A">
        <w:rPr>
          <w:sz w:val="16"/>
        </w:rPr>
        <w:t xml:space="preserve">When considering whether cryptocurrencies present a threat to the dollar, Bullard stressed </w:t>
      </w:r>
      <w:r w:rsidRPr="00092DE2">
        <w:rPr>
          <w:rStyle w:val="StyleUnderline"/>
          <w:highlight w:val="cyan"/>
        </w:rPr>
        <w:t xml:space="preserve">there’s </w:t>
      </w:r>
      <w:r w:rsidRPr="00092DE2">
        <w:rPr>
          <w:rStyle w:val="Emphasis"/>
          <w:highlight w:val="cyan"/>
        </w:rPr>
        <w:t>nothing new</w:t>
      </w:r>
      <w:r w:rsidRPr="009C756A">
        <w:rPr>
          <w:rStyle w:val="StyleUnderline"/>
        </w:rPr>
        <w:t xml:space="preserve"> about competition. </w:t>
      </w:r>
      <w:r w:rsidRPr="00092DE2">
        <w:rPr>
          <w:rStyle w:val="StyleUnderline"/>
          <w:highlight w:val="cyan"/>
        </w:rPr>
        <w:t>It’s</w:t>
      </w:r>
      <w:r w:rsidRPr="009C756A">
        <w:rPr>
          <w:rStyle w:val="StyleUnderline"/>
        </w:rPr>
        <w:t xml:space="preserve"> something that has </w:t>
      </w:r>
      <w:r w:rsidRPr="00092DE2">
        <w:rPr>
          <w:rStyle w:val="StyleUnderline"/>
          <w:highlight w:val="cyan"/>
        </w:rPr>
        <w:t xml:space="preserve">gone on for </w:t>
      </w:r>
      <w:r w:rsidRPr="00092DE2">
        <w:rPr>
          <w:rStyle w:val="Emphasis"/>
          <w:highlight w:val="cyan"/>
        </w:rPr>
        <w:t>centuries</w:t>
      </w:r>
      <w:r w:rsidRPr="009C756A">
        <w:rPr>
          <w:sz w:val="16"/>
        </w:rPr>
        <w:t>, he said. “</w:t>
      </w:r>
      <w:r w:rsidRPr="00092DE2">
        <w:rPr>
          <w:rStyle w:val="StyleUnderline"/>
          <w:highlight w:val="cyan"/>
        </w:rPr>
        <w:t>It is a</w:t>
      </w:r>
      <w:r w:rsidRPr="009C756A">
        <w:rPr>
          <w:rStyle w:val="StyleUnderline"/>
        </w:rPr>
        <w:t xml:space="preserve"> currency </w:t>
      </w:r>
      <w:r w:rsidRPr="00092DE2">
        <w:rPr>
          <w:rStyle w:val="StyleUnderline"/>
          <w:highlight w:val="cyan"/>
        </w:rPr>
        <w:t>competition</w:t>
      </w:r>
      <w:r w:rsidRPr="009C756A">
        <w:rPr>
          <w:rStyle w:val="StyleUnderline"/>
        </w:rPr>
        <w:t xml:space="preserve">, and </w:t>
      </w:r>
      <w:r w:rsidRPr="00092DE2">
        <w:rPr>
          <w:rStyle w:val="StyleUnderline"/>
          <w:highlight w:val="cyan"/>
        </w:rPr>
        <w:t xml:space="preserve">investors want a </w:t>
      </w:r>
      <w:r w:rsidRPr="00092DE2">
        <w:rPr>
          <w:rStyle w:val="Emphasis"/>
          <w:highlight w:val="cyan"/>
        </w:rPr>
        <w:t>safe haven</w:t>
      </w:r>
      <w:r w:rsidRPr="009C756A">
        <w:rPr>
          <w:rStyle w:val="StyleUnderline"/>
        </w:rPr>
        <w:t xml:space="preserve">. They want </w:t>
      </w:r>
      <w:r w:rsidRPr="00092DE2">
        <w:rPr>
          <w:rStyle w:val="StyleUnderline"/>
          <w:highlight w:val="cyan"/>
        </w:rPr>
        <w:t xml:space="preserve">a </w:t>
      </w:r>
      <w:r w:rsidRPr="00092DE2">
        <w:rPr>
          <w:rStyle w:val="Emphasis"/>
          <w:highlight w:val="cyan"/>
        </w:rPr>
        <w:t>stable store</w:t>
      </w:r>
      <w:r w:rsidRPr="009C756A">
        <w:rPr>
          <w:rStyle w:val="Emphasis"/>
        </w:rPr>
        <w:t xml:space="preserve"> of value</w:t>
      </w:r>
      <w:r w:rsidRPr="009C756A">
        <w:rPr>
          <w:rStyle w:val="StyleUnderline"/>
        </w:rPr>
        <w:t>, and then they want to conduct their investments in that currency,”</w:t>
      </w:r>
      <w:r w:rsidRPr="009C756A">
        <w:rPr>
          <w:sz w:val="16"/>
        </w:rPr>
        <w:t xml:space="preserve"> the St. Louis Fed president said.</w:t>
      </w:r>
    </w:p>
    <w:p w14:paraId="4A19FB35" w14:textId="77777777" w:rsidR="00802D03" w:rsidRDefault="00802D03" w:rsidP="00802D03">
      <w:pPr>
        <w:rPr>
          <w:sz w:val="16"/>
        </w:rPr>
      </w:pPr>
      <w:r w:rsidRPr="009C756A">
        <w:rPr>
          <w:sz w:val="16"/>
        </w:rPr>
        <w:t xml:space="preserve">For example, he contended </w:t>
      </w:r>
      <w:r w:rsidRPr="009C756A">
        <w:rPr>
          <w:rStyle w:val="StyleUnderline"/>
        </w:rPr>
        <w:t xml:space="preserve">both the </w:t>
      </w:r>
      <w:r w:rsidRPr="00092DE2">
        <w:rPr>
          <w:rStyle w:val="Emphasis"/>
          <w:highlight w:val="cyan"/>
        </w:rPr>
        <w:t>euro</w:t>
      </w:r>
      <w:r w:rsidRPr="00092DE2">
        <w:rPr>
          <w:rStyle w:val="StyleUnderline"/>
          <w:highlight w:val="cyan"/>
        </w:rPr>
        <w:t xml:space="preserve"> and</w:t>
      </w:r>
      <w:r w:rsidRPr="009C756A">
        <w:rPr>
          <w:rStyle w:val="StyleUnderline"/>
        </w:rPr>
        <w:t xml:space="preserve"> the </w:t>
      </w:r>
      <w:r w:rsidRPr="00092DE2">
        <w:rPr>
          <w:rStyle w:val="Emphasis"/>
          <w:highlight w:val="cyan"/>
        </w:rPr>
        <w:t>yen</w:t>
      </w:r>
      <w:r w:rsidRPr="00092DE2">
        <w:rPr>
          <w:rStyle w:val="StyleUnderline"/>
          <w:highlight w:val="cyan"/>
        </w:rPr>
        <w:t xml:space="preserve"> are </w:t>
      </w:r>
      <w:r w:rsidRPr="00092DE2">
        <w:rPr>
          <w:rStyle w:val="Emphasis"/>
          <w:highlight w:val="cyan"/>
        </w:rPr>
        <w:t>strong</w:t>
      </w:r>
      <w:r w:rsidRPr="009C756A">
        <w:rPr>
          <w:rStyle w:val="StyleUnderline"/>
        </w:rPr>
        <w:t xml:space="preserve"> currencies. </w:t>
      </w:r>
      <w:r w:rsidRPr="00092DE2">
        <w:rPr>
          <w:rStyle w:val="StyleUnderline"/>
          <w:highlight w:val="cyan"/>
        </w:rPr>
        <w:t>However, “</w:t>
      </w:r>
      <w:r w:rsidRPr="00092DE2">
        <w:rPr>
          <w:rStyle w:val="Emphasis"/>
          <w:highlight w:val="cyan"/>
        </w:rPr>
        <w:t>neither</w:t>
      </w:r>
      <w:r w:rsidRPr="009C756A">
        <w:rPr>
          <w:sz w:val="16"/>
        </w:rPr>
        <w:t xml:space="preserve"> of those </w:t>
      </w:r>
      <w:r w:rsidRPr="00092DE2">
        <w:rPr>
          <w:rStyle w:val="StyleUnderline"/>
          <w:highlight w:val="cyan"/>
        </w:rPr>
        <w:t xml:space="preserve">is going to </w:t>
      </w:r>
      <w:r w:rsidRPr="00092DE2">
        <w:rPr>
          <w:rStyle w:val="Emphasis"/>
          <w:highlight w:val="cyan"/>
        </w:rPr>
        <w:t>replace</w:t>
      </w:r>
      <w:r w:rsidRPr="009C756A">
        <w:rPr>
          <w:rStyle w:val="Emphasis"/>
        </w:rPr>
        <w:t xml:space="preserve"> the dollar</w:t>
      </w:r>
      <w:r w:rsidRPr="009C756A">
        <w:rPr>
          <w:sz w:val="16"/>
        </w:rPr>
        <w:t>,” he said. “</w:t>
      </w:r>
      <w:r w:rsidRPr="00092DE2">
        <w:rPr>
          <w:rStyle w:val="StyleUnderline"/>
          <w:highlight w:val="cyan"/>
        </w:rPr>
        <w:t xml:space="preserve">It’d be </w:t>
      </w:r>
      <w:r w:rsidRPr="00092DE2">
        <w:rPr>
          <w:rStyle w:val="Emphasis"/>
          <w:highlight w:val="cyan"/>
        </w:rPr>
        <w:t>very hard</w:t>
      </w:r>
      <w:r w:rsidRPr="00092DE2">
        <w:rPr>
          <w:rStyle w:val="StyleUnderline"/>
          <w:highlight w:val="cyan"/>
        </w:rPr>
        <w:t xml:space="preserve"> to get a </w:t>
      </w:r>
      <w:r w:rsidRPr="00092DE2">
        <w:rPr>
          <w:rStyle w:val="Emphasis"/>
          <w:highlight w:val="cyan"/>
        </w:rPr>
        <w:t>private</w:t>
      </w:r>
      <w:r w:rsidRPr="00092DE2">
        <w:rPr>
          <w:rStyle w:val="StyleUnderline"/>
          <w:highlight w:val="cyan"/>
        </w:rPr>
        <w:t xml:space="preserve"> currency</w:t>
      </w:r>
      <w:r w:rsidRPr="009C756A">
        <w:rPr>
          <w:rStyle w:val="StyleUnderline"/>
        </w:rPr>
        <w:t xml:space="preserve"> that’s really more like gold </w:t>
      </w:r>
      <w:r w:rsidRPr="00092DE2">
        <w:rPr>
          <w:rStyle w:val="StyleUnderline"/>
          <w:highlight w:val="cyan"/>
        </w:rPr>
        <w:t>to play that role so</w:t>
      </w:r>
      <w:r w:rsidRPr="009C756A">
        <w:rPr>
          <w:rStyle w:val="StyleUnderline"/>
        </w:rPr>
        <w:t xml:space="preserve"> I </w:t>
      </w:r>
      <w:r w:rsidRPr="00092DE2">
        <w:rPr>
          <w:rStyle w:val="Emphasis"/>
          <w:highlight w:val="cyan"/>
        </w:rPr>
        <w:t>don’t</w:t>
      </w:r>
      <w:r w:rsidRPr="00092DE2">
        <w:rPr>
          <w:rStyle w:val="StyleUnderline"/>
          <w:highlight w:val="cyan"/>
        </w:rPr>
        <w:t xml:space="preserve"> think </w:t>
      </w:r>
      <w:r w:rsidRPr="00092DE2">
        <w:rPr>
          <w:rStyle w:val="Emphasis"/>
          <w:highlight w:val="cyan"/>
        </w:rPr>
        <w:t>we</w:t>
      </w:r>
      <w:r w:rsidRPr="009C756A">
        <w:rPr>
          <w:rStyle w:val="StyleUnderline"/>
        </w:rPr>
        <w:t xml:space="preserve">’re going to </w:t>
      </w:r>
      <w:r w:rsidRPr="00092DE2">
        <w:rPr>
          <w:rStyle w:val="StyleUnderline"/>
          <w:highlight w:val="cyan"/>
        </w:rPr>
        <w:t>see</w:t>
      </w:r>
      <w:r w:rsidRPr="009C756A">
        <w:rPr>
          <w:rStyle w:val="StyleUnderline"/>
        </w:rPr>
        <w:t xml:space="preserve"> </w:t>
      </w:r>
      <w:r w:rsidRPr="009C756A">
        <w:rPr>
          <w:rStyle w:val="Emphasis"/>
        </w:rPr>
        <w:t xml:space="preserve">any </w:t>
      </w:r>
      <w:r w:rsidRPr="00092DE2">
        <w:rPr>
          <w:rStyle w:val="Emphasis"/>
          <w:highlight w:val="cyan"/>
        </w:rPr>
        <w:t>changes</w:t>
      </w:r>
      <w:r w:rsidRPr="009C756A">
        <w:rPr>
          <w:rStyle w:val="StyleUnderline"/>
        </w:rPr>
        <w:t xml:space="preserve"> in the future</w:t>
      </w:r>
      <w:r w:rsidRPr="009C756A">
        <w:rPr>
          <w:sz w:val="16"/>
        </w:rPr>
        <w:t>.”</w:t>
      </w:r>
    </w:p>
    <w:p w14:paraId="61C6F406" w14:textId="77777777" w:rsidR="00802D03" w:rsidRPr="009C5731" w:rsidRDefault="00802D03" w:rsidP="00802D03"/>
    <w:p w14:paraId="288C66DE" w14:textId="77777777" w:rsidR="00802D03" w:rsidRPr="008E66AA" w:rsidRDefault="00802D03" w:rsidP="00802D03">
      <w:pPr>
        <w:pStyle w:val="Heading4"/>
      </w:pPr>
      <w:r>
        <w:t xml:space="preserve">There’s </w:t>
      </w:r>
      <w:r>
        <w:rPr>
          <w:u w:val="single"/>
        </w:rPr>
        <w:t>no</w:t>
      </w:r>
      <w:r>
        <w:t xml:space="preserve"> CIL of antitrust, especially not over </w:t>
      </w:r>
      <w:r>
        <w:rPr>
          <w:u w:val="single"/>
        </w:rPr>
        <w:t>specific</w:t>
      </w:r>
      <w:r>
        <w:t xml:space="preserve"> policies</w:t>
      </w:r>
    </w:p>
    <w:p w14:paraId="2D532093" w14:textId="77777777" w:rsidR="00802D03" w:rsidRDefault="00802D03" w:rsidP="00802D03">
      <w:r>
        <w:t xml:space="preserve">Hannah L. </w:t>
      </w:r>
      <w:r w:rsidRPr="006B7919">
        <w:rPr>
          <w:rStyle w:val="Style13ptBold"/>
        </w:rPr>
        <w:t>Buxbaum 6</w:t>
      </w:r>
      <w:r>
        <w:t>, Professor of Law at the Indiana University-Bloomington, “Transnational Regulatory Litigation”, Virginia Journal of International Law, 46 Va. J. Int'l L. 251, Winter 2006, Lexis</w:t>
      </w:r>
    </w:p>
    <w:p w14:paraId="69157DA5" w14:textId="77777777" w:rsidR="00802D03" w:rsidRDefault="00802D03" w:rsidP="00802D03">
      <w:pPr>
        <w:rPr>
          <w:sz w:val="16"/>
        </w:rPr>
      </w:pPr>
      <w:r w:rsidRPr="00CC647E">
        <w:rPr>
          <w:rStyle w:val="StyleUnderline"/>
          <w:highlight w:val="cyan"/>
        </w:rPr>
        <w:t>In</w:t>
      </w:r>
      <w:r w:rsidRPr="006B7919">
        <w:rPr>
          <w:rStyle w:val="StyleUnderline"/>
        </w:rPr>
        <w:t xml:space="preserve"> the </w:t>
      </w:r>
      <w:r w:rsidRPr="00CC647E">
        <w:rPr>
          <w:rStyle w:val="Emphasis"/>
          <w:highlight w:val="cyan"/>
        </w:rPr>
        <w:t>antitrust</w:t>
      </w:r>
      <w:r w:rsidRPr="006B7919">
        <w:rPr>
          <w:rStyle w:val="StyleUnderline"/>
        </w:rPr>
        <w:t xml:space="preserve"> context</w:t>
      </w:r>
      <w:r w:rsidRPr="008E66AA">
        <w:rPr>
          <w:sz w:val="16"/>
        </w:rPr>
        <w:t xml:space="preserve"> too, </w:t>
      </w:r>
      <w:r w:rsidRPr="00CC647E">
        <w:rPr>
          <w:rStyle w:val="StyleUnderline"/>
          <w:highlight w:val="cyan"/>
        </w:rPr>
        <w:t xml:space="preserve">national laws reflect a </w:t>
      </w:r>
      <w:r w:rsidRPr="00CC647E">
        <w:rPr>
          <w:rStyle w:val="Emphasis"/>
          <w:sz w:val="24"/>
          <w:szCs w:val="26"/>
          <w:highlight w:val="cyan"/>
        </w:rPr>
        <w:t>wide variety</w:t>
      </w:r>
      <w:r w:rsidRPr="00CC647E">
        <w:rPr>
          <w:rStyle w:val="StyleUnderline"/>
          <w:sz w:val="24"/>
          <w:szCs w:val="26"/>
          <w:highlight w:val="cyan"/>
        </w:rPr>
        <w:t xml:space="preserve"> </w:t>
      </w:r>
      <w:r w:rsidRPr="00CC647E">
        <w:rPr>
          <w:rStyle w:val="StyleUnderline"/>
          <w:highlight w:val="cyan"/>
        </w:rPr>
        <w:t>of</w:t>
      </w:r>
      <w:r w:rsidRPr="006B7919">
        <w:rPr>
          <w:rStyle w:val="StyleUnderline"/>
        </w:rPr>
        <w:t xml:space="preserve"> regulatory </w:t>
      </w:r>
      <w:r w:rsidRPr="00CC647E">
        <w:rPr>
          <w:rStyle w:val="StyleUnderline"/>
          <w:highlight w:val="cyan"/>
        </w:rPr>
        <w:t>approaches</w:t>
      </w:r>
      <w:r w:rsidRPr="006B7919">
        <w:rPr>
          <w:rStyle w:val="StyleUnderline"/>
        </w:rPr>
        <w:t xml:space="preserve"> and </w:t>
      </w:r>
      <w:r w:rsidRPr="00CC647E">
        <w:rPr>
          <w:rStyle w:val="StyleUnderline"/>
          <w:highlight w:val="cyan"/>
        </w:rPr>
        <w:t xml:space="preserve">there are </w:t>
      </w:r>
      <w:r w:rsidRPr="00CC647E">
        <w:rPr>
          <w:rStyle w:val="Emphasis"/>
          <w:highlight w:val="cyan"/>
        </w:rPr>
        <w:t>many issues</w:t>
      </w:r>
      <w:r w:rsidRPr="00CC647E">
        <w:rPr>
          <w:rStyle w:val="StyleUnderline"/>
          <w:highlight w:val="cyan"/>
        </w:rPr>
        <w:t xml:space="preserve"> on which there is </w:t>
      </w:r>
      <w:r w:rsidRPr="00CC647E">
        <w:rPr>
          <w:rStyle w:val="Emphasis"/>
          <w:sz w:val="24"/>
          <w:szCs w:val="26"/>
          <w:highlight w:val="cyan"/>
        </w:rPr>
        <w:t>no</w:t>
      </w:r>
      <w:r w:rsidRPr="00CC647E">
        <w:rPr>
          <w:rStyle w:val="Emphasis"/>
          <w:sz w:val="24"/>
          <w:szCs w:val="26"/>
        </w:rPr>
        <w:t xml:space="preserve"> discernible </w:t>
      </w:r>
      <w:r w:rsidRPr="00CC647E">
        <w:rPr>
          <w:rStyle w:val="Emphasis"/>
          <w:sz w:val="24"/>
          <w:szCs w:val="26"/>
          <w:highlight w:val="cyan"/>
        </w:rPr>
        <w:t>consensus</w:t>
      </w:r>
      <w:r w:rsidRPr="008E66AA">
        <w:rPr>
          <w:sz w:val="16"/>
        </w:rPr>
        <w:t xml:space="preserve">. However, a shared view emerges on the question of hard-core price-fixing. It is reflected in the Organisation for Economic Co-operation and Development's platform against hard-core cartels, 207 for instance, and in the nearly universal prohibition against  [*301]  such conduct across national systems. 208 Thus, while it is unlikely that every jurisdiction will share a regulatory approach to the letter, it is fair to conclude that some basics have the agreement of all regulating jurisdictions. 209 It is worth noting that some </w:t>
      </w:r>
      <w:r w:rsidRPr="00CC647E">
        <w:rPr>
          <w:rStyle w:val="StyleUnderline"/>
          <w:highlight w:val="cyan"/>
        </w:rPr>
        <w:t>courts</w:t>
      </w:r>
      <w:r w:rsidRPr="006B7919">
        <w:rPr>
          <w:rStyle w:val="StyleUnderline"/>
        </w:rPr>
        <w:t xml:space="preserve"> have </w:t>
      </w:r>
      <w:r w:rsidRPr="00CC647E">
        <w:rPr>
          <w:rStyle w:val="Emphasis"/>
          <w:highlight w:val="cyan"/>
        </w:rPr>
        <w:t>already addressed</w:t>
      </w:r>
      <w:r w:rsidRPr="00CC647E">
        <w:rPr>
          <w:rStyle w:val="StyleUnderline"/>
          <w:highlight w:val="cyan"/>
        </w:rPr>
        <w:t xml:space="preserve"> </w:t>
      </w:r>
      <w:r w:rsidRPr="00CC647E">
        <w:rPr>
          <w:rStyle w:val="Emphasis"/>
          <w:highlight w:val="cyan"/>
        </w:rPr>
        <w:t>arg</w:t>
      </w:r>
      <w:r w:rsidRPr="006B7919">
        <w:rPr>
          <w:rStyle w:val="StyleUnderline"/>
        </w:rPr>
        <w:t>ument</w:t>
      </w:r>
      <w:r w:rsidRPr="00CC647E">
        <w:rPr>
          <w:rStyle w:val="Emphasis"/>
          <w:highlight w:val="cyan"/>
        </w:rPr>
        <w:t>s</w:t>
      </w:r>
      <w:r w:rsidRPr="00CC647E">
        <w:rPr>
          <w:rStyle w:val="StyleUnderline"/>
          <w:highlight w:val="cyan"/>
        </w:rPr>
        <w:t xml:space="preserve"> that antitrust</w:t>
      </w:r>
      <w:r w:rsidRPr="006B7919">
        <w:rPr>
          <w:rStyle w:val="StyleUnderline"/>
        </w:rPr>
        <w:t xml:space="preserve"> rules </w:t>
      </w:r>
      <w:r w:rsidRPr="00CC647E">
        <w:rPr>
          <w:rStyle w:val="StyleUnderline"/>
          <w:highlight w:val="cyan"/>
        </w:rPr>
        <w:t>rise to</w:t>
      </w:r>
      <w:r w:rsidRPr="006B7919">
        <w:rPr>
          <w:rStyle w:val="StyleUnderline"/>
        </w:rPr>
        <w:t xml:space="preserve"> the level of </w:t>
      </w:r>
      <w:r w:rsidRPr="00CC647E">
        <w:rPr>
          <w:rStyle w:val="Emphasis"/>
          <w:highlight w:val="cyan"/>
        </w:rPr>
        <w:t>c</w:t>
      </w:r>
      <w:r w:rsidRPr="006B7919">
        <w:rPr>
          <w:rStyle w:val="StyleUnderline"/>
        </w:rPr>
        <w:t xml:space="preserve">ustomary </w:t>
      </w:r>
      <w:r w:rsidRPr="00CC647E">
        <w:rPr>
          <w:rStyle w:val="Emphasis"/>
          <w:highlight w:val="cyan"/>
        </w:rPr>
        <w:t>i</w:t>
      </w:r>
      <w:r w:rsidRPr="006B7919">
        <w:rPr>
          <w:rStyle w:val="StyleUnderline"/>
        </w:rPr>
        <w:t xml:space="preserve">nternational </w:t>
      </w:r>
      <w:r w:rsidRPr="00CC647E">
        <w:rPr>
          <w:rStyle w:val="Emphasis"/>
          <w:highlight w:val="cyan"/>
        </w:rPr>
        <w:t>l</w:t>
      </w:r>
      <w:r w:rsidRPr="006B7919">
        <w:rPr>
          <w:rStyle w:val="StyleUnderline"/>
        </w:rPr>
        <w:t>aw, in the form of attempts to bring competition law-based tort claims under the ATCA</w:t>
      </w:r>
      <w:r w:rsidRPr="008E66AA">
        <w:rPr>
          <w:sz w:val="16"/>
        </w:rPr>
        <w:t xml:space="preserve">. 210 </w:t>
      </w:r>
      <w:r w:rsidRPr="00CC647E">
        <w:rPr>
          <w:rStyle w:val="StyleUnderline"/>
          <w:highlight w:val="cyan"/>
        </w:rPr>
        <w:t>In</w:t>
      </w:r>
      <w:r w:rsidRPr="006B7919">
        <w:rPr>
          <w:rStyle w:val="StyleUnderline"/>
        </w:rPr>
        <w:t xml:space="preserve"> relatively </w:t>
      </w:r>
      <w:r w:rsidRPr="00CC647E">
        <w:rPr>
          <w:rStyle w:val="Emphasis"/>
          <w:highlight w:val="cyan"/>
        </w:rPr>
        <w:t>cursory statements</w:t>
      </w:r>
      <w:r w:rsidRPr="006B7919">
        <w:rPr>
          <w:rStyle w:val="StyleUnderline"/>
        </w:rPr>
        <w:t xml:space="preserve">, these </w:t>
      </w:r>
      <w:r w:rsidRPr="00CC647E">
        <w:rPr>
          <w:rStyle w:val="StyleUnderline"/>
          <w:highlight w:val="cyan"/>
        </w:rPr>
        <w:t>courts</w:t>
      </w:r>
      <w:r w:rsidRPr="006B7919">
        <w:rPr>
          <w:rStyle w:val="StyleUnderline"/>
        </w:rPr>
        <w:t xml:space="preserve"> have </w:t>
      </w:r>
      <w:r w:rsidRPr="00CC647E">
        <w:rPr>
          <w:rStyle w:val="Emphasis"/>
          <w:highlight w:val="cyan"/>
        </w:rPr>
        <w:t>rejected</w:t>
      </w:r>
      <w:r w:rsidRPr="006B7919">
        <w:rPr>
          <w:rStyle w:val="Emphasis"/>
        </w:rPr>
        <w:t xml:space="preserve"> such </w:t>
      </w:r>
      <w:r w:rsidRPr="00CC647E">
        <w:rPr>
          <w:rStyle w:val="Emphasis"/>
          <w:highlight w:val="cyan"/>
        </w:rPr>
        <w:t>claims</w:t>
      </w:r>
      <w:r w:rsidRPr="006B7919">
        <w:rPr>
          <w:rStyle w:val="StyleUnderline"/>
        </w:rPr>
        <w:t xml:space="preserve">, concluding that </w:t>
      </w:r>
      <w:r w:rsidRPr="00CC647E">
        <w:rPr>
          <w:rStyle w:val="Emphasis"/>
          <w:highlight w:val="cyan"/>
        </w:rPr>
        <w:t>c</w:t>
      </w:r>
      <w:r w:rsidRPr="006B7919">
        <w:rPr>
          <w:rStyle w:val="StyleUnderline"/>
        </w:rPr>
        <w:t xml:space="preserve">ustomary </w:t>
      </w:r>
      <w:r w:rsidRPr="00CC647E">
        <w:rPr>
          <w:rStyle w:val="Emphasis"/>
          <w:highlight w:val="cyan"/>
        </w:rPr>
        <w:t>i</w:t>
      </w:r>
      <w:r w:rsidRPr="006B7919">
        <w:rPr>
          <w:rStyle w:val="StyleUnderline"/>
        </w:rPr>
        <w:t xml:space="preserve">nternational </w:t>
      </w:r>
      <w:r w:rsidRPr="00CC647E">
        <w:rPr>
          <w:rStyle w:val="Emphasis"/>
          <w:highlight w:val="cyan"/>
        </w:rPr>
        <w:t>l</w:t>
      </w:r>
      <w:r w:rsidRPr="006B7919">
        <w:rPr>
          <w:rStyle w:val="StyleUnderline"/>
        </w:rPr>
        <w:t xml:space="preserve">aw </w:t>
      </w:r>
      <w:r w:rsidRPr="00CC647E">
        <w:rPr>
          <w:rStyle w:val="StyleUnderline"/>
          <w:highlight w:val="cyan"/>
        </w:rPr>
        <w:t>requires</w:t>
      </w:r>
      <w:r w:rsidRPr="006B7919">
        <w:rPr>
          <w:rStyle w:val="StyleUnderline"/>
        </w:rPr>
        <w:t xml:space="preserve"> a level of </w:t>
      </w:r>
      <w:r w:rsidRPr="00CC647E">
        <w:rPr>
          <w:rStyle w:val="Emphasis"/>
          <w:highlight w:val="cyan"/>
        </w:rPr>
        <w:t>consistent</w:t>
      </w:r>
      <w:r w:rsidRPr="006B7919">
        <w:rPr>
          <w:rStyle w:val="StyleUnderline"/>
        </w:rPr>
        <w:t xml:space="preserve"> state </w:t>
      </w:r>
      <w:r w:rsidRPr="00CC647E">
        <w:rPr>
          <w:rStyle w:val="StyleUnderline"/>
          <w:highlight w:val="cyan"/>
        </w:rPr>
        <w:t xml:space="preserve">practice that </w:t>
      </w:r>
      <w:r w:rsidRPr="00CC647E">
        <w:rPr>
          <w:rStyle w:val="Emphasis"/>
          <w:highlight w:val="cyan"/>
        </w:rPr>
        <w:t>does not exist</w:t>
      </w:r>
      <w:r w:rsidRPr="00CC647E">
        <w:rPr>
          <w:rStyle w:val="StyleUnderline"/>
          <w:highlight w:val="cyan"/>
        </w:rPr>
        <w:t xml:space="preserve"> in</w:t>
      </w:r>
      <w:r w:rsidRPr="006B7919">
        <w:rPr>
          <w:rStyle w:val="StyleUnderline"/>
        </w:rPr>
        <w:t xml:space="preserve"> the </w:t>
      </w:r>
      <w:r w:rsidRPr="00CC647E">
        <w:rPr>
          <w:rStyle w:val="Emphasis"/>
          <w:highlight w:val="cyan"/>
        </w:rPr>
        <w:t>antitrust</w:t>
      </w:r>
      <w:r w:rsidRPr="006B7919">
        <w:rPr>
          <w:rStyle w:val="Emphasis"/>
        </w:rPr>
        <w:t xml:space="preserve"> field</w:t>
      </w:r>
      <w:r w:rsidRPr="006B7919">
        <w:rPr>
          <w:rStyle w:val="StyleUnderline"/>
        </w:rPr>
        <w:t xml:space="preserve"> today</w:t>
      </w:r>
      <w:r w:rsidRPr="008E66AA">
        <w:rPr>
          <w:sz w:val="16"/>
        </w:rPr>
        <w:t>. 211 However, the courts approached the question not with respect to individual norms but with respect to antitrust systems more broadly, where, as noted above, there is no general consensus. 212 Their conclusions therefore do not undermine the possibility that national systems share particular individual norms, including a prohibition of hard-core price-fixing.</w:t>
      </w:r>
    </w:p>
    <w:p w14:paraId="7881FF66" w14:textId="77777777" w:rsidR="00802D03" w:rsidRPr="007733A9" w:rsidRDefault="00802D03" w:rsidP="00802D03">
      <w:pPr>
        <w:pStyle w:val="Heading4"/>
      </w:pPr>
      <w:r>
        <w:t xml:space="preserve">International law of antitrust </w:t>
      </w:r>
      <w:r>
        <w:rPr>
          <w:u w:val="single"/>
        </w:rPr>
        <w:t>does not exist</w:t>
      </w:r>
    </w:p>
    <w:p w14:paraId="2E2FF1CE" w14:textId="77777777" w:rsidR="00802D03" w:rsidRPr="004B5F86" w:rsidRDefault="00802D03" w:rsidP="00802D03">
      <w:r>
        <w:t xml:space="preserve">Edward T. </w:t>
      </w:r>
      <w:r w:rsidRPr="004B5F86">
        <w:rPr>
          <w:rStyle w:val="Style13ptBold"/>
        </w:rPr>
        <w:t>Swaine 1</w:t>
      </w:r>
      <w:r>
        <w:t>, Assistant Professor in the Legal Studies Department at The Wharton School at the University of Pennsylvania. A.B. from Harvard University, J.D. from Yale Law School, “</w:t>
      </w:r>
      <w:r w:rsidRPr="004B5F86">
        <w:t>The Local Law of Global Antitrust</w:t>
      </w:r>
      <w:r>
        <w:t>”</w:t>
      </w:r>
      <w:r w:rsidRPr="004B5F86">
        <w:t xml:space="preserve">, </w:t>
      </w:r>
      <w:r>
        <w:t xml:space="preserve">William and Mary Law Review, </w:t>
      </w:r>
      <w:r w:rsidRPr="004B5F86">
        <w:t xml:space="preserve">43 Wm. &amp; Mary L. Rev. 627, </w:t>
      </w:r>
      <w:r>
        <w:t>December 2001, Lexis</w:t>
      </w:r>
    </w:p>
    <w:p w14:paraId="005C2828" w14:textId="77777777" w:rsidR="00802D03" w:rsidRPr="007733A9" w:rsidRDefault="00802D03" w:rsidP="00802D03">
      <w:pPr>
        <w:rPr>
          <w:sz w:val="16"/>
        </w:rPr>
      </w:pPr>
      <w:r w:rsidRPr="00B85C39">
        <w:rPr>
          <w:rStyle w:val="Emphasis"/>
          <w:highlight w:val="cyan"/>
        </w:rPr>
        <w:t>C</w:t>
      </w:r>
      <w:r w:rsidRPr="007733A9">
        <w:rPr>
          <w:rStyle w:val="StyleUnderline"/>
        </w:rPr>
        <w:t xml:space="preserve">ustomary </w:t>
      </w:r>
      <w:r w:rsidRPr="00B85C39">
        <w:rPr>
          <w:rStyle w:val="Emphasis"/>
          <w:highlight w:val="cyan"/>
        </w:rPr>
        <w:t>i</w:t>
      </w:r>
      <w:r w:rsidRPr="007733A9">
        <w:rPr>
          <w:rStyle w:val="StyleUnderline"/>
        </w:rPr>
        <w:t xml:space="preserve">nternational </w:t>
      </w:r>
      <w:r w:rsidRPr="00B85C39">
        <w:rPr>
          <w:rStyle w:val="Emphasis"/>
          <w:highlight w:val="cyan"/>
        </w:rPr>
        <w:t>l</w:t>
      </w:r>
      <w:r w:rsidRPr="007733A9">
        <w:rPr>
          <w:rStyle w:val="StyleUnderline"/>
        </w:rPr>
        <w:t>aw</w:t>
      </w:r>
      <w:r w:rsidRPr="007733A9">
        <w:rPr>
          <w:sz w:val="16"/>
        </w:rPr>
        <w:t xml:space="preserve"> 14 (or its kissing cousin, comity 15) </w:t>
      </w:r>
      <w:r w:rsidRPr="00B85C39">
        <w:rPr>
          <w:rStyle w:val="StyleUnderline"/>
          <w:highlight w:val="cyan"/>
        </w:rPr>
        <w:t xml:space="preserve">has been left to fill the breach, </w:t>
      </w:r>
      <w:r w:rsidRPr="00B85C39">
        <w:rPr>
          <w:rStyle w:val="Emphasis"/>
          <w:sz w:val="24"/>
          <w:szCs w:val="26"/>
          <w:highlight w:val="cyan"/>
        </w:rPr>
        <w:t>without much effect</w:t>
      </w:r>
      <w:r w:rsidRPr="007733A9">
        <w:rPr>
          <w:sz w:val="16"/>
        </w:rPr>
        <w:t xml:space="preserve">. For one, international law objections to U.S. extraterritoriality have faded as more and more nations assert like authority themselves, and cooperate with the United States either informally or through bilateral agreements. 16 Meanwhile, attempts by U.S. courts to practice jurisdictional self-restraint-in the form of a multifactored reasonableness test based substantially on custom 17-fell off the wagon in Hartford Fire Insurance Co. v. California, 18 in which the Supreme Court held that effects jurisdiction under the Sherman Act should be truncated only where foreign law compelled a defendant's  [*633]  antitrust violation. 19 Hartford Fire relied on a patent misreading of the Restatement (Third) of Foreign Relations, but many contend that the Court's mistakes were venial: </w:t>
      </w:r>
      <w:r w:rsidRPr="00B85C39">
        <w:rPr>
          <w:rStyle w:val="Emphasis"/>
          <w:highlight w:val="cyan"/>
        </w:rPr>
        <w:t>c</w:t>
      </w:r>
      <w:r w:rsidRPr="007733A9">
        <w:rPr>
          <w:rStyle w:val="StyleUnderline"/>
        </w:rPr>
        <w:t xml:space="preserve">ustomary </w:t>
      </w:r>
      <w:r w:rsidRPr="00B85C39">
        <w:rPr>
          <w:rStyle w:val="Emphasis"/>
          <w:highlight w:val="cyan"/>
        </w:rPr>
        <w:t>i</w:t>
      </w:r>
      <w:r w:rsidRPr="007733A9">
        <w:rPr>
          <w:rStyle w:val="StyleUnderline"/>
        </w:rPr>
        <w:t xml:space="preserve">nternational </w:t>
      </w:r>
      <w:r w:rsidRPr="00B85C39">
        <w:rPr>
          <w:rStyle w:val="Emphasis"/>
          <w:highlight w:val="cyan"/>
        </w:rPr>
        <w:t>l</w:t>
      </w:r>
      <w:r w:rsidRPr="007733A9">
        <w:rPr>
          <w:rStyle w:val="StyleUnderline"/>
        </w:rPr>
        <w:t xml:space="preserve">aw has not yet dictated, and perhaps </w:t>
      </w:r>
      <w:r w:rsidRPr="00B85C39">
        <w:rPr>
          <w:rStyle w:val="StyleUnderline"/>
          <w:highlight w:val="cyan"/>
        </w:rPr>
        <w:t xml:space="preserve">may </w:t>
      </w:r>
      <w:r w:rsidRPr="00B85C39">
        <w:rPr>
          <w:rStyle w:val="Emphasis"/>
          <w:highlight w:val="cyan"/>
        </w:rPr>
        <w:t>never</w:t>
      </w:r>
      <w:r w:rsidRPr="007733A9">
        <w:rPr>
          <w:rStyle w:val="StyleUnderline"/>
        </w:rPr>
        <w:t xml:space="preserve"> properly </w:t>
      </w:r>
      <w:r w:rsidRPr="00B85C39">
        <w:rPr>
          <w:rStyle w:val="StyleUnderline"/>
          <w:highlight w:val="cyan"/>
        </w:rPr>
        <w:t xml:space="preserve">dictate, </w:t>
      </w:r>
      <w:r w:rsidRPr="00B85C39">
        <w:rPr>
          <w:rStyle w:val="Emphasis"/>
          <w:sz w:val="24"/>
          <w:szCs w:val="26"/>
          <w:highlight w:val="cyan"/>
        </w:rPr>
        <w:t>any</w:t>
      </w:r>
      <w:r w:rsidRPr="00B85C39">
        <w:rPr>
          <w:rStyle w:val="Emphasis"/>
          <w:sz w:val="24"/>
          <w:szCs w:val="26"/>
        </w:rPr>
        <w:t xml:space="preserve"> judicially </w:t>
      </w:r>
      <w:r w:rsidRPr="00B85C39">
        <w:rPr>
          <w:rStyle w:val="Emphasis"/>
          <w:sz w:val="24"/>
          <w:szCs w:val="26"/>
          <w:highlight w:val="cyan"/>
        </w:rPr>
        <w:t>enforceable restrictions</w:t>
      </w:r>
      <w:r w:rsidRPr="00B85C39">
        <w:rPr>
          <w:rStyle w:val="StyleUnderline"/>
          <w:sz w:val="24"/>
          <w:szCs w:val="26"/>
          <w:highlight w:val="cyan"/>
        </w:rPr>
        <w:t xml:space="preserve"> </w:t>
      </w:r>
      <w:r w:rsidRPr="00B85C39">
        <w:rPr>
          <w:rStyle w:val="StyleUnderline"/>
          <w:highlight w:val="cyan"/>
        </w:rPr>
        <w:t>on</w:t>
      </w:r>
      <w:r w:rsidRPr="007733A9">
        <w:rPr>
          <w:rStyle w:val="StyleUnderline"/>
        </w:rPr>
        <w:t xml:space="preserve"> the exercise of </w:t>
      </w:r>
      <w:r w:rsidRPr="00B85C39">
        <w:rPr>
          <w:rStyle w:val="Emphasis"/>
          <w:highlight w:val="cyan"/>
        </w:rPr>
        <w:t>antitrust</w:t>
      </w:r>
      <w:r w:rsidRPr="007733A9">
        <w:rPr>
          <w:rStyle w:val="StyleUnderline"/>
        </w:rPr>
        <w:t xml:space="preserve"> jurisdiction</w:t>
      </w:r>
      <w:r w:rsidRPr="007733A9">
        <w:rPr>
          <w:sz w:val="16"/>
        </w:rPr>
        <w:t>. 20</w:t>
      </w:r>
    </w:p>
    <w:p w14:paraId="6A7D4279" w14:textId="77777777" w:rsidR="00802D03" w:rsidRDefault="00802D03" w:rsidP="00802D03">
      <w:pPr>
        <w:rPr>
          <w:sz w:val="16"/>
        </w:rPr>
      </w:pPr>
      <w:r w:rsidRPr="007733A9">
        <w:rPr>
          <w:sz w:val="16"/>
        </w:rPr>
        <w:t>[FOOTNOTE] 20 E.g., Joseph P. Griffin, Foreign Governmental Reactions to U.S. Assertions of Extraterritorial Jurisdiction, 6 Geo. Mason L. Rev. 505, 506 (1998) ("</w:t>
      </w:r>
      <w:r w:rsidRPr="007733A9">
        <w:rPr>
          <w:rStyle w:val="StyleUnderline"/>
        </w:rPr>
        <w:t xml:space="preserve">Apart from laws enacted by governing members of the European Union, </w:t>
      </w:r>
      <w:r w:rsidRPr="00B85C39">
        <w:rPr>
          <w:rStyle w:val="Emphasis"/>
          <w:sz w:val="24"/>
          <w:szCs w:val="26"/>
          <w:highlight w:val="cyan"/>
        </w:rPr>
        <w:t>there is no international law of antitrust</w:t>
      </w:r>
      <w:r w:rsidRPr="00B85C39">
        <w:rPr>
          <w:rStyle w:val="StyleUnderline"/>
          <w:highlight w:val="cyan"/>
        </w:rPr>
        <w:t>. No internationally agreed-upon rules</w:t>
      </w:r>
      <w:r w:rsidRPr="007733A9">
        <w:rPr>
          <w:rStyle w:val="StyleUnderline"/>
        </w:rPr>
        <w:t xml:space="preserve"> of prescriptive jurisdiction have </w:t>
      </w:r>
      <w:r w:rsidRPr="00B85C39">
        <w:rPr>
          <w:rStyle w:val="StyleUnderline"/>
          <w:highlight w:val="cyan"/>
        </w:rPr>
        <w:t>emerged</w:t>
      </w:r>
      <w:r w:rsidRPr="007733A9">
        <w:rPr>
          <w:rStyle w:val="StyleUnderline"/>
        </w:rPr>
        <w:t xml:space="preserve"> in antitrust cases</w:t>
      </w:r>
      <w:r w:rsidRPr="007733A9">
        <w:rPr>
          <w:sz w:val="16"/>
        </w:rPr>
        <w:t>."). [END FOOTNOTE]</w:t>
      </w:r>
    </w:p>
    <w:p w14:paraId="626C01C9" w14:textId="77777777" w:rsidR="00802D03" w:rsidRDefault="00802D03" w:rsidP="00802D03">
      <w:pPr>
        <w:pStyle w:val="Heading4"/>
      </w:pPr>
      <w:r>
        <w:t xml:space="preserve">Antitrust CIL is </w:t>
      </w:r>
      <w:r>
        <w:rPr>
          <w:u w:val="single"/>
        </w:rPr>
        <w:t>impossible</w:t>
      </w:r>
      <w:r>
        <w:t xml:space="preserve"> because there’s no global consensus</w:t>
      </w:r>
    </w:p>
    <w:p w14:paraId="648D5E79" w14:textId="77777777" w:rsidR="00802D03" w:rsidRDefault="00802D03" w:rsidP="00802D03">
      <w:r>
        <w:t xml:space="preserve">Kevin </w:t>
      </w:r>
      <w:r w:rsidRPr="00684C3A">
        <w:rPr>
          <w:rStyle w:val="Style13ptBold"/>
        </w:rPr>
        <w:t>O'Malley 6</w:t>
      </w:r>
      <w:r>
        <w:t>, JD from Temple University School of Law, “Does U.S. Antitrust Jurisdiction Extend To Claims Of Independent/Dependent Foreign Injury?”, Temple International &amp; Comparative Law Journal, 20 Temp. Int'l &amp; Comp. L.J. 219, Spring 2006, Lexis</w:t>
      </w:r>
    </w:p>
    <w:p w14:paraId="1E6E3BB9" w14:textId="77777777" w:rsidR="00802D03" w:rsidRDefault="00802D03" w:rsidP="00802D03">
      <w:r>
        <w:t>Because subject matter jurisdiction over the foreign plaintiffs' claims was not proper, the district court did not address defendants' argument that plaintiffs lacked standing.89 Similarly, the duplicity of claims argument was irrelevant once Proctor and Gamble ceased involvement in the case. 90 The district court declined to exercise supplemental jurisdiction over the foreign plaintiffs' claims despite having original jurisdiction over Proctor and Gamble's claims because "it would be more efficient and in the best interests of comity to allow the foreign courts to adjudicate claims arising out of violations of their [antitrust] laws." 91</w:t>
      </w:r>
    </w:p>
    <w:p w14:paraId="05F5F40A" w14:textId="77777777" w:rsidR="00802D03" w:rsidRDefault="00802D03" w:rsidP="00802D03">
      <w:r>
        <w:t xml:space="preserve">Finally, defendants' </w:t>
      </w:r>
      <w:r w:rsidRPr="00684C3A">
        <w:rPr>
          <w:rStyle w:val="StyleUnderline"/>
        </w:rPr>
        <w:t>motion to dismiss</w:t>
      </w:r>
      <w:r>
        <w:t xml:space="preserve"> plaintiffs' </w:t>
      </w:r>
      <w:r w:rsidRPr="00684C3A">
        <w:rPr>
          <w:rStyle w:val="StyleUnderline"/>
        </w:rPr>
        <w:t xml:space="preserve">international law claim was granted because </w:t>
      </w:r>
      <w:r w:rsidRPr="00A63958">
        <w:rPr>
          <w:rStyle w:val="StyleUnderline"/>
          <w:highlight w:val="cyan"/>
        </w:rPr>
        <w:t xml:space="preserve">no antitrust claims based on </w:t>
      </w:r>
      <w:r w:rsidRPr="00A63958">
        <w:rPr>
          <w:rStyle w:val="Emphasis"/>
          <w:highlight w:val="cyan"/>
        </w:rPr>
        <w:t>c</w:t>
      </w:r>
      <w:r>
        <w:t xml:space="preserve">ustomary </w:t>
      </w:r>
      <w:r w:rsidRPr="00A63958">
        <w:rPr>
          <w:rStyle w:val="Emphasis"/>
          <w:highlight w:val="cyan"/>
        </w:rPr>
        <w:t>i</w:t>
      </w:r>
      <w:r>
        <w:t xml:space="preserve">nternational </w:t>
      </w:r>
      <w:r w:rsidRPr="00A63958">
        <w:rPr>
          <w:rStyle w:val="Emphasis"/>
          <w:highlight w:val="cyan"/>
        </w:rPr>
        <w:t>l</w:t>
      </w:r>
      <w:r>
        <w:t xml:space="preserve">aw </w:t>
      </w:r>
      <w:r w:rsidRPr="00A63958">
        <w:rPr>
          <w:rStyle w:val="StyleUnderline"/>
          <w:highlight w:val="cyan"/>
        </w:rPr>
        <w:t xml:space="preserve">had </w:t>
      </w:r>
      <w:r w:rsidRPr="00A63958">
        <w:rPr>
          <w:rStyle w:val="Emphasis"/>
          <w:highlight w:val="cyan"/>
        </w:rPr>
        <w:t>ever</w:t>
      </w:r>
      <w:r w:rsidRPr="00A63958">
        <w:rPr>
          <w:rStyle w:val="StyleUnderline"/>
          <w:highlight w:val="cyan"/>
        </w:rPr>
        <w:t xml:space="preserve"> been recognized by a</w:t>
      </w:r>
      <w:r w:rsidRPr="00684C3A">
        <w:rPr>
          <w:rStyle w:val="StyleUnderline"/>
        </w:rPr>
        <w:t xml:space="preserve"> U.S. </w:t>
      </w:r>
      <w:r w:rsidRPr="00A63958">
        <w:rPr>
          <w:rStyle w:val="StyleUnderline"/>
          <w:highlight w:val="cyan"/>
        </w:rPr>
        <w:t>court</w:t>
      </w:r>
      <w:r>
        <w:t xml:space="preserve">.92 </w:t>
      </w:r>
      <w:r w:rsidRPr="00A63958">
        <w:rPr>
          <w:rStyle w:val="StyleUnderline"/>
          <w:highlight w:val="cyan"/>
        </w:rPr>
        <w:t xml:space="preserve">There is </w:t>
      </w:r>
      <w:r w:rsidRPr="00A63958">
        <w:rPr>
          <w:rStyle w:val="Emphasis"/>
          <w:highlight w:val="cyan"/>
        </w:rPr>
        <w:t>no</w:t>
      </w:r>
      <w:r w:rsidRPr="00684C3A">
        <w:rPr>
          <w:rStyle w:val="Emphasis"/>
        </w:rPr>
        <w:t xml:space="preserve"> general </w:t>
      </w:r>
      <w:r w:rsidRPr="00A63958">
        <w:rPr>
          <w:rStyle w:val="Emphasis"/>
          <w:highlight w:val="cyan"/>
        </w:rPr>
        <w:t>agreement</w:t>
      </w:r>
      <w:r w:rsidRPr="00A63958">
        <w:rPr>
          <w:rStyle w:val="StyleUnderline"/>
          <w:highlight w:val="cyan"/>
        </w:rPr>
        <w:t xml:space="preserve"> among nations on standards of</w:t>
      </w:r>
      <w:r w:rsidRPr="00684C3A">
        <w:rPr>
          <w:rStyle w:val="StyleUnderline"/>
        </w:rPr>
        <w:t xml:space="preserve"> international </w:t>
      </w:r>
      <w:r w:rsidRPr="00A63958">
        <w:rPr>
          <w:rStyle w:val="StyleUnderline"/>
          <w:highlight w:val="cyan"/>
        </w:rPr>
        <w:t>antitrust</w:t>
      </w:r>
      <w:r w:rsidRPr="00684C3A">
        <w:rPr>
          <w:rStyle w:val="StyleUnderline"/>
        </w:rPr>
        <w:t xml:space="preserve"> law </w:t>
      </w:r>
      <w:r w:rsidRPr="00A63958">
        <w:rPr>
          <w:rStyle w:val="StyleUnderline"/>
          <w:highlight w:val="cyan"/>
        </w:rPr>
        <w:t xml:space="preserve">and, therefore, </w:t>
      </w:r>
      <w:r w:rsidRPr="00A63958">
        <w:rPr>
          <w:rStyle w:val="Emphasis"/>
          <w:sz w:val="24"/>
          <w:szCs w:val="26"/>
          <w:highlight w:val="cyan"/>
        </w:rPr>
        <w:t>there can be no customary</w:t>
      </w:r>
      <w:r w:rsidRPr="00684C3A">
        <w:rPr>
          <w:rStyle w:val="Emphasis"/>
          <w:sz w:val="24"/>
          <w:szCs w:val="26"/>
        </w:rPr>
        <w:t xml:space="preserve"> international </w:t>
      </w:r>
      <w:r w:rsidRPr="00A63958">
        <w:rPr>
          <w:rStyle w:val="Emphasis"/>
          <w:sz w:val="24"/>
          <w:szCs w:val="26"/>
          <w:highlight w:val="cyan"/>
        </w:rPr>
        <w:t>antitrust</w:t>
      </w:r>
      <w:r w:rsidRPr="00684C3A">
        <w:rPr>
          <w:rStyle w:val="Emphasis"/>
          <w:sz w:val="24"/>
          <w:szCs w:val="26"/>
        </w:rPr>
        <w:t xml:space="preserve"> law</w:t>
      </w:r>
      <w:r>
        <w:t>. 93 As a result, plaintiffs' claim under this argument lacked merit. 94</w:t>
      </w:r>
    </w:p>
    <w:p w14:paraId="479FD037" w14:textId="77777777" w:rsidR="00802D03" w:rsidRDefault="00802D03" w:rsidP="00802D03">
      <w:pPr>
        <w:pStyle w:val="Heading3"/>
      </w:pPr>
      <w:r>
        <w:t>CIL CP---Uncertainty---1AR</w:t>
      </w:r>
    </w:p>
    <w:p w14:paraId="5903AABE" w14:textId="77777777" w:rsidR="00802D03" w:rsidRPr="009C5731" w:rsidRDefault="00802D03" w:rsidP="00802D03">
      <w:pPr>
        <w:pStyle w:val="Heading4"/>
      </w:pPr>
      <w:r>
        <w:t xml:space="preserve">CIL is imprecise &amp; </w:t>
      </w:r>
    </w:p>
    <w:p w14:paraId="7CBA0FEA" w14:textId="77777777" w:rsidR="00802D03" w:rsidRPr="0041273E" w:rsidRDefault="00802D03" w:rsidP="00802D03">
      <w:pPr>
        <w:pStyle w:val="Heading4"/>
        <w:rPr>
          <w:u w:val="single"/>
        </w:rPr>
      </w:pPr>
      <w:r>
        <w:rPr>
          <w:u w:val="single"/>
        </w:rPr>
        <w:t>Businesses</w:t>
      </w:r>
      <w:r>
        <w:t xml:space="preserve"> won’t trust the CP because it’s </w:t>
      </w:r>
      <w:r>
        <w:rPr>
          <w:u w:val="single"/>
        </w:rPr>
        <w:t>so novel</w:t>
      </w:r>
      <w:r>
        <w:t xml:space="preserve">, </w:t>
      </w:r>
      <w:r>
        <w:rPr>
          <w:u w:val="single"/>
        </w:rPr>
        <w:t>confusing</w:t>
      </w:r>
      <w:r>
        <w:t xml:space="preserve">, and appears </w:t>
      </w:r>
      <w:r>
        <w:rPr>
          <w:u w:val="single"/>
        </w:rPr>
        <w:t>reversible</w:t>
      </w:r>
    </w:p>
    <w:p w14:paraId="09017C7F" w14:textId="77777777" w:rsidR="00802D03" w:rsidRDefault="00802D03" w:rsidP="00802D03">
      <w:r>
        <w:t xml:space="preserve">John B. </w:t>
      </w:r>
      <w:r w:rsidRPr="0041273E">
        <w:rPr>
          <w:rStyle w:val="Style13ptBold"/>
        </w:rPr>
        <w:t>Bellinger 12</w:t>
      </w:r>
      <w:r>
        <w:t>, III Partner at Arnold &amp; Porter LLP, “Law of the Sea Treaty; Committee: Senate Foreign Relations”, CQ Congressional Testimony, 6/14/2012, Lexis</w:t>
      </w:r>
    </w:p>
    <w:p w14:paraId="1911CA9D" w14:textId="77777777" w:rsidR="00802D03" w:rsidRPr="0041273E" w:rsidRDefault="00802D03" w:rsidP="00802D03">
      <w:pPr>
        <w:rPr>
          <w:rStyle w:val="StyleUnderline"/>
        </w:rPr>
      </w:pPr>
      <w:r w:rsidRPr="0041273E">
        <w:rPr>
          <w:rStyle w:val="StyleUnderline"/>
        </w:rPr>
        <w:t xml:space="preserve">Reliance on </w:t>
      </w:r>
      <w:r w:rsidRPr="00C87687">
        <w:rPr>
          <w:rStyle w:val="Emphasis"/>
          <w:highlight w:val="cyan"/>
        </w:rPr>
        <w:t>c</w:t>
      </w:r>
      <w:r w:rsidRPr="0041273E">
        <w:rPr>
          <w:sz w:val="16"/>
        </w:rPr>
        <w:t xml:space="preserve">ustomary </w:t>
      </w:r>
      <w:r w:rsidRPr="00C87687">
        <w:rPr>
          <w:rStyle w:val="Emphasis"/>
          <w:highlight w:val="cyan"/>
        </w:rPr>
        <w:t>i</w:t>
      </w:r>
      <w:r w:rsidRPr="0041273E">
        <w:rPr>
          <w:sz w:val="16"/>
        </w:rPr>
        <w:t xml:space="preserve">nternational </w:t>
      </w:r>
      <w:r w:rsidRPr="00C87687">
        <w:rPr>
          <w:rStyle w:val="Emphasis"/>
          <w:highlight w:val="cyan"/>
        </w:rPr>
        <w:t>l</w:t>
      </w:r>
      <w:r w:rsidRPr="0041273E">
        <w:rPr>
          <w:sz w:val="16"/>
        </w:rPr>
        <w:t xml:space="preserve">aw </w:t>
      </w:r>
      <w:r w:rsidRPr="0041273E">
        <w:rPr>
          <w:rStyle w:val="StyleUnderline"/>
        </w:rPr>
        <w:t xml:space="preserve">to protect U.S. interests </w:t>
      </w:r>
      <w:r w:rsidRPr="00C87687">
        <w:rPr>
          <w:rStyle w:val="StyleUnderline"/>
          <w:highlight w:val="cyan"/>
        </w:rPr>
        <w:t xml:space="preserve">is </w:t>
      </w:r>
      <w:r w:rsidRPr="00C87687">
        <w:rPr>
          <w:rStyle w:val="Emphasis"/>
          <w:highlight w:val="cyan"/>
        </w:rPr>
        <w:t>insufficient</w:t>
      </w:r>
      <w:r w:rsidRPr="0041273E">
        <w:rPr>
          <w:rStyle w:val="StyleUnderline"/>
        </w:rPr>
        <w:t xml:space="preserve"> for many reasons:</w:t>
      </w:r>
    </w:p>
    <w:p w14:paraId="5A969E88" w14:textId="77777777" w:rsidR="00802D03" w:rsidRPr="0041273E" w:rsidRDefault="00802D03" w:rsidP="00802D03">
      <w:pPr>
        <w:rPr>
          <w:sz w:val="16"/>
        </w:rPr>
      </w:pPr>
      <w:r w:rsidRPr="0041273E">
        <w:rPr>
          <w:sz w:val="16"/>
        </w:rPr>
        <w:t>First, asserting customary international law does not give the United States important rights that are available only to parties to the Convention. For example, the U.S. may not take our permanent seat on the Council of the International Seabed Authority, or have a U.S. national elected to the Continental Shelf Commission, unless we are party to the Convention. These bodies are currently making important decisions that affect our interests without our participation. For example, the Continental Shelf Commission is reviewing the claims of Russia and other Arctic coastal states to their continental shelves in the Arctic, and we have no say in its decisions. Similarly, the Council of the ISA is adopting rules relating to deep seabed mining without U.S. input. And the U.S. may not sponsor U.S. companies, such as Lockheed, to engage in mining on the deep seabed.</w:t>
      </w:r>
    </w:p>
    <w:p w14:paraId="5F4CBBC5" w14:textId="77777777" w:rsidR="00802D03" w:rsidRPr="0041273E" w:rsidRDefault="00802D03" w:rsidP="00802D03">
      <w:pPr>
        <w:rPr>
          <w:sz w:val="16"/>
        </w:rPr>
      </w:pPr>
      <w:r w:rsidRPr="0041273E">
        <w:rPr>
          <w:sz w:val="16"/>
        </w:rPr>
        <w:t>Second, it is not at all clear that all of the substantive provisions of the Convention are in fact recognized as customary international law. It could be extremely difficult for the U.S. to establish that there was general agreement by countries around the world that a country has a legal right to exploit the resources on its extended continental shelf or on the deep seabed, without joining the Convention. Similarly, contrary to the claims of some, the U.S. does not have a clear right to its extended continental shelf under the 1958 Convention on the Continental Shelf; the lack of clarity in the 1958 Convention is a principal reason why President Nixon endorsed the concept of a new Law of the Sea Convention.</w:t>
      </w:r>
    </w:p>
    <w:p w14:paraId="1DCC51C8" w14:textId="77777777" w:rsidR="00802D03" w:rsidRPr="0041273E" w:rsidRDefault="00802D03" w:rsidP="00802D03">
      <w:pPr>
        <w:rPr>
          <w:sz w:val="16"/>
        </w:rPr>
      </w:pPr>
      <w:r w:rsidRPr="0041273E">
        <w:rPr>
          <w:sz w:val="16"/>
        </w:rPr>
        <w:t xml:space="preserve">Third, </w:t>
      </w:r>
      <w:r w:rsidRPr="0041273E">
        <w:rPr>
          <w:rStyle w:val="StyleUnderline"/>
        </w:rPr>
        <w:t xml:space="preserve">U.S. </w:t>
      </w:r>
      <w:r w:rsidRPr="00C87687">
        <w:rPr>
          <w:rStyle w:val="StyleUnderline"/>
          <w:highlight w:val="cyan"/>
        </w:rPr>
        <w:t xml:space="preserve">companies have been </w:t>
      </w:r>
      <w:r w:rsidRPr="00C87687">
        <w:rPr>
          <w:rStyle w:val="Emphasis"/>
          <w:highlight w:val="cyan"/>
        </w:rPr>
        <w:t>unwilling</w:t>
      </w:r>
      <w:r w:rsidRPr="00C87687">
        <w:rPr>
          <w:rStyle w:val="StyleUnderline"/>
          <w:highlight w:val="cyan"/>
        </w:rPr>
        <w:t xml:space="preserve"> to begin</w:t>
      </w:r>
      <w:r w:rsidRPr="0041273E">
        <w:rPr>
          <w:rStyle w:val="StyleUnderline"/>
        </w:rPr>
        <w:t xml:space="preserve"> costly exploration and extraction </w:t>
      </w:r>
      <w:r w:rsidRPr="00C87687">
        <w:rPr>
          <w:rStyle w:val="StyleUnderline"/>
          <w:highlight w:val="cyan"/>
        </w:rPr>
        <w:t xml:space="preserve">activities in reliance on </w:t>
      </w:r>
      <w:r w:rsidRPr="00C87687">
        <w:rPr>
          <w:rStyle w:val="Emphasis"/>
          <w:highlight w:val="cyan"/>
        </w:rPr>
        <w:t>theoretical</w:t>
      </w:r>
      <w:r w:rsidRPr="0041273E">
        <w:rPr>
          <w:rStyle w:val="StyleUnderline"/>
        </w:rPr>
        <w:t xml:space="preserve"> and </w:t>
      </w:r>
      <w:r w:rsidRPr="00C87687">
        <w:rPr>
          <w:rStyle w:val="Emphasis"/>
          <w:highlight w:val="cyan"/>
        </w:rPr>
        <w:t>untested</w:t>
      </w:r>
      <w:r w:rsidRPr="0041273E">
        <w:rPr>
          <w:rStyle w:val="StyleUnderline"/>
        </w:rPr>
        <w:t xml:space="preserve"> legal </w:t>
      </w:r>
      <w:r w:rsidRPr="00C87687">
        <w:rPr>
          <w:rStyle w:val="StyleUnderline"/>
          <w:highlight w:val="cyan"/>
        </w:rPr>
        <w:t>arguments</w:t>
      </w:r>
      <w:r w:rsidRPr="0041273E">
        <w:rPr>
          <w:rStyle w:val="StyleUnderline"/>
        </w:rPr>
        <w:t xml:space="preserve"> that have </w:t>
      </w:r>
      <w:r w:rsidRPr="00C87687">
        <w:rPr>
          <w:rStyle w:val="Emphasis"/>
          <w:highlight w:val="cyan"/>
        </w:rPr>
        <w:t>not</w:t>
      </w:r>
      <w:r w:rsidRPr="0041273E">
        <w:rPr>
          <w:rStyle w:val="Emphasis"/>
        </w:rPr>
        <w:t xml:space="preserve"> been </w:t>
      </w:r>
      <w:r w:rsidRPr="00C87687">
        <w:rPr>
          <w:rStyle w:val="Emphasis"/>
          <w:highlight w:val="cyan"/>
        </w:rPr>
        <w:t>accepted by other countries</w:t>
      </w:r>
      <w:r w:rsidRPr="0041273E">
        <w:rPr>
          <w:sz w:val="16"/>
        </w:rPr>
        <w:t xml:space="preserve"> and that are flatly contrary to the terms of Law of the Sea Convention. </w:t>
      </w:r>
      <w:r w:rsidRPr="00C87687">
        <w:rPr>
          <w:rStyle w:val="StyleUnderline"/>
          <w:highlight w:val="cyan"/>
        </w:rPr>
        <w:t xml:space="preserve">Companies </w:t>
      </w:r>
      <w:r w:rsidRPr="00C87687">
        <w:rPr>
          <w:rStyle w:val="Emphasis"/>
          <w:highlight w:val="cyan"/>
        </w:rPr>
        <w:t>instead</w:t>
      </w:r>
      <w:r w:rsidRPr="00C87687">
        <w:rPr>
          <w:rStyle w:val="StyleUnderline"/>
          <w:highlight w:val="cyan"/>
        </w:rPr>
        <w:t xml:space="preserve"> want</w:t>
      </w:r>
      <w:r w:rsidRPr="0041273E">
        <w:rPr>
          <w:rStyle w:val="StyleUnderline"/>
        </w:rPr>
        <w:t xml:space="preserve"> the </w:t>
      </w:r>
      <w:r w:rsidRPr="00C87687">
        <w:rPr>
          <w:rStyle w:val="Emphasis"/>
          <w:highlight w:val="cyan"/>
        </w:rPr>
        <w:t>clear</w:t>
      </w:r>
      <w:r w:rsidRPr="0041273E">
        <w:rPr>
          <w:rStyle w:val="Emphasis"/>
        </w:rPr>
        <w:t xml:space="preserve"> legal </w:t>
      </w:r>
      <w:r w:rsidRPr="00C87687">
        <w:rPr>
          <w:rStyle w:val="Emphasis"/>
          <w:highlight w:val="cyan"/>
        </w:rPr>
        <w:t>certainty</w:t>
      </w:r>
      <w:r w:rsidRPr="0041273E">
        <w:rPr>
          <w:sz w:val="16"/>
        </w:rPr>
        <w:t xml:space="preserve"> provided by the Convention before making investments that could run into the billions of dollars. Critics of the Convention who are concerned about the possibility of international litigation should be much more concerned about the possibility of lawsuits against the United States or U.S. companies if the United States were to engage in resource extraction on the U.S. extended continental shelf or on the deep seabed contrary to the terms of the Convention, than about possible environmental claims against the United States if the U.S. were to join the Convention. Moreover, a U.S. company that initiates deep seabed mining outside the Convention risks having a foreign company sponsored by a country that is party to the Convention jump on its claim after it has proven to be profitable. No U.S. company would want to take that legal risk.</w:t>
      </w:r>
    </w:p>
    <w:p w14:paraId="426A17A2" w14:textId="77777777" w:rsidR="00802D03" w:rsidRPr="0041273E" w:rsidRDefault="00802D03" w:rsidP="00802D03">
      <w:pPr>
        <w:rPr>
          <w:sz w:val="16"/>
        </w:rPr>
      </w:pPr>
      <w:r w:rsidRPr="0041273E">
        <w:rPr>
          <w:sz w:val="16"/>
        </w:rPr>
        <w:t xml:space="preserve">Fourth, </w:t>
      </w:r>
      <w:r w:rsidRPr="0041273E">
        <w:rPr>
          <w:rStyle w:val="StyleUnderline"/>
        </w:rPr>
        <w:t xml:space="preserve">relying on </w:t>
      </w:r>
      <w:r w:rsidRPr="00C87687">
        <w:rPr>
          <w:rStyle w:val="Emphasis"/>
          <w:highlight w:val="cyan"/>
        </w:rPr>
        <w:t>c</w:t>
      </w:r>
      <w:r w:rsidRPr="0041273E">
        <w:rPr>
          <w:sz w:val="16"/>
        </w:rPr>
        <w:t xml:space="preserve">ustomary </w:t>
      </w:r>
      <w:r w:rsidRPr="00C87687">
        <w:rPr>
          <w:rStyle w:val="Emphasis"/>
          <w:highlight w:val="cyan"/>
        </w:rPr>
        <w:t>i</w:t>
      </w:r>
      <w:r w:rsidRPr="0041273E">
        <w:rPr>
          <w:sz w:val="16"/>
        </w:rPr>
        <w:t xml:space="preserve">nternational </w:t>
      </w:r>
      <w:r w:rsidRPr="00C87687">
        <w:rPr>
          <w:rStyle w:val="Emphasis"/>
          <w:highlight w:val="cyan"/>
        </w:rPr>
        <w:t>l</w:t>
      </w:r>
      <w:r w:rsidRPr="0041273E">
        <w:rPr>
          <w:sz w:val="16"/>
        </w:rPr>
        <w:t xml:space="preserve">aw </w:t>
      </w:r>
      <w:r w:rsidRPr="00C87687">
        <w:rPr>
          <w:rStyle w:val="StyleUnderline"/>
          <w:highlight w:val="cyan"/>
        </w:rPr>
        <w:t>does not guarantee</w:t>
      </w:r>
      <w:r w:rsidRPr="0041273E">
        <w:rPr>
          <w:rStyle w:val="StyleUnderline"/>
        </w:rPr>
        <w:t xml:space="preserve"> that even the </w:t>
      </w:r>
      <w:r w:rsidRPr="00C87687">
        <w:rPr>
          <w:rStyle w:val="StyleUnderline"/>
          <w:highlight w:val="cyan"/>
        </w:rPr>
        <w:t>benefits</w:t>
      </w:r>
      <w:r w:rsidRPr="0041273E">
        <w:rPr>
          <w:rStyle w:val="StyleUnderline"/>
        </w:rPr>
        <w:t xml:space="preserve"> we do currently enjoy </w:t>
      </w:r>
      <w:r w:rsidRPr="00C87687">
        <w:rPr>
          <w:rStyle w:val="StyleUnderline"/>
          <w:highlight w:val="cyan"/>
        </w:rPr>
        <w:t xml:space="preserve">are </w:t>
      </w:r>
      <w:r w:rsidRPr="00C87687">
        <w:rPr>
          <w:rStyle w:val="Emphasis"/>
          <w:highlight w:val="cyan"/>
        </w:rPr>
        <w:t>secure</w:t>
      </w:r>
      <w:r w:rsidRPr="00C87687">
        <w:rPr>
          <w:rStyle w:val="StyleUnderline"/>
          <w:highlight w:val="cyan"/>
        </w:rPr>
        <w:t xml:space="preserve"> over the </w:t>
      </w:r>
      <w:r w:rsidRPr="00C87687">
        <w:rPr>
          <w:rStyle w:val="Emphasis"/>
          <w:highlight w:val="cyan"/>
        </w:rPr>
        <w:t>long term</w:t>
      </w:r>
      <w:r w:rsidRPr="0041273E">
        <w:rPr>
          <w:rStyle w:val="StyleUnderline"/>
        </w:rPr>
        <w:t xml:space="preserve">. </w:t>
      </w:r>
      <w:r w:rsidRPr="0041273E">
        <w:rPr>
          <w:rStyle w:val="Emphasis"/>
        </w:rPr>
        <w:t>C</w:t>
      </w:r>
      <w:r w:rsidRPr="0041273E">
        <w:rPr>
          <w:sz w:val="16"/>
        </w:rPr>
        <w:t xml:space="preserve">ustomary </w:t>
      </w:r>
      <w:r w:rsidRPr="0041273E">
        <w:rPr>
          <w:rStyle w:val="Emphasis"/>
        </w:rPr>
        <w:t>i</w:t>
      </w:r>
      <w:r w:rsidRPr="0041273E">
        <w:rPr>
          <w:sz w:val="16"/>
        </w:rPr>
        <w:t xml:space="preserve">nternational </w:t>
      </w:r>
      <w:r w:rsidRPr="0041273E">
        <w:rPr>
          <w:rStyle w:val="Emphasis"/>
        </w:rPr>
        <w:t>l</w:t>
      </w:r>
      <w:r w:rsidRPr="0041273E">
        <w:rPr>
          <w:sz w:val="16"/>
        </w:rPr>
        <w:t xml:space="preserve">aw </w:t>
      </w:r>
      <w:r w:rsidRPr="0041273E">
        <w:rPr>
          <w:rStyle w:val="StyleUnderline"/>
        </w:rPr>
        <w:t xml:space="preserve">is not the </w:t>
      </w:r>
      <w:r w:rsidRPr="0041273E">
        <w:rPr>
          <w:rStyle w:val="Emphasis"/>
        </w:rPr>
        <w:t>most solid</w:t>
      </w:r>
      <w:r w:rsidRPr="0041273E">
        <w:rPr>
          <w:rStyle w:val="StyleUnderline"/>
        </w:rPr>
        <w:t xml:space="preserve"> basis</w:t>
      </w:r>
      <w:r w:rsidRPr="0041273E">
        <w:rPr>
          <w:sz w:val="16"/>
        </w:rPr>
        <w:t xml:space="preserve"> upon which to protect and assert U.S. navigational and economic rights. </w:t>
      </w:r>
      <w:r w:rsidRPr="00C87687">
        <w:rPr>
          <w:rStyle w:val="StyleUnderline"/>
          <w:highlight w:val="cyan"/>
        </w:rPr>
        <w:t xml:space="preserve">It is </w:t>
      </w:r>
      <w:r w:rsidRPr="00C87687">
        <w:rPr>
          <w:rStyle w:val="Emphasis"/>
          <w:highlight w:val="cyan"/>
        </w:rPr>
        <w:t>not</w:t>
      </w:r>
      <w:r w:rsidRPr="0041273E">
        <w:rPr>
          <w:rStyle w:val="Emphasis"/>
        </w:rPr>
        <w:t xml:space="preserve"> universally </w:t>
      </w:r>
      <w:r w:rsidRPr="00C87687">
        <w:rPr>
          <w:rStyle w:val="Emphasis"/>
          <w:highlight w:val="cyan"/>
        </w:rPr>
        <w:t>accepted</w:t>
      </w:r>
      <w:r w:rsidRPr="00C87687">
        <w:rPr>
          <w:rStyle w:val="StyleUnderline"/>
          <w:highlight w:val="cyan"/>
        </w:rPr>
        <w:t xml:space="preserve"> and</w:t>
      </w:r>
      <w:r w:rsidRPr="0041273E">
        <w:rPr>
          <w:rStyle w:val="StyleUnderline"/>
        </w:rPr>
        <w:t xml:space="preserve"> may </w:t>
      </w:r>
      <w:r w:rsidRPr="00C87687">
        <w:rPr>
          <w:rStyle w:val="Emphasis"/>
          <w:highlight w:val="cyan"/>
        </w:rPr>
        <w:t>change over time</w:t>
      </w:r>
      <w:r w:rsidRPr="0041273E">
        <w:rPr>
          <w:rStyle w:val="StyleUnderline"/>
        </w:rPr>
        <w:t xml:space="preserve"> based on State practice</w:t>
      </w:r>
      <w:r w:rsidRPr="0041273E">
        <w:rPr>
          <w:sz w:val="16"/>
        </w:rPr>
        <w:t xml:space="preserve">. We therefore cannot assume that customary law will always continue to mirror the Convention, and we need to lock in the Convention's rights as a matter of treaty law. Indeed, it is surprising that </w:t>
      </w:r>
      <w:r w:rsidRPr="00C87687">
        <w:rPr>
          <w:rStyle w:val="StyleUnderline"/>
          <w:highlight w:val="cyan"/>
        </w:rPr>
        <w:t>opponents</w:t>
      </w:r>
      <w:r w:rsidRPr="0041273E">
        <w:rPr>
          <w:sz w:val="16"/>
        </w:rPr>
        <w:t xml:space="preserve"> of the Convention who </w:t>
      </w:r>
      <w:r w:rsidRPr="00C87687">
        <w:rPr>
          <w:rStyle w:val="StyleUnderline"/>
          <w:highlight w:val="cyan"/>
        </w:rPr>
        <w:t>are</w:t>
      </w:r>
      <w:r w:rsidRPr="0041273E">
        <w:rPr>
          <w:sz w:val="16"/>
        </w:rPr>
        <w:t xml:space="preserve"> usually </w:t>
      </w:r>
      <w:r w:rsidRPr="00C87687">
        <w:rPr>
          <w:rStyle w:val="StyleUnderline"/>
          <w:highlight w:val="cyan"/>
        </w:rPr>
        <w:t>critical of</w:t>
      </w:r>
      <w:r w:rsidRPr="0041273E">
        <w:rPr>
          <w:rStyle w:val="StyleUnderline"/>
        </w:rPr>
        <w:t xml:space="preserve"> the </w:t>
      </w:r>
      <w:r w:rsidRPr="00C87687">
        <w:rPr>
          <w:rStyle w:val="Emphasis"/>
          <w:highlight w:val="cyan"/>
        </w:rPr>
        <w:t>haziness</w:t>
      </w:r>
      <w:r w:rsidRPr="00C87687">
        <w:rPr>
          <w:rStyle w:val="StyleUnderline"/>
          <w:highlight w:val="cyan"/>
        </w:rPr>
        <w:t xml:space="preserve"> and </w:t>
      </w:r>
      <w:r w:rsidRPr="00C87687">
        <w:rPr>
          <w:rStyle w:val="Emphasis"/>
          <w:highlight w:val="cyan"/>
        </w:rPr>
        <w:t>unpredictability</w:t>
      </w:r>
      <w:r w:rsidRPr="0041273E">
        <w:rPr>
          <w:rStyle w:val="StyleUnderline"/>
        </w:rPr>
        <w:t xml:space="preserve"> of "</w:t>
      </w:r>
      <w:r w:rsidRPr="0041273E">
        <w:rPr>
          <w:rStyle w:val="Emphasis"/>
        </w:rPr>
        <w:t>c</w:t>
      </w:r>
      <w:r w:rsidRPr="0041273E">
        <w:rPr>
          <w:sz w:val="16"/>
        </w:rPr>
        <w:t xml:space="preserve">ustomary </w:t>
      </w:r>
      <w:r w:rsidRPr="0041273E">
        <w:rPr>
          <w:rStyle w:val="Emphasis"/>
        </w:rPr>
        <w:t>i</w:t>
      </w:r>
      <w:r w:rsidRPr="0041273E">
        <w:rPr>
          <w:sz w:val="16"/>
        </w:rPr>
        <w:t xml:space="preserve">nternational </w:t>
      </w:r>
      <w:r w:rsidRPr="0041273E">
        <w:rPr>
          <w:rStyle w:val="Emphasis"/>
        </w:rPr>
        <w:t>l</w:t>
      </w:r>
      <w:r w:rsidRPr="0041273E">
        <w:rPr>
          <w:sz w:val="16"/>
        </w:rPr>
        <w:t>aw" should urge the U.S. military and U.S. businesses to rely on it to protect their essential interests.</w:t>
      </w:r>
    </w:p>
    <w:p w14:paraId="7B19819B" w14:textId="77777777" w:rsidR="00802D03" w:rsidRPr="00AD7E81" w:rsidRDefault="00802D03" w:rsidP="00802D03">
      <w:pPr>
        <w:pStyle w:val="Heading4"/>
      </w:pPr>
      <w:r>
        <w:rPr>
          <w:u w:val="single"/>
        </w:rPr>
        <w:t>No one</w:t>
      </w:r>
      <w:r>
        <w:t xml:space="preserve"> will understand the CP</w:t>
      </w:r>
    </w:p>
    <w:p w14:paraId="1C8E1CC2" w14:textId="77777777" w:rsidR="00802D03" w:rsidRDefault="00802D03" w:rsidP="00802D03">
      <w:r>
        <w:t xml:space="preserve">Monika </w:t>
      </w:r>
      <w:r w:rsidRPr="004161A7">
        <w:rPr>
          <w:rStyle w:val="Style13ptBold"/>
        </w:rPr>
        <w:t>Zalnieriute 15</w:t>
      </w:r>
      <w:r>
        <w:t>, Fellow at the Centre for Internet &amp; Human Rights at the European University Viadrina, International Journal of Law of Information Technology, Int J Law Info Tech (2015) 23 (2): 99, 6/1/2015, Lexis</w:t>
      </w:r>
    </w:p>
    <w:p w14:paraId="12F20549" w14:textId="77777777" w:rsidR="00802D03" w:rsidRDefault="00802D03" w:rsidP="00802D03">
      <w:r>
        <w:t>Interplay: traditional and modern</w:t>
      </w:r>
    </w:p>
    <w:p w14:paraId="69C18DF2" w14:textId="77777777" w:rsidR="00802D03" w:rsidRDefault="00802D03" w:rsidP="00802D03">
      <w:r>
        <w:t xml:space="preserve">While some scholars regard the ′traditional′ and ′non-traditional′ approaches to CIL as ′a set of paired opposites′, 101 others have attempted to reconcile them in order to assemble a common conception, or overall theory of CIL. 102 However, </w:t>
      </w:r>
      <w:r w:rsidRPr="00AD7E81">
        <w:rPr>
          <w:rStyle w:val="StyleUnderline"/>
        </w:rPr>
        <w:t xml:space="preserve">the continuous </w:t>
      </w:r>
      <w:r w:rsidRPr="00645246">
        <w:rPr>
          <w:rStyle w:val="Emphasis"/>
          <w:highlight w:val="cyan"/>
        </w:rPr>
        <w:t>doctrinal disagreements</w:t>
      </w:r>
      <w:r w:rsidRPr="00645246">
        <w:rPr>
          <w:rStyle w:val="StyleUnderline"/>
          <w:highlight w:val="cyan"/>
        </w:rPr>
        <w:t xml:space="preserve"> and</w:t>
      </w:r>
      <w:r w:rsidRPr="00AD7E81">
        <w:rPr>
          <w:rStyle w:val="StyleUnderline"/>
        </w:rPr>
        <w:t xml:space="preserve"> the </w:t>
      </w:r>
      <w:r w:rsidRPr="00645246">
        <w:rPr>
          <w:rStyle w:val="Emphasis"/>
          <w:highlight w:val="cyan"/>
        </w:rPr>
        <w:t>inherent complexity</w:t>
      </w:r>
      <w:r w:rsidRPr="00AD7E81">
        <w:rPr>
          <w:rStyle w:val="StyleUnderline"/>
        </w:rPr>
        <w:t xml:space="preserve"> associated </w:t>
      </w:r>
      <w:r w:rsidRPr="00645246">
        <w:rPr>
          <w:rStyle w:val="StyleUnderline"/>
          <w:highlight w:val="cyan"/>
        </w:rPr>
        <w:t>with CIL</w:t>
      </w:r>
      <w:r w:rsidRPr="00AD7E81">
        <w:rPr>
          <w:rStyle w:val="StyleUnderline"/>
        </w:rPr>
        <w:t xml:space="preserve"> have </w:t>
      </w:r>
      <w:r w:rsidRPr="00645246">
        <w:rPr>
          <w:rStyle w:val="StyleUnderline"/>
          <w:highlight w:val="cyan"/>
        </w:rPr>
        <w:t>led</w:t>
      </w:r>
      <w:r w:rsidRPr="00AD7E81">
        <w:rPr>
          <w:rStyle w:val="StyleUnderline"/>
        </w:rPr>
        <w:t xml:space="preserve"> several legal </w:t>
      </w:r>
      <w:r w:rsidRPr="00645246">
        <w:rPr>
          <w:rStyle w:val="StyleUnderline"/>
          <w:highlight w:val="cyan"/>
        </w:rPr>
        <w:t>scholars to proclaim it</w:t>
      </w:r>
      <w:r w:rsidRPr="00AD7E81">
        <w:rPr>
          <w:rStyle w:val="StyleUnderline"/>
        </w:rPr>
        <w:t xml:space="preserve"> a </w:t>
      </w:r>
      <w:r w:rsidRPr="00AD7E81">
        <w:rPr>
          <w:rStyle w:val="Emphasis"/>
        </w:rPr>
        <w:t>′</w:t>
      </w:r>
      <w:r w:rsidRPr="00645246">
        <w:rPr>
          <w:rStyle w:val="Emphasis"/>
          <w:highlight w:val="cyan"/>
        </w:rPr>
        <w:t>troubled</w:t>
      </w:r>
      <w:r w:rsidRPr="00AD7E81">
        <w:rPr>
          <w:rStyle w:val="Emphasis"/>
        </w:rPr>
        <w:t xml:space="preserve"> concept′</w:t>
      </w:r>
      <w:r>
        <w:t xml:space="preserve">, 103 </w:t>
      </w:r>
      <w:r w:rsidRPr="00AD7E81">
        <w:rPr>
          <w:rStyle w:val="StyleUnderline"/>
        </w:rPr>
        <w:t xml:space="preserve">an </w:t>
      </w:r>
      <w:r w:rsidRPr="00645246">
        <w:rPr>
          <w:rStyle w:val="Emphasis"/>
          <w:highlight w:val="cyan"/>
        </w:rPr>
        <w:t>′essentially contested′</w:t>
      </w:r>
      <w:r w:rsidRPr="00AD7E81">
        <w:rPr>
          <w:rStyle w:val="StyleUnderline"/>
        </w:rPr>
        <w:t xml:space="preserve"> one </w:t>
      </w:r>
      <w:r w:rsidRPr="00645246">
        <w:rPr>
          <w:rStyle w:val="StyleUnderline"/>
          <w:highlight w:val="cyan"/>
        </w:rPr>
        <w:t>suffering</w:t>
      </w:r>
      <w:r w:rsidRPr="00AD7E81">
        <w:rPr>
          <w:rStyle w:val="StyleUnderline"/>
        </w:rPr>
        <w:t xml:space="preserve"> at this time </w:t>
      </w:r>
      <w:r w:rsidRPr="00645246">
        <w:rPr>
          <w:rStyle w:val="StyleUnderline"/>
          <w:highlight w:val="cyan"/>
        </w:rPr>
        <w:t xml:space="preserve">from an </w:t>
      </w:r>
      <w:r w:rsidRPr="00645246">
        <w:rPr>
          <w:rStyle w:val="Emphasis"/>
          <w:highlight w:val="cyan"/>
        </w:rPr>
        <w:t>′identity crisis′</w:t>
      </w:r>
      <w:r>
        <w:t xml:space="preserve">. 104 </w:t>
      </w:r>
      <w:r w:rsidRPr="00AD7E81">
        <w:rPr>
          <w:rStyle w:val="StyleUnderline"/>
        </w:rPr>
        <w:t xml:space="preserve">The </w:t>
      </w:r>
      <w:r w:rsidRPr="00645246">
        <w:rPr>
          <w:rStyle w:val="Emphasis"/>
          <w:highlight w:val="cyan"/>
        </w:rPr>
        <w:t>lack</w:t>
      </w:r>
      <w:r w:rsidRPr="00645246">
        <w:rPr>
          <w:rStyle w:val="StyleUnderline"/>
          <w:highlight w:val="cyan"/>
        </w:rPr>
        <w:t xml:space="preserve"> of</w:t>
      </w:r>
      <w:r w:rsidRPr="00AD7E81">
        <w:rPr>
          <w:rStyle w:val="StyleUnderline"/>
        </w:rPr>
        <w:t xml:space="preserve"> a </w:t>
      </w:r>
      <w:r w:rsidRPr="00645246">
        <w:rPr>
          <w:rStyle w:val="Emphasis"/>
          <w:highlight w:val="cyan"/>
        </w:rPr>
        <w:t>common conception</w:t>
      </w:r>
      <w:r w:rsidRPr="00AD7E81">
        <w:rPr>
          <w:rStyle w:val="StyleUnderline"/>
        </w:rPr>
        <w:t xml:space="preserve"> of CIL</w:t>
      </w:r>
      <w:r>
        <w:t xml:space="preserve">, moreover, </w:t>
      </w:r>
      <w:r w:rsidRPr="00645246">
        <w:rPr>
          <w:rStyle w:val="StyleUnderline"/>
          <w:highlight w:val="cyan"/>
        </w:rPr>
        <w:t>is conducive to</w:t>
      </w:r>
      <w:r w:rsidRPr="00AD7E81">
        <w:rPr>
          <w:rStyle w:val="StyleUnderline"/>
        </w:rPr>
        <w:t xml:space="preserve"> the criticism of CIL as an </w:t>
      </w:r>
      <w:r w:rsidRPr="00645246">
        <w:rPr>
          <w:rStyle w:val="Emphasis"/>
          <w:highlight w:val="cyan"/>
        </w:rPr>
        <w:t>uncertain</w:t>
      </w:r>
      <w:r w:rsidRPr="00AD7E81">
        <w:rPr>
          <w:rStyle w:val="Emphasis"/>
        </w:rPr>
        <w:t xml:space="preserve"> source</w:t>
      </w:r>
      <w:r w:rsidRPr="00AD7E81">
        <w:rPr>
          <w:rStyle w:val="StyleUnderline"/>
        </w:rPr>
        <w:t xml:space="preserve"> of </w:t>
      </w:r>
      <w:r w:rsidRPr="00645246">
        <w:rPr>
          <w:rStyle w:val="StyleUnderline"/>
          <w:highlight w:val="cyan"/>
        </w:rPr>
        <w:t>law</w:t>
      </w:r>
      <w:r>
        <w:t xml:space="preserve">. Some international lawyers even claim that ′traditional′ or ′modern′ </w:t>
      </w:r>
      <w:r w:rsidRPr="00645246">
        <w:rPr>
          <w:rStyle w:val="StyleUnderline"/>
          <w:highlight w:val="cyan"/>
        </w:rPr>
        <w:t xml:space="preserve">CIL is a </w:t>
      </w:r>
      <w:r w:rsidRPr="00645246">
        <w:rPr>
          <w:rStyle w:val="Emphasis"/>
          <w:highlight w:val="cyan"/>
        </w:rPr>
        <w:t>highly</w:t>
      </w:r>
      <w:r w:rsidRPr="00AD7E81">
        <w:rPr>
          <w:rStyle w:val="Emphasis"/>
        </w:rPr>
        <w:t xml:space="preserve"> complex</w:t>
      </w:r>
      <w:r w:rsidRPr="00AD7E81">
        <w:rPr>
          <w:rStyle w:val="StyleUnderline"/>
        </w:rPr>
        <w:t xml:space="preserve"> and </w:t>
      </w:r>
      <w:r w:rsidRPr="00645246">
        <w:rPr>
          <w:rStyle w:val="Emphasis"/>
          <w:highlight w:val="cyan"/>
        </w:rPr>
        <w:t>problematic</w:t>
      </w:r>
      <w:r w:rsidRPr="00645246">
        <w:rPr>
          <w:rStyle w:val="StyleUnderline"/>
          <w:highlight w:val="cyan"/>
        </w:rPr>
        <w:t xml:space="preserve"> source</w:t>
      </w:r>
      <w:r w:rsidRPr="00AD7E81">
        <w:rPr>
          <w:rStyle w:val="StyleUnderline"/>
        </w:rPr>
        <w:t xml:space="preserve"> of international law </w:t>
      </w:r>
      <w:r w:rsidRPr="00645246">
        <w:rPr>
          <w:rStyle w:val="StyleUnderline"/>
          <w:highlight w:val="cyan"/>
        </w:rPr>
        <w:t xml:space="preserve">that should be </w:t>
      </w:r>
      <w:r w:rsidRPr="00645246">
        <w:rPr>
          <w:rStyle w:val="Emphasis"/>
          <w:highlight w:val="cyan"/>
        </w:rPr>
        <w:t>disposed of</w:t>
      </w:r>
      <w:r w:rsidRPr="00645246">
        <w:t xml:space="preserve"> entirely. </w:t>
      </w:r>
      <w:r>
        <w:t>105</w:t>
      </w:r>
    </w:p>
    <w:p w14:paraId="416F613E" w14:textId="77777777" w:rsidR="00802D03" w:rsidRPr="00007E87" w:rsidRDefault="00802D03" w:rsidP="00802D03">
      <w:pPr>
        <w:pStyle w:val="Heading4"/>
      </w:pPr>
      <w:r>
        <w:rPr>
          <w:u w:val="single"/>
        </w:rPr>
        <w:t>Executive</w:t>
      </w:r>
      <w:r>
        <w:t xml:space="preserve"> interpretation is </w:t>
      </w:r>
      <w:r>
        <w:rPr>
          <w:u w:val="single"/>
        </w:rPr>
        <w:t>inherently</w:t>
      </w:r>
      <w:r>
        <w:t xml:space="preserve"> variable AND </w:t>
      </w:r>
      <w:r>
        <w:rPr>
          <w:u w:val="single"/>
        </w:rPr>
        <w:t>businesses</w:t>
      </w:r>
      <w:r>
        <w:t xml:space="preserve"> will regard it as </w:t>
      </w:r>
      <w:r>
        <w:rPr>
          <w:u w:val="single"/>
        </w:rPr>
        <w:t>structurally</w:t>
      </w:r>
      <w:r>
        <w:t xml:space="preserve"> uncertain</w:t>
      </w:r>
    </w:p>
    <w:p w14:paraId="68F269AD" w14:textId="77777777" w:rsidR="00802D03" w:rsidRDefault="00802D03" w:rsidP="00802D03">
      <w:r>
        <w:t xml:space="preserve">Tom </w:t>
      </w:r>
      <w:r w:rsidRPr="00611FBE">
        <w:rPr>
          <w:rStyle w:val="Style13ptBold"/>
        </w:rPr>
        <w:t>Ginsburg 8</w:t>
      </w:r>
      <w:r>
        <w:t>, Professor of Law and Political Science, University of Illinois, Urbana-Champaign, Svitlana Chernykh, Graduate Student, Department of Political Science, University of Illinois, Urbana-Champaign, and Zachary Elkins, Professor of Political Science, University of Illinois, Urbana-Champaign, “Commitment and Diffusion: How and Why National Constitutions Incorporate International Law”, University of Illinois Law Review, 2008 U. Ill. L. Rev. 201, Lexis</w:t>
      </w:r>
    </w:p>
    <w:p w14:paraId="36CD101A" w14:textId="77777777" w:rsidR="00802D03" w:rsidRPr="00611FBE" w:rsidRDefault="00802D03" w:rsidP="00802D03">
      <w:pPr>
        <w:rPr>
          <w:sz w:val="16"/>
        </w:rPr>
      </w:pPr>
      <w:r w:rsidRPr="00611FBE">
        <w:rPr>
          <w:sz w:val="16"/>
        </w:rPr>
        <w:t xml:space="preserve">The value of entrenchment may also be reduced because </w:t>
      </w:r>
      <w:r w:rsidRPr="00007E87">
        <w:rPr>
          <w:rStyle w:val="StyleUnderline"/>
          <w:highlight w:val="cyan"/>
        </w:rPr>
        <w:t>CIL relies</w:t>
      </w:r>
      <w:r w:rsidRPr="00611FBE">
        <w:rPr>
          <w:rStyle w:val="StyleUnderline"/>
        </w:rPr>
        <w:t xml:space="preserve"> nearly exclusively </w:t>
      </w:r>
      <w:r w:rsidRPr="00007E87">
        <w:rPr>
          <w:rStyle w:val="StyleUnderline"/>
          <w:highlight w:val="cyan"/>
        </w:rPr>
        <w:t>on the executive</w:t>
      </w:r>
      <w:r w:rsidRPr="00611FBE">
        <w:rPr>
          <w:rStyle w:val="StyleUnderline"/>
        </w:rPr>
        <w:t xml:space="preserve"> branch </w:t>
      </w:r>
      <w:r w:rsidRPr="00007E87">
        <w:rPr>
          <w:rStyle w:val="StyleUnderline"/>
          <w:highlight w:val="cyan"/>
        </w:rPr>
        <w:t>for</w:t>
      </w:r>
      <w:r w:rsidRPr="00611FBE">
        <w:rPr>
          <w:rStyle w:val="StyleUnderline"/>
        </w:rPr>
        <w:t xml:space="preserve"> its </w:t>
      </w:r>
      <w:r w:rsidRPr="00007E87">
        <w:rPr>
          <w:rStyle w:val="StyleUnderline"/>
          <w:highlight w:val="cyan"/>
        </w:rPr>
        <w:t>definition</w:t>
      </w:r>
      <w:r w:rsidRPr="00611FBE">
        <w:rPr>
          <w:rStyle w:val="StyleUnderline"/>
        </w:rPr>
        <w:t xml:space="preserve"> and implementation</w:t>
      </w:r>
      <w:r w:rsidRPr="00611FBE">
        <w:rPr>
          <w:sz w:val="16"/>
        </w:rPr>
        <w:t xml:space="preserve">. 119 Much of the evidence for state practice and consent to rules of custom comes from statements by the executive. The executive, typically a ministry of foreign affairs, usually has internal bureaucratic competence for representing the state abroad and will be the actor best situated to monitor and respond to proposed new rules of customary international law. 120 While legislation certainly can provide evidence for state practice and opinio juris, generally speaking the executive is in the best position to monitor and respond to changing rules of CIL. In addition, the requirement of state practice is heavily weighted toward the executive branch, for it is </w:t>
      </w:r>
      <w:r w:rsidRPr="00611FBE">
        <w:rPr>
          <w:rStyle w:val="StyleUnderline"/>
        </w:rPr>
        <w:t>national bureaucracies that must ultimately undertake actions enforcing or failing to enforce any particular rule</w:t>
      </w:r>
      <w:r w:rsidRPr="00611FBE">
        <w:rPr>
          <w:sz w:val="16"/>
        </w:rPr>
        <w:t xml:space="preserve">. 121 </w:t>
      </w:r>
      <w:r w:rsidRPr="00611FBE">
        <w:rPr>
          <w:rStyle w:val="StyleUnderline"/>
        </w:rPr>
        <w:t xml:space="preserve">All of </w:t>
      </w:r>
      <w:r w:rsidRPr="00007E87">
        <w:rPr>
          <w:rStyle w:val="StyleUnderline"/>
          <w:highlight w:val="cyan"/>
        </w:rPr>
        <w:t>this means</w:t>
      </w:r>
      <w:r w:rsidRPr="00611FBE">
        <w:rPr>
          <w:rStyle w:val="StyleUnderline"/>
        </w:rPr>
        <w:t xml:space="preserve"> that the </w:t>
      </w:r>
      <w:r w:rsidRPr="00007E87">
        <w:rPr>
          <w:rStyle w:val="StyleUnderline"/>
          <w:highlight w:val="cyan"/>
        </w:rPr>
        <w:t>commitment is within</w:t>
      </w:r>
      <w:r w:rsidRPr="00611FBE">
        <w:rPr>
          <w:rStyle w:val="StyleUnderline"/>
        </w:rPr>
        <w:t xml:space="preserve"> the control of </w:t>
      </w:r>
      <w:r w:rsidRPr="00007E87">
        <w:rPr>
          <w:rStyle w:val="StyleUnderline"/>
          <w:highlight w:val="cyan"/>
        </w:rPr>
        <w:t xml:space="preserve">a </w:t>
      </w:r>
      <w:r w:rsidRPr="00007E87">
        <w:rPr>
          <w:rStyle w:val="Emphasis"/>
          <w:highlight w:val="cyan"/>
        </w:rPr>
        <w:t>single branch</w:t>
      </w:r>
      <w:r w:rsidRPr="00007E87">
        <w:rPr>
          <w:rStyle w:val="StyleUnderline"/>
          <w:highlight w:val="cyan"/>
        </w:rPr>
        <w:t>, so</w:t>
      </w:r>
      <w:r w:rsidRPr="00611FBE">
        <w:rPr>
          <w:rStyle w:val="StyleUnderline"/>
        </w:rPr>
        <w:t xml:space="preserve"> that </w:t>
      </w:r>
      <w:r w:rsidRPr="00007E87">
        <w:rPr>
          <w:rStyle w:val="StyleUnderline"/>
          <w:highlight w:val="cyan"/>
        </w:rPr>
        <w:t>as control</w:t>
      </w:r>
      <w:r w:rsidRPr="00611FBE">
        <w:rPr>
          <w:rStyle w:val="StyleUnderline"/>
        </w:rPr>
        <w:t xml:space="preserve"> of that branch </w:t>
      </w:r>
      <w:r w:rsidRPr="00007E87">
        <w:rPr>
          <w:rStyle w:val="Emphasis"/>
          <w:highlight w:val="cyan"/>
        </w:rPr>
        <w:t>changes</w:t>
      </w:r>
      <w:r w:rsidRPr="00007E87">
        <w:rPr>
          <w:rStyle w:val="StyleUnderline"/>
          <w:highlight w:val="cyan"/>
        </w:rPr>
        <w:t>, policy</w:t>
      </w:r>
      <w:r w:rsidRPr="00611FBE">
        <w:rPr>
          <w:rStyle w:val="StyleUnderline"/>
        </w:rPr>
        <w:t xml:space="preserve"> may </w:t>
      </w:r>
      <w:r w:rsidRPr="00007E87">
        <w:rPr>
          <w:rStyle w:val="Emphasis"/>
          <w:highlight w:val="cyan"/>
        </w:rPr>
        <w:t>change</w:t>
      </w:r>
      <w:r w:rsidRPr="00611FBE">
        <w:rPr>
          <w:rStyle w:val="Emphasis"/>
        </w:rPr>
        <w:t xml:space="preserve"> too </w:t>
      </w:r>
      <w:r w:rsidRPr="00007E87">
        <w:rPr>
          <w:rStyle w:val="Emphasis"/>
          <w:highlight w:val="cyan"/>
        </w:rPr>
        <w:t>easily</w:t>
      </w:r>
      <w:r w:rsidRPr="00611FBE">
        <w:rPr>
          <w:sz w:val="16"/>
        </w:rPr>
        <w:t>.</w:t>
      </w:r>
    </w:p>
    <w:p w14:paraId="73EF91C1" w14:textId="77777777" w:rsidR="00802D03" w:rsidRDefault="00802D03" w:rsidP="00802D03">
      <w:pPr>
        <w:rPr>
          <w:sz w:val="16"/>
        </w:rPr>
      </w:pPr>
      <w:r w:rsidRPr="00611FBE">
        <w:rPr>
          <w:sz w:val="16"/>
        </w:rPr>
        <w:t xml:space="preserve">In terms of the modalities through which international law solves domestic commitment problems, these </w:t>
      </w:r>
      <w:r w:rsidRPr="00611FBE">
        <w:rPr>
          <w:rStyle w:val="StyleUnderline"/>
        </w:rPr>
        <w:t>negative qualities of custom outweigh its temporal advantage of long-term commitment</w:t>
      </w:r>
      <w:r w:rsidRPr="00611FBE">
        <w:rPr>
          <w:sz w:val="16"/>
        </w:rPr>
        <w:t xml:space="preserve"> (or at least commitment of uncertain duration). </w:t>
      </w:r>
      <w:r w:rsidRPr="00611FBE">
        <w:rPr>
          <w:rStyle w:val="StyleUnderline"/>
        </w:rPr>
        <w:t xml:space="preserve">Because </w:t>
      </w:r>
      <w:r w:rsidRPr="00007E87">
        <w:rPr>
          <w:rStyle w:val="StyleUnderline"/>
          <w:highlight w:val="cyan"/>
        </w:rPr>
        <w:t xml:space="preserve">CIL is </w:t>
      </w:r>
      <w:r w:rsidRPr="00007E87">
        <w:rPr>
          <w:rStyle w:val="Emphasis"/>
          <w:highlight w:val="cyan"/>
        </w:rPr>
        <w:t>vague</w:t>
      </w:r>
      <w:r w:rsidRPr="00007E87">
        <w:rPr>
          <w:rStyle w:val="StyleUnderline"/>
          <w:highlight w:val="cyan"/>
        </w:rPr>
        <w:t>,</w:t>
      </w:r>
      <w:r w:rsidRPr="00611FBE">
        <w:rPr>
          <w:rStyle w:val="StyleUnderline"/>
        </w:rPr>
        <w:t xml:space="preserve"> and its details are worked out in a </w:t>
      </w:r>
      <w:r w:rsidRPr="00611FBE">
        <w:rPr>
          <w:rStyle w:val="Emphasis"/>
        </w:rPr>
        <w:t xml:space="preserve">diffuse, </w:t>
      </w:r>
      <w:r w:rsidRPr="00007E87">
        <w:rPr>
          <w:rStyle w:val="Emphasis"/>
          <w:highlight w:val="cyan"/>
        </w:rPr>
        <w:t>unpredictable</w:t>
      </w:r>
      <w:r w:rsidRPr="00611FBE">
        <w:rPr>
          <w:rStyle w:val="Emphasis"/>
        </w:rPr>
        <w:t xml:space="preserve"> fashion</w:t>
      </w:r>
      <w:r w:rsidRPr="00611FBE">
        <w:rPr>
          <w:rStyle w:val="StyleUnderline"/>
        </w:rPr>
        <w:t xml:space="preserve">, </w:t>
      </w:r>
      <w:r w:rsidRPr="00007E87">
        <w:rPr>
          <w:rStyle w:val="StyleUnderline"/>
          <w:highlight w:val="cyan"/>
        </w:rPr>
        <w:t>it has</w:t>
      </w:r>
      <w:r w:rsidRPr="00611FBE">
        <w:rPr>
          <w:rStyle w:val="StyleUnderline"/>
        </w:rPr>
        <w:t xml:space="preserve"> relatively </w:t>
      </w:r>
      <w:r w:rsidRPr="00007E87">
        <w:rPr>
          <w:rStyle w:val="Emphasis"/>
          <w:highlight w:val="cyan"/>
        </w:rPr>
        <w:t>little ability</w:t>
      </w:r>
      <w:r w:rsidRPr="00007E87">
        <w:rPr>
          <w:rStyle w:val="StyleUnderline"/>
          <w:highlight w:val="cyan"/>
        </w:rPr>
        <w:t xml:space="preserve"> to </w:t>
      </w:r>
      <w:r w:rsidRPr="00007E87">
        <w:rPr>
          <w:rStyle w:val="Emphasis"/>
          <w:highlight w:val="cyan"/>
        </w:rPr>
        <w:t>generate info</w:t>
      </w:r>
      <w:r w:rsidRPr="00611FBE">
        <w:rPr>
          <w:rStyle w:val="Emphasis"/>
        </w:rPr>
        <w:t>rmation</w:t>
      </w:r>
      <w:r w:rsidRPr="00611FBE">
        <w:rPr>
          <w:rStyle w:val="StyleUnderline"/>
        </w:rPr>
        <w:t xml:space="preserve"> </w:t>
      </w:r>
      <w:r w:rsidRPr="00007E87">
        <w:rPr>
          <w:rStyle w:val="StyleUnderline"/>
          <w:highlight w:val="cyan"/>
        </w:rPr>
        <w:t>for</w:t>
      </w:r>
      <w:r w:rsidRPr="00611FBE">
        <w:rPr>
          <w:rStyle w:val="StyleUnderline"/>
        </w:rPr>
        <w:t xml:space="preserve"> domestic interest </w:t>
      </w:r>
      <w:r w:rsidRPr="00007E87">
        <w:rPr>
          <w:rStyle w:val="StyleUnderline"/>
          <w:highlight w:val="cyan"/>
        </w:rPr>
        <w:t>groups</w:t>
      </w:r>
      <w:r w:rsidRPr="00611FBE">
        <w:rPr>
          <w:rStyle w:val="StyleUnderline"/>
        </w:rPr>
        <w:t xml:space="preserve">. Because the enforcement of customary international law is highly </w:t>
      </w:r>
      <w:r w:rsidRPr="00611FBE">
        <w:rPr>
          <w:rStyle w:val="Emphasis"/>
        </w:rPr>
        <w:t>decentralized</w:t>
      </w:r>
      <w:r w:rsidRPr="00611FBE">
        <w:rPr>
          <w:rStyle w:val="StyleUnderline"/>
        </w:rPr>
        <w:t xml:space="preserve">, states face a </w:t>
      </w:r>
      <w:r w:rsidRPr="00611FBE">
        <w:rPr>
          <w:rStyle w:val="Emphasis"/>
        </w:rPr>
        <w:t>collective action problem</w:t>
      </w:r>
      <w:r w:rsidRPr="00611FBE">
        <w:rPr>
          <w:rStyle w:val="StyleUnderline"/>
        </w:rPr>
        <w:t xml:space="preserve"> in enforcing norms. States </w:t>
      </w:r>
      <w:r w:rsidRPr="00611FBE">
        <w:rPr>
          <w:rStyle w:val="Emphasis"/>
        </w:rPr>
        <w:t>rarely</w:t>
      </w:r>
      <w:r w:rsidRPr="00611FBE">
        <w:rPr>
          <w:rStyle w:val="StyleUnderline"/>
        </w:rPr>
        <w:t xml:space="preserve"> have an </w:t>
      </w:r>
      <w:r w:rsidRPr="00611FBE">
        <w:rPr>
          <w:rStyle w:val="Emphasis"/>
        </w:rPr>
        <w:t>incentive</w:t>
      </w:r>
      <w:r w:rsidRPr="00611FBE">
        <w:rPr>
          <w:rStyle w:val="StyleUnderline"/>
        </w:rPr>
        <w:t xml:space="preserve"> to incur the costs of </w:t>
      </w:r>
      <w:r w:rsidRPr="00611FBE">
        <w:rPr>
          <w:rStyle w:val="Emphasis"/>
        </w:rPr>
        <w:t>enforcing</w:t>
      </w:r>
      <w:r w:rsidRPr="00611FBE">
        <w:rPr>
          <w:rStyle w:val="StyleUnderline"/>
        </w:rPr>
        <w:t xml:space="preserve"> a rule of CIL against a violating state, or generating information for domestic interest groups</w:t>
      </w:r>
      <w:r w:rsidRPr="00611FBE">
        <w:rPr>
          <w:sz w:val="16"/>
        </w:rPr>
        <w:t xml:space="preserve">. 122 CIL's only advantage as a precommitment device is that it essentially delegates the law-making function to the collectivity of states. Even here, though, </w:t>
      </w:r>
      <w:r w:rsidRPr="00611FBE">
        <w:rPr>
          <w:rStyle w:val="StyleUnderline"/>
        </w:rPr>
        <w:t xml:space="preserve">CIL's vagueness renders it </w:t>
      </w:r>
      <w:r w:rsidRPr="00611FBE">
        <w:rPr>
          <w:rStyle w:val="Emphasis"/>
        </w:rPr>
        <w:t>ineffective</w:t>
      </w:r>
      <w:r w:rsidRPr="00611FBE">
        <w:rPr>
          <w:sz w:val="16"/>
        </w:rPr>
        <w:t xml:space="preserve">. The broad  [*226]  range of topics that CIL covers means that </w:t>
      </w:r>
      <w:r w:rsidRPr="00007E87">
        <w:rPr>
          <w:rStyle w:val="StyleUnderline"/>
          <w:highlight w:val="cyan"/>
        </w:rPr>
        <w:t>no</w:t>
      </w:r>
      <w:r w:rsidRPr="00611FBE">
        <w:rPr>
          <w:rStyle w:val="StyleUnderline"/>
        </w:rPr>
        <w:t xml:space="preserve"> domestic interest </w:t>
      </w:r>
      <w:r w:rsidRPr="00007E87">
        <w:rPr>
          <w:rStyle w:val="StyleUnderline"/>
          <w:highlight w:val="cyan"/>
        </w:rPr>
        <w:t xml:space="preserve">group can be </w:t>
      </w:r>
      <w:r w:rsidRPr="00007E87">
        <w:rPr>
          <w:rStyle w:val="Emphasis"/>
          <w:highlight w:val="cyan"/>
        </w:rPr>
        <w:t>confident</w:t>
      </w:r>
      <w:r w:rsidRPr="00611FBE">
        <w:rPr>
          <w:rStyle w:val="StyleUnderline"/>
        </w:rPr>
        <w:t xml:space="preserve"> that </w:t>
      </w:r>
      <w:r w:rsidRPr="00007E87">
        <w:rPr>
          <w:rStyle w:val="StyleUnderline"/>
          <w:highlight w:val="cyan"/>
        </w:rPr>
        <w:t>CIL will</w:t>
      </w:r>
      <w:r w:rsidRPr="00611FBE">
        <w:rPr>
          <w:rStyle w:val="StyleUnderline"/>
        </w:rPr>
        <w:t xml:space="preserve"> evolve to </w:t>
      </w:r>
      <w:r w:rsidRPr="00007E87">
        <w:rPr>
          <w:rStyle w:val="StyleUnderline"/>
          <w:highlight w:val="cyan"/>
        </w:rPr>
        <w:t>cover its</w:t>
      </w:r>
      <w:r w:rsidRPr="00611FBE">
        <w:rPr>
          <w:rStyle w:val="StyleUnderline"/>
        </w:rPr>
        <w:t xml:space="preserve"> specific </w:t>
      </w:r>
      <w:r w:rsidRPr="00007E87">
        <w:rPr>
          <w:rStyle w:val="StyleUnderline"/>
          <w:highlight w:val="cyan"/>
        </w:rPr>
        <w:t>area</w:t>
      </w:r>
      <w:r w:rsidRPr="00611FBE">
        <w:rPr>
          <w:rStyle w:val="StyleUnderline"/>
        </w:rPr>
        <w:t xml:space="preserve"> of concern. CIL's </w:t>
      </w:r>
      <w:r w:rsidRPr="00007E87">
        <w:rPr>
          <w:rStyle w:val="Emphasis"/>
          <w:highlight w:val="cyan"/>
        </w:rPr>
        <w:t>weakness</w:t>
      </w:r>
      <w:r w:rsidRPr="00007E87">
        <w:rPr>
          <w:rStyle w:val="StyleUnderline"/>
          <w:highlight w:val="cyan"/>
        </w:rPr>
        <w:t xml:space="preserve"> bodes </w:t>
      </w:r>
      <w:r w:rsidRPr="00007E87">
        <w:rPr>
          <w:rStyle w:val="Emphasis"/>
          <w:highlight w:val="cyan"/>
        </w:rPr>
        <w:t>poorly</w:t>
      </w:r>
      <w:r w:rsidRPr="00611FBE">
        <w:rPr>
          <w:rStyle w:val="StyleUnderline"/>
        </w:rPr>
        <w:t xml:space="preserve"> for its usage </w:t>
      </w:r>
      <w:r w:rsidRPr="00007E87">
        <w:rPr>
          <w:rStyle w:val="StyleUnderline"/>
          <w:highlight w:val="cyan"/>
        </w:rPr>
        <w:t>to resolve domestic</w:t>
      </w:r>
      <w:r w:rsidRPr="00611FBE">
        <w:rPr>
          <w:rStyle w:val="StyleUnderline"/>
        </w:rPr>
        <w:t xml:space="preserve"> commitment </w:t>
      </w:r>
      <w:r w:rsidRPr="00007E87">
        <w:rPr>
          <w:rStyle w:val="StyleUnderline"/>
          <w:highlight w:val="cyan"/>
        </w:rPr>
        <w:t>problems</w:t>
      </w:r>
      <w:r w:rsidRPr="00611FBE">
        <w:rPr>
          <w:sz w:val="16"/>
        </w:rPr>
        <w:t>. 123</w:t>
      </w:r>
    </w:p>
    <w:p w14:paraId="48B790EC" w14:textId="77777777" w:rsidR="00802D03" w:rsidRDefault="00802D03" w:rsidP="00802D03"/>
    <w:p w14:paraId="453F98A8" w14:textId="77777777" w:rsidR="00802D03" w:rsidRDefault="00802D03" w:rsidP="00802D03"/>
    <w:p w14:paraId="33D04697" w14:textId="77777777" w:rsidR="00802D03" w:rsidRDefault="00802D03" w:rsidP="00802D03">
      <w:pPr>
        <w:pStyle w:val="Heading3"/>
      </w:pPr>
      <w:r>
        <w:t>CIL CP---NB---No Spillover---1AR</w:t>
      </w:r>
    </w:p>
    <w:p w14:paraId="5830D55D" w14:textId="77777777" w:rsidR="00802D03" w:rsidRDefault="00802D03" w:rsidP="00802D03">
      <w:pPr>
        <w:pStyle w:val="Heading4"/>
      </w:pPr>
      <w:r>
        <w:t xml:space="preserve">Antitrust is </w:t>
      </w:r>
      <w:r>
        <w:rPr>
          <w:u w:val="single"/>
        </w:rPr>
        <w:t>distinguished</w:t>
      </w:r>
      <w:r>
        <w:t xml:space="preserve"> from </w:t>
      </w:r>
      <w:r>
        <w:rPr>
          <w:u w:val="single"/>
        </w:rPr>
        <w:t>other</w:t>
      </w:r>
      <w:r>
        <w:t xml:space="preserve"> areas</w:t>
      </w:r>
    </w:p>
    <w:p w14:paraId="647627B3" w14:textId="77777777" w:rsidR="00802D03" w:rsidRDefault="00802D03" w:rsidP="00802D03">
      <w:r>
        <w:t>Justin Desautels-</w:t>
      </w:r>
      <w:r w:rsidRPr="002C5B39">
        <w:rPr>
          <w:rStyle w:val="Style13ptBold"/>
        </w:rPr>
        <w:t>Stein 8</w:t>
      </w:r>
      <w:r>
        <w:t>, Associate Professor of Law, University of Colorado; LL.M., Harvard Law School (2006); J.D., UNC-Chapel Hill School of Law (2005); M.A.L.D., The Fletcher School, Tufts University, “Extraterritoriality, Antitrust, and The Pragmatist Style”, Michigan State Law Review, 2007 Mich. St. L. Rev. 565, Lexis</w:t>
      </w:r>
    </w:p>
    <w:p w14:paraId="23DDF2D8" w14:textId="77777777" w:rsidR="00802D03" w:rsidRDefault="00802D03" w:rsidP="00802D03">
      <w:r>
        <w:t>III. Extraterritorial Antitrust and the Pragmatist Style</w:t>
      </w:r>
    </w:p>
    <w:p w14:paraId="14BA02C4" w14:textId="77777777" w:rsidR="00802D03" w:rsidRDefault="00802D03" w:rsidP="00802D03">
      <w:r>
        <w:t xml:space="preserve">Over the course of the twentieth century, </w:t>
      </w:r>
      <w:r w:rsidRPr="002C5B39">
        <w:rPr>
          <w:rStyle w:val="StyleUnderline"/>
        </w:rPr>
        <w:t xml:space="preserve">the field of </w:t>
      </w:r>
      <w:r w:rsidRPr="0025046F">
        <w:rPr>
          <w:rStyle w:val="Emphasis"/>
          <w:highlight w:val="cyan"/>
        </w:rPr>
        <w:t>antitrust</w:t>
      </w:r>
      <w:r w:rsidRPr="002C5B39">
        <w:rPr>
          <w:rStyle w:val="StyleUnderline"/>
        </w:rPr>
        <w:t xml:space="preserve"> law </w:t>
      </w:r>
      <w:r w:rsidRPr="0025046F">
        <w:rPr>
          <w:rStyle w:val="Emphasis"/>
          <w:highlight w:val="cyan"/>
        </w:rPr>
        <w:t>dominated</w:t>
      </w:r>
      <w:r w:rsidRPr="002C5B39">
        <w:rPr>
          <w:rStyle w:val="StyleUnderline"/>
        </w:rPr>
        <w:t xml:space="preserve"> extraterritoriality discourse</w:t>
      </w:r>
      <w:r>
        <w:t xml:space="preserve">. 138 </w:t>
      </w:r>
      <w:r w:rsidRPr="0025046F">
        <w:rPr>
          <w:rStyle w:val="StyleUnderline"/>
          <w:highlight w:val="cyan"/>
        </w:rPr>
        <w:t>This is not to say</w:t>
      </w:r>
      <w:r w:rsidRPr="002C5B39">
        <w:rPr>
          <w:rStyle w:val="StyleUnderline"/>
        </w:rPr>
        <w:t xml:space="preserve"> that </w:t>
      </w:r>
      <w:r w:rsidRPr="0025046F">
        <w:rPr>
          <w:rStyle w:val="StyleUnderline"/>
          <w:highlight w:val="cyan"/>
        </w:rPr>
        <w:t>courts</w:t>
      </w:r>
      <w:r w:rsidRPr="002C5B39">
        <w:rPr>
          <w:rStyle w:val="StyleUnderline"/>
        </w:rPr>
        <w:t xml:space="preserve"> have ever </w:t>
      </w:r>
      <w:r w:rsidRPr="0025046F">
        <w:rPr>
          <w:rStyle w:val="StyleUnderline"/>
          <w:highlight w:val="cyan"/>
        </w:rPr>
        <w:t>characterized antitrust</w:t>
      </w:r>
      <w:r w:rsidRPr="002C5B39">
        <w:rPr>
          <w:rStyle w:val="StyleUnderline"/>
        </w:rPr>
        <w:t xml:space="preserve"> issues </w:t>
      </w:r>
      <w:r w:rsidRPr="0025046F">
        <w:rPr>
          <w:rStyle w:val="StyleUnderline"/>
          <w:highlight w:val="cyan"/>
        </w:rPr>
        <w:t>as</w:t>
      </w:r>
      <w:r w:rsidRPr="002C5B39">
        <w:rPr>
          <w:rStyle w:val="StyleUnderline"/>
        </w:rPr>
        <w:t xml:space="preserve"> inherently </w:t>
      </w:r>
      <w:r w:rsidRPr="0025046F">
        <w:rPr>
          <w:rStyle w:val="StyleUnderline"/>
          <w:highlight w:val="cyan"/>
        </w:rPr>
        <w:t>more hostile</w:t>
      </w:r>
      <w:r w:rsidRPr="002C5B39">
        <w:rPr>
          <w:rStyle w:val="StyleUnderline"/>
        </w:rPr>
        <w:t xml:space="preserve"> to border controls </w:t>
      </w:r>
      <w:r w:rsidRPr="0025046F">
        <w:rPr>
          <w:rStyle w:val="StyleUnderline"/>
          <w:highlight w:val="cyan"/>
        </w:rPr>
        <w:t>than other</w:t>
      </w:r>
      <w:r w:rsidRPr="002C5B39">
        <w:rPr>
          <w:rStyle w:val="StyleUnderline"/>
        </w:rPr>
        <w:t xml:space="preserve"> doctrinal </w:t>
      </w:r>
      <w:r w:rsidRPr="0025046F">
        <w:rPr>
          <w:rStyle w:val="StyleUnderline"/>
          <w:highlight w:val="cyan"/>
        </w:rPr>
        <w:t>areas, such as</w:t>
      </w:r>
      <w:r w:rsidRPr="002C5B39">
        <w:rPr>
          <w:rStyle w:val="StyleUnderline"/>
        </w:rPr>
        <w:t xml:space="preserve"> the </w:t>
      </w:r>
      <w:r w:rsidRPr="0025046F">
        <w:rPr>
          <w:rStyle w:val="Emphasis"/>
          <w:highlight w:val="cyan"/>
        </w:rPr>
        <w:t>environment</w:t>
      </w:r>
      <w:r w:rsidRPr="002C5B39">
        <w:rPr>
          <w:rStyle w:val="StyleUnderline"/>
        </w:rPr>
        <w:t xml:space="preserve">, </w:t>
      </w:r>
      <w:r w:rsidRPr="002C5B39">
        <w:rPr>
          <w:rStyle w:val="Emphasis"/>
        </w:rPr>
        <w:t xml:space="preserve">human </w:t>
      </w:r>
      <w:r w:rsidRPr="0025046F">
        <w:rPr>
          <w:rStyle w:val="Emphasis"/>
          <w:highlight w:val="cyan"/>
        </w:rPr>
        <w:t>rights</w:t>
      </w:r>
      <w:r w:rsidRPr="0025046F">
        <w:rPr>
          <w:rStyle w:val="StyleUnderline"/>
          <w:highlight w:val="cyan"/>
        </w:rPr>
        <w:t xml:space="preserve">, or </w:t>
      </w:r>
      <w:r w:rsidRPr="0025046F">
        <w:rPr>
          <w:rStyle w:val="Emphasis"/>
          <w:highlight w:val="cyan"/>
        </w:rPr>
        <w:t>labor</w:t>
      </w:r>
      <w:r w:rsidRPr="002C5B39">
        <w:rPr>
          <w:rStyle w:val="StyleUnderline"/>
        </w:rPr>
        <w:t xml:space="preserve"> regimes</w:t>
      </w:r>
      <w:r>
        <w:t xml:space="preserve">. 139 </w:t>
      </w:r>
      <w:r w:rsidRPr="002C5B39">
        <w:rPr>
          <w:rStyle w:val="StyleUnderline"/>
        </w:rPr>
        <w:t xml:space="preserve">Rather, </w:t>
      </w:r>
      <w:r w:rsidRPr="0025046F">
        <w:rPr>
          <w:rStyle w:val="StyleUnderline"/>
          <w:highlight w:val="cyan"/>
        </w:rPr>
        <w:t>there exists a sense</w:t>
      </w:r>
      <w:r w:rsidRPr="002C5B39">
        <w:rPr>
          <w:rStyle w:val="StyleUnderline"/>
        </w:rPr>
        <w:t xml:space="preserve"> that </w:t>
      </w:r>
      <w:r w:rsidRPr="0025046F">
        <w:rPr>
          <w:rStyle w:val="StyleUnderline"/>
          <w:highlight w:val="cyan"/>
        </w:rPr>
        <w:t>something</w:t>
      </w:r>
      <w:r w:rsidRPr="002C5B39">
        <w:rPr>
          <w:rStyle w:val="StyleUnderline"/>
        </w:rPr>
        <w:t xml:space="preserve"> inevitably </w:t>
      </w:r>
      <w:r w:rsidRPr="0025046F">
        <w:rPr>
          <w:rStyle w:val="StyleUnderline"/>
          <w:highlight w:val="cyan"/>
        </w:rPr>
        <w:t>pushes antitrust</w:t>
      </w:r>
      <w:r w:rsidRPr="002C5B39">
        <w:rPr>
          <w:rStyle w:val="StyleUnderline"/>
        </w:rPr>
        <w:t xml:space="preserve"> governance </w:t>
      </w:r>
      <w:r w:rsidRPr="0025046F">
        <w:rPr>
          <w:rStyle w:val="StyleUnderline"/>
          <w:highlight w:val="cyan"/>
        </w:rPr>
        <w:t>against territorial restraints in ways</w:t>
      </w:r>
      <w:r w:rsidRPr="002C5B39">
        <w:rPr>
          <w:rStyle w:val="StyleUnderline"/>
        </w:rPr>
        <w:t xml:space="preserve"> that the </w:t>
      </w:r>
      <w:r w:rsidRPr="0025046F">
        <w:rPr>
          <w:rStyle w:val="Emphasis"/>
          <w:highlight w:val="cyan"/>
        </w:rPr>
        <w:t>others do not</w:t>
      </w:r>
      <w:r>
        <w:t>. 140 Comity - one of the traditional grounds that polices the assertion of</w:t>
      </w:r>
    </w:p>
    <w:p w14:paraId="3F08D8D1" w14:textId="77777777" w:rsidR="00802D03" w:rsidRDefault="00802D03" w:rsidP="00802D03">
      <w:pPr>
        <w:pStyle w:val="Heading3"/>
      </w:pPr>
      <w:r>
        <w:t>Turn---1AR</w:t>
      </w:r>
    </w:p>
    <w:p w14:paraId="5172ABEE" w14:textId="77777777" w:rsidR="00802D03" w:rsidRPr="00CE0C68" w:rsidRDefault="00802D03" w:rsidP="00802D03">
      <w:pPr>
        <w:pStyle w:val="Heading4"/>
        <w:rPr>
          <w:rFonts w:cs="Times New Roman"/>
        </w:rPr>
      </w:pPr>
      <w:r w:rsidRPr="00CE0C68">
        <w:rPr>
          <w:rFonts w:cs="Times New Roman"/>
        </w:rPr>
        <w:t xml:space="preserve">Middle East war is </w:t>
      </w:r>
      <w:r w:rsidRPr="00CE0C68">
        <w:rPr>
          <w:rFonts w:cs="Times New Roman"/>
          <w:u w:val="single"/>
        </w:rPr>
        <w:t>more unlikely than ever</w:t>
      </w:r>
    </w:p>
    <w:p w14:paraId="373AB9C8" w14:textId="77777777" w:rsidR="00802D03" w:rsidRPr="00CE0C68" w:rsidRDefault="00802D03" w:rsidP="00802D03">
      <w:r w:rsidRPr="00CE0C68">
        <w:t xml:space="preserve">Mara </w:t>
      </w:r>
      <w:r w:rsidRPr="00CE0C68">
        <w:rPr>
          <w:rStyle w:val="Style13ptBold"/>
        </w:rPr>
        <w:t>Karlin 19</w:t>
      </w:r>
      <w:r w:rsidRPr="00CE0C68">
        <w:t>, International Studies Professor at John Hopkins University, Nonresident Senior Fellow at the Brookings Institution, and U.S. Deputy Assistant Secretary of Defense for Strategy and Force Development 2015-2016, &amp; Tamara Cofman Wittes, a Senior Fellow in Foreign Policy at the Brookings Institution and U.S. Deputy Assistant Secretary of State for Near Eastern Affairs from 2009-2012. [America’s Middle East Purgatory: The Case for Doing Less, Foreign Affairs, January/February 2019, 98(1)]//BPS</w:t>
      </w:r>
    </w:p>
    <w:p w14:paraId="62F5EBD8" w14:textId="77777777" w:rsidR="00802D03" w:rsidRDefault="00802D03" w:rsidP="00802D03">
      <w:pPr>
        <w:rPr>
          <w:sz w:val="16"/>
        </w:rPr>
      </w:pPr>
      <w:r w:rsidRPr="00CE0C68">
        <w:rPr>
          <w:sz w:val="16"/>
        </w:rPr>
        <w:t xml:space="preserve">LESS RELEVANT REGION In response to the Iraq war, the United States has aimed to reduce its role in the Middle East. Three factors have made that course both more alluring and more possible. First, </w:t>
      </w:r>
      <w:r w:rsidRPr="00CE0C68">
        <w:rPr>
          <w:rStyle w:val="StyleUnderline"/>
        </w:rPr>
        <w:t>inter</w:t>
      </w:r>
      <w:r w:rsidRPr="00CE0C68">
        <w:rPr>
          <w:rStyle w:val="StyleUnderline"/>
          <w:highlight w:val="cyan"/>
        </w:rPr>
        <w:t>state conflicts that</w:t>
      </w:r>
      <w:r w:rsidRPr="00CE0C68">
        <w:rPr>
          <w:rStyle w:val="StyleUnderline"/>
        </w:rPr>
        <w:t xml:space="preserve"> </w:t>
      </w:r>
      <w:r w:rsidRPr="00CE0C68">
        <w:rPr>
          <w:rStyle w:val="Emphasis"/>
        </w:rPr>
        <w:t xml:space="preserve">directly </w:t>
      </w:r>
      <w:r w:rsidRPr="00CE0C68">
        <w:rPr>
          <w:rStyle w:val="Emphasis"/>
          <w:highlight w:val="cyan"/>
        </w:rPr>
        <w:t>threatened</w:t>
      </w:r>
      <w:r w:rsidRPr="00CE0C68">
        <w:rPr>
          <w:rStyle w:val="StyleUnderline"/>
          <w:highlight w:val="cyan"/>
        </w:rPr>
        <w:t xml:space="preserve"> U.S.</w:t>
      </w:r>
      <w:r w:rsidRPr="00CE0C68">
        <w:rPr>
          <w:rStyle w:val="StyleUnderline"/>
        </w:rPr>
        <w:t xml:space="preserve"> interests</w:t>
      </w:r>
      <w:r w:rsidRPr="00CE0C68">
        <w:rPr>
          <w:sz w:val="16"/>
        </w:rPr>
        <w:t xml:space="preserve"> in the past </w:t>
      </w:r>
      <w:r w:rsidRPr="00CE0C68">
        <w:rPr>
          <w:rStyle w:val="StyleUnderline"/>
          <w:highlight w:val="cyan"/>
        </w:rPr>
        <w:t>have</w:t>
      </w:r>
      <w:r w:rsidRPr="00CE0C68">
        <w:rPr>
          <w:rStyle w:val="StyleUnderline"/>
        </w:rPr>
        <w:t xml:space="preserve"> </w:t>
      </w:r>
      <w:r w:rsidRPr="00CE0C68">
        <w:rPr>
          <w:rStyle w:val="Emphasis"/>
        </w:rPr>
        <w:t xml:space="preserve">largely </w:t>
      </w:r>
      <w:r w:rsidRPr="00CE0C68">
        <w:rPr>
          <w:rStyle w:val="Emphasis"/>
          <w:highlight w:val="cyan"/>
        </w:rPr>
        <w:t>been replaced</w:t>
      </w:r>
      <w:r w:rsidRPr="00CE0C68">
        <w:rPr>
          <w:rStyle w:val="StyleUnderline"/>
          <w:highlight w:val="cyan"/>
        </w:rPr>
        <w:t xml:space="preserve"> by </w:t>
      </w:r>
      <w:r w:rsidRPr="00CE0C68">
        <w:rPr>
          <w:rStyle w:val="Emphasis"/>
          <w:highlight w:val="cyan"/>
        </w:rPr>
        <w:t>substate</w:t>
      </w:r>
      <w:r w:rsidRPr="00CE0C68">
        <w:rPr>
          <w:rStyle w:val="Emphasis"/>
        </w:rPr>
        <w:t xml:space="preserve"> security </w:t>
      </w:r>
      <w:r w:rsidRPr="00CE0C68">
        <w:rPr>
          <w:rStyle w:val="Emphasis"/>
          <w:highlight w:val="cyan"/>
        </w:rPr>
        <w:t>threats</w:t>
      </w:r>
      <w:r w:rsidRPr="00CE0C68">
        <w:rPr>
          <w:sz w:val="16"/>
        </w:rPr>
        <w:t xml:space="preserve">. Second, </w:t>
      </w:r>
      <w:r w:rsidRPr="00CE0C68">
        <w:rPr>
          <w:rStyle w:val="Emphasis"/>
          <w:highlight w:val="cyan"/>
        </w:rPr>
        <w:t>other</w:t>
      </w:r>
      <w:r w:rsidRPr="00CE0C68">
        <w:rPr>
          <w:rStyle w:val="Emphasis"/>
        </w:rPr>
        <w:t xml:space="preserve"> rising </w:t>
      </w:r>
      <w:r w:rsidRPr="00CE0C68">
        <w:rPr>
          <w:rStyle w:val="Emphasis"/>
          <w:highlight w:val="cyan"/>
        </w:rPr>
        <w:t>regions</w:t>
      </w:r>
      <w:r w:rsidRPr="00CE0C68">
        <w:rPr>
          <w:sz w:val="16"/>
        </w:rPr>
        <w:t xml:space="preserve">, especially Asia, </w:t>
      </w:r>
      <w:r w:rsidRPr="00CE0C68">
        <w:rPr>
          <w:rStyle w:val="StyleUnderline"/>
          <w:highlight w:val="cyan"/>
        </w:rPr>
        <w:t>have taken on more importance</w:t>
      </w:r>
      <w:r w:rsidRPr="00CE0C68">
        <w:rPr>
          <w:sz w:val="16"/>
        </w:rPr>
        <w:t xml:space="preserve"> to U.S. global strategy. And third, </w:t>
      </w:r>
      <w:r w:rsidRPr="00CE0C68">
        <w:rPr>
          <w:rStyle w:val="Emphasis"/>
        </w:rPr>
        <w:t xml:space="preserve">the </w:t>
      </w:r>
      <w:r w:rsidRPr="00CE0C68">
        <w:rPr>
          <w:rStyle w:val="Emphasis"/>
          <w:highlight w:val="cyan"/>
        </w:rPr>
        <w:t>diversification of</w:t>
      </w:r>
      <w:r w:rsidRPr="00CE0C68">
        <w:rPr>
          <w:rStyle w:val="Emphasis"/>
        </w:rPr>
        <w:t xml:space="preserve"> global </w:t>
      </w:r>
      <w:r w:rsidRPr="00CE0C68">
        <w:rPr>
          <w:rStyle w:val="Emphasis"/>
          <w:highlight w:val="cyan"/>
        </w:rPr>
        <w:t>energy</w:t>
      </w:r>
      <w:r w:rsidRPr="00CE0C68">
        <w:rPr>
          <w:rStyle w:val="Emphasis"/>
        </w:rPr>
        <w:t xml:space="preserve"> markets</w:t>
      </w:r>
      <w:r w:rsidRPr="00CE0C68">
        <w:rPr>
          <w:rStyle w:val="StyleUnderline"/>
        </w:rPr>
        <w:t xml:space="preserve"> </w:t>
      </w:r>
      <w:r w:rsidRPr="00CE0C68">
        <w:rPr>
          <w:rStyle w:val="StyleUnderline"/>
          <w:highlight w:val="cyan"/>
        </w:rPr>
        <w:t>has weakened oil</w:t>
      </w:r>
      <w:r w:rsidRPr="00CE0C68">
        <w:rPr>
          <w:rStyle w:val="StyleUnderline"/>
        </w:rPr>
        <w:t xml:space="preserve"> as a driver</w:t>
      </w:r>
      <w:r w:rsidRPr="00CE0C68">
        <w:rPr>
          <w:sz w:val="16"/>
        </w:rPr>
        <w:t xml:space="preserve"> of U.S. policy. </w:t>
      </w:r>
      <w:r w:rsidRPr="00CE0C68">
        <w:rPr>
          <w:rStyle w:val="StyleUnderline"/>
          <w:highlight w:val="cyan"/>
        </w:rPr>
        <w:t>During the Cold War, traditional</w:t>
      </w:r>
      <w:r w:rsidRPr="00CE0C68">
        <w:rPr>
          <w:rStyle w:val="StyleUnderline"/>
        </w:rPr>
        <w:t xml:space="preserve"> state</w:t>
      </w:r>
      <w:r w:rsidRPr="00CE0C68">
        <w:rPr>
          <w:sz w:val="16"/>
        </w:rPr>
        <w:t xml:space="preserve">-based </w:t>
      </w:r>
      <w:r w:rsidRPr="00CE0C68">
        <w:rPr>
          <w:rStyle w:val="StyleUnderline"/>
          <w:highlight w:val="cyan"/>
        </w:rPr>
        <w:t>threats pushed</w:t>
      </w:r>
      <w:r w:rsidRPr="00CE0C68">
        <w:rPr>
          <w:rStyle w:val="StyleUnderline"/>
        </w:rPr>
        <w:t xml:space="preserve"> the U</w:t>
      </w:r>
      <w:r w:rsidRPr="00CE0C68">
        <w:rPr>
          <w:sz w:val="16"/>
        </w:rPr>
        <w:t xml:space="preserve">nited </w:t>
      </w:r>
      <w:r w:rsidRPr="00CE0C68">
        <w:rPr>
          <w:rStyle w:val="StyleUnderline"/>
        </w:rPr>
        <w:t>S</w:t>
      </w:r>
      <w:r w:rsidRPr="00CE0C68">
        <w:rPr>
          <w:sz w:val="16"/>
        </w:rPr>
        <w:t xml:space="preserve">tates </w:t>
      </w:r>
      <w:r w:rsidRPr="00CE0C68">
        <w:rPr>
          <w:rStyle w:val="StyleUnderline"/>
        </w:rPr>
        <w:t xml:space="preserve">to play </w:t>
      </w:r>
      <w:r w:rsidRPr="00CE0C68">
        <w:rPr>
          <w:rStyle w:val="Emphasis"/>
          <w:highlight w:val="cyan"/>
        </w:rPr>
        <w:t>a</w:t>
      </w:r>
      <w:r w:rsidRPr="00CE0C68">
        <w:rPr>
          <w:rStyle w:val="Emphasis"/>
        </w:rPr>
        <w:t xml:space="preserve"> major </w:t>
      </w:r>
      <w:r w:rsidRPr="00CE0C68">
        <w:rPr>
          <w:rStyle w:val="Emphasis"/>
          <w:highlight w:val="cyan"/>
        </w:rPr>
        <w:t>role</w:t>
      </w:r>
      <w:r w:rsidRPr="00CE0C68">
        <w:rPr>
          <w:sz w:val="16"/>
        </w:rPr>
        <w:t xml:space="preserve"> in the Middle East. That role involved not only ensuring the stable supply of energy to Western markets but also working to prevent the spread of communist influence and tamping down the Arab-Israeli conflict so as to help stabilize friendly states. These </w:t>
      </w:r>
      <w:r w:rsidRPr="00CE0C68">
        <w:rPr>
          <w:rStyle w:val="StyleUnderline"/>
          <w:highlight w:val="cyan"/>
        </w:rPr>
        <w:t>efforts were</w:t>
      </w:r>
      <w:r w:rsidRPr="00CE0C68">
        <w:rPr>
          <w:rStyle w:val="StyleUnderline"/>
        </w:rPr>
        <w:t xml:space="preserve"> </w:t>
      </w:r>
      <w:r w:rsidRPr="00CE0C68">
        <w:rPr>
          <w:rStyle w:val="Emphasis"/>
        </w:rPr>
        <w:t xml:space="preserve">largely </w:t>
      </w:r>
      <w:r w:rsidRPr="00CE0C68">
        <w:rPr>
          <w:rStyle w:val="Emphasis"/>
          <w:highlight w:val="cyan"/>
        </w:rPr>
        <w:t>successful</w:t>
      </w:r>
      <w:r w:rsidRPr="00CE0C68">
        <w:rPr>
          <w:sz w:val="16"/>
        </w:rPr>
        <w:t xml:space="preserve">. Beginning in the 1970s, the United States nudged Egypt out of the pro-Soviet camp, oversaw the first Arab-Israeli peace treaty, and solidified its hegemony in the region. </w:t>
      </w:r>
      <w:r w:rsidRPr="00CE0C68">
        <w:rPr>
          <w:rStyle w:val="StyleUnderline"/>
        </w:rPr>
        <w:t>Despite challenges</w:t>
      </w:r>
      <w:r w:rsidRPr="00CE0C68">
        <w:rPr>
          <w:sz w:val="16"/>
        </w:rPr>
        <w:t xml:space="preserve"> from Iran after its 1979 revolution and from Saddam Hussein’s Iraq throughout the 1990s, </w:t>
      </w:r>
      <w:r w:rsidRPr="00CE0C68">
        <w:rPr>
          <w:rStyle w:val="StyleUnderline"/>
        </w:rPr>
        <w:t>U.S. dominance was never</w:t>
      </w:r>
      <w:r w:rsidRPr="00CE0C68">
        <w:rPr>
          <w:sz w:val="16"/>
        </w:rPr>
        <w:t xml:space="preserve"> seriously </w:t>
      </w:r>
      <w:r w:rsidRPr="00CE0C68">
        <w:rPr>
          <w:rStyle w:val="StyleUnderline"/>
        </w:rPr>
        <w:t xml:space="preserve">in question. 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contained</w:t>
      </w:r>
      <w:r w:rsidRPr="00CE0C68">
        <w:rPr>
          <w:rStyle w:val="StyleUnderline"/>
        </w:rPr>
        <w:t xml:space="preserve"> </w:t>
      </w:r>
      <w:r w:rsidRPr="00CE0C68">
        <w:rPr>
          <w:rStyle w:val="Emphasis"/>
        </w:rPr>
        <w:t>the Arab-</w:t>
      </w:r>
      <w:r w:rsidRPr="00CE0C68">
        <w:rPr>
          <w:rStyle w:val="Emphasis"/>
          <w:highlight w:val="cyan"/>
        </w:rPr>
        <w:t>Israel</w:t>
      </w:r>
      <w:r w:rsidRPr="00CE0C68">
        <w:rPr>
          <w:rStyle w:val="Emphasis"/>
        </w:rPr>
        <w:t>i conflict</w:t>
      </w:r>
      <w:r w:rsidRPr="00CE0C68">
        <w:rPr>
          <w:rStyle w:val="StyleUnderline"/>
        </w:rPr>
        <w:t xml:space="preserve">, </w:t>
      </w:r>
      <w:r w:rsidRPr="00CE0C68">
        <w:rPr>
          <w:rStyle w:val="StyleUnderline"/>
          <w:highlight w:val="cyan"/>
        </w:rPr>
        <w:t xml:space="preserve">countered </w:t>
      </w:r>
      <w:r w:rsidRPr="00CE0C68">
        <w:rPr>
          <w:rStyle w:val="Emphasis"/>
          <w:highlight w:val="cyan"/>
        </w:rPr>
        <w:t>Saddam</w:t>
      </w:r>
      <w:r w:rsidRPr="00CE0C68">
        <w:rPr>
          <w:rStyle w:val="Emphasis"/>
        </w:rPr>
        <w:t>’s bid to gain territory</w:t>
      </w:r>
      <w:r w:rsidRPr="00CE0C68">
        <w:rPr>
          <w:sz w:val="16"/>
        </w:rPr>
        <w:t xml:space="preserve"> through force </w:t>
      </w:r>
      <w:r w:rsidRPr="00CE0C68">
        <w:rPr>
          <w:rStyle w:val="StyleUnderline"/>
        </w:rPr>
        <w:t>in the</w:t>
      </w:r>
      <w:r w:rsidRPr="00CE0C68">
        <w:rPr>
          <w:sz w:val="16"/>
        </w:rPr>
        <w:t xml:space="preserve"> 1990–91 </w:t>
      </w:r>
      <w:r w:rsidRPr="00CE0C68">
        <w:rPr>
          <w:rStyle w:val="StyleUnderline"/>
        </w:rPr>
        <w:t xml:space="preserve">Gulf War, </w:t>
      </w:r>
      <w:r w:rsidRPr="00CE0C68">
        <w:rPr>
          <w:rStyle w:val="StyleUnderline"/>
          <w:highlight w:val="cyan"/>
        </w:rPr>
        <w:t xml:space="preserve">and built </w:t>
      </w:r>
      <w:r w:rsidRPr="00CE0C68">
        <w:rPr>
          <w:rStyle w:val="Emphasis"/>
          <w:highlight w:val="cyan"/>
        </w:rPr>
        <w:t>a</w:t>
      </w:r>
      <w:r w:rsidRPr="00CE0C68">
        <w:rPr>
          <w:rStyle w:val="Emphasis"/>
        </w:rPr>
        <w:t xml:space="preserve"> seemingly permanent military </w:t>
      </w:r>
      <w:r w:rsidRPr="00CE0C68">
        <w:rPr>
          <w:rStyle w:val="Emphasis"/>
          <w:highlight w:val="cyan"/>
        </w:rPr>
        <w:t>presence</w:t>
      </w:r>
      <w:r w:rsidRPr="00CE0C68">
        <w:rPr>
          <w:rStyle w:val="StyleUnderline"/>
        </w:rPr>
        <w:t xml:space="preserve"> in the Gulf </w:t>
      </w:r>
      <w:r w:rsidRPr="00CE0C68">
        <w:rPr>
          <w:rStyle w:val="StyleUnderline"/>
          <w:highlight w:val="cyan"/>
        </w:rPr>
        <w:t xml:space="preserve">that </w:t>
      </w:r>
      <w:r w:rsidRPr="00CE0C68">
        <w:rPr>
          <w:rStyle w:val="Emphasis"/>
          <w:highlight w:val="cyan"/>
        </w:rPr>
        <w:t>deterred</w:t>
      </w:r>
      <w:r w:rsidRPr="00CE0C68">
        <w:rPr>
          <w:sz w:val="16"/>
        </w:rPr>
        <w:t xml:space="preserve"> Iran </w:t>
      </w:r>
      <w:r w:rsidRPr="00CE0C68">
        <w:rPr>
          <w:rStyle w:val="StyleUnderline"/>
          <w:highlight w:val="cyan"/>
        </w:rPr>
        <w:t xml:space="preserve">and </w:t>
      </w:r>
      <w:r w:rsidRPr="00CE0C68">
        <w:rPr>
          <w:rStyle w:val="Emphasis"/>
          <w:highlight w:val="cyan"/>
        </w:rPr>
        <w:t>muffled disputes</w:t>
      </w:r>
      <w:r w:rsidRPr="00CE0C68">
        <w:rPr>
          <w:rStyle w:val="StyleUnderline"/>
          <w:highlight w:val="cyan"/>
        </w:rPr>
        <w:t xml:space="preserve"> among</w:t>
      </w:r>
      <w:r w:rsidRPr="00CE0C68">
        <w:rPr>
          <w:sz w:val="16"/>
        </w:rPr>
        <w:t xml:space="preserve"> the Gulf </w:t>
      </w:r>
      <w:r w:rsidRPr="00CE0C68">
        <w:rPr>
          <w:rStyle w:val="StyleUnderline"/>
          <w:highlight w:val="cyan"/>
        </w:rPr>
        <w:t>Arab states. Thanks to</w:t>
      </w:r>
      <w:r w:rsidRPr="00CE0C68">
        <w:rPr>
          <w:rStyle w:val="StyleUnderline"/>
        </w:rPr>
        <w:t xml:space="preserve"> </w:t>
      </w:r>
      <w:r w:rsidRPr="00CE0C68">
        <w:rPr>
          <w:rStyle w:val="Emphasis"/>
        </w:rPr>
        <w:t xml:space="preserve">all </w:t>
      </w:r>
      <w:r w:rsidRPr="00CE0C68">
        <w:rPr>
          <w:rStyle w:val="Emphasis"/>
          <w:highlight w:val="cyan"/>
        </w:rPr>
        <w:t>these</w:t>
      </w:r>
      <w:r w:rsidRPr="00CE0C68">
        <w:rPr>
          <w:rStyle w:val="Emphasis"/>
        </w:rPr>
        <w:t xml:space="preserve"> efforts</w:t>
      </w:r>
      <w:r w:rsidRPr="00CE0C68">
        <w:rPr>
          <w:rStyle w:val="StyleUnderline"/>
        </w:rPr>
        <w:t xml:space="preserve">, the </w:t>
      </w:r>
      <w:r w:rsidRPr="00CE0C68">
        <w:rPr>
          <w:rStyle w:val="StyleUnderline"/>
          <w:highlight w:val="cyan"/>
        </w:rPr>
        <w:t>chances of</w:t>
      </w:r>
      <w:r w:rsidRPr="00CE0C68">
        <w:rPr>
          <w:sz w:val="16"/>
        </w:rPr>
        <w:t xml:space="preserve"> deliberate </w:t>
      </w:r>
      <w:r w:rsidRPr="00CE0C68">
        <w:rPr>
          <w:rStyle w:val="StyleUnderline"/>
        </w:rPr>
        <w:t xml:space="preserve">interstate </w:t>
      </w:r>
      <w:r w:rsidRPr="00CE0C68">
        <w:rPr>
          <w:rStyle w:val="StyleUnderline"/>
          <w:highlight w:val="cyan"/>
        </w:rPr>
        <w:t>war</w:t>
      </w:r>
      <w:r w:rsidRPr="00CE0C68">
        <w:rPr>
          <w:rStyle w:val="StyleUnderline"/>
        </w:rPr>
        <w:t xml:space="preserve"> in the Middle East </w:t>
      </w:r>
      <w:r w:rsidRPr="00CE0C68">
        <w:rPr>
          <w:rStyle w:val="StyleUnderline"/>
          <w:highlight w:val="cyan"/>
        </w:rPr>
        <w:t>are</w:t>
      </w:r>
      <w:r w:rsidRPr="00CE0C68">
        <w:rPr>
          <w:sz w:val="16"/>
        </w:rPr>
        <w:t xml:space="preserve"> perhaps </w:t>
      </w:r>
      <w:r w:rsidRPr="00CE0C68">
        <w:rPr>
          <w:rStyle w:val="Emphasis"/>
          <w:highlight w:val="cyan"/>
        </w:rPr>
        <w:t>lower</w:t>
      </w:r>
      <w:r w:rsidRPr="00CE0C68">
        <w:rPr>
          <w:rStyle w:val="Emphasis"/>
        </w:rPr>
        <w:t xml:space="preserve"> now</w:t>
      </w:r>
      <w:r w:rsidRPr="00CE0C68">
        <w:rPr>
          <w:rStyle w:val="StyleUnderline"/>
        </w:rPr>
        <w:t xml:space="preserve"> </w:t>
      </w:r>
      <w:r w:rsidRPr="00CE0C68">
        <w:rPr>
          <w:rStyle w:val="StyleUnderline"/>
          <w:highlight w:val="cyan"/>
        </w:rPr>
        <w:t>than</w:t>
      </w:r>
      <w:r w:rsidRPr="00CE0C68">
        <w:rPr>
          <w:rStyle w:val="StyleUnderline"/>
        </w:rPr>
        <w:t xml:space="preserve"> at </w:t>
      </w:r>
      <w:r w:rsidRPr="00CE0C68">
        <w:rPr>
          <w:rStyle w:val="Emphasis"/>
          <w:highlight w:val="cyan"/>
        </w:rPr>
        <w:t>any time in</w:t>
      </w:r>
      <w:r w:rsidRPr="00CE0C68">
        <w:rPr>
          <w:rStyle w:val="Emphasis"/>
        </w:rPr>
        <w:t xml:space="preserve"> the past </w:t>
      </w:r>
      <w:r w:rsidRPr="00CE0C68">
        <w:rPr>
          <w:rStyle w:val="Emphasis"/>
          <w:highlight w:val="cyan"/>
        </w:rPr>
        <w:t>50 years</w:t>
      </w:r>
      <w:r w:rsidRPr="00CE0C68">
        <w:rPr>
          <w:sz w:val="16"/>
        </w:rPr>
        <w:t xml:space="preserve">. </w:t>
      </w:r>
    </w:p>
    <w:p w14:paraId="0F65B488" w14:textId="77777777" w:rsidR="00802D03" w:rsidRPr="00035C38" w:rsidRDefault="00802D03" w:rsidP="00802D03">
      <w:pPr>
        <w:pStyle w:val="Analytic"/>
      </w:pPr>
      <w:r>
        <w:t>Concede the part of the Beres evidence that says Israel would first strike AND that it’s with Iran:</w:t>
      </w:r>
    </w:p>
    <w:p w14:paraId="4BCB90EF" w14:textId="77777777" w:rsidR="00802D03" w:rsidRPr="00E77994" w:rsidRDefault="00802D03" w:rsidP="00802D03">
      <w:pPr>
        <w:pStyle w:val="Heading4"/>
      </w:pPr>
      <w:r w:rsidRPr="00E77994">
        <w:t xml:space="preserve">Iran inevitably develops nukes, but a preemptive strike stops them---success </w:t>
      </w:r>
      <w:r>
        <w:t>solves</w:t>
      </w:r>
      <w:r w:rsidRPr="00E77994">
        <w:t xml:space="preserve"> prolif, miscalc and terror</w:t>
      </w:r>
    </w:p>
    <w:p w14:paraId="5B83FE42" w14:textId="77777777" w:rsidR="00802D03" w:rsidRPr="00E77994" w:rsidRDefault="00802D03" w:rsidP="00802D03">
      <w:pPr>
        <w:rPr>
          <w:sz w:val="12"/>
        </w:rPr>
      </w:pPr>
      <w:r w:rsidRPr="00E77994">
        <w:t xml:space="preserve">Matthew </w:t>
      </w:r>
      <w:r w:rsidRPr="00E77994">
        <w:rPr>
          <w:rStyle w:val="Style13ptBold"/>
        </w:rPr>
        <w:t>Kroenig 12</w:t>
      </w:r>
      <w:r w:rsidRPr="00E77994">
        <w:t xml:space="preserve">, professor at Georgetown Universitfy, author, foreign policy adviser, and former government official, 02-15-2012, "Time to Attack Iran Subtitle: Why a Strike Is the Least Bad Option," No Publication, </w:t>
      </w:r>
      <w:hyperlink r:id="rId10" w:history="1">
        <w:r w:rsidRPr="00E77994">
          <w:rPr>
            <w:rStyle w:val="Hyperlink"/>
          </w:rPr>
          <w:t>https://www.foreignaffairs.com/articles/middle-east/2012-01-01/time-attack-iran</w:t>
        </w:r>
      </w:hyperlink>
      <w:r w:rsidRPr="00E77994">
        <w:t>//HM</w:t>
      </w:r>
    </w:p>
    <w:p w14:paraId="71BE1738" w14:textId="77777777" w:rsidR="00802D03" w:rsidRPr="00BF5E71" w:rsidRDefault="00802D03" w:rsidP="00802D03">
      <w:pPr>
        <w:rPr>
          <w:sz w:val="16"/>
        </w:rPr>
      </w:pPr>
      <w:r w:rsidRPr="00BF5E71">
        <w:rPr>
          <w:sz w:val="16"/>
        </w:rPr>
        <w:t xml:space="preserve">In early October, U.S. officials accused Iranian operatives of planning to assassinate Saudi Arabia's ambassador to the United States on American soil. Iran denied the charges, but the episode has already managed to increase tensions between Washington and Tehran. Although the Obama administration has not publicly threatened to retaliate with military force, the allegations have underscored the real and growing risk that the two sides could go to war sometime soon -- particularly over Iran's advancing nuclear program. For several years now, starting long before this episode, American pundits and policymakers have been debating whether the United States should attack Iran and attempt to eliminate its nuclear facilities. Proponents of a strike have argued that the only thing worse than military action against Iran would be an Iran armed with nuclear weapons. Critics, meanwhile, have warned that such a raid would likely fail and, even if it succeeded, would spark a full-fledged war and a global economic crisis. They have urged the United States to rely on nonmilitary options, such as diplomacy, sanctions, and covert operations, to prevent Iran from acquiring a bomb. Fearing the costs of a bombing campaign, most critics maintain that if these other tactics fail to impede Tehran's progress, the United States should simply learn to live with a nuclear Iran. But skeptics of military action fail to appreciate the true danger that a nuclear-armed Iran would pose to U.S. interests in the Middle East and beyond. And their grim forecasts assume that the cure would be worse than the disease -- that is, that the consequences of a U.S. assault on Iran would be as bad as or worse than those of Iran achieving its nuclear ambitions. But that is a faulty assumption. The truth is that </w:t>
      </w:r>
      <w:r w:rsidRPr="00FA77E4">
        <w:rPr>
          <w:highlight w:val="cyan"/>
          <w:u w:val="single"/>
        </w:rPr>
        <w:t>a military strike intended to destroy Iran's nuclear program</w:t>
      </w:r>
      <w:r w:rsidRPr="00BF5E71">
        <w:rPr>
          <w:u w:val="single"/>
        </w:rPr>
        <w:t xml:space="preserve">, if managed carefully, </w:t>
      </w:r>
      <w:r w:rsidRPr="00FA77E4">
        <w:rPr>
          <w:highlight w:val="cyan"/>
          <w:u w:val="single"/>
        </w:rPr>
        <w:t>could spare the region</w:t>
      </w:r>
      <w:r w:rsidRPr="00BF5E71">
        <w:rPr>
          <w:u w:val="single"/>
        </w:rPr>
        <w:t xml:space="preserve"> and the world a very real threat and dramatically improve the long-term national security of the United States</w:t>
      </w:r>
      <w:r w:rsidRPr="00BF5E71">
        <w:rPr>
          <w:sz w:val="16"/>
        </w:rPr>
        <w:t xml:space="preserve">. DANGERS OF DETERRENCE </w:t>
      </w:r>
      <w:r w:rsidRPr="00FA77E4">
        <w:rPr>
          <w:rStyle w:val="Emphasis"/>
          <w:highlight w:val="cyan"/>
        </w:rPr>
        <w:t>Years of international pressure have failed</w:t>
      </w:r>
      <w:r w:rsidRPr="00BF5E71">
        <w:rPr>
          <w:u w:val="single"/>
        </w:rPr>
        <w:t xml:space="preserve"> to halt Iran's attempt to build a nuclear program</w:t>
      </w:r>
      <w:r w:rsidRPr="00BF5E71">
        <w:rPr>
          <w:sz w:val="16"/>
        </w:rPr>
        <w:t xml:space="preserve">. The Stuxnet computer worm, which attacked control systems in Iranian nuclear facilities, temporarily disrupted Tehran's enrichment effort, but a report by the International Atomic Energy Agency this past May revealed that the targeted plants have fully recovered from the assault. And the latest IAEA findings on Iran, released in November, provided the most compelling evidence yet that </w:t>
      </w:r>
      <w:r w:rsidRPr="00BF5E71">
        <w:rPr>
          <w:u w:val="single"/>
        </w:rPr>
        <w:t>the Islamic Republic has weathered sanctions and sabotage</w:t>
      </w:r>
      <w:r w:rsidRPr="00BF5E71">
        <w:rPr>
          <w:sz w:val="16"/>
        </w:rPr>
        <w:t>, allegedly tes</w:t>
      </w:r>
      <w:r w:rsidRPr="00BF5E71">
        <w:rPr>
          <w:u w:val="single"/>
        </w:rPr>
        <w:t>ting nuclear triggering devices and redesigning its missiles to carry nuclear payloads</w:t>
      </w:r>
      <w:r w:rsidRPr="00BF5E71">
        <w:rPr>
          <w:sz w:val="16"/>
        </w:rPr>
        <w:t xml:space="preserve">. The Institute for Science and International Security, a nonprofit research institution, estimates that Iran could now produce its first nuclear weapon within six months of deciding to do so. Tehran's plans to move sensitive nuclear operations into more secure facilities over the course of the coming year could reduce the window for effective military action even further. </w:t>
      </w:r>
      <w:r w:rsidRPr="00BF5E71">
        <w:rPr>
          <w:u w:val="single"/>
        </w:rPr>
        <w:t>If Iran</w:t>
      </w:r>
      <w:r w:rsidRPr="00BF5E71">
        <w:rPr>
          <w:sz w:val="16"/>
        </w:rPr>
        <w:t xml:space="preserve"> expels IAEA inspectors, </w:t>
      </w:r>
      <w:r w:rsidRPr="00BF5E71">
        <w:rPr>
          <w:u w:val="single"/>
        </w:rPr>
        <w:t>begins enriching its stockpiles of uranium to weapons-grade levels of 90 percent</w:t>
      </w:r>
      <w:r w:rsidRPr="00BF5E71">
        <w:rPr>
          <w:sz w:val="16"/>
        </w:rPr>
        <w:t xml:space="preserve">, or installs advanced centrifuges at its uranium-enrichment facility in Qom, </w:t>
      </w:r>
      <w:r w:rsidRPr="00BF5E71">
        <w:rPr>
          <w:u w:val="single"/>
        </w:rPr>
        <w:t>the United States must strike immediately or forfeit its last opportunity to prevent Iran from joining the nuclear club</w:t>
      </w:r>
      <w:r w:rsidRPr="00BF5E71">
        <w:rPr>
          <w:sz w:val="16"/>
        </w:rPr>
        <w:t xml:space="preserve">. Some states in the region are doubting U.S. resolve to stop the program and are shifting their allegiances to Tehran. Others have begun to discuss launching their own nuclear initiatives to counter a possible Iranian bomb. For those nations and the United States itself, the threat will only continue to grow as Tehran moves closer to its goal. A nuclear-armed Iran would immediately limit U.S. freedom of action in the Middle East. With atomic power behind it, Iran could threaten any U.S. political or military initiative in the Middle East with nuclear war, forcing Washington to think twice before acting in the region. </w:t>
      </w:r>
      <w:r w:rsidRPr="00FA77E4">
        <w:rPr>
          <w:highlight w:val="cyan"/>
          <w:u w:val="single"/>
        </w:rPr>
        <w:t>Iran's regional rivals</w:t>
      </w:r>
      <w:r w:rsidRPr="00BF5E71">
        <w:rPr>
          <w:u w:val="single"/>
        </w:rPr>
        <w:t xml:space="preserve">, such as Saudi Arabia, </w:t>
      </w:r>
      <w:r w:rsidRPr="00FA77E4">
        <w:rPr>
          <w:highlight w:val="cyan"/>
          <w:u w:val="single"/>
        </w:rPr>
        <w:t>would</w:t>
      </w:r>
      <w:r w:rsidRPr="00BF5E71">
        <w:rPr>
          <w:u w:val="single"/>
        </w:rPr>
        <w:t xml:space="preserve"> likely decide to </w:t>
      </w:r>
      <w:r w:rsidRPr="00FA77E4">
        <w:rPr>
          <w:highlight w:val="cyan"/>
          <w:u w:val="single"/>
        </w:rPr>
        <w:t xml:space="preserve">acquire their own nuclear arsenals, </w:t>
      </w:r>
      <w:r w:rsidRPr="00FA77E4">
        <w:rPr>
          <w:rStyle w:val="Emphasis"/>
          <w:highlight w:val="cyan"/>
        </w:rPr>
        <w:t>sparking an arms race</w:t>
      </w:r>
      <w:r w:rsidRPr="00BF5E71">
        <w:rPr>
          <w:sz w:val="16"/>
        </w:rPr>
        <w:t xml:space="preserve">. To constrain its geopolitical rivals, </w:t>
      </w:r>
      <w:r w:rsidRPr="00FA77E4">
        <w:rPr>
          <w:highlight w:val="cyan"/>
          <w:u w:val="single"/>
        </w:rPr>
        <w:t>Iran could</w:t>
      </w:r>
      <w:r w:rsidRPr="00BF5E71">
        <w:rPr>
          <w:u w:val="single"/>
        </w:rPr>
        <w:t xml:space="preserve"> choose to </w:t>
      </w:r>
      <w:r w:rsidRPr="00BF5E71">
        <w:rPr>
          <w:rStyle w:val="Emphasis"/>
        </w:rPr>
        <w:t>spur prolif</w:t>
      </w:r>
      <w:r w:rsidRPr="00BF5E71">
        <w:rPr>
          <w:u w:val="single"/>
        </w:rPr>
        <w:t xml:space="preserve">eration by </w:t>
      </w:r>
      <w:r w:rsidRPr="00FA77E4">
        <w:rPr>
          <w:highlight w:val="cyan"/>
          <w:u w:val="single"/>
        </w:rPr>
        <w:t>transfer</w:t>
      </w:r>
      <w:r w:rsidRPr="00BF5E71">
        <w:rPr>
          <w:u w:val="single"/>
        </w:rPr>
        <w:t xml:space="preserve">ring </w:t>
      </w:r>
      <w:r w:rsidRPr="00FA77E4">
        <w:rPr>
          <w:highlight w:val="cyan"/>
          <w:u w:val="single"/>
        </w:rPr>
        <w:t>nuclear technology to its allies</w:t>
      </w:r>
      <w:r w:rsidRPr="00BF5E71">
        <w:rPr>
          <w:sz w:val="16"/>
        </w:rPr>
        <w:t xml:space="preserve"> -- other countries </w:t>
      </w:r>
      <w:r w:rsidRPr="00FA77E4">
        <w:rPr>
          <w:highlight w:val="cyan"/>
          <w:u w:val="single"/>
        </w:rPr>
        <w:t xml:space="preserve">and </w:t>
      </w:r>
      <w:r w:rsidRPr="00FA77E4">
        <w:rPr>
          <w:rStyle w:val="Emphasis"/>
          <w:highlight w:val="cyan"/>
        </w:rPr>
        <w:t>terrorist groups</w:t>
      </w:r>
      <w:r w:rsidRPr="00BF5E71">
        <w:rPr>
          <w:sz w:val="16"/>
        </w:rPr>
        <w:t xml:space="preserve"> alike. </w:t>
      </w:r>
      <w:r w:rsidRPr="00FA77E4">
        <w:rPr>
          <w:highlight w:val="cyan"/>
          <w:u w:val="single"/>
        </w:rPr>
        <w:t>Having the bomb would give Iran</w:t>
      </w:r>
      <w:r w:rsidRPr="00BF5E71">
        <w:rPr>
          <w:u w:val="single"/>
        </w:rPr>
        <w:t xml:space="preserve"> </w:t>
      </w:r>
      <w:r w:rsidRPr="00BF5E71">
        <w:rPr>
          <w:sz w:val="16"/>
        </w:rPr>
        <w:t xml:space="preserve">greater </w:t>
      </w:r>
      <w:r w:rsidRPr="00FA77E4">
        <w:rPr>
          <w:highlight w:val="cyan"/>
          <w:u w:val="single"/>
        </w:rPr>
        <w:t>cover for conventional aggression and coercive diplomacy</w:t>
      </w:r>
      <w:r w:rsidRPr="00BF5E71">
        <w:rPr>
          <w:u w:val="single"/>
        </w:rPr>
        <w:t xml:space="preserve">, </w:t>
      </w:r>
      <w:r w:rsidRPr="00BF5E71">
        <w:rPr>
          <w:sz w:val="16"/>
        </w:rPr>
        <w:t xml:space="preserve">and the </w:t>
      </w:r>
      <w:r w:rsidRPr="00FA77E4">
        <w:rPr>
          <w:highlight w:val="cyan"/>
          <w:u w:val="single"/>
        </w:rPr>
        <w:t>battles between</w:t>
      </w:r>
      <w:r w:rsidRPr="00BF5E71">
        <w:rPr>
          <w:u w:val="single"/>
        </w:rPr>
        <w:t xml:space="preserve"> its terrorist proxies and </w:t>
      </w:r>
      <w:r w:rsidRPr="00FA77E4">
        <w:rPr>
          <w:highlight w:val="cyan"/>
          <w:u w:val="single"/>
        </w:rPr>
        <w:t>Israel</w:t>
      </w:r>
      <w:r w:rsidRPr="00BF5E71">
        <w:rPr>
          <w:sz w:val="16"/>
        </w:rPr>
        <w:t xml:space="preserve">, for example, </w:t>
      </w:r>
      <w:r w:rsidRPr="00FA77E4">
        <w:rPr>
          <w:highlight w:val="cyan"/>
          <w:u w:val="single"/>
        </w:rPr>
        <w:t xml:space="preserve">could </w:t>
      </w:r>
      <w:r w:rsidRPr="00FA77E4">
        <w:rPr>
          <w:rStyle w:val="Emphasis"/>
          <w:highlight w:val="cyan"/>
        </w:rPr>
        <w:t>escalate</w:t>
      </w:r>
      <w:r w:rsidRPr="00BF5E71">
        <w:rPr>
          <w:sz w:val="16"/>
        </w:rPr>
        <w:t xml:space="preserve">. And Iran and Israel lack nearly all the safeguards that helped the United States and the Soviet Union avoid a nuclear exchange during the Cold War -- secure second-strike capabilities, clear lines of communication, long flight times for ballistic missiles from one country to the other, and experience managing nuclear arsenals. To be sure, </w:t>
      </w:r>
      <w:r w:rsidRPr="00BF5E71">
        <w:rPr>
          <w:u w:val="single"/>
        </w:rPr>
        <w:t xml:space="preserve">a nuclear-armed Iran would not intentionally launch a suicidal nuclear war. But </w:t>
      </w:r>
      <w:r w:rsidRPr="00FA77E4">
        <w:rPr>
          <w:highlight w:val="cyan"/>
          <w:u w:val="single"/>
        </w:rPr>
        <w:t>the</w:t>
      </w:r>
      <w:r w:rsidRPr="00BF5E71">
        <w:rPr>
          <w:sz w:val="16"/>
        </w:rPr>
        <w:t xml:space="preserve"> volatile nuclear </w:t>
      </w:r>
      <w:r w:rsidRPr="00FA77E4">
        <w:rPr>
          <w:highlight w:val="cyan"/>
          <w:u w:val="single"/>
        </w:rPr>
        <w:t>balance</w:t>
      </w:r>
      <w:r w:rsidRPr="00BF5E71">
        <w:rPr>
          <w:u w:val="single"/>
        </w:rPr>
        <w:t xml:space="preserve"> between Iran and Israel </w:t>
      </w:r>
      <w:r w:rsidRPr="00FA77E4">
        <w:rPr>
          <w:highlight w:val="cyan"/>
          <w:u w:val="single"/>
        </w:rPr>
        <w:t xml:space="preserve">could easily </w:t>
      </w:r>
      <w:r w:rsidRPr="00FA77E4">
        <w:rPr>
          <w:rStyle w:val="Emphasis"/>
          <w:highlight w:val="cyan"/>
        </w:rPr>
        <w:t>spiral out of control</w:t>
      </w:r>
      <w:r w:rsidRPr="00BF5E71">
        <w:rPr>
          <w:sz w:val="16"/>
        </w:rPr>
        <w:t xml:space="preserve"> as a crisis unfolds, </w:t>
      </w:r>
      <w:r w:rsidRPr="00BF5E71">
        <w:rPr>
          <w:u w:val="single"/>
        </w:rPr>
        <w:t xml:space="preserve">resulting in a </w:t>
      </w:r>
      <w:r w:rsidRPr="00BF5E71">
        <w:rPr>
          <w:rStyle w:val="Emphasis"/>
        </w:rPr>
        <w:t>nuclear exchange</w:t>
      </w:r>
      <w:r w:rsidRPr="00BF5E71">
        <w:rPr>
          <w:u w:val="single"/>
        </w:rPr>
        <w:t xml:space="preserve"> between the two countries that could </w:t>
      </w:r>
      <w:r w:rsidRPr="00BF5E71">
        <w:rPr>
          <w:rStyle w:val="Emphasis"/>
        </w:rPr>
        <w:t>draw the U</w:t>
      </w:r>
      <w:r w:rsidRPr="00BF5E71">
        <w:rPr>
          <w:u w:val="single"/>
        </w:rPr>
        <w:t xml:space="preserve">nited </w:t>
      </w:r>
      <w:r w:rsidRPr="00BF5E71">
        <w:rPr>
          <w:rStyle w:val="Emphasis"/>
        </w:rPr>
        <w:t>S</w:t>
      </w:r>
      <w:r w:rsidRPr="00BF5E71">
        <w:rPr>
          <w:u w:val="single"/>
        </w:rPr>
        <w:t xml:space="preserve">tates </w:t>
      </w:r>
      <w:r w:rsidRPr="00BF5E71">
        <w:rPr>
          <w:rStyle w:val="Emphasis"/>
        </w:rPr>
        <w:t>in</w:t>
      </w:r>
      <w:r w:rsidRPr="00BF5E71">
        <w:rPr>
          <w:sz w:val="16"/>
        </w:rPr>
        <w:t xml:space="preserve">, as well. These security threats would require Washington to contain Tehran. Yet deterrence would come at a heavy price. To keep the Iranian threat at bay, the United States would need to deploy naval and ground units and potentially nuclear weapons across the Middle East, keeping a large force in the area for decades to come. Alongside those troops, the United States would have to permanently deploy significant intelligence assets to monitor any attempts by Iran to transfer its nuclear technology. And it would also need to devote perhaps billions of dollars to improving its allies' capability to defend themselves. This might include helping Israel construct submarine-launched ballistic missiles and hardened ballistic missile silos to ensure that it can maintain a secure second-strike capability. Most of all, to make containment credible, the United States would need to extend its nuclear umbrella to its partners in the region, pledging to defend them with military force should Iran launch an attack. In other words, to contain a nuclear Iran, the United States would need to make a substantial investment of political and military capital to the Middle East in the midst of an economic crisis and at a time when it is attempting to shift its forces out of the region. </w:t>
      </w:r>
      <w:r w:rsidRPr="00BF5E71">
        <w:rPr>
          <w:rStyle w:val="StyleUnderline"/>
        </w:rPr>
        <w:t xml:space="preserve">Deterrence would come with enormous </w:t>
      </w:r>
      <w:r w:rsidRPr="00BF5E71">
        <w:rPr>
          <w:sz w:val="16"/>
        </w:rPr>
        <w:t xml:space="preserve">economic and geopolitical </w:t>
      </w:r>
      <w:r w:rsidRPr="00BF5E71">
        <w:rPr>
          <w:rStyle w:val="StyleUnderline"/>
        </w:rPr>
        <w:t>costs and would have to remain in place as long as Iran remained hostile</w:t>
      </w:r>
      <w:r w:rsidRPr="00BF5E71">
        <w:rPr>
          <w:sz w:val="16"/>
        </w:rPr>
        <w:t xml:space="preserve"> to U.S. interests, which could mean decades or longer. </w:t>
      </w:r>
      <w:r w:rsidRPr="00BF5E71">
        <w:rPr>
          <w:rStyle w:val="StyleUnderline"/>
        </w:rPr>
        <w:t xml:space="preserve">Given the instability of the region, this effort might still fail, resulting in a war </w:t>
      </w:r>
      <w:r w:rsidRPr="00BF5E71">
        <w:rPr>
          <w:rStyle w:val="Emphasis"/>
        </w:rPr>
        <w:t>far more costly and destructive than</w:t>
      </w:r>
      <w:r w:rsidRPr="00BF5E71">
        <w:rPr>
          <w:rStyle w:val="StyleUnderline"/>
        </w:rPr>
        <w:t xml:space="preserve"> </w:t>
      </w:r>
      <w:r w:rsidRPr="00BF5E71">
        <w:rPr>
          <w:sz w:val="16"/>
        </w:rPr>
        <w:t>the one that critics of</w:t>
      </w:r>
      <w:r w:rsidRPr="00BF5E71">
        <w:rPr>
          <w:rStyle w:val="StyleUnderline"/>
        </w:rPr>
        <w:t xml:space="preserve"> </w:t>
      </w:r>
      <w:r w:rsidRPr="00BF5E71">
        <w:rPr>
          <w:rStyle w:val="Emphasis"/>
        </w:rPr>
        <w:t xml:space="preserve">a preemptive strike on Iran </w:t>
      </w:r>
      <w:r w:rsidRPr="00BF5E71">
        <w:rPr>
          <w:sz w:val="16"/>
        </w:rPr>
        <w:t>now hope to avoid.</w:t>
      </w:r>
    </w:p>
    <w:p w14:paraId="248DB91B" w14:textId="77777777" w:rsidR="00802D03" w:rsidRPr="00BF5E71" w:rsidRDefault="00802D03" w:rsidP="00802D03"/>
    <w:p w14:paraId="6C02FABA" w14:textId="77777777" w:rsidR="00802D03" w:rsidRDefault="00802D03" w:rsidP="00802D03">
      <w:pPr>
        <w:pStyle w:val="Heading4"/>
      </w:pPr>
      <w:r>
        <w:t>Otherwise, they’ll surround Israel with missiles</w:t>
      </w:r>
    </w:p>
    <w:p w14:paraId="49599B12" w14:textId="77777777" w:rsidR="00802D03" w:rsidRPr="0059684A" w:rsidRDefault="00802D03" w:rsidP="00802D03">
      <w:r>
        <w:t xml:space="preserve">Efraim </w:t>
      </w:r>
      <w:r w:rsidRPr="00005E74">
        <w:rPr>
          <w:rStyle w:val="Style13ptBold"/>
        </w:rPr>
        <w:t>Inbar</w:t>
      </w:r>
      <w:r>
        <w:t xml:space="preserve"> </w:t>
      </w:r>
      <w:r w:rsidRPr="00005E74">
        <w:rPr>
          <w:rStyle w:val="Style13ptBold"/>
        </w:rPr>
        <w:t>18</w:t>
      </w:r>
      <w:r>
        <w:t>, fellow at the Middle East Forum. "Israel’s war with Iran is inevitable", The Jerusalem Post | JPost, https://www.jpost.com/Opinion/Israels-war-with-Iran-is-inevitable-568698</w:t>
      </w:r>
    </w:p>
    <w:p w14:paraId="0D9ED1CA" w14:textId="77777777" w:rsidR="00802D03" w:rsidRPr="00BF5E71" w:rsidRDefault="00802D03" w:rsidP="00802D03">
      <w:pPr>
        <w:rPr>
          <w:rStyle w:val="Emphasis"/>
        </w:rPr>
      </w:pPr>
      <w:r w:rsidRPr="00FA77E4">
        <w:rPr>
          <w:rStyle w:val="StyleUnderline"/>
          <w:highlight w:val="cyan"/>
        </w:rPr>
        <w:t>As Iran challenges the status quo</w:t>
      </w:r>
      <w:r w:rsidRPr="00BF5E71">
        <w:rPr>
          <w:rStyle w:val="StyleUnderline"/>
        </w:rPr>
        <w:t xml:space="preserve"> in the Middle East, </w:t>
      </w:r>
      <w:r w:rsidRPr="00FA77E4">
        <w:rPr>
          <w:rStyle w:val="StyleUnderline"/>
          <w:highlight w:val="cyan"/>
        </w:rPr>
        <w:t>a clash</w:t>
      </w:r>
      <w:r w:rsidRPr="00FA77E4">
        <w:rPr>
          <w:sz w:val="16"/>
          <w:highlight w:val="cyan"/>
        </w:rPr>
        <w:t xml:space="preserve"> </w:t>
      </w:r>
      <w:r w:rsidRPr="00FA77E4">
        <w:rPr>
          <w:rStyle w:val="Emphasis"/>
          <w:highlight w:val="cyan"/>
        </w:rPr>
        <w:t>between Tehran and Jerusalem is inevitable</w:t>
      </w:r>
      <w:r w:rsidRPr="00BF5E71">
        <w:rPr>
          <w:sz w:val="16"/>
        </w:rPr>
        <w:t xml:space="preserve">. </w:t>
      </w:r>
      <w:r w:rsidRPr="00BF5E71">
        <w:rPr>
          <w:rStyle w:val="StyleUnderline"/>
        </w:rPr>
        <w:t xml:space="preserve">International </w:t>
      </w:r>
      <w:r w:rsidRPr="00FA77E4">
        <w:rPr>
          <w:rStyle w:val="StyleUnderline"/>
          <w:highlight w:val="cyan"/>
        </w:rPr>
        <w:t>history teaches</w:t>
      </w:r>
      <w:r w:rsidRPr="00BF5E71">
        <w:rPr>
          <w:sz w:val="16"/>
        </w:rPr>
        <w:t xml:space="preserve"> </w:t>
      </w:r>
      <w:r w:rsidRPr="00BF5E71">
        <w:rPr>
          <w:rStyle w:val="StyleUnderline"/>
        </w:rPr>
        <w:t xml:space="preserve">us </w:t>
      </w:r>
      <w:r w:rsidRPr="00FA77E4">
        <w:rPr>
          <w:rStyle w:val="StyleUnderline"/>
          <w:highlight w:val="cyan"/>
        </w:rPr>
        <w:t>that when a rising power challenged the balance</w:t>
      </w:r>
      <w:r w:rsidRPr="00BF5E71">
        <w:rPr>
          <w:sz w:val="16"/>
        </w:rPr>
        <w:t xml:space="preserve"> </w:t>
      </w:r>
      <w:r w:rsidRPr="00BF5E71">
        <w:rPr>
          <w:rStyle w:val="StyleUnderline"/>
        </w:rPr>
        <w:t>of power</w:t>
      </w:r>
      <w:r w:rsidRPr="00BF5E71">
        <w:rPr>
          <w:sz w:val="16"/>
        </w:rPr>
        <w:t xml:space="preserve">, in most cases </w:t>
      </w:r>
      <w:r w:rsidRPr="00FA77E4">
        <w:rPr>
          <w:rStyle w:val="Emphasis"/>
          <w:highlight w:val="cyan"/>
        </w:rPr>
        <w:t>war ensued</w:t>
      </w:r>
      <w:r w:rsidRPr="00BF5E71">
        <w:rPr>
          <w:sz w:val="16"/>
        </w:rPr>
        <w:t xml:space="preserve">. </w:t>
      </w:r>
      <w:r w:rsidRPr="00BF5E71">
        <w:rPr>
          <w:rStyle w:val="StyleUnderline"/>
        </w:rPr>
        <w:t>Sparta challenged an Athenian-led Greek city system,</w:t>
      </w:r>
      <w:r w:rsidRPr="00BF5E71">
        <w:rPr>
          <w:sz w:val="16"/>
        </w:rPr>
        <w:t xml:space="preserve"> </w:t>
      </w:r>
      <w:r w:rsidRPr="00BF5E71">
        <w:rPr>
          <w:rStyle w:val="StyleUnderline"/>
        </w:rPr>
        <w:t>ending in the Peloponnesian wars</w:t>
      </w:r>
      <w:r w:rsidRPr="00BF5E71">
        <w:rPr>
          <w:sz w:val="16"/>
        </w:rPr>
        <w:t xml:space="preserve">. </w:t>
      </w:r>
      <w:r w:rsidRPr="00BF5E71">
        <w:rPr>
          <w:rStyle w:val="StyleUnderline"/>
        </w:rPr>
        <w:t>Prussia’s quest for the unification of the German principalities under its helm ended in several European Wars</w:t>
      </w:r>
      <w:r w:rsidRPr="00BF5E71">
        <w:rPr>
          <w:sz w:val="16"/>
        </w:rPr>
        <w:t xml:space="preserve">. </w:t>
      </w:r>
      <w:r w:rsidRPr="00FA77E4">
        <w:rPr>
          <w:rStyle w:val="Emphasis"/>
          <w:highlight w:val="cyan"/>
        </w:rPr>
        <w:t>Similarly, Israel</w:t>
      </w:r>
      <w:r w:rsidRPr="00BF5E71">
        <w:rPr>
          <w:rStyle w:val="Emphasis"/>
        </w:rPr>
        <w:t xml:space="preserve"> cannot tolerate a Middle East dominated by Iran and its radical ideology</w:t>
      </w:r>
      <w:r w:rsidRPr="00BF5E71">
        <w:rPr>
          <w:sz w:val="16"/>
        </w:rPr>
        <w:t xml:space="preserve">. Unfortunately, </w:t>
      </w:r>
      <w:r w:rsidRPr="00BF5E71">
        <w:rPr>
          <w:rStyle w:val="StyleUnderline"/>
        </w:rPr>
        <w:t>much of the Arab world is in the throes of a deep socio-political crisis</w:t>
      </w:r>
      <w:r w:rsidRPr="00BF5E71">
        <w:rPr>
          <w:sz w:val="16"/>
        </w:rPr>
        <w:t xml:space="preserve">, particularly since the mistermed “Arab Spring,” </w:t>
      </w:r>
      <w:r w:rsidRPr="00BF5E71">
        <w:rPr>
          <w:rStyle w:val="StyleUnderline"/>
        </w:rPr>
        <w:t>creating dissension and a political vacuum</w:t>
      </w:r>
      <w:r w:rsidRPr="00BF5E71">
        <w:rPr>
          <w:sz w:val="16"/>
        </w:rPr>
        <w:t xml:space="preserve">, </w:t>
      </w:r>
      <w:r w:rsidRPr="00BF5E71">
        <w:rPr>
          <w:rStyle w:val="StyleUnderline"/>
        </w:rPr>
        <w:t xml:space="preserve">which the sophisticated revolutionary elite in Iran has capitalized upon. These dynamics explain the rise of Hezbollah in Lebanon and the power grab of the Houthi Shi’ite sect in Yemen. </w:t>
      </w:r>
      <w:r w:rsidRPr="00BF5E71">
        <w:rPr>
          <w:sz w:val="16"/>
        </w:rPr>
        <w:t>The revolutionary enterprise was also facilitated by the Middle East policies of the Bush, Obama and Trump administrations. American military intervention destroyed Iraq, a strong rival of Iran, further undermining the regional balance of power.</w:t>
      </w:r>
      <w:r w:rsidRPr="00BF5E71">
        <w:rPr>
          <w:rStyle w:val="StyleUnderline"/>
        </w:rPr>
        <w:t xml:space="preserve"> </w:t>
      </w:r>
      <w:r w:rsidRPr="00BF5E71">
        <w:rPr>
          <w:sz w:val="16"/>
        </w:rPr>
        <w:t xml:space="preserve">Subsequently, the display of weakness by Obama was replaced by a questionable Trump commitment to the security of the region. </w:t>
      </w:r>
      <w:r w:rsidRPr="00BF5E71">
        <w:rPr>
          <w:rStyle w:val="StyleUnderline"/>
        </w:rPr>
        <w:t xml:space="preserve">The </w:t>
      </w:r>
      <w:r w:rsidRPr="00FA77E4">
        <w:rPr>
          <w:rStyle w:val="StyleUnderline"/>
          <w:highlight w:val="cyan"/>
        </w:rPr>
        <w:t>Sunni Arab states have been terrified by</w:t>
      </w:r>
      <w:r w:rsidRPr="00BF5E71">
        <w:rPr>
          <w:rStyle w:val="StyleUnderline"/>
        </w:rPr>
        <w:t xml:space="preserve"> the advances in the </w:t>
      </w:r>
      <w:r w:rsidRPr="00FA77E4">
        <w:rPr>
          <w:rStyle w:val="StyleUnderline"/>
          <w:highlight w:val="cyan"/>
        </w:rPr>
        <w:t>Irani</w:t>
      </w:r>
      <w:r w:rsidRPr="00BF5E71">
        <w:rPr>
          <w:rStyle w:val="StyleUnderline"/>
        </w:rPr>
        <w:t>an nuclear program and by the successes of it proxies</w:t>
      </w:r>
      <w:r w:rsidRPr="00BF5E71">
        <w:rPr>
          <w:sz w:val="16"/>
        </w:rPr>
        <w:t xml:space="preserve">. </w:t>
      </w:r>
      <w:r w:rsidRPr="00FA77E4">
        <w:rPr>
          <w:rStyle w:val="Emphasis"/>
          <w:highlight w:val="cyan"/>
        </w:rPr>
        <w:t>Yet, they are weak</w:t>
      </w:r>
      <w:r w:rsidRPr="00FA77E4">
        <w:rPr>
          <w:sz w:val="16"/>
          <w:highlight w:val="cyan"/>
        </w:rPr>
        <w:t>.</w:t>
      </w:r>
      <w:r w:rsidRPr="00BF5E71">
        <w:rPr>
          <w:sz w:val="16"/>
        </w:rPr>
        <w:t xml:space="preserve"> </w:t>
      </w:r>
      <w:r w:rsidRPr="00BF5E71">
        <w:rPr>
          <w:rStyle w:val="StyleUnderline"/>
        </w:rPr>
        <w:t>Saudi Arabia failed to contain Iranian influence in Syria and Iraq. Closer to home, it was not successful to change the pro-Iranian orientation of small Qatar. Egypt</w:t>
      </w:r>
      <w:r w:rsidRPr="00BF5E71">
        <w:rPr>
          <w:sz w:val="16"/>
        </w:rPr>
        <w:t xml:space="preserve">, an important Sunni power, </w:t>
      </w:r>
      <w:r w:rsidRPr="00BF5E71">
        <w:rPr>
          <w:rStyle w:val="StyleUnderline"/>
        </w:rPr>
        <w:t>survived the domestic turmoil, but it focuses on literally supplying food to its population</w:t>
      </w:r>
      <w:r w:rsidRPr="00BF5E71">
        <w:rPr>
          <w:sz w:val="16"/>
        </w:rPr>
        <w:t xml:space="preserve">, fighting an Islamic insurgency at home, </w:t>
      </w:r>
      <w:r w:rsidRPr="00BF5E71">
        <w:rPr>
          <w:rStyle w:val="StyleUnderline"/>
        </w:rPr>
        <w:t xml:space="preserve">leaving little energy to parry the Iranian challenge. Turkey, </w:t>
      </w:r>
      <w:r w:rsidRPr="00BF5E71">
        <w:rPr>
          <w:sz w:val="16"/>
        </w:rPr>
        <w:t xml:space="preserve">a strong Sunni state, albeit non-Arab, </w:t>
      </w:r>
      <w:r w:rsidRPr="00BF5E71">
        <w:rPr>
          <w:rStyle w:val="StyleUnderline"/>
        </w:rPr>
        <w:t>has preferred to act upon its Islamic impulses and its common interest with Iran on the Kurdish issue</w:t>
      </w:r>
      <w:r w:rsidRPr="00BF5E71">
        <w:rPr>
          <w:sz w:val="16"/>
        </w:rPr>
        <w:t xml:space="preserve">, </w:t>
      </w:r>
      <w:r w:rsidRPr="00BF5E71">
        <w:rPr>
          <w:rStyle w:val="StyleUnderline"/>
        </w:rPr>
        <w:t>forfeiting its potential to balance</w:t>
      </w:r>
      <w:r w:rsidRPr="00BF5E71">
        <w:rPr>
          <w:sz w:val="16"/>
        </w:rPr>
        <w:t xml:space="preserve"> Iran. The result was an entente between Sunni Saudi Arabia and Gulf states with Israel. </w:t>
      </w:r>
      <w:r w:rsidRPr="00BF5E71">
        <w:rPr>
          <w:rStyle w:val="StyleUnderline"/>
        </w:rPr>
        <w:t xml:space="preserve">In absence of a credible American security umbrella, </w:t>
      </w:r>
      <w:r w:rsidRPr="00FA77E4">
        <w:rPr>
          <w:rStyle w:val="StyleUnderline"/>
          <w:highlight w:val="cyan"/>
        </w:rPr>
        <w:t>the Sunnis understand that only Israel can oppose</w:t>
      </w:r>
      <w:r w:rsidRPr="00BF5E71">
        <w:rPr>
          <w:rStyle w:val="StyleUnderline"/>
        </w:rPr>
        <w:t xml:space="preserve"> the hegemonic drive of </w:t>
      </w:r>
      <w:r w:rsidRPr="00FA77E4">
        <w:rPr>
          <w:rStyle w:val="StyleUnderline"/>
          <w:highlight w:val="cyan"/>
        </w:rPr>
        <w:t>Iran. Iran reached a similar conclusion</w:t>
      </w:r>
      <w:r w:rsidRPr="00BF5E71">
        <w:rPr>
          <w:rStyle w:val="StyleUnderline"/>
        </w:rPr>
        <w:t xml:space="preserve"> – Israel is the main barrier for achieving hegemony. Israel is a religious and strategic anathema. Initially, Iran has waged war against Israel primarily by proxies</w:t>
      </w:r>
      <w:r w:rsidRPr="00BF5E71">
        <w:rPr>
          <w:sz w:val="16"/>
        </w:rPr>
        <w:t xml:space="preserve">. It envisions military actions causing exhaustion to the civilian population. In the 1980s, Iran trained and armed the Hezbollah, a Shi’ite militia in Lebanon, directing its military efforts to oust Israel from South Lebanon. Moreover, Iran has supplied more than 120,000 missiles of various ranges to Hezbollah, which cover most of Israel. The declared goal still is “to liberate Jerusalem from Zionist rule.” In the meantime, Hezbollah has assumed control of Lebanon, turning the country into an Iranian satrapy. </w:t>
      </w:r>
      <w:r w:rsidRPr="00BF5E71">
        <w:rPr>
          <w:rStyle w:val="StyleUnderline"/>
        </w:rPr>
        <w:t>Similarly, after Hamas took over Gaza in 2005, it became the recipient of large military aid from Iran</w:t>
      </w:r>
      <w:r w:rsidRPr="00BF5E71">
        <w:rPr>
          <w:sz w:val="16"/>
        </w:rPr>
        <w:t xml:space="preserve">, </w:t>
      </w:r>
      <w:r w:rsidRPr="00BF5E71">
        <w:rPr>
          <w:rStyle w:val="StyleUnderline"/>
        </w:rPr>
        <w:t>intended to enhance its capability to bleed Israel</w:t>
      </w:r>
      <w:r w:rsidRPr="00BF5E71">
        <w:rPr>
          <w:sz w:val="16"/>
        </w:rPr>
        <w:t xml:space="preserve">. As Sunni Hamas did not support the Iranian line in Syria, Tehran channeled its financial and military aid to the Palestinian Islamic Jihad in Gaza, which is subservient to Iranian wishes. By having a foothold in Gaza, Iran established an additional front against Israel in the south. </w:t>
      </w:r>
      <w:r w:rsidRPr="00FA77E4">
        <w:rPr>
          <w:rStyle w:val="StyleUnderline"/>
          <w:highlight w:val="cyan"/>
        </w:rPr>
        <w:t>THE CURRENT Iranian effort</w:t>
      </w:r>
      <w:r w:rsidRPr="00BF5E71">
        <w:rPr>
          <w:rStyle w:val="StyleUnderline"/>
        </w:rPr>
        <w:t xml:space="preserve"> in Syria aims at </w:t>
      </w:r>
      <w:r w:rsidRPr="00FA77E4">
        <w:rPr>
          <w:rStyle w:val="StyleUnderline"/>
          <w:highlight w:val="cyan"/>
        </w:rPr>
        <w:t>establishing a third front in the northeast, along Israel’s border</w:t>
      </w:r>
      <w:r w:rsidRPr="00BF5E71">
        <w:rPr>
          <w:rStyle w:val="StyleUnderline"/>
        </w:rPr>
        <w:t xml:space="preserve"> on the Golan Heights</w:t>
      </w:r>
      <w:r w:rsidRPr="00BF5E71">
        <w:rPr>
          <w:sz w:val="16"/>
        </w:rPr>
        <w:t>. Moreover</w:t>
      </w:r>
      <w:r w:rsidRPr="00BF5E71">
        <w:rPr>
          <w:rStyle w:val="StyleUnderline"/>
        </w:rPr>
        <w:t>, it wants to acquire a land corridor to the Levant</w:t>
      </w:r>
      <w:r w:rsidRPr="00BF5E71">
        <w:rPr>
          <w:sz w:val="16"/>
        </w:rPr>
        <w:t xml:space="preserve"> (Lebanon and Syria) </w:t>
      </w:r>
      <w:r w:rsidRPr="00BF5E71">
        <w:rPr>
          <w:rStyle w:val="StyleUnderline"/>
        </w:rPr>
        <w:t>via Iraq</w:t>
      </w:r>
      <w:r w:rsidRPr="00BF5E71">
        <w:rPr>
          <w:sz w:val="16"/>
        </w:rPr>
        <w:t xml:space="preserve">, </w:t>
      </w:r>
      <w:r w:rsidRPr="00BF5E71">
        <w:rPr>
          <w:rStyle w:val="StyleUnderline"/>
        </w:rPr>
        <w:t>where Iran has been successful to establish a military presence and influence, to facilitate the transfer of more advanced weapons to Hezbollah and gain access to the Mediterranean. We can also detect Iranian efforts to destabilize the Jordanian kingdom</w:t>
      </w:r>
      <w:r w:rsidRPr="00BF5E71">
        <w:rPr>
          <w:sz w:val="16"/>
        </w:rPr>
        <w:t xml:space="preserve">, </w:t>
      </w:r>
      <w:r w:rsidRPr="00BF5E71">
        <w:rPr>
          <w:rStyle w:val="StyleUnderline"/>
        </w:rPr>
        <w:t>situated along Israel’s eastern border</w:t>
      </w:r>
      <w:r w:rsidRPr="00BF5E71">
        <w:rPr>
          <w:sz w:val="16"/>
        </w:rPr>
        <w:t xml:space="preserve">. </w:t>
      </w:r>
      <w:r w:rsidRPr="00BF5E71">
        <w:rPr>
          <w:rStyle w:val="Emphasis"/>
        </w:rPr>
        <w:t xml:space="preserve">This is also </w:t>
      </w:r>
      <w:r w:rsidRPr="00FA77E4">
        <w:rPr>
          <w:rStyle w:val="Emphasis"/>
          <w:highlight w:val="cyan"/>
        </w:rPr>
        <w:t>part of Iran’s attempt to encircle Israel</w:t>
      </w:r>
      <w:r w:rsidRPr="00BF5E71">
        <w:rPr>
          <w:rStyle w:val="Emphasis"/>
        </w:rPr>
        <w:t xml:space="preserve"> with Iranian proxies</w:t>
      </w:r>
      <w:r w:rsidRPr="00BF5E71">
        <w:rPr>
          <w:sz w:val="16"/>
        </w:rPr>
        <w:t xml:space="preserve">. </w:t>
      </w:r>
      <w:r w:rsidRPr="00BF5E71">
        <w:rPr>
          <w:rStyle w:val="StyleUnderline"/>
        </w:rPr>
        <w:t>Shi’ite militias and/or the Islamic Revolutionary Guards in Iraq and Syria obviously threaten the Hashemite dynasty</w:t>
      </w:r>
      <w:r w:rsidRPr="00BF5E71">
        <w:rPr>
          <w:sz w:val="16"/>
        </w:rPr>
        <w:t xml:space="preserve">. </w:t>
      </w:r>
      <w:r w:rsidRPr="00BF5E71">
        <w:rPr>
          <w:rStyle w:val="StyleUnderline"/>
        </w:rPr>
        <w:t>The fall of Jordan would also endanger Saudi Arabia, Iran’s arch-rival in the Gulf</w:t>
      </w:r>
      <w:r w:rsidRPr="00BF5E71">
        <w:rPr>
          <w:sz w:val="16"/>
        </w:rPr>
        <w:t xml:space="preserve">. </w:t>
      </w:r>
      <w:r w:rsidRPr="00FA77E4">
        <w:rPr>
          <w:rStyle w:val="Emphasis"/>
          <w:highlight w:val="cyan"/>
        </w:rPr>
        <w:t>Neutralizing Israel’s military power,</w:t>
      </w:r>
      <w:r w:rsidRPr="00FA77E4">
        <w:rPr>
          <w:rStyle w:val="StyleUnderline"/>
          <w:highlight w:val="cyan"/>
        </w:rPr>
        <w:t xml:space="preserve"> by encircling it with proxies</w:t>
      </w:r>
      <w:r w:rsidRPr="00BF5E71">
        <w:rPr>
          <w:rStyle w:val="StyleUnderline"/>
        </w:rPr>
        <w:t xml:space="preserve"> </w:t>
      </w:r>
      <w:r w:rsidRPr="00FA77E4">
        <w:rPr>
          <w:rStyle w:val="StyleUnderline"/>
          <w:highlight w:val="cyan"/>
        </w:rPr>
        <w:t xml:space="preserve">which have </w:t>
      </w:r>
      <w:r w:rsidRPr="00BF5E71">
        <w:rPr>
          <w:rStyle w:val="Emphasis"/>
        </w:rPr>
        <w:t xml:space="preserve">at their disposal </w:t>
      </w:r>
      <w:r w:rsidRPr="00FA77E4">
        <w:rPr>
          <w:rStyle w:val="Emphasis"/>
          <w:highlight w:val="cyan"/>
        </w:rPr>
        <w:t>thousands of missiles directed at Israel’s strategic</w:t>
      </w:r>
      <w:r w:rsidRPr="00BF5E71">
        <w:rPr>
          <w:rStyle w:val="Emphasis"/>
        </w:rPr>
        <w:t xml:space="preserve"> installations and </w:t>
      </w:r>
      <w:r w:rsidRPr="00FA77E4">
        <w:rPr>
          <w:rStyle w:val="Emphasis"/>
          <w:highlight w:val="cyan"/>
        </w:rPr>
        <w:t>centers of population</w:t>
      </w:r>
      <w:r w:rsidRPr="00BF5E71">
        <w:rPr>
          <w:rStyle w:val="Emphasis"/>
        </w:rPr>
        <w:t>, is an Iranian goal in its quest for hegemony in the Middle East.</w:t>
      </w:r>
    </w:p>
    <w:p w14:paraId="20E2FA77" w14:textId="77777777" w:rsidR="00802D03" w:rsidRPr="0059684A" w:rsidRDefault="00802D03" w:rsidP="00802D03">
      <w:pPr>
        <w:rPr>
          <w:rStyle w:val="Emphasis"/>
        </w:rPr>
      </w:pPr>
    </w:p>
    <w:p w14:paraId="3EAF7708" w14:textId="77777777" w:rsidR="00802D03" w:rsidRPr="00B520FB" w:rsidRDefault="00802D03" w:rsidP="00802D03">
      <w:pPr>
        <w:pStyle w:val="Heading4"/>
      </w:pPr>
      <w:r>
        <w:t xml:space="preserve">Triggers the </w:t>
      </w:r>
      <w:r w:rsidRPr="007374A6">
        <w:rPr>
          <w:u w:val="single"/>
        </w:rPr>
        <w:t>Samson Option</w:t>
      </w:r>
    </w:p>
    <w:p w14:paraId="6C76328A" w14:textId="77777777" w:rsidR="00802D03" w:rsidRDefault="00802D03" w:rsidP="00802D03">
      <w:r w:rsidRPr="00586D45">
        <w:t>C</w:t>
      </w:r>
      <w:r>
        <w:t>J</w:t>
      </w:r>
      <w:r w:rsidRPr="00586D45">
        <w:t xml:space="preserve"> </w:t>
      </w:r>
      <w:r w:rsidRPr="00586D45">
        <w:rPr>
          <w:rStyle w:val="Style13ptBold"/>
        </w:rPr>
        <w:t>Werleman</w:t>
      </w:r>
      <w:r>
        <w:t xml:space="preserve"> </w:t>
      </w:r>
      <w:r w:rsidRPr="00586D45">
        <w:rPr>
          <w:rStyle w:val="Style13ptBold"/>
        </w:rPr>
        <w:t>18</w:t>
      </w:r>
      <w:r w:rsidRPr="00586D45">
        <w:t xml:space="preserve">, Middle East Eye </w:t>
      </w:r>
      <w:r>
        <w:t xml:space="preserve">correspondent, </w:t>
      </w:r>
      <w:r w:rsidRPr="00586D45">
        <w:t>"It's time to talk about Israel's nuclear weapons", alaraby, https://www.alaraby.co.uk/english/comment/2018/5/10/its-time-to-talk-about-israels-nuclear-weapons</w:t>
      </w:r>
    </w:p>
    <w:p w14:paraId="0D7DC0A9" w14:textId="77777777" w:rsidR="00802D03" w:rsidRPr="00586D45" w:rsidRDefault="00802D03" w:rsidP="00802D03">
      <w:pPr>
        <w:rPr>
          <w:sz w:val="12"/>
        </w:rPr>
      </w:pPr>
      <w:r w:rsidRPr="00005E74">
        <w:rPr>
          <w:rStyle w:val="StyleUnderline"/>
        </w:rPr>
        <w:t xml:space="preserve">It matters </w:t>
      </w:r>
      <w:r w:rsidRPr="008E4E10">
        <w:rPr>
          <w:rStyle w:val="StyleUnderline"/>
        </w:rPr>
        <w:t>because</w:t>
      </w:r>
      <w:r w:rsidRPr="008E4E10">
        <w:rPr>
          <w:sz w:val="12"/>
        </w:rPr>
        <w:t xml:space="preserve"> any number of </w:t>
      </w:r>
      <w:r w:rsidRPr="008E4E10">
        <w:rPr>
          <w:rStyle w:val="StyleUnderline"/>
        </w:rPr>
        <w:t>scenarios could lead to Israel deploying one of its nuclear bombs</w:t>
      </w:r>
      <w:r w:rsidRPr="008E4E10">
        <w:rPr>
          <w:sz w:val="12"/>
        </w:rPr>
        <w:t>, and as a result</w:t>
      </w:r>
      <w:r w:rsidRPr="00586D45">
        <w:rPr>
          <w:sz w:val="12"/>
        </w:rPr>
        <w:t xml:space="preserve"> the international community - now more so than ever - must be informed of not only Israel's nuclear capability, but also its policy for launching a nuclear-armed warhead. </w:t>
      </w:r>
      <w:r w:rsidRPr="00FA77E4">
        <w:rPr>
          <w:rStyle w:val="StyleUnderline"/>
          <w:highlight w:val="cyan"/>
        </w:rPr>
        <w:t>Israel's</w:t>
      </w:r>
      <w:r w:rsidRPr="00586D45">
        <w:rPr>
          <w:sz w:val="12"/>
        </w:rPr>
        <w:t xml:space="preserve"> unofficial </w:t>
      </w:r>
      <w:r w:rsidRPr="00005E74">
        <w:rPr>
          <w:rStyle w:val="StyleUnderline"/>
        </w:rPr>
        <w:t xml:space="preserve">nuclear </w:t>
      </w:r>
      <w:r w:rsidRPr="00FA77E4">
        <w:rPr>
          <w:rStyle w:val="StyleUnderline"/>
          <w:highlight w:val="cyan"/>
        </w:rPr>
        <w:t>doctrine</w:t>
      </w:r>
      <w:r w:rsidRPr="00586D45">
        <w:rPr>
          <w:sz w:val="12"/>
        </w:rPr>
        <w:t xml:space="preserve"> pivots on the notion it </w:t>
      </w:r>
      <w:r w:rsidRPr="00FA77E4">
        <w:rPr>
          <w:rStyle w:val="StyleUnderline"/>
          <w:highlight w:val="cyan"/>
        </w:rPr>
        <w:t>will</w:t>
      </w:r>
      <w:r w:rsidRPr="00586D45">
        <w:rPr>
          <w:rStyle w:val="StyleUnderline"/>
        </w:rPr>
        <w:t xml:space="preserve"> </w:t>
      </w:r>
      <w:r w:rsidRPr="00FA77E4">
        <w:rPr>
          <w:rStyle w:val="StyleUnderline"/>
          <w:highlight w:val="cyan"/>
        </w:rPr>
        <w:t>use a</w:t>
      </w:r>
      <w:r w:rsidRPr="00586D45">
        <w:rPr>
          <w:rStyle w:val="StyleUnderline"/>
        </w:rPr>
        <w:t xml:space="preserve"> nuclear </w:t>
      </w:r>
      <w:r w:rsidRPr="00FA77E4">
        <w:rPr>
          <w:rStyle w:val="StyleUnderline"/>
          <w:highlight w:val="cyan"/>
        </w:rPr>
        <w:t>warhead</w:t>
      </w:r>
      <w:r w:rsidRPr="00FA77E4">
        <w:rPr>
          <w:sz w:val="12"/>
          <w:highlight w:val="cyan"/>
        </w:rPr>
        <w:t xml:space="preserve"> </w:t>
      </w:r>
      <w:r w:rsidRPr="00FA77E4">
        <w:rPr>
          <w:rStyle w:val="Emphasis"/>
          <w:highlight w:val="cyan"/>
        </w:rPr>
        <w:t>against an enemy that inflicts "excessive damage" on</w:t>
      </w:r>
      <w:r w:rsidRPr="00586D45">
        <w:rPr>
          <w:rStyle w:val="Emphasis"/>
        </w:rPr>
        <w:t xml:space="preserve"> its </w:t>
      </w:r>
      <w:r w:rsidRPr="00FA77E4">
        <w:rPr>
          <w:rStyle w:val="Emphasis"/>
          <w:highlight w:val="cyan"/>
        </w:rPr>
        <w:t>civilian population</w:t>
      </w:r>
      <w:r w:rsidRPr="00586D45">
        <w:rPr>
          <w:rStyle w:val="Emphasis"/>
        </w:rPr>
        <w:t>.</w:t>
      </w:r>
      <w:r>
        <w:rPr>
          <w:rStyle w:val="Emphasis"/>
        </w:rPr>
        <w:t xml:space="preserve"> </w:t>
      </w:r>
      <w:r w:rsidRPr="00586D45">
        <w:rPr>
          <w:rStyle w:val="Emphasis"/>
        </w:rPr>
        <w:t>The "</w:t>
      </w:r>
      <w:r w:rsidRPr="00FA77E4">
        <w:rPr>
          <w:rStyle w:val="Emphasis"/>
          <w:highlight w:val="cyan"/>
        </w:rPr>
        <w:t>Samson Option</w:t>
      </w:r>
      <w:r w:rsidRPr="00586D45">
        <w:rPr>
          <w:sz w:val="12"/>
        </w:rPr>
        <w:t xml:space="preserve">," named after the biblical Israelite </w:t>
      </w:r>
      <w:r w:rsidRPr="008E4E10">
        <w:rPr>
          <w:sz w:val="12"/>
        </w:rPr>
        <w:t xml:space="preserve">judge, </w:t>
      </w:r>
      <w:r w:rsidRPr="008E4E10">
        <w:rPr>
          <w:rStyle w:val="StyleUnderline"/>
        </w:rPr>
        <w:t>mandates that Israel shall use nuclear weapons against a nation-state whose military has "destroyed much of Israel."</w:t>
      </w:r>
      <w:r>
        <w:rPr>
          <w:rStyle w:val="StyleUnderline"/>
        </w:rPr>
        <w:t xml:space="preserve"> </w:t>
      </w:r>
      <w:r w:rsidRPr="00586D45">
        <w:rPr>
          <w:sz w:val="12"/>
        </w:rPr>
        <w:t xml:space="preserve">In other words, </w:t>
      </w:r>
      <w:r w:rsidRPr="00FA77E4">
        <w:rPr>
          <w:rStyle w:val="Emphasis"/>
          <w:highlight w:val="cyan"/>
        </w:rPr>
        <w:t>Israel is willing to launch a nuclear attack</w:t>
      </w:r>
      <w:r w:rsidRPr="00586D45">
        <w:rPr>
          <w:rStyle w:val="Emphasis"/>
        </w:rPr>
        <w:t xml:space="preserve"> against a country </w:t>
      </w:r>
      <w:r w:rsidRPr="00FA77E4">
        <w:rPr>
          <w:rStyle w:val="Emphasis"/>
          <w:highlight w:val="cyan"/>
        </w:rPr>
        <w:t>during a conventional war</w:t>
      </w:r>
      <w:r w:rsidRPr="008E4E10">
        <w:rPr>
          <w:rStyle w:val="Emphasis"/>
        </w:rPr>
        <w:t>,</w:t>
      </w:r>
      <w:r w:rsidRPr="008E4E10">
        <w:rPr>
          <w:sz w:val="12"/>
        </w:rPr>
        <w:t xml:space="preserve"> </w:t>
      </w:r>
      <w:r w:rsidRPr="008E4E10">
        <w:rPr>
          <w:rStyle w:val="StyleUnderline"/>
        </w:rPr>
        <w:t xml:space="preserve">given conventional military capabilities have the potential to </w:t>
      </w:r>
      <w:r w:rsidRPr="008E4E10">
        <w:rPr>
          <w:rStyle w:val="Emphasis"/>
        </w:rPr>
        <w:t>cause both "excessive damage</w:t>
      </w:r>
      <w:r w:rsidRPr="008E4E10">
        <w:rPr>
          <w:sz w:val="12"/>
        </w:rPr>
        <w:t xml:space="preserve">" </w:t>
      </w:r>
      <w:r w:rsidRPr="008E4E10">
        <w:rPr>
          <w:rStyle w:val="StyleUnderline"/>
        </w:rPr>
        <w:t>to its population</w:t>
      </w:r>
      <w:r w:rsidRPr="00586D45">
        <w:rPr>
          <w:rStyle w:val="StyleUnderline"/>
        </w:rPr>
        <w:t xml:space="preserve"> and</w:t>
      </w:r>
      <w:r w:rsidRPr="00586D45">
        <w:rPr>
          <w:rStyle w:val="Emphasis"/>
        </w:rPr>
        <w:t xml:space="preserve">/or destroy much of </w:t>
      </w:r>
      <w:r w:rsidRPr="008E4E10">
        <w:rPr>
          <w:rStyle w:val="Emphasis"/>
        </w:rPr>
        <w:t>Israel.</w:t>
      </w:r>
      <w:r w:rsidRPr="008E4E10">
        <w:t xml:space="preserve"> </w:t>
      </w:r>
      <w:r w:rsidRPr="008E4E10">
        <w:rPr>
          <w:rStyle w:val="StyleUnderline"/>
        </w:rPr>
        <w:t xml:space="preserve">Consider that </w:t>
      </w:r>
      <w:r w:rsidRPr="00FA77E4">
        <w:rPr>
          <w:rStyle w:val="StyleUnderline"/>
          <w:highlight w:val="cyan"/>
        </w:rPr>
        <w:t>Hizballah</w:t>
      </w:r>
      <w:r w:rsidRPr="00586D45">
        <w:rPr>
          <w:rStyle w:val="StyleUnderline"/>
        </w:rPr>
        <w:t xml:space="preserve"> </w:t>
      </w:r>
      <w:r w:rsidRPr="008E4E10">
        <w:rPr>
          <w:rStyle w:val="StyleUnderline"/>
        </w:rPr>
        <w:t xml:space="preserve">is said to have more than 100,000 missiles pointed at Israel. </w:t>
      </w:r>
      <w:r w:rsidRPr="008E4E10">
        <w:rPr>
          <w:sz w:val="12"/>
        </w:rPr>
        <w:t>Israel's nuclear capability and</w:t>
      </w:r>
      <w:r w:rsidRPr="00586D45">
        <w:rPr>
          <w:sz w:val="12"/>
        </w:rPr>
        <w:t xml:space="preserve"> policy matters more now than ever Were a mere fraction of these missiles to hit Israel's northern cities and towns, </w:t>
      </w:r>
      <w:r w:rsidRPr="00FA77E4">
        <w:rPr>
          <w:rStyle w:val="StyleUnderline"/>
          <w:highlight w:val="cyan"/>
        </w:rPr>
        <w:t>it could justify</w:t>
      </w:r>
      <w:r w:rsidRPr="00586D45">
        <w:rPr>
          <w:rStyle w:val="StyleUnderline"/>
        </w:rPr>
        <w:t xml:space="preserve">, </w:t>
      </w:r>
      <w:r w:rsidRPr="00586D45">
        <w:rPr>
          <w:sz w:val="12"/>
        </w:rPr>
        <w:t xml:space="preserve">at least </w:t>
      </w:r>
      <w:r w:rsidRPr="00FA77E4">
        <w:rPr>
          <w:rStyle w:val="StyleUnderline"/>
          <w:highlight w:val="cyan"/>
        </w:rPr>
        <w:t>in</w:t>
      </w:r>
      <w:r w:rsidRPr="00586D45">
        <w:rPr>
          <w:rStyle w:val="StyleUnderline"/>
        </w:rPr>
        <w:t xml:space="preserve"> the </w:t>
      </w:r>
      <w:r w:rsidRPr="00FA77E4">
        <w:rPr>
          <w:rStyle w:val="StyleUnderline"/>
          <w:highlight w:val="cyan"/>
        </w:rPr>
        <w:t>minds of Israel'</w:t>
      </w:r>
      <w:r w:rsidRPr="008E4E10">
        <w:rPr>
          <w:rStyle w:val="StyleUnderline"/>
        </w:rPr>
        <w:t>s military planners</w:t>
      </w:r>
      <w:r w:rsidRPr="008E4E10">
        <w:rPr>
          <w:sz w:val="12"/>
        </w:rPr>
        <w:t xml:space="preserve">, </w:t>
      </w:r>
      <w:r w:rsidRPr="008E4E10">
        <w:rPr>
          <w:rStyle w:val="StyleUnderline"/>
        </w:rPr>
        <w:t>a nuclear armed</w:t>
      </w:r>
      <w:r w:rsidRPr="008E4E10">
        <w:rPr>
          <w:sz w:val="12"/>
        </w:rPr>
        <w:t xml:space="preserve"> response</w:t>
      </w:r>
      <w:r w:rsidRPr="00586D45">
        <w:rPr>
          <w:sz w:val="12"/>
        </w:rPr>
        <w:t xml:space="preserve"> under the next steps prescribed in </w:t>
      </w:r>
      <w:r w:rsidRPr="00FA77E4">
        <w:rPr>
          <w:rStyle w:val="StyleUnderline"/>
          <w:highlight w:val="cyan"/>
        </w:rPr>
        <w:t>the</w:t>
      </w:r>
      <w:r w:rsidRPr="00586D45">
        <w:rPr>
          <w:sz w:val="12"/>
        </w:rPr>
        <w:t xml:space="preserve"> "</w:t>
      </w:r>
      <w:r w:rsidRPr="00FA77E4">
        <w:rPr>
          <w:rStyle w:val="StyleUnderline"/>
          <w:highlight w:val="cyan"/>
        </w:rPr>
        <w:t>Samson</w:t>
      </w:r>
      <w:r w:rsidRPr="00586D45">
        <w:rPr>
          <w:rStyle w:val="StyleUnderline"/>
        </w:rPr>
        <w:t xml:space="preserve"> </w:t>
      </w:r>
      <w:r w:rsidRPr="00FA77E4">
        <w:rPr>
          <w:rStyle w:val="StyleUnderline"/>
          <w:highlight w:val="cyan"/>
        </w:rPr>
        <w:t>Option</w:t>
      </w:r>
      <w:r w:rsidRPr="00586D45">
        <w:rPr>
          <w:rStyle w:val="StyleUnderline"/>
        </w:rPr>
        <w:t>,".</w:t>
      </w:r>
      <w:r>
        <w:rPr>
          <w:rStyle w:val="StyleUnderline"/>
        </w:rPr>
        <w:t xml:space="preserve"> </w:t>
      </w:r>
      <w:r w:rsidRPr="00FA77E4">
        <w:rPr>
          <w:rStyle w:val="Emphasis"/>
          <w:highlight w:val="cyan"/>
        </w:rPr>
        <w:t>Such a reality inches ever closer</w:t>
      </w:r>
      <w:r w:rsidRPr="00586D45">
        <w:rPr>
          <w:rStyle w:val="Emphasis"/>
        </w:rPr>
        <w:t xml:space="preserve"> now</w:t>
      </w:r>
      <w:r w:rsidRPr="00586D45">
        <w:rPr>
          <w:sz w:val="12"/>
        </w:rPr>
        <w:t xml:space="preserve">, </w:t>
      </w:r>
      <w:r w:rsidRPr="00FA77E4">
        <w:rPr>
          <w:rStyle w:val="Emphasis"/>
          <w:highlight w:val="cyan"/>
        </w:rPr>
        <w:t>given Iran</w:t>
      </w:r>
      <w:r w:rsidRPr="00586D45">
        <w:rPr>
          <w:sz w:val="12"/>
        </w:rPr>
        <w:t xml:space="preserve"> reportedly </w:t>
      </w:r>
      <w:r w:rsidRPr="00FA77E4">
        <w:rPr>
          <w:rStyle w:val="Emphasis"/>
          <w:highlight w:val="cyan"/>
        </w:rPr>
        <w:t>targeted Israeli positions across the Syrian frontier</w:t>
      </w:r>
      <w:r w:rsidRPr="001B7119">
        <w:rPr>
          <w:rStyle w:val="Emphasis"/>
        </w:rPr>
        <w:t xml:space="preserve"> last night</w:t>
      </w:r>
      <w:r w:rsidRPr="00586D45">
        <w:rPr>
          <w:sz w:val="12"/>
        </w:rPr>
        <w:t>, and given Israel responded by bombing Iranian positions in Syria.</w:t>
      </w:r>
    </w:p>
    <w:p w14:paraId="2C54D5DC" w14:textId="77777777" w:rsidR="00802D03" w:rsidRDefault="00802D03" w:rsidP="00802D03">
      <w:pPr>
        <w:pStyle w:val="Heading4"/>
      </w:pPr>
      <w:r>
        <w:t>Extinction from Russia war</w:t>
      </w:r>
    </w:p>
    <w:p w14:paraId="4D9D10D1" w14:textId="77777777" w:rsidR="00802D03" w:rsidRDefault="00802D03" w:rsidP="00802D03">
      <w:r w:rsidRPr="00005E74">
        <w:t xml:space="preserve">Dennis Ray </w:t>
      </w:r>
      <w:r w:rsidRPr="00005E74">
        <w:rPr>
          <w:rStyle w:val="Style13ptBold"/>
        </w:rPr>
        <w:t>Morgan</w:t>
      </w:r>
      <w:r>
        <w:rPr>
          <w:rStyle w:val="Style13ptBold"/>
        </w:rPr>
        <w:t xml:space="preserve"> </w:t>
      </w:r>
      <w:r w:rsidRPr="00005E74">
        <w:rPr>
          <w:rStyle w:val="Style13ptBold"/>
        </w:rPr>
        <w:t>9</w:t>
      </w:r>
      <w:r>
        <w:rPr>
          <w:rStyle w:val="Style13ptBold"/>
        </w:rPr>
        <w:t>,</w:t>
      </w:r>
      <w:r>
        <w:t xml:space="preserve"> </w:t>
      </w:r>
      <w:r w:rsidRPr="00005E74">
        <w:t>professor at Hankuk University of Foreign Studies</w:t>
      </w:r>
      <w:r>
        <w:t xml:space="preserve">, “World on fire: two scenarios of the destruction of human civilization and possible extinction of the human race” </w:t>
      </w:r>
      <w:r w:rsidRPr="0035231F">
        <w:t>https://www.academia.edu/9700578/World_on_Fire_two_scenarios_of_the_destruction_of_human_civilization_and_possible_extinction_of_the_human_race</w:t>
      </w:r>
    </w:p>
    <w:p w14:paraId="1D9B0F19" w14:textId="77777777" w:rsidR="00802D03" w:rsidRPr="00BF5E71" w:rsidRDefault="00802D03" w:rsidP="00802D03">
      <w:pPr>
        <w:rPr>
          <w:sz w:val="16"/>
        </w:rPr>
      </w:pPr>
      <w:r w:rsidRPr="00BF5E71">
        <w:rPr>
          <w:rStyle w:val="StyleUnderline"/>
        </w:rPr>
        <w:t>Israeli leaders</w:t>
      </w:r>
      <w:r w:rsidRPr="00BF5E71">
        <w:rPr>
          <w:sz w:val="16"/>
        </w:rPr>
        <w:t xml:space="preserve"> and Zionist supporters have, likewise, </w:t>
      </w:r>
      <w:r w:rsidRPr="00BF5E71">
        <w:rPr>
          <w:rStyle w:val="StyleUnderline"/>
        </w:rPr>
        <w:t>stated</w:t>
      </w:r>
      <w:r w:rsidRPr="00BF5E71">
        <w:rPr>
          <w:sz w:val="16"/>
        </w:rPr>
        <w:t xml:space="preserve"> for years that if Israel were to suffer a nuclear attack, whether from terrorists or a nation state, </w:t>
      </w:r>
      <w:r w:rsidRPr="00FA77E4">
        <w:rPr>
          <w:rStyle w:val="StyleUnderline"/>
          <w:highlight w:val="cyan"/>
        </w:rPr>
        <w:t>it would retaliate with the</w:t>
      </w:r>
      <w:r w:rsidRPr="00BF5E71">
        <w:rPr>
          <w:rStyle w:val="StyleUnderline"/>
        </w:rPr>
        <w:t xml:space="preserve"> suicidal</w:t>
      </w:r>
      <w:r w:rsidRPr="00BF5E71">
        <w:rPr>
          <w:sz w:val="16"/>
        </w:rPr>
        <w:t xml:space="preserve"> ‘‘</w:t>
      </w:r>
      <w:r w:rsidRPr="00FA77E4">
        <w:rPr>
          <w:rStyle w:val="Emphasis"/>
          <w:highlight w:val="cyan"/>
        </w:rPr>
        <w:t>Samson option’’</w:t>
      </w:r>
      <w:r w:rsidRPr="00BF5E71">
        <w:rPr>
          <w:sz w:val="16"/>
        </w:rPr>
        <w:t xml:space="preserve"> </w:t>
      </w:r>
      <w:r w:rsidRPr="00FA77E4">
        <w:rPr>
          <w:rStyle w:val="StyleUnderline"/>
          <w:highlight w:val="cyan"/>
        </w:rPr>
        <w:t>against all major</w:t>
      </w:r>
      <w:r w:rsidRPr="00FA77E4">
        <w:rPr>
          <w:sz w:val="16"/>
          <w:highlight w:val="cyan"/>
        </w:rPr>
        <w:t xml:space="preserve"> </w:t>
      </w:r>
      <w:r w:rsidRPr="00FA77E4">
        <w:rPr>
          <w:rStyle w:val="StyleUnderline"/>
          <w:highlight w:val="cyan"/>
        </w:rPr>
        <w:t>Muslim cities in the Middle East</w:t>
      </w:r>
      <w:r w:rsidRPr="00BF5E71">
        <w:rPr>
          <w:rStyle w:val="StyleUnderline"/>
        </w:rPr>
        <w:t>. Furthermore</w:t>
      </w:r>
      <w:r w:rsidRPr="00BF5E71">
        <w:rPr>
          <w:sz w:val="16"/>
        </w:rPr>
        <w:t xml:space="preserve">, </w:t>
      </w:r>
      <w:r w:rsidRPr="00FA77E4">
        <w:rPr>
          <w:rStyle w:val="StyleUnderline"/>
          <w:highlight w:val="cyan"/>
        </w:rPr>
        <w:t>the</w:t>
      </w:r>
      <w:r w:rsidRPr="00BF5E71">
        <w:rPr>
          <w:sz w:val="16"/>
        </w:rPr>
        <w:t xml:space="preserve"> Israeli </w:t>
      </w:r>
      <w:r w:rsidRPr="00BF5E71">
        <w:rPr>
          <w:rStyle w:val="StyleUnderline"/>
        </w:rPr>
        <w:t xml:space="preserve">Samson </w:t>
      </w:r>
      <w:r w:rsidRPr="00FA77E4">
        <w:rPr>
          <w:rStyle w:val="StyleUnderline"/>
          <w:highlight w:val="cyan"/>
        </w:rPr>
        <w:t>option would</w:t>
      </w:r>
      <w:r w:rsidRPr="00BF5E71">
        <w:rPr>
          <w:rStyle w:val="StyleUnderline"/>
        </w:rPr>
        <w:t xml:space="preserve"> also</w:t>
      </w:r>
      <w:r w:rsidRPr="00BF5E71">
        <w:rPr>
          <w:sz w:val="16"/>
        </w:rPr>
        <w:t xml:space="preserve"> </w:t>
      </w:r>
      <w:r w:rsidRPr="00FA77E4">
        <w:rPr>
          <w:rStyle w:val="Emphasis"/>
          <w:highlight w:val="cyan"/>
        </w:rPr>
        <w:t xml:space="preserve">include attacks on Russia </w:t>
      </w:r>
      <w:r w:rsidRPr="00FA77E4">
        <w:rPr>
          <w:rStyle w:val="StyleUnderline"/>
          <w:highlight w:val="cyan"/>
        </w:rPr>
        <w:t>and</w:t>
      </w:r>
      <w:r w:rsidRPr="00BF5E71">
        <w:rPr>
          <w:rStyle w:val="StyleUnderline"/>
        </w:rPr>
        <w:t xml:space="preserve"> even ‘‘</w:t>
      </w:r>
      <w:r w:rsidRPr="00FA77E4">
        <w:rPr>
          <w:rStyle w:val="Emphasis"/>
          <w:highlight w:val="cyan"/>
        </w:rPr>
        <w:t>anti-Semitic’’ European cities</w:t>
      </w:r>
      <w:r w:rsidRPr="00BF5E71">
        <w:rPr>
          <w:sz w:val="16"/>
        </w:rPr>
        <w:t xml:space="preserve"> [10]. </w:t>
      </w:r>
      <w:r w:rsidRPr="00BF5E71">
        <w:rPr>
          <w:rStyle w:val="StyleUnderline"/>
        </w:rPr>
        <w:t>In that case, of course</w:t>
      </w:r>
      <w:r w:rsidRPr="00BF5E71">
        <w:rPr>
          <w:sz w:val="16"/>
        </w:rPr>
        <w:t xml:space="preserve">, </w:t>
      </w:r>
      <w:r w:rsidRPr="00FA77E4">
        <w:rPr>
          <w:rStyle w:val="Emphasis"/>
          <w:highlight w:val="cyan"/>
        </w:rPr>
        <w:t>Russia would retaliate</w:t>
      </w:r>
      <w:r w:rsidRPr="00FA77E4">
        <w:rPr>
          <w:sz w:val="16"/>
          <w:highlight w:val="cyan"/>
        </w:rPr>
        <w:t xml:space="preserve">, </w:t>
      </w:r>
      <w:r w:rsidRPr="00FA77E4">
        <w:rPr>
          <w:rStyle w:val="Emphasis"/>
          <w:highlight w:val="cyan"/>
        </w:rPr>
        <w:t>and the U.S. would then retaliate against Russia. China would</w:t>
      </w:r>
      <w:r w:rsidRPr="00BF5E71">
        <w:rPr>
          <w:rStyle w:val="Emphasis"/>
        </w:rPr>
        <w:t xml:space="preserve"> probably </w:t>
      </w:r>
      <w:r w:rsidRPr="00FA77E4">
        <w:rPr>
          <w:rStyle w:val="Emphasis"/>
          <w:highlight w:val="cyan"/>
        </w:rPr>
        <w:t>be involved as</w:t>
      </w:r>
      <w:r w:rsidRPr="00BF5E71">
        <w:rPr>
          <w:rStyle w:val="Emphasis"/>
        </w:rPr>
        <w:t xml:space="preserve"> </w:t>
      </w:r>
      <w:r w:rsidRPr="00FA77E4">
        <w:rPr>
          <w:rStyle w:val="Emphasis"/>
          <w:highlight w:val="cyan"/>
        </w:rPr>
        <w:t>well</w:t>
      </w:r>
      <w:r w:rsidRPr="00BF5E71">
        <w:rPr>
          <w:rStyle w:val="StyleUnderline"/>
        </w:rPr>
        <w:t>, as</w:t>
      </w:r>
      <w:r w:rsidRPr="00BF5E71">
        <w:rPr>
          <w:sz w:val="16"/>
        </w:rPr>
        <w:t xml:space="preserve"> thousands, if not </w:t>
      </w:r>
      <w:r w:rsidRPr="00FA77E4">
        <w:rPr>
          <w:rStyle w:val="Emphasis"/>
          <w:highlight w:val="cyan"/>
        </w:rPr>
        <w:t>tens of thousands</w:t>
      </w:r>
      <w:r w:rsidRPr="00BF5E71">
        <w:rPr>
          <w:sz w:val="16"/>
        </w:rPr>
        <w:t xml:space="preserve">, of </w:t>
      </w:r>
      <w:r w:rsidRPr="00FA77E4">
        <w:rPr>
          <w:rStyle w:val="Emphasis"/>
          <w:highlight w:val="cyan"/>
        </w:rPr>
        <w:t>nuclear warheads</w:t>
      </w:r>
      <w:r w:rsidRPr="00BF5E71">
        <w:rPr>
          <w:sz w:val="16"/>
        </w:rPr>
        <w:t xml:space="preserve">, </w:t>
      </w:r>
      <w:r w:rsidRPr="00BF5E71">
        <w:rPr>
          <w:rStyle w:val="StyleUnderline"/>
        </w:rPr>
        <w:t xml:space="preserve">many of them </w:t>
      </w:r>
      <w:r w:rsidRPr="00BF5E71">
        <w:rPr>
          <w:rStyle w:val="Emphasis"/>
        </w:rPr>
        <w:t xml:space="preserve">much </w:t>
      </w:r>
      <w:r w:rsidRPr="00FA77E4">
        <w:rPr>
          <w:rStyle w:val="Emphasis"/>
          <w:highlight w:val="cyan"/>
        </w:rPr>
        <w:t>more powerful</w:t>
      </w:r>
      <w:r w:rsidRPr="00FA77E4">
        <w:rPr>
          <w:rStyle w:val="StyleUnderline"/>
          <w:highlight w:val="cyan"/>
        </w:rPr>
        <w:t xml:space="preserve"> than</w:t>
      </w:r>
      <w:r w:rsidRPr="00BF5E71">
        <w:rPr>
          <w:sz w:val="16"/>
        </w:rPr>
        <w:t xml:space="preserve"> those used at </w:t>
      </w:r>
      <w:r w:rsidRPr="00FA77E4">
        <w:rPr>
          <w:rStyle w:val="StyleUnderline"/>
          <w:highlight w:val="cyan"/>
        </w:rPr>
        <w:t>Hiroshima</w:t>
      </w:r>
      <w:r w:rsidRPr="00BF5E71">
        <w:rPr>
          <w:rStyle w:val="StyleUnderline"/>
        </w:rPr>
        <w:t xml:space="preserve"> and Nagasaki</w:t>
      </w:r>
      <w:r w:rsidRPr="00BF5E71">
        <w:rPr>
          <w:sz w:val="16"/>
        </w:rPr>
        <w:t xml:space="preserve">, </w:t>
      </w:r>
      <w:r w:rsidRPr="00FA77E4">
        <w:rPr>
          <w:rStyle w:val="Emphasis"/>
          <w:highlight w:val="cyan"/>
        </w:rPr>
        <w:t xml:space="preserve">would rain </w:t>
      </w:r>
      <w:r w:rsidRPr="00BF5E71">
        <w:rPr>
          <w:rStyle w:val="Emphasis"/>
        </w:rPr>
        <w:t>upon</w:t>
      </w:r>
      <w:r w:rsidRPr="00BF5E71">
        <w:rPr>
          <w:sz w:val="16"/>
        </w:rPr>
        <w:t xml:space="preserve"> most of the </w:t>
      </w:r>
      <w:r w:rsidRPr="00BF5E71">
        <w:rPr>
          <w:rStyle w:val="Emphasis"/>
        </w:rPr>
        <w:t>major cities in the Northern Hemisphere</w:t>
      </w:r>
      <w:r w:rsidRPr="00BF5E71">
        <w:rPr>
          <w:sz w:val="16"/>
        </w:rPr>
        <w:t xml:space="preserve">. Afterwards, </w:t>
      </w:r>
      <w:r w:rsidRPr="00BF5E71">
        <w:rPr>
          <w:rStyle w:val="StyleUnderline"/>
        </w:rPr>
        <w:t xml:space="preserve">for years to come, </w:t>
      </w:r>
      <w:r w:rsidRPr="00BF5E71">
        <w:rPr>
          <w:rStyle w:val="Emphasis"/>
        </w:rPr>
        <w:t xml:space="preserve">massive </w:t>
      </w:r>
      <w:r w:rsidRPr="00FA77E4">
        <w:rPr>
          <w:rStyle w:val="Emphasis"/>
          <w:highlight w:val="cyan"/>
        </w:rPr>
        <w:t>radioactive clouds</w:t>
      </w:r>
      <w:r w:rsidRPr="00FA77E4">
        <w:rPr>
          <w:sz w:val="16"/>
          <w:highlight w:val="cyan"/>
        </w:rPr>
        <w:t xml:space="preserve"> </w:t>
      </w:r>
      <w:r w:rsidRPr="00FA77E4">
        <w:rPr>
          <w:rStyle w:val="StyleUnderline"/>
          <w:highlight w:val="cyan"/>
        </w:rPr>
        <w:t xml:space="preserve">would drift </w:t>
      </w:r>
      <w:r w:rsidRPr="00FA77E4">
        <w:rPr>
          <w:rStyle w:val="Emphasis"/>
          <w:highlight w:val="cyan"/>
        </w:rPr>
        <w:t>throughout the Eart</w:t>
      </w:r>
      <w:r w:rsidRPr="00BF5E71">
        <w:rPr>
          <w:rStyle w:val="Emphasis"/>
        </w:rPr>
        <w:t>h in the nuclear fallout</w:t>
      </w:r>
      <w:r w:rsidRPr="00BF5E71">
        <w:rPr>
          <w:sz w:val="16"/>
        </w:rPr>
        <w:t xml:space="preserve">, </w:t>
      </w:r>
      <w:r w:rsidRPr="00FA77E4">
        <w:rPr>
          <w:rStyle w:val="StyleUnderline"/>
          <w:highlight w:val="cyan"/>
        </w:rPr>
        <w:t>bringing</w:t>
      </w:r>
      <w:r w:rsidRPr="00FA77E4">
        <w:rPr>
          <w:sz w:val="16"/>
          <w:highlight w:val="cyan"/>
        </w:rPr>
        <w:t xml:space="preserve"> </w:t>
      </w:r>
      <w:r w:rsidRPr="00FA77E4">
        <w:rPr>
          <w:rStyle w:val="Emphasis"/>
          <w:highlight w:val="cyan"/>
        </w:rPr>
        <w:t>death</w:t>
      </w:r>
      <w:r w:rsidRPr="00FA77E4">
        <w:rPr>
          <w:sz w:val="16"/>
          <w:highlight w:val="cyan"/>
        </w:rPr>
        <w:t xml:space="preserve"> </w:t>
      </w:r>
      <w:r w:rsidRPr="00BF5E71">
        <w:rPr>
          <w:sz w:val="16"/>
        </w:rPr>
        <w:t xml:space="preserve">or else radiation disease that would be genetically transmitted </w:t>
      </w:r>
      <w:r w:rsidRPr="00BF5E71">
        <w:rPr>
          <w:rStyle w:val="StyleUnderline"/>
        </w:rPr>
        <w:t xml:space="preserve">to future generations in a </w:t>
      </w:r>
      <w:r w:rsidRPr="00FA77E4">
        <w:rPr>
          <w:rStyle w:val="StyleUnderline"/>
          <w:highlight w:val="cyan"/>
        </w:rPr>
        <w:t>nuclear winter</w:t>
      </w:r>
      <w:r w:rsidRPr="00BF5E71">
        <w:rPr>
          <w:rStyle w:val="StyleUnderline"/>
        </w:rPr>
        <w:t xml:space="preserve"> </w:t>
      </w:r>
      <w:r w:rsidRPr="00BF5E71">
        <w:rPr>
          <w:rStyle w:val="Emphasis"/>
        </w:rPr>
        <w:t xml:space="preserve">that </w:t>
      </w:r>
      <w:r w:rsidRPr="00FA77E4">
        <w:rPr>
          <w:rStyle w:val="Emphasis"/>
          <w:highlight w:val="cyan"/>
        </w:rPr>
        <w:t>could last as long as a 100 years</w:t>
      </w:r>
      <w:r w:rsidRPr="00FA77E4">
        <w:rPr>
          <w:sz w:val="16"/>
          <w:highlight w:val="cyan"/>
        </w:rPr>
        <w:t xml:space="preserve">, </w:t>
      </w:r>
      <w:r w:rsidRPr="00FA77E4">
        <w:rPr>
          <w:rStyle w:val="StyleUnderline"/>
          <w:highlight w:val="cyan"/>
        </w:rPr>
        <w:t>taking</w:t>
      </w:r>
      <w:r w:rsidRPr="00BF5E71">
        <w:rPr>
          <w:sz w:val="16"/>
        </w:rPr>
        <w:t xml:space="preserve"> a </w:t>
      </w:r>
      <w:r w:rsidRPr="00FA77E4">
        <w:rPr>
          <w:rStyle w:val="Emphasis"/>
          <w:highlight w:val="cyan"/>
        </w:rPr>
        <w:t>savage toll</w:t>
      </w:r>
      <w:r w:rsidRPr="00BF5E71">
        <w:rPr>
          <w:rStyle w:val="Emphasis"/>
        </w:rPr>
        <w:t xml:space="preserve"> upon the environment and fragile ecosphere as well</w:t>
      </w:r>
      <w:r w:rsidRPr="00BF5E71">
        <w:rPr>
          <w:sz w:val="16"/>
        </w:rPr>
        <w:t>.</w:t>
      </w:r>
    </w:p>
    <w:p w14:paraId="609EFE82" w14:textId="77777777" w:rsidR="00802D03" w:rsidRPr="00035C38" w:rsidRDefault="00802D03" w:rsidP="00802D03"/>
    <w:p w14:paraId="530A9166" w14:textId="77777777" w:rsidR="00DE0175" w:rsidRDefault="00DE0175" w:rsidP="00DE0175">
      <w:pPr>
        <w:pStyle w:val="Heading3"/>
      </w:pPr>
      <w:r>
        <w:t>CIL CP---NB---Perm Solves---1AR</w:t>
      </w:r>
    </w:p>
    <w:p w14:paraId="5778C7E0" w14:textId="77777777" w:rsidR="00DE0175" w:rsidRPr="0010028D" w:rsidRDefault="00DE0175" w:rsidP="00DE0175">
      <w:pPr>
        <w:pStyle w:val="Heading4"/>
      </w:pPr>
      <w:r>
        <w:t xml:space="preserve">Even a </w:t>
      </w:r>
      <w:r>
        <w:rPr>
          <w:u w:val="single"/>
        </w:rPr>
        <w:t>contradictory</w:t>
      </w:r>
      <w:r>
        <w:t xml:space="preserve"> signal generates CIL.</w:t>
      </w:r>
    </w:p>
    <w:p w14:paraId="4F98C3B3" w14:textId="77777777" w:rsidR="00DE0175" w:rsidRDefault="00DE0175" w:rsidP="00DE0175">
      <w:r>
        <w:t xml:space="preserve">Monica </w:t>
      </w:r>
      <w:r w:rsidRPr="002C6CD0">
        <w:rPr>
          <w:rStyle w:val="Style13ptBold"/>
        </w:rPr>
        <w:t>Hakimi 20</w:t>
      </w:r>
      <w:r>
        <w:t>, James V. Campbell Professor of Law at the University of Michigan Law School, JD from Yale Law School, BA from Duke University, Former Attorney-Adviser in the Office of the Legal Adviser at the U.S. Department of State, “Making Sense of Customary International Law”, 118 Mich. L. Rev. 1487, June 2020, Lexis</w:t>
      </w:r>
    </w:p>
    <w:p w14:paraId="32989660" w14:textId="77777777" w:rsidR="00DE0175" w:rsidRDefault="00DE0175" w:rsidP="00DE0175">
      <w:r>
        <w:t xml:space="preserve">First, the process does not have formal controls that inhibit the participants from pushing hard for their preferred positions. Tendentious or controversial CIL claims are common and often presented as if they simply describe the positive law. </w:t>
      </w:r>
      <w:r w:rsidRPr="00347E82">
        <w:rPr>
          <w:rStyle w:val="StyleUnderline"/>
        </w:rPr>
        <w:t xml:space="preserve">What demarcates them as </w:t>
      </w:r>
      <w:r w:rsidRPr="00347E82">
        <w:rPr>
          <w:rStyle w:val="Emphasis"/>
        </w:rPr>
        <w:t>dubious</w:t>
      </w:r>
      <w:r w:rsidRPr="00347E82">
        <w:rPr>
          <w:rStyle w:val="StyleUnderline"/>
        </w:rPr>
        <w:t xml:space="preserve"> are the </w:t>
      </w:r>
      <w:r w:rsidRPr="00347E82">
        <w:rPr>
          <w:rStyle w:val="Emphasis"/>
        </w:rPr>
        <w:t>contrary claims</w:t>
      </w:r>
      <w:r w:rsidRPr="00347E82">
        <w:rPr>
          <w:rStyle w:val="StyleUnderline"/>
        </w:rPr>
        <w:t xml:space="preserve"> of other participants. </w:t>
      </w:r>
      <w:r w:rsidRPr="00347E82">
        <w:rPr>
          <w:rStyle w:val="Emphasis"/>
        </w:rPr>
        <w:t>However</w:t>
      </w:r>
      <w:r w:rsidRPr="00347E82">
        <w:rPr>
          <w:rStyle w:val="StyleUnderline"/>
        </w:rPr>
        <w:t xml:space="preserve">, </w:t>
      </w:r>
      <w:r w:rsidRPr="00214C6D">
        <w:rPr>
          <w:rStyle w:val="Emphasis"/>
          <w:highlight w:val="cyan"/>
        </w:rPr>
        <w:t>even when</w:t>
      </w:r>
      <w:r w:rsidRPr="00214C6D">
        <w:rPr>
          <w:rStyle w:val="StyleUnderline"/>
          <w:highlight w:val="cyan"/>
        </w:rPr>
        <w:t xml:space="preserve"> a claim is </w:t>
      </w:r>
      <w:r w:rsidRPr="00214C6D">
        <w:rPr>
          <w:rStyle w:val="Emphasis"/>
          <w:highlight w:val="cyan"/>
        </w:rPr>
        <w:t>contested</w:t>
      </w:r>
      <w:r w:rsidRPr="00214C6D">
        <w:rPr>
          <w:rStyle w:val="StyleUnderline"/>
          <w:highlight w:val="cyan"/>
        </w:rPr>
        <w:t xml:space="preserve">, it </w:t>
      </w:r>
      <w:r w:rsidRPr="00214C6D">
        <w:rPr>
          <w:rStyle w:val="Emphasis"/>
          <w:highlight w:val="cyan"/>
        </w:rPr>
        <w:t>becomes part of</w:t>
      </w:r>
      <w:r w:rsidRPr="00347E82">
        <w:rPr>
          <w:rStyle w:val="Emphasis"/>
        </w:rPr>
        <w:t xml:space="preserve"> the </w:t>
      </w:r>
      <w:r w:rsidRPr="00214C6D">
        <w:rPr>
          <w:rStyle w:val="Emphasis"/>
          <w:highlight w:val="cyan"/>
        </w:rPr>
        <w:t>CIL</w:t>
      </w:r>
      <w:r w:rsidRPr="00347E82">
        <w:rPr>
          <w:rStyle w:val="Emphasis"/>
        </w:rPr>
        <w:t xml:space="preserve"> mix</w:t>
      </w:r>
      <w:r w:rsidRPr="00347E82">
        <w:rPr>
          <w:rStyle w:val="StyleUnderline"/>
        </w:rPr>
        <w:t xml:space="preserve"> </w:t>
      </w:r>
      <w:r w:rsidRPr="00214C6D">
        <w:rPr>
          <w:rStyle w:val="StyleUnderline"/>
          <w:highlight w:val="cyan"/>
        </w:rPr>
        <w:t>and has</w:t>
      </w:r>
      <w:r w:rsidRPr="00347E82">
        <w:rPr>
          <w:rStyle w:val="StyleUnderline"/>
        </w:rPr>
        <w:t xml:space="preserve"> the </w:t>
      </w:r>
      <w:r w:rsidRPr="00214C6D">
        <w:rPr>
          <w:rStyle w:val="Emphasis"/>
          <w:highlight w:val="cyan"/>
        </w:rPr>
        <w:t>potential to affect</w:t>
      </w:r>
      <w:r w:rsidRPr="00347E82">
        <w:rPr>
          <w:rStyle w:val="StyleUnderline"/>
        </w:rPr>
        <w:t xml:space="preserve"> the </w:t>
      </w:r>
      <w:r w:rsidRPr="00214C6D">
        <w:rPr>
          <w:rStyle w:val="StyleUnderline"/>
          <w:highlight w:val="cyan"/>
        </w:rPr>
        <w:t xml:space="preserve">law's content. The fact that a claim is opportunistic does </w:t>
      </w:r>
      <w:r w:rsidRPr="00214C6D">
        <w:rPr>
          <w:rStyle w:val="Emphasis"/>
          <w:highlight w:val="cyan"/>
        </w:rPr>
        <w:t>not</w:t>
      </w:r>
      <w:r w:rsidRPr="00347E82">
        <w:rPr>
          <w:rStyle w:val="Emphasis"/>
        </w:rPr>
        <w:t xml:space="preserve"> necessarily </w:t>
      </w:r>
      <w:r w:rsidRPr="00214C6D">
        <w:rPr>
          <w:rStyle w:val="Emphasis"/>
          <w:highlight w:val="cyan"/>
        </w:rPr>
        <w:t>diminish</w:t>
      </w:r>
      <w:r w:rsidRPr="00214C6D">
        <w:rPr>
          <w:rStyle w:val="StyleUnderline"/>
          <w:highlight w:val="cyan"/>
        </w:rPr>
        <w:t xml:space="preserve"> its</w:t>
      </w:r>
      <w:r w:rsidRPr="00347E82">
        <w:rPr>
          <w:rStyle w:val="StyleUnderline"/>
        </w:rPr>
        <w:t xml:space="preserve"> legal </w:t>
      </w:r>
      <w:r w:rsidRPr="00214C6D">
        <w:rPr>
          <w:rStyle w:val="StyleUnderline"/>
          <w:highlight w:val="cyan"/>
        </w:rPr>
        <w:t>relevance</w:t>
      </w:r>
      <w:r>
        <w:t>.</w:t>
      </w:r>
    </w:p>
    <w:p w14:paraId="22CDAD61" w14:textId="77777777" w:rsidR="00DE0175" w:rsidRPr="0046128B" w:rsidRDefault="00DE0175" w:rsidP="00DE0175">
      <w:pPr>
        <w:pStyle w:val="Heading3"/>
      </w:pPr>
      <w:r>
        <w:t>General---1AR</w:t>
      </w:r>
    </w:p>
    <w:p w14:paraId="4781272C" w14:textId="77777777" w:rsidR="00DE0175" w:rsidRPr="00C35783" w:rsidRDefault="00DE0175" w:rsidP="00DE0175">
      <w:pPr>
        <w:pStyle w:val="Heading4"/>
      </w:pPr>
      <w:r>
        <w:t xml:space="preserve">The CP has </w:t>
      </w:r>
      <w:r>
        <w:rPr>
          <w:u w:val="single"/>
        </w:rPr>
        <w:t>zero</w:t>
      </w:r>
      <w:r>
        <w:t xml:space="preserve"> effect---CIL </w:t>
      </w:r>
      <w:r>
        <w:rPr>
          <w:u w:val="single"/>
        </w:rPr>
        <w:t>cannot</w:t>
      </w:r>
      <w:r>
        <w:t xml:space="preserve"> override conflicting statute, </w:t>
      </w:r>
      <w:r>
        <w:rPr>
          <w:u w:val="single"/>
        </w:rPr>
        <w:t>even when</w:t>
      </w:r>
      <w:r>
        <w:t xml:space="preserve"> applied by the courts</w:t>
      </w:r>
    </w:p>
    <w:p w14:paraId="40C8A105" w14:textId="77777777" w:rsidR="00DE0175" w:rsidRDefault="00DE0175" w:rsidP="00DE0175">
      <w:r>
        <w:t xml:space="preserve">Lyle D. </w:t>
      </w:r>
      <w:r w:rsidRPr="00C35783">
        <w:rPr>
          <w:rStyle w:val="Style13ptBold"/>
        </w:rPr>
        <w:t>Kossis 16</w:t>
      </w:r>
      <w:r>
        <w:t>, JD at the University of Virginia School of Law, Associate at McGuireWoods LLP, “The Define and Punish Clause and the Political Question Doctrine”, Hastings Law Journal, 68 Hastings L.J. 45, Lexis</w:t>
      </w:r>
    </w:p>
    <w:p w14:paraId="6BD61514" w14:textId="77777777" w:rsidR="00DE0175" w:rsidRPr="00C35783" w:rsidRDefault="00DE0175" w:rsidP="00DE0175">
      <w:pPr>
        <w:rPr>
          <w:sz w:val="16"/>
        </w:rPr>
      </w:pPr>
      <w:r w:rsidRPr="00C35783">
        <w:rPr>
          <w:sz w:val="16"/>
        </w:rPr>
        <w:t xml:space="preserve">Finally, federal courts should not use customary international law to invalidate federal statutes because </w:t>
      </w:r>
      <w:r w:rsidRPr="00F90DE3">
        <w:rPr>
          <w:rStyle w:val="Emphasis"/>
          <w:highlight w:val="cyan"/>
        </w:rPr>
        <w:t>c</w:t>
      </w:r>
      <w:r w:rsidRPr="00C35783">
        <w:rPr>
          <w:sz w:val="16"/>
        </w:rPr>
        <w:t xml:space="preserve">ustomary </w:t>
      </w:r>
      <w:r w:rsidRPr="00F90DE3">
        <w:rPr>
          <w:rStyle w:val="Emphasis"/>
          <w:highlight w:val="cyan"/>
        </w:rPr>
        <w:t>i</w:t>
      </w:r>
      <w:r w:rsidRPr="00C35783">
        <w:rPr>
          <w:sz w:val="16"/>
        </w:rPr>
        <w:t xml:space="preserve">nternational </w:t>
      </w:r>
      <w:r w:rsidRPr="00F90DE3">
        <w:rPr>
          <w:rStyle w:val="Emphasis"/>
          <w:highlight w:val="cyan"/>
        </w:rPr>
        <w:t>l</w:t>
      </w:r>
      <w:r w:rsidRPr="00C35783">
        <w:rPr>
          <w:sz w:val="16"/>
        </w:rPr>
        <w:t xml:space="preserve">aw </w:t>
      </w:r>
      <w:r w:rsidRPr="00F90DE3">
        <w:rPr>
          <w:rStyle w:val="StyleUnderline"/>
          <w:highlight w:val="cyan"/>
        </w:rPr>
        <w:t xml:space="preserve">is </w:t>
      </w:r>
      <w:r w:rsidRPr="00F90DE3">
        <w:rPr>
          <w:rStyle w:val="Emphasis"/>
          <w:highlight w:val="cyan"/>
        </w:rPr>
        <w:t>not binding</w:t>
      </w:r>
      <w:r w:rsidRPr="00C35783">
        <w:rPr>
          <w:rStyle w:val="StyleUnderline"/>
        </w:rPr>
        <w:t xml:space="preserve"> federal law </w:t>
      </w:r>
      <w:r w:rsidRPr="00F90DE3">
        <w:rPr>
          <w:rStyle w:val="StyleUnderline"/>
          <w:highlight w:val="cyan"/>
        </w:rPr>
        <w:t>under</w:t>
      </w:r>
      <w:r w:rsidRPr="00C35783">
        <w:rPr>
          <w:rStyle w:val="StyleUnderline"/>
        </w:rPr>
        <w:t xml:space="preserve"> the </w:t>
      </w:r>
      <w:r w:rsidRPr="00F90DE3">
        <w:rPr>
          <w:rStyle w:val="StyleUnderline"/>
          <w:highlight w:val="cyan"/>
        </w:rPr>
        <w:t>Supremacy</w:t>
      </w:r>
      <w:r w:rsidRPr="00C35783">
        <w:rPr>
          <w:rStyle w:val="StyleUnderline"/>
        </w:rPr>
        <w:t xml:space="preserve"> Clause</w:t>
      </w:r>
      <w:r w:rsidRPr="00C35783">
        <w:rPr>
          <w:sz w:val="16"/>
        </w:rPr>
        <w:t xml:space="preserve">. Up to this point, the discussion has assumed that even if federal courts may disregard federal statutes that they think have wrongfully defined international law, there are compelling prudential reasons for the judiciary to avoid treating it as binding U.S. law. But what if customary international law is not binding? What </w:t>
      </w:r>
      <w:r w:rsidRPr="00C35783">
        <w:rPr>
          <w:rStyle w:val="StyleUnderline"/>
        </w:rPr>
        <w:t>if it is "</w:t>
      </w:r>
      <w:r w:rsidRPr="00F90DE3">
        <w:rPr>
          <w:rStyle w:val="Emphasis"/>
          <w:highlight w:val="cyan"/>
        </w:rPr>
        <w:t>not</w:t>
      </w:r>
      <w:r w:rsidRPr="00F90DE3">
        <w:rPr>
          <w:rStyle w:val="StyleUnderline"/>
          <w:highlight w:val="cyan"/>
        </w:rPr>
        <w:t xml:space="preserve"> a </w:t>
      </w:r>
      <w:r w:rsidRPr="00F90DE3">
        <w:rPr>
          <w:rStyle w:val="Emphasis"/>
          <w:highlight w:val="cyan"/>
        </w:rPr>
        <w:t>true</w:t>
      </w:r>
      <w:r w:rsidRPr="00C35783">
        <w:rPr>
          <w:rStyle w:val="Emphasis"/>
        </w:rPr>
        <w:t xml:space="preserve"> legal </w:t>
      </w:r>
      <w:r w:rsidRPr="00F90DE3">
        <w:rPr>
          <w:rStyle w:val="Emphasis"/>
          <w:highlight w:val="cyan"/>
        </w:rPr>
        <w:t>constraint</w:t>
      </w:r>
      <w:r w:rsidRPr="00F90DE3">
        <w:rPr>
          <w:rStyle w:val="StyleUnderline"/>
          <w:highlight w:val="cyan"/>
        </w:rPr>
        <w:t>," but</w:t>
      </w:r>
      <w:r w:rsidRPr="00C35783">
        <w:rPr>
          <w:rStyle w:val="StyleUnderline"/>
        </w:rPr>
        <w:t xml:space="preserve"> "chiefly </w:t>
      </w:r>
      <w:r w:rsidRPr="00F90DE3">
        <w:rPr>
          <w:rStyle w:val="StyleUnderline"/>
          <w:highlight w:val="cyan"/>
        </w:rPr>
        <w:t>a</w:t>
      </w:r>
      <w:r w:rsidRPr="00C35783">
        <w:rPr>
          <w:rStyle w:val="StyleUnderline"/>
        </w:rPr>
        <w:t xml:space="preserve"> </w:t>
      </w:r>
      <w:r w:rsidRPr="00C35783">
        <w:rPr>
          <w:rStyle w:val="Emphasis"/>
        </w:rPr>
        <w:t xml:space="preserve">policy </w:t>
      </w:r>
      <w:r w:rsidRPr="00F90DE3">
        <w:rPr>
          <w:rStyle w:val="Emphasis"/>
          <w:highlight w:val="cyan"/>
        </w:rPr>
        <w:t>consideration</w:t>
      </w:r>
      <w:r w:rsidRPr="00C35783">
        <w:rPr>
          <w:sz w:val="16"/>
        </w:rPr>
        <w:t xml:space="preserve"> of international relations?" 241 Professor Michael Paulsen makes this argument, and it rests on a series of remarkably simple propositions. 242 </w:t>
      </w:r>
      <w:r w:rsidRPr="00C35783">
        <w:rPr>
          <w:rStyle w:val="StyleUnderline"/>
        </w:rPr>
        <w:t>The Supremacy Clause describes the supreme sources of law that bind</w:t>
      </w:r>
      <w:r w:rsidRPr="00C35783">
        <w:rPr>
          <w:sz w:val="16"/>
        </w:rPr>
        <w:t xml:space="preserve"> American governmental actors: "</w:t>
      </w:r>
      <w:r w:rsidRPr="00C35783">
        <w:rPr>
          <w:rStyle w:val="StyleUnderline"/>
        </w:rPr>
        <w:t xml:space="preserve">This </w:t>
      </w:r>
      <w:r w:rsidRPr="00C35783">
        <w:rPr>
          <w:rStyle w:val="Emphasis"/>
        </w:rPr>
        <w:t>Constitution</w:t>
      </w:r>
      <w:r w:rsidRPr="00C35783">
        <w:rPr>
          <w:rStyle w:val="StyleUnderline"/>
        </w:rPr>
        <w:t xml:space="preserve">, and the </w:t>
      </w:r>
      <w:r w:rsidRPr="00C35783">
        <w:rPr>
          <w:rStyle w:val="Emphasis"/>
        </w:rPr>
        <w:t>Laws</w:t>
      </w:r>
      <w:r w:rsidRPr="00C35783">
        <w:rPr>
          <w:sz w:val="16"/>
        </w:rPr>
        <w:t xml:space="preserve"> of the United States which shall be made in Pursuance thereof; </w:t>
      </w:r>
      <w:r w:rsidRPr="00C35783">
        <w:rPr>
          <w:rStyle w:val="StyleUnderline"/>
        </w:rPr>
        <w:t xml:space="preserve">and all </w:t>
      </w:r>
      <w:r w:rsidRPr="00C35783">
        <w:rPr>
          <w:rStyle w:val="Emphasis"/>
        </w:rPr>
        <w:t>Treaties</w:t>
      </w:r>
      <w:r w:rsidRPr="00C35783">
        <w:rPr>
          <w:sz w:val="16"/>
        </w:rPr>
        <w:t xml:space="preserve"> made, or which shall be made, under the Authority of the United States … ." 243 </w:t>
      </w:r>
      <w:r w:rsidRPr="00C35783">
        <w:rPr>
          <w:rStyle w:val="StyleUnderline"/>
        </w:rPr>
        <w:t xml:space="preserve">The Supremacy Clause does not mention </w:t>
      </w:r>
      <w:r w:rsidRPr="00C35783">
        <w:rPr>
          <w:rStyle w:val="Emphasis"/>
        </w:rPr>
        <w:t>c</w:t>
      </w:r>
      <w:r w:rsidRPr="00C35783">
        <w:rPr>
          <w:sz w:val="16"/>
        </w:rPr>
        <w:t xml:space="preserve">ustomary </w:t>
      </w:r>
      <w:r w:rsidRPr="00C35783">
        <w:rPr>
          <w:rStyle w:val="Emphasis"/>
        </w:rPr>
        <w:t>i</w:t>
      </w:r>
      <w:r w:rsidRPr="00C35783">
        <w:rPr>
          <w:sz w:val="16"/>
        </w:rPr>
        <w:t xml:space="preserve">nternational </w:t>
      </w:r>
      <w:r w:rsidRPr="00C35783">
        <w:rPr>
          <w:rStyle w:val="Emphasis"/>
        </w:rPr>
        <w:t>l</w:t>
      </w:r>
      <w:r w:rsidRPr="00C35783">
        <w:rPr>
          <w:sz w:val="16"/>
        </w:rPr>
        <w:t xml:space="preserve">aw. </w:t>
      </w:r>
      <w:r w:rsidRPr="00C35783">
        <w:rPr>
          <w:rStyle w:val="StyleUnderline"/>
        </w:rPr>
        <w:t xml:space="preserve">Standing </w:t>
      </w:r>
      <w:r w:rsidRPr="00F90DE3">
        <w:rPr>
          <w:rStyle w:val="StyleUnderline"/>
          <w:highlight w:val="cyan"/>
        </w:rPr>
        <w:t xml:space="preserve">alone, it can </w:t>
      </w:r>
      <w:r w:rsidRPr="00F90DE3">
        <w:rPr>
          <w:rStyle w:val="Emphasis"/>
          <w:highlight w:val="cyan"/>
        </w:rPr>
        <w:t>never supersede</w:t>
      </w:r>
      <w:r w:rsidRPr="00C35783">
        <w:rPr>
          <w:sz w:val="16"/>
        </w:rPr>
        <w:t xml:space="preserve"> the Constitution, </w:t>
      </w:r>
      <w:r w:rsidRPr="00C35783">
        <w:rPr>
          <w:rStyle w:val="Emphasis"/>
        </w:rPr>
        <w:t xml:space="preserve">duly enacted </w:t>
      </w:r>
      <w:r w:rsidRPr="00F90DE3">
        <w:rPr>
          <w:rStyle w:val="Emphasis"/>
          <w:highlight w:val="cyan"/>
        </w:rPr>
        <w:t>federal statutes</w:t>
      </w:r>
      <w:r w:rsidRPr="00C35783">
        <w:rPr>
          <w:sz w:val="16"/>
        </w:rPr>
        <w:t xml:space="preserve">, or properly ratified and executed treaties. 244 Viewed in this light, </w:t>
      </w:r>
      <w:r w:rsidRPr="00C35783">
        <w:rPr>
          <w:rStyle w:val="StyleUnderline"/>
        </w:rPr>
        <w:t xml:space="preserve">federal </w:t>
      </w:r>
      <w:r w:rsidRPr="00F90DE3">
        <w:rPr>
          <w:rStyle w:val="StyleUnderline"/>
          <w:highlight w:val="cyan"/>
        </w:rPr>
        <w:t xml:space="preserve">courts have </w:t>
      </w:r>
      <w:r w:rsidRPr="00F90DE3">
        <w:rPr>
          <w:rStyle w:val="Emphasis"/>
          <w:highlight w:val="cyan"/>
        </w:rPr>
        <w:t>no power</w:t>
      </w:r>
      <w:r w:rsidRPr="00F90DE3">
        <w:rPr>
          <w:rStyle w:val="StyleUnderline"/>
          <w:highlight w:val="cyan"/>
        </w:rPr>
        <w:t xml:space="preserve"> to </w:t>
      </w:r>
      <w:r w:rsidRPr="00F90DE3">
        <w:rPr>
          <w:rStyle w:val="Emphasis"/>
          <w:highlight w:val="cyan"/>
        </w:rPr>
        <w:t>invalidate</w:t>
      </w:r>
      <w:r w:rsidRPr="00C35783">
        <w:rPr>
          <w:rStyle w:val="StyleUnderline"/>
        </w:rPr>
        <w:t xml:space="preserve"> federal statutes </w:t>
      </w:r>
      <w:r w:rsidRPr="00F90DE3">
        <w:rPr>
          <w:rStyle w:val="StyleUnderline"/>
          <w:highlight w:val="cyan"/>
        </w:rPr>
        <w:t>based on</w:t>
      </w:r>
      <w:r w:rsidRPr="00C35783">
        <w:rPr>
          <w:rStyle w:val="StyleUnderline"/>
        </w:rPr>
        <w:t xml:space="preserve"> </w:t>
      </w:r>
      <w:r w:rsidRPr="00C35783">
        <w:rPr>
          <w:rStyle w:val="Emphasis"/>
        </w:rPr>
        <w:t xml:space="preserve">their </w:t>
      </w:r>
      <w:r w:rsidRPr="00F90DE3">
        <w:rPr>
          <w:rStyle w:val="Emphasis"/>
          <w:highlight w:val="cyan"/>
        </w:rPr>
        <w:t>interpretation</w:t>
      </w:r>
      <w:r w:rsidRPr="00F90DE3">
        <w:rPr>
          <w:rStyle w:val="StyleUnderline"/>
          <w:highlight w:val="cyan"/>
        </w:rPr>
        <w:t xml:space="preserve"> of</w:t>
      </w:r>
      <w:r w:rsidRPr="00C35783">
        <w:rPr>
          <w:rStyle w:val="StyleUnderline"/>
        </w:rPr>
        <w:t xml:space="preserve"> an </w:t>
      </w:r>
      <w:r w:rsidRPr="00F90DE3">
        <w:rPr>
          <w:rStyle w:val="Emphasis"/>
          <w:highlight w:val="cyan"/>
        </w:rPr>
        <w:t>i</w:t>
      </w:r>
      <w:r w:rsidRPr="00C35783">
        <w:rPr>
          <w:rStyle w:val="StyleUnderline"/>
        </w:rPr>
        <w:t xml:space="preserve">nternational common </w:t>
      </w:r>
      <w:r w:rsidRPr="00F90DE3">
        <w:rPr>
          <w:rStyle w:val="StyleUnderline"/>
          <w:highlight w:val="cyan"/>
        </w:rPr>
        <w:t>law</w:t>
      </w:r>
      <w:r w:rsidRPr="00C35783">
        <w:rPr>
          <w:sz w:val="16"/>
        </w:rPr>
        <w:t>. 245</w:t>
      </w:r>
    </w:p>
    <w:p w14:paraId="0EF39F6C" w14:textId="77777777" w:rsidR="00DE0175" w:rsidRPr="00C35783" w:rsidRDefault="00DE0175" w:rsidP="00DE0175">
      <w:pPr>
        <w:rPr>
          <w:sz w:val="16"/>
        </w:rPr>
      </w:pPr>
      <w:r w:rsidRPr="00C35783">
        <w:rPr>
          <w:sz w:val="16"/>
        </w:rPr>
        <w:t xml:space="preserve">Professor Paulsen specifically discusses the legal import of customary international law in the United States. As explained earlier, </w:t>
      </w:r>
      <w:r w:rsidRPr="00C35783">
        <w:rPr>
          <w:rStyle w:val="Emphasis"/>
        </w:rPr>
        <w:t>c</w:t>
      </w:r>
      <w:r w:rsidRPr="00C35783">
        <w:rPr>
          <w:sz w:val="16"/>
        </w:rPr>
        <w:t xml:space="preserve">ustomary </w:t>
      </w:r>
      <w:r w:rsidRPr="00C35783">
        <w:rPr>
          <w:rStyle w:val="Emphasis"/>
        </w:rPr>
        <w:t>i</w:t>
      </w:r>
      <w:r w:rsidRPr="00C35783">
        <w:rPr>
          <w:sz w:val="16"/>
        </w:rPr>
        <w:t xml:space="preserve">nternational </w:t>
      </w:r>
      <w:r w:rsidRPr="00C35783">
        <w:rPr>
          <w:rStyle w:val="Emphasis"/>
        </w:rPr>
        <w:t>l</w:t>
      </w:r>
      <w:r w:rsidRPr="00C35783">
        <w:rPr>
          <w:sz w:val="16"/>
        </w:rPr>
        <w:t xml:space="preserve">aw </w:t>
      </w:r>
      <w:r w:rsidRPr="00C35783">
        <w:rPr>
          <w:rStyle w:val="StyleUnderline"/>
        </w:rPr>
        <w:t xml:space="preserve">can become binding federal law </w:t>
      </w:r>
      <w:r w:rsidRPr="00C35783">
        <w:rPr>
          <w:rStyle w:val="Emphasis"/>
        </w:rPr>
        <w:t>only</w:t>
      </w:r>
      <w:r w:rsidRPr="00C35783">
        <w:rPr>
          <w:rStyle w:val="StyleUnderline"/>
        </w:rPr>
        <w:t xml:space="preserve"> if it is </w:t>
      </w:r>
      <w:r w:rsidRPr="00C35783">
        <w:rPr>
          <w:rStyle w:val="Emphasis"/>
        </w:rPr>
        <w:t>incorporated</w:t>
      </w:r>
      <w:r w:rsidRPr="00C35783">
        <w:rPr>
          <w:rStyle w:val="StyleUnderline"/>
        </w:rPr>
        <w:t xml:space="preserve"> into a treaty or a </w:t>
      </w:r>
      <w:r w:rsidRPr="00C35783">
        <w:rPr>
          <w:rStyle w:val="Emphasis"/>
        </w:rPr>
        <w:t>federal statute</w:t>
      </w:r>
      <w:r w:rsidRPr="00C35783">
        <w:rPr>
          <w:sz w:val="16"/>
        </w:rPr>
        <w:t xml:space="preserve">. 246 </w:t>
      </w:r>
      <w:r w:rsidRPr="00C35783">
        <w:rPr>
          <w:rStyle w:val="StyleUnderline"/>
        </w:rPr>
        <w:t xml:space="preserve">But international law, </w:t>
      </w:r>
      <w:r w:rsidRPr="00F90DE3">
        <w:rPr>
          <w:rStyle w:val="Emphasis"/>
          <w:highlight w:val="cyan"/>
        </w:rPr>
        <w:t>apart</w:t>
      </w:r>
      <w:r w:rsidRPr="00F90DE3">
        <w:rPr>
          <w:rStyle w:val="StyleUnderline"/>
          <w:highlight w:val="cyan"/>
        </w:rPr>
        <w:t xml:space="preserve"> from</w:t>
      </w:r>
      <w:r w:rsidRPr="00C35783">
        <w:rPr>
          <w:rStyle w:val="StyleUnderline"/>
        </w:rPr>
        <w:t xml:space="preserve"> a </w:t>
      </w:r>
      <w:r w:rsidRPr="00F90DE3">
        <w:rPr>
          <w:rStyle w:val="StyleUnderline"/>
          <w:highlight w:val="cyan"/>
        </w:rPr>
        <w:t>statute</w:t>
      </w:r>
      <w:r w:rsidRPr="00C35783">
        <w:rPr>
          <w:sz w:val="16"/>
        </w:rPr>
        <w:t xml:space="preserve"> or a treaty, </w:t>
      </w:r>
      <w:r w:rsidRPr="00F90DE3">
        <w:rPr>
          <w:rStyle w:val="StyleUnderline"/>
          <w:highlight w:val="cyan"/>
        </w:rPr>
        <w:t xml:space="preserve">does </w:t>
      </w:r>
      <w:r w:rsidRPr="00F90DE3">
        <w:rPr>
          <w:rStyle w:val="Emphasis"/>
          <w:highlight w:val="cyan"/>
        </w:rPr>
        <w:t>not</w:t>
      </w:r>
      <w:r w:rsidRPr="00F90DE3">
        <w:rPr>
          <w:rStyle w:val="StyleUnderline"/>
          <w:highlight w:val="cyan"/>
        </w:rPr>
        <w:t xml:space="preserve"> "supply a binding</w:t>
      </w:r>
      <w:r w:rsidRPr="00C35783">
        <w:rPr>
          <w:rStyle w:val="StyleUnderline"/>
        </w:rPr>
        <w:t xml:space="preserve"> federal legal </w:t>
      </w:r>
      <w:r w:rsidRPr="00F90DE3">
        <w:rPr>
          <w:rStyle w:val="StyleUnderline"/>
          <w:highlight w:val="cyan"/>
        </w:rPr>
        <w:t>rule</w:t>
      </w:r>
      <w:r w:rsidRPr="00C35783">
        <w:rPr>
          <w:rStyle w:val="StyleUnderline"/>
        </w:rPr>
        <w:t xml:space="preserve"> of decision in U.S. courts </w:t>
      </w:r>
      <w:r w:rsidRPr="00F90DE3">
        <w:rPr>
          <w:rStyle w:val="StyleUnderline"/>
          <w:highlight w:val="cyan"/>
        </w:rPr>
        <w:t xml:space="preserve">that </w:t>
      </w:r>
      <w:r w:rsidRPr="00F90DE3">
        <w:rPr>
          <w:rStyle w:val="Emphasis"/>
          <w:highlight w:val="cyan"/>
        </w:rPr>
        <w:t>ever</w:t>
      </w:r>
      <w:r w:rsidRPr="00F90DE3">
        <w:rPr>
          <w:rStyle w:val="StyleUnderline"/>
          <w:highlight w:val="cyan"/>
        </w:rPr>
        <w:t xml:space="preserve"> prevails</w:t>
      </w:r>
      <w:r w:rsidRPr="00C35783">
        <w:rPr>
          <w:rStyle w:val="StyleUnderline"/>
        </w:rPr>
        <w:t xml:space="preserve"> over other [federal] law."</w:t>
      </w:r>
      <w:r w:rsidRPr="00C35783">
        <w:rPr>
          <w:sz w:val="16"/>
        </w:rPr>
        <w:t xml:space="preserve"> 247 </w:t>
      </w:r>
      <w:r w:rsidRPr="00C35783">
        <w:rPr>
          <w:rStyle w:val="StyleUnderline"/>
        </w:rPr>
        <w:t>That does not mean</w:t>
      </w:r>
      <w:r w:rsidRPr="00C35783">
        <w:rPr>
          <w:sz w:val="16"/>
        </w:rPr>
        <w:t xml:space="preserve">, however, </w:t>
      </w:r>
      <w:r w:rsidRPr="00C35783">
        <w:rPr>
          <w:rStyle w:val="StyleUnderline"/>
        </w:rPr>
        <w:t xml:space="preserve">that international law is </w:t>
      </w:r>
      <w:r w:rsidRPr="00C35783">
        <w:rPr>
          <w:rStyle w:val="Emphasis"/>
        </w:rPr>
        <w:t>irrelevant</w:t>
      </w:r>
      <w:r w:rsidRPr="00C35783">
        <w:rPr>
          <w:sz w:val="16"/>
        </w:rPr>
        <w:t xml:space="preserve">; the flagrant disregard of the law of nations could have serious consequences for American foreign policy. </w:t>
      </w:r>
      <w:r w:rsidRPr="00C35783">
        <w:rPr>
          <w:rStyle w:val="StyleUnderline"/>
        </w:rPr>
        <w:t xml:space="preserve">But those are </w:t>
      </w:r>
      <w:r w:rsidRPr="00C35783">
        <w:rPr>
          <w:rStyle w:val="Emphasis"/>
        </w:rPr>
        <w:t>policy considerations</w:t>
      </w:r>
      <w:r w:rsidRPr="00C35783">
        <w:rPr>
          <w:sz w:val="16"/>
        </w:rPr>
        <w:t xml:space="preserve"> that the political branches consider when making  [*79]  discretionary decisions. 248 </w:t>
      </w:r>
      <w:r w:rsidRPr="00C35783">
        <w:rPr>
          <w:rStyle w:val="StyleUnderline"/>
        </w:rPr>
        <w:t xml:space="preserve">International law </w:t>
      </w:r>
      <w:r w:rsidRPr="00C35783">
        <w:rPr>
          <w:rStyle w:val="Emphasis"/>
        </w:rPr>
        <w:t>cannot be "binding</w:t>
      </w:r>
      <w:r w:rsidRPr="00C35783">
        <w:rPr>
          <w:rStyle w:val="StyleUnderline"/>
        </w:rPr>
        <w:t xml:space="preserve"> on the </w:t>
      </w:r>
      <w:r w:rsidRPr="00C35783">
        <w:rPr>
          <w:rStyle w:val="Emphasis"/>
        </w:rPr>
        <w:t>U</w:t>
      </w:r>
      <w:r w:rsidRPr="00C35783">
        <w:rPr>
          <w:sz w:val="16"/>
        </w:rPr>
        <w:t xml:space="preserve">nited </w:t>
      </w:r>
      <w:r w:rsidRPr="00C35783">
        <w:rPr>
          <w:rStyle w:val="Emphasis"/>
        </w:rPr>
        <w:t>S</w:t>
      </w:r>
      <w:r w:rsidRPr="00C35783">
        <w:rPr>
          <w:sz w:val="16"/>
        </w:rPr>
        <w:t xml:space="preserve">tates </w:t>
      </w:r>
      <w:r w:rsidRPr="00C35783">
        <w:rPr>
          <w:rStyle w:val="StyleUnderline"/>
        </w:rPr>
        <w:t>as a matter of U.S. constitutional law, because it is not part of the binding "law' identified" in the Supremacy Clause</w:t>
      </w:r>
      <w:r w:rsidRPr="00C35783">
        <w:rPr>
          <w:sz w:val="16"/>
        </w:rPr>
        <w:t xml:space="preserve">. 249 The logical conclusion of this argument is blunt: </w:t>
      </w:r>
      <w:r w:rsidRPr="00C35783">
        <w:rPr>
          <w:rStyle w:val="StyleUnderline"/>
        </w:rPr>
        <w:t xml:space="preserve">international law is "international relations or international politics </w:t>
      </w:r>
      <w:r w:rsidRPr="00C35783">
        <w:rPr>
          <w:rStyle w:val="Emphasis"/>
        </w:rPr>
        <w:t>dressed up as law</w:t>
      </w:r>
      <w:r w:rsidRPr="00C35783">
        <w:rPr>
          <w:sz w:val="16"/>
        </w:rPr>
        <w:t>." 250</w:t>
      </w:r>
    </w:p>
    <w:p w14:paraId="3337AF27" w14:textId="77777777" w:rsidR="00DE0175" w:rsidRPr="00C35783" w:rsidRDefault="00DE0175" w:rsidP="00DE0175">
      <w:pPr>
        <w:rPr>
          <w:sz w:val="16"/>
        </w:rPr>
      </w:pPr>
      <w:r w:rsidRPr="00C35783">
        <w:rPr>
          <w:sz w:val="16"/>
        </w:rPr>
        <w:t>This reasoning has substantial implications for statutes enacted under the Define and Punish Clause. Because customary international law is not binding on its own, judges may not use it to impose substantive limits on Congress's power to define and punish offenses against the law of nations. In other words, "the regime of international law may not dictate to Congress what those offenses may or must be." 251 This follows naturally from the inclusion of the Define and Punish Clause in the Constitution. If the Framers believed that customary international law legally bound American actors before it was incorporated into federal law, there would have been no need "to have granted Congress the power "to define and punish … Offences against the Law of Nations.'" 252 Although this interpretation of the Clause vests Congress with seemingly sweeping power, that is the import of the Supremacy Clause.</w:t>
      </w:r>
    </w:p>
    <w:p w14:paraId="7A47387E" w14:textId="77777777" w:rsidR="00DE0175" w:rsidRDefault="00DE0175" w:rsidP="00DE0175">
      <w:pPr>
        <w:rPr>
          <w:sz w:val="16"/>
        </w:rPr>
      </w:pPr>
      <w:r w:rsidRPr="00C35783">
        <w:rPr>
          <w:sz w:val="16"/>
        </w:rPr>
        <w:t xml:space="preserve">At bottom, there are powerful reasons to believe that customary international law is not binding federal law of its own force. </w:t>
      </w:r>
      <w:r w:rsidRPr="00C35783">
        <w:rPr>
          <w:rStyle w:val="StyleUnderline"/>
        </w:rPr>
        <w:t xml:space="preserve">It may become binding federal law </w:t>
      </w:r>
      <w:r w:rsidRPr="00C35783">
        <w:rPr>
          <w:rStyle w:val="Emphasis"/>
        </w:rPr>
        <w:t>if</w:t>
      </w:r>
      <w:r w:rsidRPr="00C35783">
        <w:rPr>
          <w:sz w:val="16"/>
        </w:rPr>
        <w:t xml:space="preserve"> it is </w:t>
      </w:r>
      <w:r w:rsidRPr="00C35783">
        <w:rPr>
          <w:rStyle w:val="Emphasis"/>
        </w:rPr>
        <w:t>codified in</w:t>
      </w:r>
      <w:r w:rsidRPr="00C35783">
        <w:rPr>
          <w:sz w:val="16"/>
        </w:rPr>
        <w:t xml:space="preserve"> a treaty or a </w:t>
      </w:r>
      <w:r w:rsidRPr="00C35783">
        <w:rPr>
          <w:rStyle w:val="Emphasis"/>
        </w:rPr>
        <w:t>statute</w:t>
      </w:r>
      <w:r w:rsidRPr="00C35783">
        <w:rPr>
          <w:rStyle w:val="StyleUnderline"/>
        </w:rPr>
        <w:t xml:space="preserve">, "but not all international law obligations automatically constitute binding federal law enforceable in </w:t>
      </w:r>
      <w:r w:rsidRPr="00C35783">
        <w:rPr>
          <w:rStyle w:val="Emphasis"/>
        </w:rPr>
        <w:t>U</w:t>
      </w:r>
      <w:r w:rsidRPr="00C35783">
        <w:rPr>
          <w:sz w:val="16"/>
        </w:rPr>
        <w:t xml:space="preserve">nited </w:t>
      </w:r>
      <w:r w:rsidRPr="00C35783">
        <w:rPr>
          <w:rStyle w:val="Emphasis"/>
        </w:rPr>
        <w:t>S</w:t>
      </w:r>
      <w:r w:rsidRPr="00C35783">
        <w:rPr>
          <w:sz w:val="16"/>
        </w:rPr>
        <w:t xml:space="preserve">tates </w:t>
      </w:r>
      <w:r w:rsidRPr="00C35783">
        <w:rPr>
          <w:rStyle w:val="StyleUnderline"/>
        </w:rPr>
        <w:t>courts</w:t>
      </w:r>
      <w:r w:rsidRPr="00C35783">
        <w:rPr>
          <w:sz w:val="16"/>
        </w:rPr>
        <w:t xml:space="preserve">." 253 The corollary point is that </w:t>
      </w:r>
      <w:r w:rsidRPr="00C35783">
        <w:rPr>
          <w:rStyle w:val="StyleUnderline"/>
        </w:rPr>
        <w:t xml:space="preserve">federal </w:t>
      </w:r>
      <w:r w:rsidRPr="00F90DE3">
        <w:rPr>
          <w:rStyle w:val="StyleUnderline"/>
          <w:highlight w:val="cyan"/>
        </w:rPr>
        <w:t xml:space="preserve">courts have </w:t>
      </w:r>
      <w:r w:rsidRPr="00F90DE3">
        <w:rPr>
          <w:rStyle w:val="Emphasis"/>
          <w:highlight w:val="cyan"/>
        </w:rPr>
        <w:t>no authority</w:t>
      </w:r>
      <w:r w:rsidRPr="00F90DE3">
        <w:rPr>
          <w:rStyle w:val="StyleUnderline"/>
          <w:highlight w:val="cyan"/>
        </w:rPr>
        <w:t xml:space="preserve"> to disregard</w:t>
      </w:r>
      <w:r w:rsidRPr="00C35783">
        <w:rPr>
          <w:rStyle w:val="StyleUnderline"/>
        </w:rPr>
        <w:t xml:space="preserve"> federal statutes </w:t>
      </w:r>
      <w:r w:rsidRPr="00F90DE3">
        <w:rPr>
          <w:rStyle w:val="StyleUnderline"/>
          <w:highlight w:val="cyan"/>
        </w:rPr>
        <w:t>based on</w:t>
      </w:r>
      <w:r w:rsidRPr="00C35783">
        <w:rPr>
          <w:rStyle w:val="StyleUnderline"/>
        </w:rPr>
        <w:t xml:space="preserve"> their interpretation of international </w:t>
      </w:r>
      <w:r w:rsidRPr="00F90DE3">
        <w:rPr>
          <w:rStyle w:val="StyleUnderline"/>
          <w:highlight w:val="cyan"/>
        </w:rPr>
        <w:t>custom</w:t>
      </w:r>
      <w:r w:rsidRPr="00C35783">
        <w:rPr>
          <w:sz w:val="16"/>
        </w:rPr>
        <w:t>, practice, and usage. 254 Of course, as catalogued above, there are practical reasons for courts to avoid defining international law under the Define and Punish Clause apart from whether they have the authority to do so. But the antecedent question of authority looms large after considering how our constitutional structure makes international law legally irrelevant. A straightforward reading of the Supremacy Clause leaves little room for federal courts to use their definition of customary international law to police the boundaries of the Define and Punish Clause. 255</w:t>
      </w:r>
    </w:p>
    <w:p w14:paraId="194F2500" w14:textId="77777777" w:rsidR="00DE0175" w:rsidRDefault="00DE0175" w:rsidP="00DE0175">
      <w:pPr>
        <w:pStyle w:val="Heading3"/>
      </w:pPr>
      <w:r>
        <w:t>Uncertainty---1AR</w:t>
      </w:r>
    </w:p>
    <w:p w14:paraId="0C4B21C8" w14:textId="77777777" w:rsidR="00DE0175" w:rsidRPr="0041273E" w:rsidRDefault="00DE0175" w:rsidP="00DE0175">
      <w:pPr>
        <w:pStyle w:val="Heading4"/>
        <w:rPr>
          <w:u w:val="single"/>
        </w:rPr>
      </w:pPr>
      <w:r>
        <w:rPr>
          <w:u w:val="single"/>
        </w:rPr>
        <w:t>Businesses</w:t>
      </w:r>
      <w:r>
        <w:t xml:space="preserve"> won’t trust the CP because it’s </w:t>
      </w:r>
      <w:r>
        <w:rPr>
          <w:u w:val="single"/>
        </w:rPr>
        <w:t>so novel</w:t>
      </w:r>
      <w:r>
        <w:t xml:space="preserve">, </w:t>
      </w:r>
      <w:r>
        <w:rPr>
          <w:u w:val="single"/>
        </w:rPr>
        <w:t>confusing</w:t>
      </w:r>
      <w:r>
        <w:t xml:space="preserve">, and appears </w:t>
      </w:r>
      <w:r>
        <w:rPr>
          <w:u w:val="single"/>
        </w:rPr>
        <w:t>reversible</w:t>
      </w:r>
    </w:p>
    <w:p w14:paraId="395BB2A6" w14:textId="77777777" w:rsidR="00DE0175" w:rsidRDefault="00DE0175" w:rsidP="00DE0175">
      <w:r>
        <w:t xml:space="preserve">John B. </w:t>
      </w:r>
      <w:r w:rsidRPr="0041273E">
        <w:rPr>
          <w:rStyle w:val="Style13ptBold"/>
        </w:rPr>
        <w:t>Bellinger 12</w:t>
      </w:r>
      <w:r>
        <w:t>, III Partner at Arnold &amp; Porter LLP, “Law of the Sea Treaty; Committee: Senate Foreign Relations”, CQ Congressional Testimony, 6/14/2012, Lexis</w:t>
      </w:r>
    </w:p>
    <w:p w14:paraId="0DE15E9A" w14:textId="77777777" w:rsidR="00DE0175" w:rsidRPr="0041273E" w:rsidRDefault="00DE0175" w:rsidP="00DE0175">
      <w:pPr>
        <w:rPr>
          <w:rStyle w:val="StyleUnderline"/>
        </w:rPr>
      </w:pPr>
      <w:r w:rsidRPr="0041273E">
        <w:rPr>
          <w:rStyle w:val="StyleUnderline"/>
        </w:rPr>
        <w:t xml:space="preserve">Reliance on </w:t>
      </w:r>
      <w:r w:rsidRPr="00C87687">
        <w:rPr>
          <w:rStyle w:val="Emphasis"/>
          <w:highlight w:val="cyan"/>
        </w:rPr>
        <w:t>c</w:t>
      </w:r>
      <w:r w:rsidRPr="0041273E">
        <w:rPr>
          <w:sz w:val="16"/>
        </w:rPr>
        <w:t xml:space="preserve">ustomary </w:t>
      </w:r>
      <w:r w:rsidRPr="00C87687">
        <w:rPr>
          <w:rStyle w:val="Emphasis"/>
          <w:highlight w:val="cyan"/>
        </w:rPr>
        <w:t>i</w:t>
      </w:r>
      <w:r w:rsidRPr="0041273E">
        <w:rPr>
          <w:sz w:val="16"/>
        </w:rPr>
        <w:t xml:space="preserve">nternational </w:t>
      </w:r>
      <w:r w:rsidRPr="00C87687">
        <w:rPr>
          <w:rStyle w:val="Emphasis"/>
          <w:highlight w:val="cyan"/>
        </w:rPr>
        <w:t>l</w:t>
      </w:r>
      <w:r w:rsidRPr="0041273E">
        <w:rPr>
          <w:sz w:val="16"/>
        </w:rPr>
        <w:t xml:space="preserve">aw </w:t>
      </w:r>
      <w:r w:rsidRPr="0041273E">
        <w:rPr>
          <w:rStyle w:val="StyleUnderline"/>
        </w:rPr>
        <w:t xml:space="preserve">to protect U.S. interests </w:t>
      </w:r>
      <w:r w:rsidRPr="00C87687">
        <w:rPr>
          <w:rStyle w:val="StyleUnderline"/>
          <w:highlight w:val="cyan"/>
        </w:rPr>
        <w:t xml:space="preserve">is </w:t>
      </w:r>
      <w:r w:rsidRPr="00C87687">
        <w:rPr>
          <w:rStyle w:val="Emphasis"/>
          <w:highlight w:val="cyan"/>
        </w:rPr>
        <w:t>insufficient</w:t>
      </w:r>
      <w:r w:rsidRPr="0041273E">
        <w:rPr>
          <w:rStyle w:val="StyleUnderline"/>
        </w:rPr>
        <w:t xml:space="preserve"> for many reasons:</w:t>
      </w:r>
    </w:p>
    <w:p w14:paraId="19F6FAB0" w14:textId="77777777" w:rsidR="00DE0175" w:rsidRPr="0041273E" w:rsidRDefault="00DE0175" w:rsidP="00DE0175">
      <w:pPr>
        <w:rPr>
          <w:sz w:val="16"/>
        </w:rPr>
      </w:pPr>
      <w:r w:rsidRPr="0041273E">
        <w:rPr>
          <w:sz w:val="16"/>
        </w:rPr>
        <w:t>First, asserting customary international law does not give the United States important rights that are available only to parties to the Convention. For example, the U.S. may not take our permanent seat on the Council of the International Seabed Authority, or have a U.S. national elected to the Continental Shelf Commission, unless we are party to the Convention. These bodies are currently making important decisions that affect our interests without our participation. For example, the Continental Shelf Commission is reviewing the claims of Russia and other Arctic coastal states to their continental shelves in the Arctic, and we have no say in its decisions. Similarly, the Council of the ISA is adopting rules relating to deep seabed mining without U.S. input. And the U.S. may not sponsor U.S. companies, such as Lockheed, to engage in mining on the deep seabed.</w:t>
      </w:r>
    </w:p>
    <w:p w14:paraId="32FBE304" w14:textId="77777777" w:rsidR="00DE0175" w:rsidRPr="0041273E" w:rsidRDefault="00DE0175" w:rsidP="00DE0175">
      <w:pPr>
        <w:rPr>
          <w:sz w:val="16"/>
        </w:rPr>
      </w:pPr>
      <w:r w:rsidRPr="0041273E">
        <w:rPr>
          <w:sz w:val="16"/>
        </w:rPr>
        <w:t>Second, it is not at all clear that all of the substantive provisions of the Convention are in fact recognized as customary international law. It could be extremely difficult for the U.S. to establish that there was general agreement by countries around the world that a country has a legal right to exploit the resources on its extended continental shelf or on the deep seabed, without joining the Convention. Similarly, contrary to the claims of some, the U.S. does not have a clear right to its extended continental shelf under the 1958 Convention on the Continental Shelf; the lack of clarity in the 1958 Convention is a principal reason why President Nixon endorsed the concept of a new Law of the Sea Convention.</w:t>
      </w:r>
    </w:p>
    <w:p w14:paraId="0440E952" w14:textId="77777777" w:rsidR="00DE0175" w:rsidRPr="0041273E" w:rsidRDefault="00DE0175" w:rsidP="00DE0175">
      <w:pPr>
        <w:rPr>
          <w:sz w:val="16"/>
        </w:rPr>
      </w:pPr>
      <w:r w:rsidRPr="0041273E">
        <w:rPr>
          <w:sz w:val="16"/>
        </w:rPr>
        <w:t xml:space="preserve">Third, </w:t>
      </w:r>
      <w:r w:rsidRPr="0041273E">
        <w:rPr>
          <w:rStyle w:val="StyleUnderline"/>
        </w:rPr>
        <w:t xml:space="preserve">U.S. </w:t>
      </w:r>
      <w:r w:rsidRPr="00C87687">
        <w:rPr>
          <w:rStyle w:val="StyleUnderline"/>
          <w:highlight w:val="cyan"/>
        </w:rPr>
        <w:t xml:space="preserve">companies have been </w:t>
      </w:r>
      <w:r w:rsidRPr="00C87687">
        <w:rPr>
          <w:rStyle w:val="Emphasis"/>
          <w:highlight w:val="cyan"/>
        </w:rPr>
        <w:t>unwilling</w:t>
      </w:r>
      <w:r w:rsidRPr="00C87687">
        <w:rPr>
          <w:rStyle w:val="StyleUnderline"/>
          <w:highlight w:val="cyan"/>
        </w:rPr>
        <w:t xml:space="preserve"> to begin</w:t>
      </w:r>
      <w:r w:rsidRPr="0041273E">
        <w:rPr>
          <w:rStyle w:val="StyleUnderline"/>
        </w:rPr>
        <w:t xml:space="preserve"> costly exploration and extraction </w:t>
      </w:r>
      <w:r w:rsidRPr="00C87687">
        <w:rPr>
          <w:rStyle w:val="StyleUnderline"/>
          <w:highlight w:val="cyan"/>
        </w:rPr>
        <w:t xml:space="preserve">activities in reliance on </w:t>
      </w:r>
      <w:r w:rsidRPr="00C87687">
        <w:rPr>
          <w:rStyle w:val="Emphasis"/>
          <w:highlight w:val="cyan"/>
        </w:rPr>
        <w:t>theoretical</w:t>
      </w:r>
      <w:r w:rsidRPr="0041273E">
        <w:rPr>
          <w:rStyle w:val="StyleUnderline"/>
        </w:rPr>
        <w:t xml:space="preserve"> and </w:t>
      </w:r>
      <w:r w:rsidRPr="00C87687">
        <w:rPr>
          <w:rStyle w:val="Emphasis"/>
          <w:highlight w:val="cyan"/>
        </w:rPr>
        <w:t>untested</w:t>
      </w:r>
      <w:r w:rsidRPr="0041273E">
        <w:rPr>
          <w:rStyle w:val="StyleUnderline"/>
        </w:rPr>
        <w:t xml:space="preserve"> legal </w:t>
      </w:r>
      <w:r w:rsidRPr="00C87687">
        <w:rPr>
          <w:rStyle w:val="StyleUnderline"/>
          <w:highlight w:val="cyan"/>
        </w:rPr>
        <w:t>arguments</w:t>
      </w:r>
      <w:r w:rsidRPr="0041273E">
        <w:rPr>
          <w:rStyle w:val="StyleUnderline"/>
        </w:rPr>
        <w:t xml:space="preserve"> that have </w:t>
      </w:r>
      <w:r w:rsidRPr="00C87687">
        <w:rPr>
          <w:rStyle w:val="Emphasis"/>
          <w:highlight w:val="cyan"/>
        </w:rPr>
        <w:t>not</w:t>
      </w:r>
      <w:r w:rsidRPr="0041273E">
        <w:rPr>
          <w:rStyle w:val="Emphasis"/>
        </w:rPr>
        <w:t xml:space="preserve"> been </w:t>
      </w:r>
      <w:r w:rsidRPr="00C87687">
        <w:rPr>
          <w:rStyle w:val="Emphasis"/>
          <w:highlight w:val="cyan"/>
        </w:rPr>
        <w:t>accepted by other countries</w:t>
      </w:r>
      <w:r w:rsidRPr="0041273E">
        <w:rPr>
          <w:sz w:val="16"/>
        </w:rPr>
        <w:t xml:space="preserve"> and that are flatly contrary to the terms of Law of the Sea Convention. </w:t>
      </w:r>
      <w:r w:rsidRPr="00C87687">
        <w:rPr>
          <w:rStyle w:val="StyleUnderline"/>
          <w:highlight w:val="cyan"/>
        </w:rPr>
        <w:t xml:space="preserve">Companies </w:t>
      </w:r>
      <w:r w:rsidRPr="00C87687">
        <w:rPr>
          <w:rStyle w:val="Emphasis"/>
          <w:highlight w:val="cyan"/>
        </w:rPr>
        <w:t>instead</w:t>
      </w:r>
      <w:r w:rsidRPr="00C87687">
        <w:rPr>
          <w:rStyle w:val="StyleUnderline"/>
          <w:highlight w:val="cyan"/>
        </w:rPr>
        <w:t xml:space="preserve"> want</w:t>
      </w:r>
      <w:r w:rsidRPr="0041273E">
        <w:rPr>
          <w:rStyle w:val="StyleUnderline"/>
        </w:rPr>
        <w:t xml:space="preserve"> the </w:t>
      </w:r>
      <w:r w:rsidRPr="00C87687">
        <w:rPr>
          <w:rStyle w:val="Emphasis"/>
          <w:highlight w:val="cyan"/>
        </w:rPr>
        <w:t>clear</w:t>
      </w:r>
      <w:r w:rsidRPr="0041273E">
        <w:rPr>
          <w:rStyle w:val="Emphasis"/>
        </w:rPr>
        <w:t xml:space="preserve"> legal </w:t>
      </w:r>
      <w:r w:rsidRPr="00C87687">
        <w:rPr>
          <w:rStyle w:val="Emphasis"/>
          <w:highlight w:val="cyan"/>
        </w:rPr>
        <w:t>certainty</w:t>
      </w:r>
      <w:r w:rsidRPr="0041273E">
        <w:rPr>
          <w:sz w:val="16"/>
        </w:rPr>
        <w:t xml:space="preserve"> provided by the Convention before making investments that could run into the billions of dollars. Critics of the Convention who are concerned about the possibility of international litigation should be much more concerned about the possibility of lawsuits against the United States or U.S. companies if the United States were to engage in resource extraction on the U.S. extended continental shelf or on the deep seabed contrary to the terms of the Convention, than about possible environmental claims against the United States if the U.S. were to join the Convention. Moreover, a U.S. company that initiates deep seabed mining outside the Convention risks having a foreign company sponsored by a country that is party to the Convention jump on its claim after it has proven to be profitable. No U.S. company would want to take that legal risk.</w:t>
      </w:r>
    </w:p>
    <w:p w14:paraId="4943B299" w14:textId="77777777" w:rsidR="00DE0175" w:rsidRPr="0041273E" w:rsidRDefault="00DE0175" w:rsidP="00DE0175">
      <w:pPr>
        <w:rPr>
          <w:sz w:val="16"/>
        </w:rPr>
      </w:pPr>
      <w:r w:rsidRPr="0041273E">
        <w:rPr>
          <w:sz w:val="16"/>
        </w:rPr>
        <w:t xml:space="preserve">Fourth, </w:t>
      </w:r>
      <w:r w:rsidRPr="0041273E">
        <w:rPr>
          <w:rStyle w:val="StyleUnderline"/>
        </w:rPr>
        <w:t xml:space="preserve">relying on </w:t>
      </w:r>
      <w:r w:rsidRPr="00C87687">
        <w:rPr>
          <w:rStyle w:val="Emphasis"/>
          <w:highlight w:val="cyan"/>
        </w:rPr>
        <w:t>c</w:t>
      </w:r>
      <w:r w:rsidRPr="0041273E">
        <w:rPr>
          <w:sz w:val="16"/>
        </w:rPr>
        <w:t xml:space="preserve">ustomary </w:t>
      </w:r>
      <w:r w:rsidRPr="00C87687">
        <w:rPr>
          <w:rStyle w:val="Emphasis"/>
          <w:highlight w:val="cyan"/>
        </w:rPr>
        <w:t>i</w:t>
      </w:r>
      <w:r w:rsidRPr="0041273E">
        <w:rPr>
          <w:sz w:val="16"/>
        </w:rPr>
        <w:t xml:space="preserve">nternational </w:t>
      </w:r>
      <w:r w:rsidRPr="00C87687">
        <w:rPr>
          <w:rStyle w:val="Emphasis"/>
          <w:highlight w:val="cyan"/>
        </w:rPr>
        <w:t>l</w:t>
      </w:r>
      <w:r w:rsidRPr="0041273E">
        <w:rPr>
          <w:sz w:val="16"/>
        </w:rPr>
        <w:t xml:space="preserve">aw </w:t>
      </w:r>
      <w:r w:rsidRPr="00C87687">
        <w:rPr>
          <w:rStyle w:val="StyleUnderline"/>
          <w:highlight w:val="cyan"/>
        </w:rPr>
        <w:t>does not guarantee</w:t>
      </w:r>
      <w:r w:rsidRPr="0041273E">
        <w:rPr>
          <w:rStyle w:val="StyleUnderline"/>
        </w:rPr>
        <w:t xml:space="preserve"> that even the </w:t>
      </w:r>
      <w:r w:rsidRPr="00C87687">
        <w:rPr>
          <w:rStyle w:val="StyleUnderline"/>
          <w:highlight w:val="cyan"/>
        </w:rPr>
        <w:t>benefits</w:t>
      </w:r>
      <w:r w:rsidRPr="0041273E">
        <w:rPr>
          <w:rStyle w:val="StyleUnderline"/>
        </w:rPr>
        <w:t xml:space="preserve"> we do currently enjoy </w:t>
      </w:r>
      <w:r w:rsidRPr="00C87687">
        <w:rPr>
          <w:rStyle w:val="StyleUnderline"/>
          <w:highlight w:val="cyan"/>
        </w:rPr>
        <w:t xml:space="preserve">are </w:t>
      </w:r>
      <w:r w:rsidRPr="00C87687">
        <w:rPr>
          <w:rStyle w:val="Emphasis"/>
          <w:highlight w:val="cyan"/>
        </w:rPr>
        <w:t>secure</w:t>
      </w:r>
      <w:r w:rsidRPr="00C87687">
        <w:rPr>
          <w:rStyle w:val="StyleUnderline"/>
          <w:highlight w:val="cyan"/>
        </w:rPr>
        <w:t xml:space="preserve"> over the </w:t>
      </w:r>
      <w:r w:rsidRPr="00C87687">
        <w:rPr>
          <w:rStyle w:val="Emphasis"/>
          <w:highlight w:val="cyan"/>
        </w:rPr>
        <w:t>long term</w:t>
      </w:r>
      <w:r w:rsidRPr="0041273E">
        <w:rPr>
          <w:rStyle w:val="StyleUnderline"/>
        </w:rPr>
        <w:t xml:space="preserve">. </w:t>
      </w:r>
      <w:r w:rsidRPr="0041273E">
        <w:rPr>
          <w:rStyle w:val="Emphasis"/>
        </w:rPr>
        <w:t>C</w:t>
      </w:r>
      <w:r w:rsidRPr="0041273E">
        <w:rPr>
          <w:sz w:val="16"/>
        </w:rPr>
        <w:t xml:space="preserve">ustomary </w:t>
      </w:r>
      <w:r w:rsidRPr="0041273E">
        <w:rPr>
          <w:rStyle w:val="Emphasis"/>
        </w:rPr>
        <w:t>i</w:t>
      </w:r>
      <w:r w:rsidRPr="0041273E">
        <w:rPr>
          <w:sz w:val="16"/>
        </w:rPr>
        <w:t xml:space="preserve">nternational </w:t>
      </w:r>
      <w:r w:rsidRPr="0041273E">
        <w:rPr>
          <w:rStyle w:val="Emphasis"/>
        </w:rPr>
        <w:t>l</w:t>
      </w:r>
      <w:r w:rsidRPr="0041273E">
        <w:rPr>
          <w:sz w:val="16"/>
        </w:rPr>
        <w:t xml:space="preserve">aw </w:t>
      </w:r>
      <w:r w:rsidRPr="0041273E">
        <w:rPr>
          <w:rStyle w:val="StyleUnderline"/>
        </w:rPr>
        <w:t xml:space="preserve">is not the </w:t>
      </w:r>
      <w:r w:rsidRPr="0041273E">
        <w:rPr>
          <w:rStyle w:val="Emphasis"/>
        </w:rPr>
        <w:t>most solid</w:t>
      </w:r>
      <w:r w:rsidRPr="0041273E">
        <w:rPr>
          <w:rStyle w:val="StyleUnderline"/>
        </w:rPr>
        <w:t xml:space="preserve"> basis</w:t>
      </w:r>
      <w:r w:rsidRPr="0041273E">
        <w:rPr>
          <w:sz w:val="16"/>
        </w:rPr>
        <w:t xml:space="preserve"> upon which to protect and assert U.S. navigational and economic rights. </w:t>
      </w:r>
      <w:r w:rsidRPr="00C87687">
        <w:rPr>
          <w:rStyle w:val="StyleUnderline"/>
          <w:highlight w:val="cyan"/>
        </w:rPr>
        <w:t xml:space="preserve">It is </w:t>
      </w:r>
      <w:r w:rsidRPr="00C87687">
        <w:rPr>
          <w:rStyle w:val="Emphasis"/>
          <w:highlight w:val="cyan"/>
        </w:rPr>
        <w:t>not</w:t>
      </w:r>
      <w:r w:rsidRPr="0041273E">
        <w:rPr>
          <w:rStyle w:val="Emphasis"/>
        </w:rPr>
        <w:t xml:space="preserve"> universally </w:t>
      </w:r>
      <w:r w:rsidRPr="00C87687">
        <w:rPr>
          <w:rStyle w:val="Emphasis"/>
          <w:highlight w:val="cyan"/>
        </w:rPr>
        <w:t>accepted</w:t>
      </w:r>
      <w:r w:rsidRPr="00C87687">
        <w:rPr>
          <w:rStyle w:val="StyleUnderline"/>
          <w:highlight w:val="cyan"/>
        </w:rPr>
        <w:t xml:space="preserve"> and</w:t>
      </w:r>
      <w:r w:rsidRPr="0041273E">
        <w:rPr>
          <w:rStyle w:val="StyleUnderline"/>
        </w:rPr>
        <w:t xml:space="preserve"> may </w:t>
      </w:r>
      <w:r w:rsidRPr="00C87687">
        <w:rPr>
          <w:rStyle w:val="Emphasis"/>
          <w:highlight w:val="cyan"/>
        </w:rPr>
        <w:t>change over time</w:t>
      </w:r>
      <w:r w:rsidRPr="0041273E">
        <w:rPr>
          <w:rStyle w:val="StyleUnderline"/>
        </w:rPr>
        <w:t xml:space="preserve"> based on State practice</w:t>
      </w:r>
      <w:r w:rsidRPr="0041273E">
        <w:rPr>
          <w:sz w:val="16"/>
        </w:rPr>
        <w:t xml:space="preserve">. We therefore cannot assume that customary law will always continue to mirror the Convention, and we need to lock in the Convention's rights as a matter of treaty law. Indeed, it is surprising that </w:t>
      </w:r>
      <w:r w:rsidRPr="00C87687">
        <w:rPr>
          <w:rStyle w:val="StyleUnderline"/>
          <w:highlight w:val="cyan"/>
        </w:rPr>
        <w:t>opponents</w:t>
      </w:r>
      <w:r w:rsidRPr="0041273E">
        <w:rPr>
          <w:sz w:val="16"/>
        </w:rPr>
        <w:t xml:space="preserve"> of the Convention who </w:t>
      </w:r>
      <w:r w:rsidRPr="00C87687">
        <w:rPr>
          <w:rStyle w:val="StyleUnderline"/>
          <w:highlight w:val="cyan"/>
        </w:rPr>
        <w:t>are</w:t>
      </w:r>
      <w:r w:rsidRPr="0041273E">
        <w:rPr>
          <w:sz w:val="16"/>
        </w:rPr>
        <w:t xml:space="preserve"> usually </w:t>
      </w:r>
      <w:r w:rsidRPr="00C87687">
        <w:rPr>
          <w:rStyle w:val="StyleUnderline"/>
          <w:highlight w:val="cyan"/>
        </w:rPr>
        <w:t>critical of</w:t>
      </w:r>
      <w:r w:rsidRPr="0041273E">
        <w:rPr>
          <w:rStyle w:val="StyleUnderline"/>
        </w:rPr>
        <w:t xml:space="preserve"> the </w:t>
      </w:r>
      <w:r w:rsidRPr="00C87687">
        <w:rPr>
          <w:rStyle w:val="Emphasis"/>
          <w:highlight w:val="cyan"/>
        </w:rPr>
        <w:t>haziness</w:t>
      </w:r>
      <w:r w:rsidRPr="00C87687">
        <w:rPr>
          <w:rStyle w:val="StyleUnderline"/>
          <w:highlight w:val="cyan"/>
        </w:rPr>
        <w:t xml:space="preserve"> and </w:t>
      </w:r>
      <w:r w:rsidRPr="00C87687">
        <w:rPr>
          <w:rStyle w:val="Emphasis"/>
          <w:highlight w:val="cyan"/>
        </w:rPr>
        <w:t>unpredictability</w:t>
      </w:r>
      <w:r w:rsidRPr="0041273E">
        <w:rPr>
          <w:rStyle w:val="StyleUnderline"/>
        </w:rPr>
        <w:t xml:space="preserve"> of "</w:t>
      </w:r>
      <w:r w:rsidRPr="0041273E">
        <w:rPr>
          <w:rStyle w:val="Emphasis"/>
        </w:rPr>
        <w:t>c</w:t>
      </w:r>
      <w:r w:rsidRPr="0041273E">
        <w:rPr>
          <w:sz w:val="16"/>
        </w:rPr>
        <w:t xml:space="preserve">ustomary </w:t>
      </w:r>
      <w:r w:rsidRPr="0041273E">
        <w:rPr>
          <w:rStyle w:val="Emphasis"/>
        </w:rPr>
        <w:t>i</w:t>
      </w:r>
      <w:r w:rsidRPr="0041273E">
        <w:rPr>
          <w:sz w:val="16"/>
        </w:rPr>
        <w:t xml:space="preserve">nternational </w:t>
      </w:r>
      <w:r w:rsidRPr="0041273E">
        <w:rPr>
          <w:rStyle w:val="Emphasis"/>
        </w:rPr>
        <w:t>l</w:t>
      </w:r>
      <w:r w:rsidRPr="0041273E">
        <w:rPr>
          <w:sz w:val="16"/>
        </w:rPr>
        <w:t>aw" should urge the U.S. military and U.S. businesses to rely on it to protect their essential interests.</w:t>
      </w:r>
    </w:p>
    <w:p w14:paraId="4527802F" w14:textId="77777777" w:rsidR="00DE0175" w:rsidRPr="00AD7E81" w:rsidRDefault="00DE0175" w:rsidP="00DE0175">
      <w:pPr>
        <w:pStyle w:val="Heading4"/>
      </w:pPr>
      <w:r>
        <w:rPr>
          <w:u w:val="single"/>
        </w:rPr>
        <w:t>No one</w:t>
      </w:r>
      <w:r>
        <w:t xml:space="preserve"> will understand the CP</w:t>
      </w:r>
    </w:p>
    <w:p w14:paraId="176D546F" w14:textId="77777777" w:rsidR="00DE0175" w:rsidRDefault="00DE0175" w:rsidP="00DE0175">
      <w:r>
        <w:t xml:space="preserve">Monika </w:t>
      </w:r>
      <w:r w:rsidRPr="004161A7">
        <w:rPr>
          <w:rStyle w:val="Style13ptBold"/>
        </w:rPr>
        <w:t>Zalnieriute 15</w:t>
      </w:r>
      <w:r>
        <w:t>, Fellow at the Centre for Internet &amp; Human Rights at the European University Viadrina, International Journal of Law of Information Technology, Int J Law Info Tech (2015) 23 (2): 99, 6/1/2015, Lexis</w:t>
      </w:r>
    </w:p>
    <w:p w14:paraId="584CD321" w14:textId="77777777" w:rsidR="00DE0175" w:rsidRDefault="00DE0175" w:rsidP="00DE0175">
      <w:r>
        <w:t>Interplay: traditional and modern</w:t>
      </w:r>
    </w:p>
    <w:p w14:paraId="164C8AA8" w14:textId="77777777" w:rsidR="00DE0175" w:rsidRDefault="00DE0175" w:rsidP="00DE0175">
      <w:r>
        <w:t xml:space="preserve">While some scholars regard the ′traditional′ and ′non-traditional′ approaches to CIL as ′a set of paired opposites′, 101 others have attempted to reconcile them in order to assemble a common conception, or overall theory of CIL. 102 However, </w:t>
      </w:r>
      <w:r w:rsidRPr="00AD7E81">
        <w:rPr>
          <w:rStyle w:val="StyleUnderline"/>
        </w:rPr>
        <w:t xml:space="preserve">the continuous </w:t>
      </w:r>
      <w:r w:rsidRPr="00645246">
        <w:rPr>
          <w:rStyle w:val="Emphasis"/>
          <w:highlight w:val="cyan"/>
        </w:rPr>
        <w:t>doctrinal disagreements</w:t>
      </w:r>
      <w:r w:rsidRPr="00645246">
        <w:rPr>
          <w:rStyle w:val="StyleUnderline"/>
          <w:highlight w:val="cyan"/>
        </w:rPr>
        <w:t xml:space="preserve"> and</w:t>
      </w:r>
      <w:r w:rsidRPr="00AD7E81">
        <w:rPr>
          <w:rStyle w:val="StyleUnderline"/>
        </w:rPr>
        <w:t xml:space="preserve"> the </w:t>
      </w:r>
      <w:r w:rsidRPr="00645246">
        <w:rPr>
          <w:rStyle w:val="Emphasis"/>
          <w:highlight w:val="cyan"/>
        </w:rPr>
        <w:t>inherent complexity</w:t>
      </w:r>
      <w:r w:rsidRPr="00AD7E81">
        <w:rPr>
          <w:rStyle w:val="StyleUnderline"/>
        </w:rPr>
        <w:t xml:space="preserve"> associated </w:t>
      </w:r>
      <w:r w:rsidRPr="00645246">
        <w:rPr>
          <w:rStyle w:val="StyleUnderline"/>
          <w:highlight w:val="cyan"/>
        </w:rPr>
        <w:t>with CIL</w:t>
      </w:r>
      <w:r w:rsidRPr="00AD7E81">
        <w:rPr>
          <w:rStyle w:val="StyleUnderline"/>
        </w:rPr>
        <w:t xml:space="preserve"> have </w:t>
      </w:r>
      <w:r w:rsidRPr="00645246">
        <w:rPr>
          <w:rStyle w:val="StyleUnderline"/>
          <w:highlight w:val="cyan"/>
        </w:rPr>
        <w:t>led</w:t>
      </w:r>
      <w:r w:rsidRPr="00AD7E81">
        <w:rPr>
          <w:rStyle w:val="StyleUnderline"/>
        </w:rPr>
        <w:t xml:space="preserve"> several legal </w:t>
      </w:r>
      <w:r w:rsidRPr="00645246">
        <w:rPr>
          <w:rStyle w:val="StyleUnderline"/>
          <w:highlight w:val="cyan"/>
        </w:rPr>
        <w:t>scholars to proclaim it</w:t>
      </w:r>
      <w:r w:rsidRPr="00AD7E81">
        <w:rPr>
          <w:rStyle w:val="StyleUnderline"/>
        </w:rPr>
        <w:t xml:space="preserve"> a </w:t>
      </w:r>
      <w:r w:rsidRPr="00AD7E81">
        <w:rPr>
          <w:rStyle w:val="Emphasis"/>
        </w:rPr>
        <w:t>′</w:t>
      </w:r>
      <w:r w:rsidRPr="00645246">
        <w:rPr>
          <w:rStyle w:val="Emphasis"/>
          <w:highlight w:val="cyan"/>
        </w:rPr>
        <w:t>troubled</w:t>
      </w:r>
      <w:r w:rsidRPr="00AD7E81">
        <w:rPr>
          <w:rStyle w:val="Emphasis"/>
        </w:rPr>
        <w:t xml:space="preserve"> concept′</w:t>
      </w:r>
      <w:r>
        <w:t xml:space="preserve">, 103 </w:t>
      </w:r>
      <w:r w:rsidRPr="00AD7E81">
        <w:rPr>
          <w:rStyle w:val="StyleUnderline"/>
        </w:rPr>
        <w:t xml:space="preserve">an </w:t>
      </w:r>
      <w:r w:rsidRPr="00645246">
        <w:rPr>
          <w:rStyle w:val="Emphasis"/>
          <w:highlight w:val="cyan"/>
        </w:rPr>
        <w:t>′essentially contested′</w:t>
      </w:r>
      <w:r w:rsidRPr="00AD7E81">
        <w:rPr>
          <w:rStyle w:val="StyleUnderline"/>
        </w:rPr>
        <w:t xml:space="preserve"> one </w:t>
      </w:r>
      <w:r w:rsidRPr="00645246">
        <w:rPr>
          <w:rStyle w:val="StyleUnderline"/>
          <w:highlight w:val="cyan"/>
        </w:rPr>
        <w:t>suffering</w:t>
      </w:r>
      <w:r w:rsidRPr="00AD7E81">
        <w:rPr>
          <w:rStyle w:val="StyleUnderline"/>
        </w:rPr>
        <w:t xml:space="preserve"> at this time </w:t>
      </w:r>
      <w:r w:rsidRPr="00645246">
        <w:rPr>
          <w:rStyle w:val="StyleUnderline"/>
          <w:highlight w:val="cyan"/>
        </w:rPr>
        <w:t xml:space="preserve">from an </w:t>
      </w:r>
      <w:r w:rsidRPr="00645246">
        <w:rPr>
          <w:rStyle w:val="Emphasis"/>
          <w:highlight w:val="cyan"/>
        </w:rPr>
        <w:t>′identity crisis′</w:t>
      </w:r>
      <w:r>
        <w:t xml:space="preserve">. 104 </w:t>
      </w:r>
      <w:r w:rsidRPr="00AD7E81">
        <w:rPr>
          <w:rStyle w:val="StyleUnderline"/>
        </w:rPr>
        <w:t xml:space="preserve">The </w:t>
      </w:r>
      <w:r w:rsidRPr="00645246">
        <w:rPr>
          <w:rStyle w:val="Emphasis"/>
          <w:highlight w:val="cyan"/>
        </w:rPr>
        <w:t>lack</w:t>
      </w:r>
      <w:r w:rsidRPr="00645246">
        <w:rPr>
          <w:rStyle w:val="StyleUnderline"/>
          <w:highlight w:val="cyan"/>
        </w:rPr>
        <w:t xml:space="preserve"> of</w:t>
      </w:r>
      <w:r w:rsidRPr="00AD7E81">
        <w:rPr>
          <w:rStyle w:val="StyleUnderline"/>
        </w:rPr>
        <w:t xml:space="preserve"> a </w:t>
      </w:r>
      <w:r w:rsidRPr="00645246">
        <w:rPr>
          <w:rStyle w:val="Emphasis"/>
          <w:highlight w:val="cyan"/>
        </w:rPr>
        <w:t>common conception</w:t>
      </w:r>
      <w:r w:rsidRPr="00AD7E81">
        <w:rPr>
          <w:rStyle w:val="StyleUnderline"/>
        </w:rPr>
        <w:t xml:space="preserve"> of CIL</w:t>
      </w:r>
      <w:r>
        <w:t xml:space="preserve">, moreover, </w:t>
      </w:r>
      <w:r w:rsidRPr="00645246">
        <w:rPr>
          <w:rStyle w:val="StyleUnderline"/>
          <w:highlight w:val="cyan"/>
        </w:rPr>
        <w:t>is conducive to</w:t>
      </w:r>
      <w:r w:rsidRPr="00AD7E81">
        <w:rPr>
          <w:rStyle w:val="StyleUnderline"/>
        </w:rPr>
        <w:t xml:space="preserve"> the criticism of CIL as an </w:t>
      </w:r>
      <w:r w:rsidRPr="00645246">
        <w:rPr>
          <w:rStyle w:val="Emphasis"/>
          <w:highlight w:val="cyan"/>
        </w:rPr>
        <w:t>uncertain</w:t>
      </w:r>
      <w:r w:rsidRPr="00AD7E81">
        <w:rPr>
          <w:rStyle w:val="Emphasis"/>
        </w:rPr>
        <w:t xml:space="preserve"> source</w:t>
      </w:r>
      <w:r w:rsidRPr="00AD7E81">
        <w:rPr>
          <w:rStyle w:val="StyleUnderline"/>
        </w:rPr>
        <w:t xml:space="preserve"> of </w:t>
      </w:r>
      <w:r w:rsidRPr="00645246">
        <w:rPr>
          <w:rStyle w:val="StyleUnderline"/>
          <w:highlight w:val="cyan"/>
        </w:rPr>
        <w:t>law</w:t>
      </w:r>
      <w:r>
        <w:t xml:space="preserve">. Some international lawyers even claim that ′traditional′ or ′modern′ </w:t>
      </w:r>
      <w:r w:rsidRPr="00645246">
        <w:rPr>
          <w:rStyle w:val="StyleUnderline"/>
          <w:highlight w:val="cyan"/>
        </w:rPr>
        <w:t xml:space="preserve">CIL is a </w:t>
      </w:r>
      <w:r w:rsidRPr="00645246">
        <w:rPr>
          <w:rStyle w:val="Emphasis"/>
          <w:highlight w:val="cyan"/>
        </w:rPr>
        <w:t>highly</w:t>
      </w:r>
      <w:r w:rsidRPr="00AD7E81">
        <w:rPr>
          <w:rStyle w:val="Emphasis"/>
        </w:rPr>
        <w:t xml:space="preserve"> complex</w:t>
      </w:r>
      <w:r w:rsidRPr="00AD7E81">
        <w:rPr>
          <w:rStyle w:val="StyleUnderline"/>
        </w:rPr>
        <w:t xml:space="preserve"> and </w:t>
      </w:r>
      <w:r w:rsidRPr="00645246">
        <w:rPr>
          <w:rStyle w:val="Emphasis"/>
          <w:highlight w:val="cyan"/>
        </w:rPr>
        <w:t>problematic</w:t>
      </w:r>
      <w:r w:rsidRPr="00645246">
        <w:rPr>
          <w:rStyle w:val="StyleUnderline"/>
          <w:highlight w:val="cyan"/>
        </w:rPr>
        <w:t xml:space="preserve"> source</w:t>
      </w:r>
      <w:r w:rsidRPr="00AD7E81">
        <w:rPr>
          <w:rStyle w:val="StyleUnderline"/>
        </w:rPr>
        <w:t xml:space="preserve"> of international law </w:t>
      </w:r>
      <w:r w:rsidRPr="00645246">
        <w:rPr>
          <w:rStyle w:val="StyleUnderline"/>
          <w:highlight w:val="cyan"/>
        </w:rPr>
        <w:t xml:space="preserve">that should be </w:t>
      </w:r>
      <w:r w:rsidRPr="00645246">
        <w:rPr>
          <w:rStyle w:val="Emphasis"/>
          <w:highlight w:val="cyan"/>
        </w:rPr>
        <w:t>disposed of</w:t>
      </w:r>
      <w:r w:rsidRPr="00645246">
        <w:t xml:space="preserve"> entirely. </w:t>
      </w:r>
      <w:r>
        <w:t>105</w:t>
      </w:r>
    </w:p>
    <w:p w14:paraId="11701791" w14:textId="77777777" w:rsidR="00DE0175" w:rsidRDefault="00DE0175" w:rsidP="00DE0175">
      <w:pPr>
        <w:pStyle w:val="Heading3"/>
      </w:pPr>
      <w:r>
        <w:t>CIL CP---NB---No Spillover---1AR</w:t>
      </w:r>
    </w:p>
    <w:p w14:paraId="1444C290" w14:textId="77777777" w:rsidR="00DE0175" w:rsidRDefault="00DE0175" w:rsidP="00DE0175">
      <w:pPr>
        <w:pStyle w:val="Heading4"/>
      </w:pPr>
      <w:r>
        <w:t xml:space="preserve">Antitrust is </w:t>
      </w:r>
      <w:r>
        <w:rPr>
          <w:u w:val="single"/>
        </w:rPr>
        <w:t>distinguished</w:t>
      </w:r>
      <w:r>
        <w:t xml:space="preserve"> from </w:t>
      </w:r>
      <w:r>
        <w:rPr>
          <w:u w:val="single"/>
        </w:rPr>
        <w:t>other</w:t>
      </w:r>
      <w:r>
        <w:t xml:space="preserve"> areas</w:t>
      </w:r>
    </w:p>
    <w:p w14:paraId="2CE8BA39" w14:textId="77777777" w:rsidR="00DE0175" w:rsidRDefault="00DE0175" w:rsidP="00DE0175">
      <w:r>
        <w:t>Justin Desautels-</w:t>
      </w:r>
      <w:r w:rsidRPr="002C5B39">
        <w:rPr>
          <w:rStyle w:val="Style13ptBold"/>
        </w:rPr>
        <w:t>Stein 8</w:t>
      </w:r>
      <w:r>
        <w:t>, Associate Professor of Law, University of Colorado; LL.M., Harvard Law School (2006); J.D., UNC-Chapel Hill School of Law (2005); M.A.L.D., The Fletcher School, Tufts University, “Extraterritoriality, Antitrust, and The Pragmatist Style”, Michigan State Law Review, 2007 Mich. St. L. Rev. 565, Lexis</w:t>
      </w:r>
    </w:p>
    <w:p w14:paraId="773CE11D" w14:textId="77777777" w:rsidR="00DE0175" w:rsidRDefault="00DE0175" w:rsidP="00DE0175">
      <w:r>
        <w:t>III. Extraterritorial Antitrust and the Pragmatist Style</w:t>
      </w:r>
    </w:p>
    <w:p w14:paraId="75950F84" w14:textId="77777777" w:rsidR="00DE0175" w:rsidRDefault="00DE0175" w:rsidP="00DE0175">
      <w:r>
        <w:t xml:space="preserve">Over the course of the twentieth century, </w:t>
      </w:r>
      <w:r w:rsidRPr="002C5B39">
        <w:rPr>
          <w:rStyle w:val="StyleUnderline"/>
        </w:rPr>
        <w:t xml:space="preserve">the field of </w:t>
      </w:r>
      <w:r w:rsidRPr="0025046F">
        <w:rPr>
          <w:rStyle w:val="Emphasis"/>
          <w:highlight w:val="cyan"/>
        </w:rPr>
        <w:t>antitrust</w:t>
      </w:r>
      <w:r w:rsidRPr="002C5B39">
        <w:rPr>
          <w:rStyle w:val="StyleUnderline"/>
        </w:rPr>
        <w:t xml:space="preserve"> law </w:t>
      </w:r>
      <w:r w:rsidRPr="0025046F">
        <w:rPr>
          <w:rStyle w:val="Emphasis"/>
          <w:highlight w:val="cyan"/>
        </w:rPr>
        <w:t>dominated</w:t>
      </w:r>
      <w:r w:rsidRPr="002C5B39">
        <w:rPr>
          <w:rStyle w:val="StyleUnderline"/>
        </w:rPr>
        <w:t xml:space="preserve"> extraterritoriality discourse</w:t>
      </w:r>
      <w:r>
        <w:t xml:space="preserve">. 138 </w:t>
      </w:r>
      <w:r w:rsidRPr="0025046F">
        <w:rPr>
          <w:rStyle w:val="StyleUnderline"/>
          <w:highlight w:val="cyan"/>
        </w:rPr>
        <w:t>This is not to say</w:t>
      </w:r>
      <w:r w:rsidRPr="002C5B39">
        <w:rPr>
          <w:rStyle w:val="StyleUnderline"/>
        </w:rPr>
        <w:t xml:space="preserve"> that </w:t>
      </w:r>
      <w:r w:rsidRPr="0025046F">
        <w:rPr>
          <w:rStyle w:val="StyleUnderline"/>
          <w:highlight w:val="cyan"/>
        </w:rPr>
        <w:t>courts</w:t>
      </w:r>
      <w:r w:rsidRPr="002C5B39">
        <w:rPr>
          <w:rStyle w:val="StyleUnderline"/>
        </w:rPr>
        <w:t xml:space="preserve"> have ever </w:t>
      </w:r>
      <w:r w:rsidRPr="0025046F">
        <w:rPr>
          <w:rStyle w:val="StyleUnderline"/>
          <w:highlight w:val="cyan"/>
        </w:rPr>
        <w:t>characterized antitrust</w:t>
      </w:r>
      <w:r w:rsidRPr="002C5B39">
        <w:rPr>
          <w:rStyle w:val="StyleUnderline"/>
        </w:rPr>
        <w:t xml:space="preserve"> issues </w:t>
      </w:r>
      <w:r w:rsidRPr="0025046F">
        <w:rPr>
          <w:rStyle w:val="StyleUnderline"/>
          <w:highlight w:val="cyan"/>
        </w:rPr>
        <w:t>as</w:t>
      </w:r>
      <w:r w:rsidRPr="002C5B39">
        <w:rPr>
          <w:rStyle w:val="StyleUnderline"/>
        </w:rPr>
        <w:t xml:space="preserve"> inherently </w:t>
      </w:r>
      <w:r w:rsidRPr="0025046F">
        <w:rPr>
          <w:rStyle w:val="StyleUnderline"/>
          <w:highlight w:val="cyan"/>
        </w:rPr>
        <w:t>more hostile</w:t>
      </w:r>
      <w:r w:rsidRPr="002C5B39">
        <w:rPr>
          <w:rStyle w:val="StyleUnderline"/>
        </w:rPr>
        <w:t xml:space="preserve"> to border controls </w:t>
      </w:r>
      <w:r w:rsidRPr="0025046F">
        <w:rPr>
          <w:rStyle w:val="StyleUnderline"/>
          <w:highlight w:val="cyan"/>
        </w:rPr>
        <w:t>than other</w:t>
      </w:r>
      <w:r w:rsidRPr="002C5B39">
        <w:rPr>
          <w:rStyle w:val="StyleUnderline"/>
        </w:rPr>
        <w:t xml:space="preserve"> doctrinal </w:t>
      </w:r>
      <w:r w:rsidRPr="0025046F">
        <w:rPr>
          <w:rStyle w:val="StyleUnderline"/>
          <w:highlight w:val="cyan"/>
        </w:rPr>
        <w:t>areas, such as</w:t>
      </w:r>
      <w:r w:rsidRPr="002C5B39">
        <w:rPr>
          <w:rStyle w:val="StyleUnderline"/>
        </w:rPr>
        <w:t xml:space="preserve"> the </w:t>
      </w:r>
      <w:r w:rsidRPr="0025046F">
        <w:rPr>
          <w:rStyle w:val="Emphasis"/>
          <w:highlight w:val="cyan"/>
        </w:rPr>
        <w:t>environment</w:t>
      </w:r>
      <w:r w:rsidRPr="002C5B39">
        <w:rPr>
          <w:rStyle w:val="StyleUnderline"/>
        </w:rPr>
        <w:t xml:space="preserve">, </w:t>
      </w:r>
      <w:r w:rsidRPr="002C5B39">
        <w:rPr>
          <w:rStyle w:val="Emphasis"/>
        </w:rPr>
        <w:t xml:space="preserve">human </w:t>
      </w:r>
      <w:r w:rsidRPr="0025046F">
        <w:rPr>
          <w:rStyle w:val="Emphasis"/>
          <w:highlight w:val="cyan"/>
        </w:rPr>
        <w:t>rights</w:t>
      </w:r>
      <w:r w:rsidRPr="0025046F">
        <w:rPr>
          <w:rStyle w:val="StyleUnderline"/>
          <w:highlight w:val="cyan"/>
        </w:rPr>
        <w:t xml:space="preserve">, or </w:t>
      </w:r>
      <w:r w:rsidRPr="0025046F">
        <w:rPr>
          <w:rStyle w:val="Emphasis"/>
          <w:highlight w:val="cyan"/>
        </w:rPr>
        <w:t>labor</w:t>
      </w:r>
      <w:r w:rsidRPr="002C5B39">
        <w:rPr>
          <w:rStyle w:val="StyleUnderline"/>
        </w:rPr>
        <w:t xml:space="preserve"> regimes</w:t>
      </w:r>
      <w:r>
        <w:t xml:space="preserve">. 139 </w:t>
      </w:r>
      <w:r w:rsidRPr="002C5B39">
        <w:rPr>
          <w:rStyle w:val="StyleUnderline"/>
        </w:rPr>
        <w:t xml:space="preserve">Rather, </w:t>
      </w:r>
      <w:r w:rsidRPr="0025046F">
        <w:rPr>
          <w:rStyle w:val="StyleUnderline"/>
          <w:highlight w:val="cyan"/>
        </w:rPr>
        <w:t>there exists a sense</w:t>
      </w:r>
      <w:r w:rsidRPr="002C5B39">
        <w:rPr>
          <w:rStyle w:val="StyleUnderline"/>
        </w:rPr>
        <w:t xml:space="preserve"> that </w:t>
      </w:r>
      <w:r w:rsidRPr="0025046F">
        <w:rPr>
          <w:rStyle w:val="StyleUnderline"/>
          <w:highlight w:val="cyan"/>
        </w:rPr>
        <w:t>something</w:t>
      </w:r>
      <w:r w:rsidRPr="002C5B39">
        <w:rPr>
          <w:rStyle w:val="StyleUnderline"/>
        </w:rPr>
        <w:t xml:space="preserve"> inevitably </w:t>
      </w:r>
      <w:r w:rsidRPr="0025046F">
        <w:rPr>
          <w:rStyle w:val="StyleUnderline"/>
          <w:highlight w:val="cyan"/>
        </w:rPr>
        <w:t>pushes antitrust</w:t>
      </w:r>
      <w:r w:rsidRPr="002C5B39">
        <w:rPr>
          <w:rStyle w:val="StyleUnderline"/>
        </w:rPr>
        <w:t xml:space="preserve"> governance </w:t>
      </w:r>
      <w:r w:rsidRPr="0025046F">
        <w:rPr>
          <w:rStyle w:val="StyleUnderline"/>
          <w:highlight w:val="cyan"/>
        </w:rPr>
        <w:t>against territorial restraints in ways</w:t>
      </w:r>
      <w:r w:rsidRPr="002C5B39">
        <w:rPr>
          <w:rStyle w:val="StyleUnderline"/>
        </w:rPr>
        <w:t xml:space="preserve"> that the </w:t>
      </w:r>
      <w:r w:rsidRPr="0025046F">
        <w:rPr>
          <w:rStyle w:val="Emphasis"/>
          <w:highlight w:val="cyan"/>
        </w:rPr>
        <w:t>others do not</w:t>
      </w:r>
      <w:r>
        <w:t>. 140 Comity - one of the traditional grounds that polices the assertion of  [*526]  external rules in jurisdictional discourse - has even been declared dead when it comes to the inevitably progressive march of the antitrust regime. 141 In the Empagran decision, the Supreme Court reinforced this idea even as it held against extraterritorial assertion in that case:</w:t>
      </w:r>
    </w:p>
    <w:p w14:paraId="72813010" w14:textId="77777777" w:rsidR="00DE0175" w:rsidRDefault="00DE0175" w:rsidP="00DE0175">
      <w:pPr>
        <w:ind w:left="720"/>
      </w:pPr>
      <w:r>
        <w:t>No one denies that America's antitrust laws, when applied to foreign conduct, can interfere with a foreign nation's ability independently to regulate its own commercial affairs. But our courts have long held that application of our antitrust laws to foreign anticompetitive conduct is nonetheless reasonable, and hence consistent with principles of prescriptive comity, insofar as they reflect a legislative effort to redress domestic antitrust injury that foreign anticompetitive conduct has caused. 142</w:t>
      </w:r>
    </w:p>
    <w:p w14:paraId="611DD26B" w14:textId="77777777" w:rsidR="00DE0175" w:rsidRPr="0025046F" w:rsidRDefault="00DE0175" w:rsidP="00DE0175">
      <w:pPr>
        <w:pStyle w:val="Heading4"/>
      </w:pPr>
      <w:r>
        <w:t xml:space="preserve">CIL is </w:t>
      </w:r>
      <w:r>
        <w:rPr>
          <w:u w:val="single"/>
        </w:rPr>
        <w:t>segmented</w:t>
      </w:r>
      <w:r>
        <w:t xml:space="preserve"> case-by-case</w:t>
      </w:r>
    </w:p>
    <w:p w14:paraId="501E2F68" w14:textId="77777777" w:rsidR="00DE0175" w:rsidRDefault="00DE0175" w:rsidP="00DE0175">
      <w:r>
        <w:t xml:space="preserve">Laurence R. </w:t>
      </w:r>
      <w:r w:rsidRPr="00137B47">
        <w:rPr>
          <w:rStyle w:val="Style13ptBold"/>
        </w:rPr>
        <w:t>Helfer 16</w:t>
      </w:r>
      <w:r>
        <w:t>, Professor of Law at Duke Law School, JD from New York University, and Ingrid B. Wuerth, Associate Dean for Research and Helen Strong Curry Chair in International Law and Vanderbilt University Law School, “Customary International Law: An Instrument Choice Perspective”, Michigan Journal of International Law, 37 Mich. J. Int'l L. 563, Summer 2016, Lexis</w:t>
      </w:r>
    </w:p>
    <w:p w14:paraId="310D8F22" w14:textId="77777777" w:rsidR="00DE0175" w:rsidRPr="00651C37" w:rsidRDefault="00DE0175" w:rsidP="00DE0175">
      <w:r w:rsidRPr="00136995">
        <w:rPr>
          <w:rStyle w:val="StyleUnderline"/>
          <w:highlight w:val="cyan"/>
        </w:rPr>
        <w:t>Custom</w:t>
      </w:r>
      <w:r>
        <w:t xml:space="preserve"> also </w:t>
      </w:r>
      <w:r w:rsidRPr="00651C37">
        <w:rPr>
          <w:rStyle w:val="StyleUnderline"/>
        </w:rPr>
        <w:t xml:space="preserve">generally </w:t>
      </w:r>
      <w:r w:rsidRPr="00136995">
        <w:rPr>
          <w:rStyle w:val="StyleUnderline"/>
          <w:highlight w:val="cyan"/>
        </w:rPr>
        <w:t>arises</w:t>
      </w:r>
      <w:r w:rsidRPr="00651C37">
        <w:rPr>
          <w:rStyle w:val="StyleUnderline"/>
        </w:rPr>
        <w:t xml:space="preserve"> on a </w:t>
      </w:r>
      <w:r w:rsidRPr="00136995">
        <w:rPr>
          <w:rStyle w:val="Emphasis"/>
          <w:highlight w:val="cyan"/>
        </w:rPr>
        <w:t>rule by rule</w:t>
      </w:r>
      <w:r w:rsidRPr="00651C37">
        <w:rPr>
          <w:rStyle w:val="StyleUnderline"/>
        </w:rPr>
        <w:t xml:space="preserve"> basis. State </w:t>
      </w:r>
      <w:r w:rsidRPr="00136995">
        <w:rPr>
          <w:rStyle w:val="StyleUnderline"/>
          <w:highlight w:val="cyan"/>
        </w:rPr>
        <w:t>practice</w:t>
      </w:r>
      <w:r w:rsidRPr="00651C37">
        <w:rPr>
          <w:rStyle w:val="StyleUnderline"/>
        </w:rPr>
        <w:t xml:space="preserve"> and opinio juris </w:t>
      </w:r>
      <w:r w:rsidRPr="00136995">
        <w:rPr>
          <w:rStyle w:val="StyleUnderline"/>
          <w:highlight w:val="cyan"/>
        </w:rPr>
        <w:t xml:space="preserve">focus on a </w:t>
      </w:r>
      <w:r w:rsidRPr="00136995">
        <w:rPr>
          <w:rStyle w:val="Emphasis"/>
          <w:highlight w:val="cyan"/>
        </w:rPr>
        <w:t>single</w:t>
      </w:r>
      <w:r w:rsidRPr="00136995">
        <w:rPr>
          <w:rStyle w:val="StyleUnderline"/>
          <w:highlight w:val="cyan"/>
        </w:rPr>
        <w:t xml:space="preserve">, </w:t>
      </w:r>
      <w:r w:rsidRPr="00136995">
        <w:rPr>
          <w:rStyle w:val="Emphasis"/>
          <w:highlight w:val="cyan"/>
        </w:rPr>
        <w:t>discrete</w:t>
      </w:r>
      <w:r w:rsidRPr="00651C37">
        <w:rPr>
          <w:rStyle w:val="StyleUnderline"/>
        </w:rPr>
        <w:t xml:space="preserve"> legal </w:t>
      </w:r>
      <w:r w:rsidRPr="00136995">
        <w:rPr>
          <w:rStyle w:val="StyleUnderline"/>
          <w:highlight w:val="cyan"/>
        </w:rPr>
        <w:t>issue</w:t>
      </w:r>
      <w:r w:rsidRPr="00651C37">
        <w:rPr>
          <w:rStyle w:val="StyleUnderline"/>
        </w:rPr>
        <w:t xml:space="preserve">, often expressed at a high level of generality, </w:t>
      </w:r>
      <w:r w:rsidRPr="00136995">
        <w:rPr>
          <w:rStyle w:val="StyleUnderline"/>
          <w:highlight w:val="cyan"/>
        </w:rPr>
        <w:t>rather than a</w:t>
      </w:r>
      <w:r w:rsidRPr="00651C37">
        <w:rPr>
          <w:rStyle w:val="StyleUnderline"/>
        </w:rPr>
        <w:t xml:space="preserve"> fully fleshed-out </w:t>
      </w:r>
      <w:r w:rsidRPr="00136995">
        <w:rPr>
          <w:rStyle w:val="Emphasis"/>
          <w:highlight w:val="cyan"/>
        </w:rPr>
        <w:t>group</w:t>
      </w:r>
      <w:r w:rsidRPr="00651C37">
        <w:rPr>
          <w:rStyle w:val="StyleUnderline"/>
        </w:rPr>
        <w:t xml:space="preserve"> of norms with carefully delineated contours and exceptions. </w:t>
      </w:r>
      <w:r w:rsidRPr="00136995">
        <w:rPr>
          <w:rStyle w:val="StyleUnderline"/>
          <w:highlight w:val="cyan"/>
        </w:rPr>
        <w:t>This</w:t>
      </w:r>
      <w:r w:rsidRPr="00651C37">
        <w:rPr>
          <w:rStyle w:val="StyleUnderline"/>
        </w:rPr>
        <w:t xml:space="preserve"> partly </w:t>
      </w:r>
      <w:r w:rsidRPr="00136995">
        <w:rPr>
          <w:rStyle w:val="StyleUnderline"/>
          <w:highlight w:val="cyan"/>
        </w:rPr>
        <w:t>reflects</w:t>
      </w:r>
      <w:r w:rsidRPr="00651C37">
        <w:rPr>
          <w:rStyle w:val="StyleUnderline"/>
        </w:rPr>
        <w:t xml:space="preserve"> the largely </w:t>
      </w:r>
      <w:r w:rsidRPr="00136995">
        <w:rPr>
          <w:rStyle w:val="Emphasis"/>
          <w:highlight w:val="cyan"/>
        </w:rPr>
        <w:t>unwritten nature</w:t>
      </w:r>
      <w:r w:rsidRPr="00651C37">
        <w:rPr>
          <w:rStyle w:val="StyleUnderline"/>
        </w:rPr>
        <w:t xml:space="preserve"> of custom, </w:t>
      </w:r>
      <w:r w:rsidRPr="00136995">
        <w:rPr>
          <w:rStyle w:val="StyleUnderline"/>
          <w:highlight w:val="cyan"/>
        </w:rPr>
        <w:t>which</w:t>
      </w:r>
      <w:r w:rsidRPr="00651C37">
        <w:rPr>
          <w:rStyle w:val="StyleUnderline"/>
        </w:rPr>
        <w:t xml:space="preserve"> </w:t>
      </w:r>
      <w:r w:rsidRPr="00651C37">
        <w:rPr>
          <w:rStyle w:val="Emphasis"/>
        </w:rPr>
        <w:t>increases the cost</w:t>
      </w:r>
      <w:r w:rsidRPr="00651C37">
        <w:rPr>
          <w:rStyle w:val="StyleUnderline"/>
        </w:rPr>
        <w:t xml:space="preserve"> and </w:t>
      </w:r>
      <w:r w:rsidRPr="00136995">
        <w:rPr>
          <w:rStyle w:val="Emphasis"/>
          <w:highlight w:val="cyan"/>
        </w:rPr>
        <w:t>reduces</w:t>
      </w:r>
      <w:r w:rsidRPr="00651C37">
        <w:rPr>
          <w:rStyle w:val="Emphasis"/>
        </w:rPr>
        <w:t xml:space="preserve"> the </w:t>
      </w:r>
      <w:r w:rsidRPr="00136995">
        <w:rPr>
          <w:rStyle w:val="Emphasis"/>
          <w:highlight w:val="cyan"/>
        </w:rPr>
        <w:t>efficacy</w:t>
      </w:r>
      <w:r w:rsidRPr="00136995">
        <w:rPr>
          <w:rStyle w:val="StyleUnderline"/>
          <w:highlight w:val="cyan"/>
        </w:rPr>
        <w:t xml:space="preserve"> of establishing </w:t>
      </w:r>
      <w:r w:rsidRPr="00136995">
        <w:rPr>
          <w:rStyle w:val="Emphasis"/>
          <w:highlight w:val="cyan"/>
        </w:rPr>
        <w:t>multiple</w:t>
      </w:r>
      <w:r w:rsidRPr="00651C37">
        <w:rPr>
          <w:rStyle w:val="StyleUnderline"/>
        </w:rPr>
        <w:t xml:space="preserve">, related customs </w:t>
      </w:r>
      <w:r w:rsidRPr="00136995">
        <w:rPr>
          <w:rStyle w:val="StyleUnderline"/>
          <w:highlight w:val="cyan"/>
        </w:rPr>
        <w:t xml:space="preserve">at the </w:t>
      </w:r>
      <w:r w:rsidRPr="00136995">
        <w:rPr>
          <w:rStyle w:val="Emphasis"/>
          <w:highlight w:val="cyan"/>
        </w:rPr>
        <w:t>same time</w:t>
      </w:r>
      <w:r>
        <w:t>. But it also makes custom a useful tool for general international rules that eschew country-specific or case-specific tailoring. As Bradley and Gulati assert with reference to the custom of diplomatic immunity, "if nations can assume that the same rules of diplomatic immunity apply, no matter where, then there will be no need to negotiate specific rules every time a diplomatic mission is established in a new country."</w:t>
      </w:r>
    </w:p>
    <w:p w14:paraId="7038E9D5" w14:textId="77777777" w:rsidR="00DE0175" w:rsidRPr="007A7434" w:rsidRDefault="00DE0175" w:rsidP="00DE0175">
      <w:pPr>
        <w:pStyle w:val="Heading4"/>
      </w:pPr>
      <w:r>
        <w:rPr>
          <w:u w:val="single"/>
        </w:rPr>
        <w:t>One</w:t>
      </w:r>
      <w:r>
        <w:t xml:space="preserve"> action doesn’t establish </w:t>
      </w:r>
      <w:r>
        <w:rPr>
          <w:u w:val="single"/>
        </w:rPr>
        <w:t>consistent</w:t>
      </w:r>
      <w:r>
        <w:t xml:space="preserve"> practice AND it’ll be </w:t>
      </w:r>
      <w:r>
        <w:rPr>
          <w:u w:val="single"/>
        </w:rPr>
        <w:t>narrowed</w:t>
      </w:r>
      <w:r>
        <w:t xml:space="preserve"> by the courts</w:t>
      </w:r>
    </w:p>
    <w:p w14:paraId="526F9274" w14:textId="77777777" w:rsidR="00DE0175" w:rsidRDefault="00DE0175" w:rsidP="00DE0175">
      <w:r>
        <w:t xml:space="preserve">Hannah L. </w:t>
      </w:r>
      <w:r w:rsidRPr="007A7434">
        <w:rPr>
          <w:rStyle w:val="Style13ptBold"/>
        </w:rPr>
        <w:t>Buxbaum 6</w:t>
      </w:r>
      <w:r>
        <w:t>, Professor of Law at the Indiana University-Bloomington, “Transnational Regulatory Litigation”, Virginia Journal of International Law, 46 Va. J. Int'l L. 251, Winter 2006, Lexis</w:t>
      </w:r>
    </w:p>
    <w:p w14:paraId="1D525292" w14:textId="77777777" w:rsidR="00DE0175" w:rsidRDefault="00DE0175" w:rsidP="00DE0175">
      <w:pPr>
        <w:rPr>
          <w:sz w:val="16"/>
        </w:rPr>
      </w:pPr>
      <w:r w:rsidRPr="007A7434">
        <w:rPr>
          <w:sz w:val="16"/>
        </w:rPr>
        <w:t xml:space="preserve">In the antitrust context too, national laws reflect a wide variety of regulatory approaches and there are many issues on which there is no discernible consensus. However, a shared view emerges on the question of hard-core price-fixing. It is reflected in the Organisation for Economic Co-operation and Development's platform against hard-core cartels, 207 for instance, and in the nearly universal prohibition against  [*301]  such conduct across national systems. 208 Thus, while it is unlikely that every jurisdiction will share a regulatory approach to the letter, it is fair to conclude that some basics have the agreement of all regulating jurisdictions. 209 It is worth noting that some </w:t>
      </w:r>
      <w:r w:rsidRPr="00ED46B9">
        <w:rPr>
          <w:rStyle w:val="StyleUnderline"/>
          <w:highlight w:val="cyan"/>
        </w:rPr>
        <w:t>courts</w:t>
      </w:r>
      <w:r w:rsidRPr="007A7434">
        <w:rPr>
          <w:rStyle w:val="StyleUnderline"/>
        </w:rPr>
        <w:t xml:space="preserve"> have </w:t>
      </w:r>
      <w:r w:rsidRPr="00ED46B9">
        <w:rPr>
          <w:rStyle w:val="Emphasis"/>
          <w:highlight w:val="cyan"/>
        </w:rPr>
        <w:t>already</w:t>
      </w:r>
      <w:r w:rsidRPr="00ED46B9">
        <w:rPr>
          <w:rStyle w:val="StyleUnderline"/>
          <w:highlight w:val="cyan"/>
        </w:rPr>
        <w:t xml:space="preserve"> addressed </w:t>
      </w:r>
      <w:r w:rsidRPr="00ED46B9">
        <w:rPr>
          <w:rStyle w:val="Emphasis"/>
          <w:highlight w:val="cyan"/>
        </w:rPr>
        <w:t>arg</w:t>
      </w:r>
      <w:r w:rsidRPr="007A7434">
        <w:rPr>
          <w:rStyle w:val="StyleUnderline"/>
        </w:rPr>
        <w:t>ument</w:t>
      </w:r>
      <w:r w:rsidRPr="00ED46B9">
        <w:rPr>
          <w:rStyle w:val="Emphasis"/>
          <w:highlight w:val="cyan"/>
        </w:rPr>
        <w:t>s</w:t>
      </w:r>
      <w:r w:rsidRPr="00ED46B9">
        <w:rPr>
          <w:rStyle w:val="StyleUnderline"/>
          <w:highlight w:val="cyan"/>
        </w:rPr>
        <w:t xml:space="preserve"> that antitrust</w:t>
      </w:r>
      <w:r w:rsidRPr="007A7434">
        <w:rPr>
          <w:rStyle w:val="StyleUnderline"/>
        </w:rPr>
        <w:t xml:space="preserve"> rules </w:t>
      </w:r>
      <w:r w:rsidRPr="00ED46B9">
        <w:rPr>
          <w:rStyle w:val="StyleUnderline"/>
          <w:highlight w:val="cyan"/>
        </w:rPr>
        <w:t>rise to</w:t>
      </w:r>
      <w:r w:rsidRPr="007A7434">
        <w:rPr>
          <w:rStyle w:val="StyleUnderline"/>
        </w:rPr>
        <w:t xml:space="preserve"> the level of </w:t>
      </w:r>
      <w:r w:rsidRPr="00ED46B9">
        <w:rPr>
          <w:rStyle w:val="Emphasis"/>
          <w:highlight w:val="cyan"/>
        </w:rPr>
        <w:t>c</w:t>
      </w:r>
      <w:r w:rsidRPr="007A7434">
        <w:rPr>
          <w:rStyle w:val="StyleUnderline"/>
        </w:rPr>
        <w:t xml:space="preserve">ustomary </w:t>
      </w:r>
      <w:r w:rsidRPr="00ED46B9">
        <w:rPr>
          <w:rStyle w:val="Emphasis"/>
          <w:highlight w:val="cyan"/>
        </w:rPr>
        <w:t>i</w:t>
      </w:r>
      <w:r w:rsidRPr="007A7434">
        <w:rPr>
          <w:rStyle w:val="StyleUnderline"/>
        </w:rPr>
        <w:t xml:space="preserve">nternational </w:t>
      </w:r>
      <w:r w:rsidRPr="00ED46B9">
        <w:rPr>
          <w:rStyle w:val="Emphasis"/>
          <w:highlight w:val="cyan"/>
        </w:rPr>
        <w:t>l</w:t>
      </w:r>
      <w:r w:rsidRPr="007A7434">
        <w:rPr>
          <w:rStyle w:val="StyleUnderline"/>
        </w:rPr>
        <w:t>aw, in the form of attempts to bring competition law-based tort claims under the ATCA</w:t>
      </w:r>
      <w:r w:rsidRPr="007A7434">
        <w:rPr>
          <w:sz w:val="16"/>
        </w:rPr>
        <w:t xml:space="preserve">. 210 </w:t>
      </w:r>
      <w:r w:rsidRPr="00ED46B9">
        <w:rPr>
          <w:rStyle w:val="StyleUnderline"/>
          <w:highlight w:val="cyan"/>
        </w:rPr>
        <w:t>In</w:t>
      </w:r>
      <w:r w:rsidRPr="007A7434">
        <w:rPr>
          <w:rStyle w:val="StyleUnderline"/>
        </w:rPr>
        <w:t xml:space="preserve"> relatively </w:t>
      </w:r>
      <w:r w:rsidRPr="00ED46B9">
        <w:rPr>
          <w:rStyle w:val="Emphasis"/>
          <w:highlight w:val="cyan"/>
        </w:rPr>
        <w:t>cursory statements</w:t>
      </w:r>
      <w:r w:rsidRPr="007A7434">
        <w:rPr>
          <w:rStyle w:val="StyleUnderline"/>
        </w:rPr>
        <w:t xml:space="preserve">, these </w:t>
      </w:r>
      <w:r w:rsidRPr="00ED46B9">
        <w:rPr>
          <w:rStyle w:val="StyleUnderline"/>
          <w:highlight w:val="cyan"/>
        </w:rPr>
        <w:t>courts</w:t>
      </w:r>
      <w:r w:rsidRPr="007A7434">
        <w:rPr>
          <w:rStyle w:val="StyleUnderline"/>
        </w:rPr>
        <w:t xml:space="preserve"> have </w:t>
      </w:r>
      <w:r w:rsidRPr="00ED46B9">
        <w:rPr>
          <w:rStyle w:val="Emphasis"/>
          <w:highlight w:val="cyan"/>
        </w:rPr>
        <w:t>rejected</w:t>
      </w:r>
      <w:r w:rsidRPr="007A7434">
        <w:rPr>
          <w:rStyle w:val="StyleUnderline"/>
        </w:rPr>
        <w:t xml:space="preserve"> such </w:t>
      </w:r>
      <w:r w:rsidRPr="00ED46B9">
        <w:rPr>
          <w:rStyle w:val="StyleUnderline"/>
          <w:highlight w:val="cyan"/>
        </w:rPr>
        <w:t>claims, concluding</w:t>
      </w:r>
      <w:r w:rsidRPr="007A7434">
        <w:rPr>
          <w:rStyle w:val="StyleUnderline"/>
        </w:rPr>
        <w:t xml:space="preserve"> that </w:t>
      </w:r>
      <w:r w:rsidRPr="00ED46B9">
        <w:rPr>
          <w:rStyle w:val="Emphasis"/>
          <w:highlight w:val="cyan"/>
        </w:rPr>
        <w:t>c</w:t>
      </w:r>
      <w:r w:rsidRPr="007A7434">
        <w:rPr>
          <w:sz w:val="16"/>
        </w:rPr>
        <w:t xml:space="preserve">ustomary </w:t>
      </w:r>
      <w:r w:rsidRPr="00ED46B9">
        <w:rPr>
          <w:rStyle w:val="Emphasis"/>
          <w:highlight w:val="cyan"/>
        </w:rPr>
        <w:t>i</w:t>
      </w:r>
      <w:r w:rsidRPr="007A7434">
        <w:rPr>
          <w:sz w:val="16"/>
        </w:rPr>
        <w:t xml:space="preserve">nternational </w:t>
      </w:r>
      <w:r w:rsidRPr="00ED46B9">
        <w:rPr>
          <w:rStyle w:val="Emphasis"/>
          <w:highlight w:val="cyan"/>
        </w:rPr>
        <w:t>l</w:t>
      </w:r>
      <w:r w:rsidRPr="007A7434">
        <w:rPr>
          <w:sz w:val="16"/>
        </w:rPr>
        <w:t xml:space="preserve">aw </w:t>
      </w:r>
      <w:r w:rsidRPr="00ED46B9">
        <w:rPr>
          <w:rStyle w:val="StyleUnderline"/>
          <w:highlight w:val="cyan"/>
        </w:rPr>
        <w:t>requires</w:t>
      </w:r>
      <w:r w:rsidRPr="007A7434">
        <w:rPr>
          <w:rStyle w:val="StyleUnderline"/>
        </w:rPr>
        <w:t xml:space="preserve"> a level of </w:t>
      </w:r>
      <w:r w:rsidRPr="00ED46B9">
        <w:rPr>
          <w:rStyle w:val="Emphasis"/>
          <w:highlight w:val="cyan"/>
        </w:rPr>
        <w:t>consistent</w:t>
      </w:r>
      <w:r w:rsidRPr="007A7434">
        <w:rPr>
          <w:rStyle w:val="StyleUnderline"/>
        </w:rPr>
        <w:t xml:space="preserve"> state </w:t>
      </w:r>
      <w:r w:rsidRPr="00ED46B9">
        <w:rPr>
          <w:rStyle w:val="StyleUnderline"/>
          <w:highlight w:val="cyan"/>
        </w:rPr>
        <w:t xml:space="preserve">practice that does </w:t>
      </w:r>
      <w:r w:rsidRPr="00ED46B9">
        <w:rPr>
          <w:rStyle w:val="Emphasis"/>
          <w:highlight w:val="cyan"/>
        </w:rPr>
        <w:t>not exist</w:t>
      </w:r>
      <w:r w:rsidRPr="00ED46B9">
        <w:rPr>
          <w:rStyle w:val="StyleUnderline"/>
          <w:highlight w:val="cyan"/>
        </w:rPr>
        <w:t xml:space="preserve"> in</w:t>
      </w:r>
      <w:r w:rsidRPr="007A7434">
        <w:rPr>
          <w:rStyle w:val="StyleUnderline"/>
        </w:rPr>
        <w:t xml:space="preserve"> the </w:t>
      </w:r>
      <w:r w:rsidRPr="00ED46B9">
        <w:rPr>
          <w:rStyle w:val="StyleUnderline"/>
          <w:highlight w:val="cyan"/>
        </w:rPr>
        <w:t>antitrust</w:t>
      </w:r>
      <w:r w:rsidRPr="007A7434">
        <w:rPr>
          <w:rStyle w:val="StyleUnderline"/>
        </w:rPr>
        <w:t xml:space="preserve"> field today</w:t>
      </w:r>
      <w:r w:rsidRPr="007A7434">
        <w:rPr>
          <w:sz w:val="16"/>
        </w:rPr>
        <w:t xml:space="preserve">. 211 However, the courts approached the question not with respect to individual norms but with respect to antitrust systems more broadly, where, as noted above, </w:t>
      </w:r>
      <w:r w:rsidRPr="00ED46B9">
        <w:rPr>
          <w:rStyle w:val="StyleUnderline"/>
          <w:highlight w:val="cyan"/>
        </w:rPr>
        <w:t xml:space="preserve">there is </w:t>
      </w:r>
      <w:r w:rsidRPr="00ED46B9">
        <w:rPr>
          <w:rStyle w:val="Emphasis"/>
          <w:highlight w:val="cyan"/>
        </w:rPr>
        <w:t>no</w:t>
      </w:r>
      <w:r w:rsidRPr="007A7434">
        <w:rPr>
          <w:rStyle w:val="Emphasis"/>
        </w:rPr>
        <w:t xml:space="preserve"> general </w:t>
      </w:r>
      <w:r w:rsidRPr="00ED46B9">
        <w:rPr>
          <w:rStyle w:val="Emphasis"/>
          <w:highlight w:val="cyan"/>
        </w:rPr>
        <w:t>consensus</w:t>
      </w:r>
      <w:r w:rsidRPr="007A7434">
        <w:rPr>
          <w:sz w:val="16"/>
        </w:rPr>
        <w:t>. 212 Their conclusions therefore do not undermine the possibility that national systems share particular individual norms, including a prohibition of hard-core price-fixing.</w:t>
      </w:r>
    </w:p>
    <w:p w14:paraId="7A366A20" w14:textId="77777777" w:rsidR="00DE0175" w:rsidRPr="0046128B" w:rsidRDefault="00DE0175" w:rsidP="00DE0175"/>
    <w:p w14:paraId="4E96A58E" w14:textId="77777777" w:rsidR="00802D03" w:rsidRDefault="00802D03" w:rsidP="00802D03"/>
    <w:p w14:paraId="045A1ABF" w14:textId="77777777" w:rsidR="00802D03" w:rsidRPr="00B55AD5" w:rsidRDefault="00802D03" w:rsidP="00802D03"/>
    <w:p w14:paraId="2CC2C020" w14:textId="77777777" w:rsidR="00802D03" w:rsidRPr="00802D03" w:rsidRDefault="00802D03" w:rsidP="00802D03"/>
    <w:sectPr w:rsidR="00802D03" w:rsidRPr="0080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panose1 w:val="020B0300000000000000"/>
    <w:charset w:val="4E"/>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libri"/>
    <w:panose1 w:val="020B0604020202020204"/>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0"/>
    <w:family w:val="script"/>
    <w:pitch w:val="variable"/>
    <w:sig w:usb0="80002043" w:usb1="00000000" w:usb2="00000080" w:usb3="00000000" w:csb0="00000001" w:csb1="00000000"/>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F113BA"/>
    <w:multiLevelType w:val="hybridMultilevel"/>
    <w:tmpl w:val="F6F4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02085E"/>
    <w:multiLevelType w:val="hybridMultilevel"/>
    <w:tmpl w:val="3BA0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534088"/>
    <w:multiLevelType w:val="hybridMultilevel"/>
    <w:tmpl w:val="E84E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4D06C3"/>
    <w:multiLevelType w:val="hybridMultilevel"/>
    <w:tmpl w:val="1D10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F65BA"/>
    <w:multiLevelType w:val="hybridMultilevel"/>
    <w:tmpl w:val="D0A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480546"/>
    <w:multiLevelType w:val="hybridMultilevel"/>
    <w:tmpl w:val="1BD4FA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024F5C"/>
    <w:multiLevelType w:val="hybridMultilevel"/>
    <w:tmpl w:val="6546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2C544AF"/>
    <w:multiLevelType w:val="hybridMultilevel"/>
    <w:tmpl w:val="74E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A158D2"/>
    <w:multiLevelType w:val="hybridMultilevel"/>
    <w:tmpl w:val="894A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232A47"/>
    <w:multiLevelType w:val="hybridMultilevel"/>
    <w:tmpl w:val="3512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18411A"/>
    <w:multiLevelType w:val="hybridMultilevel"/>
    <w:tmpl w:val="AA3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981A9F"/>
    <w:multiLevelType w:val="hybridMultilevel"/>
    <w:tmpl w:val="EC3E9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9F29D1"/>
    <w:multiLevelType w:val="hybridMultilevel"/>
    <w:tmpl w:val="C8B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97527A"/>
    <w:multiLevelType w:val="hybridMultilevel"/>
    <w:tmpl w:val="AD9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D5798B"/>
    <w:multiLevelType w:val="hybridMultilevel"/>
    <w:tmpl w:val="33F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16"/>
  </w:num>
  <w:num w:numId="3">
    <w:abstractNumId w:val="31"/>
  </w:num>
  <w:num w:numId="4">
    <w:abstractNumId w:val="29"/>
  </w:num>
  <w:num w:numId="5">
    <w:abstractNumId w:val="42"/>
  </w:num>
  <w:num w:numId="6">
    <w:abstractNumId w:val="19"/>
  </w:num>
  <w:num w:numId="7">
    <w:abstractNumId w:val="41"/>
  </w:num>
  <w:num w:numId="8">
    <w:abstractNumId w:val="38"/>
  </w:num>
  <w:num w:numId="9">
    <w:abstractNumId w:val="27"/>
  </w:num>
  <w:num w:numId="10">
    <w:abstractNumId w:val="36"/>
  </w:num>
  <w:num w:numId="11">
    <w:abstractNumId w:val="18"/>
  </w:num>
  <w:num w:numId="12">
    <w:abstractNumId w:val="43"/>
  </w:num>
  <w:num w:numId="13">
    <w:abstractNumId w:val="14"/>
  </w:num>
  <w:num w:numId="14">
    <w:abstractNumId w:val="45"/>
  </w:num>
  <w:num w:numId="15">
    <w:abstractNumId w:val="44"/>
  </w:num>
  <w:num w:numId="16">
    <w:abstractNumId w:val="22"/>
  </w:num>
  <w:num w:numId="17">
    <w:abstractNumId w:val="26"/>
  </w:num>
  <w:num w:numId="18">
    <w:abstractNumId w:val="28"/>
  </w:num>
  <w:num w:numId="19">
    <w:abstractNumId w:val="39"/>
  </w:num>
  <w:num w:numId="20">
    <w:abstractNumId w:val="46"/>
  </w:num>
  <w:num w:numId="21">
    <w:abstractNumId w:val="13"/>
  </w:num>
  <w:num w:numId="22">
    <w:abstractNumId w:val="37"/>
  </w:num>
  <w:num w:numId="23">
    <w:abstractNumId w:val="34"/>
  </w:num>
  <w:num w:numId="24">
    <w:abstractNumId w:val="10"/>
  </w:num>
  <w:num w:numId="25">
    <w:abstractNumId w:val="8"/>
  </w:num>
  <w:num w:numId="26">
    <w:abstractNumId w:val="7"/>
  </w:num>
  <w:num w:numId="27">
    <w:abstractNumId w:val="6"/>
  </w:num>
  <w:num w:numId="28">
    <w:abstractNumId w:val="5"/>
  </w:num>
  <w:num w:numId="29">
    <w:abstractNumId w:val="9"/>
  </w:num>
  <w:num w:numId="30">
    <w:abstractNumId w:val="4"/>
  </w:num>
  <w:num w:numId="31">
    <w:abstractNumId w:val="3"/>
  </w:num>
  <w:num w:numId="32">
    <w:abstractNumId w:val="2"/>
  </w:num>
  <w:num w:numId="33">
    <w:abstractNumId w:val="1"/>
  </w:num>
  <w:num w:numId="34">
    <w:abstractNumId w:val="40"/>
  </w:num>
  <w:num w:numId="35">
    <w:abstractNumId w:val="15"/>
  </w:num>
  <w:num w:numId="36">
    <w:abstractNumId w:val="30"/>
  </w:num>
  <w:num w:numId="37">
    <w:abstractNumId w:val="35"/>
  </w:num>
  <w:num w:numId="38">
    <w:abstractNumId w:val="20"/>
  </w:num>
  <w:num w:numId="39">
    <w:abstractNumId w:val="33"/>
  </w:num>
  <w:num w:numId="40">
    <w:abstractNumId w:val="11"/>
  </w:num>
  <w:num w:numId="41">
    <w:abstractNumId w:val="17"/>
  </w:num>
  <w:num w:numId="42">
    <w:abstractNumId w:val="32"/>
  </w:num>
  <w:num w:numId="43">
    <w:abstractNumId w:val="21"/>
  </w:num>
  <w:num w:numId="44">
    <w:abstractNumId w:val="23"/>
  </w:num>
  <w:num w:numId="45">
    <w:abstractNumId w:val="12"/>
  </w:num>
  <w:num w:numId="46">
    <w:abstractNumId w:val="25"/>
  </w:num>
  <w:num w:numId="47">
    <w:abstractNumId w:val="0"/>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12683254032"/>
    <w:docVar w:name="VerbatimVersion" w:val="5.1"/>
  </w:docVars>
  <w:rsids>
    <w:rsidRoot w:val="00EB2BF8"/>
    <w:rsid w:val="000139A3"/>
    <w:rsid w:val="000C4619"/>
    <w:rsid w:val="00100833"/>
    <w:rsid w:val="00104529"/>
    <w:rsid w:val="00105942"/>
    <w:rsid w:val="00107396"/>
    <w:rsid w:val="001216B0"/>
    <w:rsid w:val="00144A4C"/>
    <w:rsid w:val="00173CF6"/>
    <w:rsid w:val="001745D5"/>
    <w:rsid w:val="00176AB0"/>
    <w:rsid w:val="00177B7D"/>
    <w:rsid w:val="0018206C"/>
    <w:rsid w:val="0018322D"/>
    <w:rsid w:val="001B5776"/>
    <w:rsid w:val="001E527A"/>
    <w:rsid w:val="001F78CE"/>
    <w:rsid w:val="00204045"/>
    <w:rsid w:val="0021218B"/>
    <w:rsid w:val="00251FC7"/>
    <w:rsid w:val="00260048"/>
    <w:rsid w:val="002855A7"/>
    <w:rsid w:val="002B146A"/>
    <w:rsid w:val="002B5E17"/>
    <w:rsid w:val="002E7BBD"/>
    <w:rsid w:val="00315690"/>
    <w:rsid w:val="00316B75"/>
    <w:rsid w:val="00325646"/>
    <w:rsid w:val="003460F2"/>
    <w:rsid w:val="0038158C"/>
    <w:rsid w:val="003902BA"/>
    <w:rsid w:val="003A09E2"/>
    <w:rsid w:val="00407037"/>
    <w:rsid w:val="004605D6"/>
    <w:rsid w:val="004C60E8"/>
    <w:rsid w:val="004D182E"/>
    <w:rsid w:val="004E3579"/>
    <w:rsid w:val="004E728B"/>
    <w:rsid w:val="004F39E0"/>
    <w:rsid w:val="004F56DE"/>
    <w:rsid w:val="004F6B35"/>
    <w:rsid w:val="00502FE1"/>
    <w:rsid w:val="00537BD5"/>
    <w:rsid w:val="00567A88"/>
    <w:rsid w:val="0057268A"/>
    <w:rsid w:val="005805E7"/>
    <w:rsid w:val="005D2912"/>
    <w:rsid w:val="006065BD"/>
    <w:rsid w:val="00621959"/>
    <w:rsid w:val="00645FA9"/>
    <w:rsid w:val="00647866"/>
    <w:rsid w:val="00665003"/>
    <w:rsid w:val="00694DC8"/>
    <w:rsid w:val="006A2AD0"/>
    <w:rsid w:val="006B0A63"/>
    <w:rsid w:val="006C2375"/>
    <w:rsid w:val="006D4ECC"/>
    <w:rsid w:val="00702704"/>
    <w:rsid w:val="00722258"/>
    <w:rsid w:val="007243E5"/>
    <w:rsid w:val="00755B52"/>
    <w:rsid w:val="00756B59"/>
    <w:rsid w:val="00766EA0"/>
    <w:rsid w:val="007A2226"/>
    <w:rsid w:val="007F5B66"/>
    <w:rsid w:val="00802D03"/>
    <w:rsid w:val="00813FCF"/>
    <w:rsid w:val="00823A1C"/>
    <w:rsid w:val="00845B9D"/>
    <w:rsid w:val="00860984"/>
    <w:rsid w:val="00881F8C"/>
    <w:rsid w:val="008B3ECB"/>
    <w:rsid w:val="008B4E85"/>
    <w:rsid w:val="008C14AF"/>
    <w:rsid w:val="008C1B2E"/>
    <w:rsid w:val="0091627E"/>
    <w:rsid w:val="00930860"/>
    <w:rsid w:val="0097032B"/>
    <w:rsid w:val="009D2EAD"/>
    <w:rsid w:val="009D54B2"/>
    <w:rsid w:val="009E1922"/>
    <w:rsid w:val="009F7ED2"/>
    <w:rsid w:val="00A3045C"/>
    <w:rsid w:val="00A45CA3"/>
    <w:rsid w:val="00A93661"/>
    <w:rsid w:val="00A95652"/>
    <w:rsid w:val="00AA75D5"/>
    <w:rsid w:val="00AB60BF"/>
    <w:rsid w:val="00AC0AB8"/>
    <w:rsid w:val="00B33C6D"/>
    <w:rsid w:val="00B4508F"/>
    <w:rsid w:val="00B55AD5"/>
    <w:rsid w:val="00B73A13"/>
    <w:rsid w:val="00B8057C"/>
    <w:rsid w:val="00BD6238"/>
    <w:rsid w:val="00BF593B"/>
    <w:rsid w:val="00BF773A"/>
    <w:rsid w:val="00BF7E81"/>
    <w:rsid w:val="00C13773"/>
    <w:rsid w:val="00C17CC8"/>
    <w:rsid w:val="00C44811"/>
    <w:rsid w:val="00C83417"/>
    <w:rsid w:val="00C9604F"/>
    <w:rsid w:val="00CA19AA"/>
    <w:rsid w:val="00CB0341"/>
    <w:rsid w:val="00CC5298"/>
    <w:rsid w:val="00CD35BB"/>
    <w:rsid w:val="00CD736E"/>
    <w:rsid w:val="00CD798D"/>
    <w:rsid w:val="00CE161E"/>
    <w:rsid w:val="00CF59A8"/>
    <w:rsid w:val="00D325A9"/>
    <w:rsid w:val="00D36A8A"/>
    <w:rsid w:val="00D61409"/>
    <w:rsid w:val="00D6691E"/>
    <w:rsid w:val="00D71170"/>
    <w:rsid w:val="00DA1C92"/>
    <w:rsid w:val="00DA25D4"/>
    <w:rsid w:val="00DA6538"/>
    <w:rsid w:val="00DE0175"/>
    <w:rsid w:val="00E15E75"/>
    <w:rsid w:val="00E5262C"/>
    <w:rsid w:val="00E53C50"/>
    <w:rsid w:val="00E71125"/>
    <w:rsid w:val="00E91355"/>
    <w:rsid w:val="00EB2BF8"/>
    <w:rsid w:val="00EC7DC4"/>
    <w:rsid w:val="00ED30CF"/>
    <w:rsid w:val="00EF6417"/>
    <w:rsid w:val="00EF6BB8"/>
    <w:rsid w:val="00F176EF"/>
    <w:rsid w:val="00F45E10"/>
    <w:rsid w:val="00F55CF3"/>
    <w:rsid w:val="00F6364A"/>
    <w:rsid w:val="00F67CCE"/>
    <w:rsid w:val="00F9113A"/>
    <w:rsid w:val="00F96B75"/>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07FB"/>
  <w15:chartTrackingRefBased/>
  <w15:docId w15:val="{7F9C0098-FCEA-4D86-915A-613BC727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D182E"/>
    <w:rPr>
      <w:rFonts w:ascii="Calibri" w:eastAsiaTheme="minorEastAsia" w:hAnsi="Calibri"/>
      <w:szCs w:val="24"/>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4D18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4D182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9"/>
    <w:unhideWhenUsed/>
    <w:qFormat/>
    <w:rsid w:val="004D182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ta,small space,t,Ta,Medium Grid 21,T,No Spacing111111,No Spacing211,No Spacing4,Car, Ch"/>
    <w:basedOn w:val="Normal"/>
    <w:next w:val="Normal"/>
    <w:link w:val="Heading4Char"/>
    <w:uiPriority w:val="9"/>
    <w:unhideWhenUsed/>
    <w:qFormat/>
    <w:rsid w:val="004D182E"/>
    <w:pPr>
      <w:keepNext/>
      <w:keepLines/>
      <w:spacing w:before="40" w:after="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EB2BF8"/>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EB2BF8"/>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EB2BF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B2BF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B2BF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4D18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182E"/>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4D182E"/>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4D182E"/>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4D182E"/>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ta Char"/>
    <w:basedOn w:val="DefaultParagraphFont"/>
    <w:link w:val="Heading4"/>
    <w:uiPriority w:val="9"/>
    <w:rsid w:val="004D182E"/>
    <w:rPr>
      <w:rFonts w:ascii="Calibri" w:eastAsiaTheme="majorEastAsia" w:hAnsi="Calibri" w:cstheme="majorBidi"/>
      <w:b/>
      <w:bCs/>
      <w:sz w:val="26"/>
      <w:szCs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20"/>
    <w:qFormat/>
    <w:rsid w:val="004D182E"/>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4D182E"/>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cite"/>
    <w:basedOn w:val="DefaultParagraphFont"/>
    <w:uiPriority w:val="1"/>
    <w:qFormat/>
    <w:rsid w:val="004D182E"/>
    <w:rPr>
      <w:b w:val="0"/>
      <w:sz w:val="22"/>
      <w:u w:val="single"/>
    </w:rPr>
  </w:style>
  <w:style w:type="character" w:styleId="Hyperlink">
    <w:name w:val="Hyperlink"/>
    <w:aliases w:val="No Spacing Char,Note Level 2 Char,Card Format Char,Note Level 21 Char,ClearFormatting Char,Clear Char,DDI Tag Char,Tag Title Char,No Spacing51 Char,No Spacing11211 Char,Tag and Ci Char,No Spacing8 Char,Dont u Char,No Spacing1111111 Char,Read,TA"/>
    <w:basedOn w:val="DefaultParagraphFont"/>
    <w:link w:val="NoSpacing"/>
    <w:uiPriority w:val="99"/>
    <w:unhideWhenUsed/>
    <w:rsid w:val="004D182E"/>
    <w:rPr>
      <w:color w:val="auto"/>
      <w:u w:val="none"/>
    </w:rPr>
  </w:style>
  <w:style w:type="character" w:styleId="FollowedHyperlink">
    <w:name w:val="FollowedHyperlink"/>
    <w:basedOn w:val="DefaultParagraphFont"/>
    <w:uiPriority w:val="99"/>
    <w:unhideWhenUsed/>
    <w:rsid w:val="004D182E"/>
    <w:rPr>
      <w:color w:val="auto"/>
      <w:u w:val="none"/>
    </w:rPr>
  </w:style>
  <w:style w:type="character" w:customStyle="1" w:styleId="Heading5Char">
    <w:name w:val="Heading 5 Char"/>
    <w:aliases w:val="Text Char,Blocks Char"/>
    <w:basedOn w:val="DefaultParagraphFont"/>
    <w:link w:val="Heading5"/>
    <w:rsid w:val="00EB2BF8"/>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EB2BF8"/>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EB2BF8"/>
    <w:rPr>
      <w:rFonts w:ascii="Calibri" w:eastAsia="Times New Roman" w:hAnsi="Calibri" w:cs="Arial"/>
      <w:b/>
      <w:kern w:val="32"/>
      <w:sz w:val="24"/>
      <w:szCs w:val="24"/>
    </w:rPr>
  </w:style>
  <w:style w:type="character" w:customStyle="1" w:styleId="Heading8Char">
    <w:name w:val="Heading 8 Char"/>
    <w:basedOn w:val="DefaultParagraphFont"/>
    <w:link w:val="Heading8"/>
    <w:rsid w:val="00EB2BF8"/>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EB2BF8"/>
    <w:rPr>
      <w:rFonts w:ascii="Calibri" w:eastAsia="Times New Roman" w:hAnsi="Calibri" w:cs="Arial"/>
      <w:b/>
      <w:kern w:val="32"/>
      <w:sz w:val="32"/>
      <w:szCs w:val="24"/>
      <w:u w:val="single"/>
    </w:rPr>
  </w:style>
  <w:style w:type="paragraph" w:customStyle="1" w:styleId="Analytics">
    <w:name w:val="Analytics"/>
    <w:basedOn w:val="Heading4"/>
    <w:link w:val="AnalyticsChar"/>
    <w:autoRedefine/>
    <w:uiPriority w:val="4"/>
    <w:qFormat/>
    <w:rsid w:val="00EB2BF8"/>
  </w:style>
  <w:style w:type="character" w:customStyle="1" w:styleId="AnalyticsChar">
    <w:name w:val="Analytics Char"/>
    <w:basedOn w:val="Heading4Char"/>
    <w:link w:val="Analytics"/>
    <w:uiPriority w:val="4"/>
    <w:rsid w:val="00EB2BF8"/>
    <w:rPr>
      <w:rFonts w:ascii="Calibri" w:eastAsiaTheme="majorEastAsia" w:hAnsi="Calibri" w:cstheme="majorBidi"/>
      <w:b/>
      <w:bCs/>
      <w:iCs w:val="0"/>
      <w:sz w:val="26"/>
      <w:szCs w:val="26"/>
    </w:rPr>
  </w:style>
  <w:style w:type="paragraph" w:customStyle="1" w:styleId="JordanAnalytics">
    <w:name w:val="Jordan Analytics"/>
    <w:basedOn w:val="Heading4"/>
    <w:link w:val="JordanAnalyticsChar"/>
    <w:autoRedefine/>
    <w:uiPriority w:val="4"/>
    <w:qFormat/>
    <w:rsid w:val="00EB2BF8"/>
  </w:style>
  <w:style w:type="character" w:customStyle="1" w:styleId="JordanAnalyticsChar">
    <w:name w:val="Jordan Analytics Char"/>
    <w:basedOn w:val="DefaultParagraphFont"/>
    <w:link w:val="JordanAnalytics"/>
    <w:uiPriority w:val="4"/>
    <w:rsid w:val="00EB2BF8"/>
    <w:rPr>
      <w:rFonts w:ascii="Calibri" w:eastAsiaTheme="majorEastAsia" w:hAnsi="Calibri" w:cstheme="majorBidi"/>
      <w:b/>
      <w:iCs/>
      <w:sz w:val="26"/>
    </w:rPr>
  </w:style>
  <w:style w:type="paragraph" w:customStyle="1" w:styleId="Analytic">
    <w:name w:val="Analytic"/>
    <w:link w:val="AnalyticChar"/>
    <w:autoRedefine/>
    <w:uiPriority w:val="4"/>
    <w:qFormat/>
    <w:rsid w:val="00A3045C"/>
    <w:pPr>
      <w:spacing w:before="200" w:after="0" w:line="240" w:lineRule="auto"/>
    </w:pPr>
    <w:rPr>
      <w:rFonts w:eastAsiaTheme="minorEastAsia" w:cs="Times New Roman"/>
      <w:b/>
      <w:color w:val="44546A" w:themeColor="text2"/>
      <w:sz w:val="26"/>
      <w:szCs w:val="24"/>
    </w:rPr>
  </w:style>
  <w:style w:type="character" w:customStyle="1" w:styleId="AnalyticChar">
    <w:name w:val="Analytic Char"/>
    <w:basedOn w:val="DefaultParagraphFont"/>
    <w:link w:val="Analytic"/>
    <w:uiPriority w:val="4"/>
    <w:rsid w:val="00A3045C"/>
    <w:rPr>
      <w:rFonts w:eastAsiaTheme="minorEastAsia" w:cs="Times New Roman"/>
      <w:b/>
      <w:color w:val="44546A" w:themeColor="text2"/>
      <w:sz w:val="26"/>
      <w:szCs w:val="24"/>
    </w:rPr>
  </w:style>
  <w:style w:type="character" w:styleId="UnresolvedMention">
    <w:name w:val="Unresolved Mention"/>
    <w:basedOn w:val="DefaultParagraphFont"/>
    <w:uiPriority w:val="99"/>
    <w:semiHidden/>
    <w:unhideWhenUsed/>
    <w:rsid w:val="00EB2BF8"/>
    <w:rPr>
      <w:color w:val="605E5C"/>
      <w:shd w:val="clear" w:color="auto" w:fill="E1DFDD"/>
    </w:rPr>
  </w:style>
  <w:style w:type="paragraph" w:customStyle="1" w:styleId="textbold">
    <w:name w:val="text bold"/>
    <w:basedOn w:val="Normal"/>
    <w:link w:val="Emphasis"/>
    <w:uiPriority w:val="20"/>
    <w:qFormat/>
    <w:rsid w:val="00EB2BF8"/>
    <w:pPr>
      <w:widowControl w:val="0"/>
      <w:pBdr>
        <w:top w:val="single" w:sz="12" w:space="0" w:color="auto"/>
        <w:left w:val="single" w:sz="12" w:space="0" w:color="auto"/>
        <w:bottom w:val="single" w:sz="12" w:space="0" w:color="auto"/>
        <w:right w:val="single" w:sz="12" w:space="0" w:color="auto"/>
      </w:pBdr>
      <w:spacing w:line="256" w:lineRule="auto"/>
      <w:ind w:left="720"/>
      <w:jc w:val="both"/>
    </w:pPr>
    <w:rPr>
      <w:rFonts w:eastAsiaTheme="minorHAnsi"/>
      <w:b/>
      <w:iCs/>
      <w:szCs w:val="22"/>
      <w:u w:val="single"/>
    </w:rPr>
  </w:style>
  <w:style w:type="paragraph" w:styleId="NoSpacing">
    <w:name w:val="No Spacing"/>
    <w:aliases w:val="Note Level 2,Card Format,Note Level 21,ClearFormatting,Clear,DDI Tag,Tag Title,No Spacing51,No Spacing11211,Tag and Ci,No Spacing8,Dont u,No Spacing1111111,No Spacing6,No Spacing1,ca,No Spacing311,No Spacing7,Very Small Text,No Spacing tnr"/>
    <w:basedOn w:val="Heading1"/>
    <w:link w:val="Hyperlink"/>
    <w:autoRedefine/>
    <w:uiPriority w:val="99"/>
    <w:qFormat/>
    <w:rsid w:val="00EB2BF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 w:type="paragraph" w:styleId="ListParagraph">
    <w:name w:val="List Paragraph"/>
    <w:aliases w:val="6 font"/>
    <w:basedOn w:val="Normal"/>
    <w:uiPriority w:val="99"/>
    <w:unhideWhenUsed/>
    <w:qFormat/>
    <w:rsid w:val="00EB2BF8"/>
    <w:pPr>
      <w:ind w:left="720"/>
      <w:contextualSpacing/>
    </w:pPr>
  </w:style>
  <w:style w:type="paragraph" w:customStyle="1" w:styleId="Emphasis1">
    <w:name w:val="Emphasis1"/>
    <w:basedOn w:val="Normal"/>
    <w:autoRedefine/>
    <w:uiPriority w:val="7"/>
    <w:qFormat/>
    <w:rsid w:val="00EB2BF8"/>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paragraph" w:customStyle="1" w:styleId="UnderlinePara">
    <w:name w:val="Underline Para"/>
    <w:basedOn w:val="Normal"/>
    <w:uiPriority w:val="6"/>
    <w:qFormat/>
    <w:rsid w:val="00EB2BF8"/>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EB2BF8"/>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EB2BF8"/>
    <w:pPr>
      <w:outlineLvl w:val="0"/>
    </w:pPr>
    <w:rPr>
      <w:rFonts w:asciiTheme="minorHAnsi" w:hAnsiTheme="minorHAnsi"/>
      <w:u w:val="single"/>
    </w:rPr>
  </w:style>
  <w:style w:type="character" w:customStyle="1" w:styleId="TitleChar">
    <w:name w:val="Title Char"/>
    <w:aliases w:val="Block Heading Char1"/>
    <w:basedOn w:val="DefaultParagraphFont"/>
    <w:uiPriority w:val="6"/>
    <w:qFormat/>
    <w:rsid w:val="00EB2BF8"/>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EB2BF8"/>
    <w:rPr>
      <w:u w:val="single"/>
    </w:rPr>
  </w:style>
  <w:style w:type="character" w:customStyle="1" w:styleId="Style4Char">
    <w:name w:val="Style4 Char"/>
    <w:basedOn w:val="DefaultParagraphFont"/>
    <w:link w:val="Style4"/>
    <w:rsid w:val="00EB2BF8"/>
    <w:rPr>
      <w:rFonts w:ascii="Arial Narrow" w:hAnsi="Arial Narrow"/>
      <w:szCs w:val="24"/>
      <w:u w:val="single"/>
    </w:rPr>
  </w:style>
  <w:style w:type="paragraph" w:customStyle="1" w:styleId="Style4">
    <w:name w:val="Style4"/>
    <w:basedOn w:val="Normal"/>
    <w:link w:val="Style4Char"/>
    <w:qFormat/>
    <w:rsid w:val="00EB2BF8"/>
    <w:rPr>
      <w:rFonts w:ascii="Arial Narrow" w:hAnsi="Arial Narrow"/>
      <w:u w:val="single"/>
    </w:rPr>
  </w:style>
  <w:style w:type="paragraph" w:customStyle="1" w:styleId="CiteSpacing">
    <w:name w:val="Cite Spacing"/>
    <w:basedOn w:val="Normal"/>
    <w:uiPriority w:val="4"/>
    <w:qFormat/>
    <w:rsid w:val="00EB2BF8"/>
    <w:pPr>
      <w:spacing w:before="60" w:after="60"/>
    </w:pPr>
  </w:style>
  <w:style w:type="character" w:customStyle="1" w:styleId="pmterms1">
    <w:name w:val="pmterms1"/>
    <w:basedOn w:val="DefaultParagraphFont"/>
    <w:rsid w:val="00EB2BF8"/>
  </w:style>
  <w:style w:type="character" w:customStyle="1" w:styleId="Style1Char">
    <w:name w:val="Style1 Char"/>
    <w:basedOn w:val="DefaultParagraphFont"/>
    <w:rsid w:val="00EB2BF8"/>
    <w:rPr>
      <w:rFonts w:eastAsia="SimSun"/>
      <w:sz w:val="20"/>
      <w:szCs w:val="24"/>
      <w:u w:val="single"/>
      <w:lang w:val="en-US" w:eastAsia="zh-CN" w:bidi="ar-SA"/>
    </w:rPr>
  </w:style>
  <w:style w:type="character" w:customStyle="1" w:styleId="underline">
    <w:name w:val="underline"/>
    <w:basedOn w:val="DefaultParagraphFont"/>
    <w:qFormat/>
    <w:rsid w:val="00EB2BF8"/>
    <w:rPr>
      <w:rFonts w:ascii="Times New Roman" w:hAnsi="Times New Roman"/>
      <w:sz w:val="20"/>
      <w:u w:val="single"/>
    </w:rPr>
  </w:style>
  <w:style w:type="character" w:customStyle="1" w:styleId="qlabel">
    <w:name w:val="q_label"/>
    <w:basedOn w:val="DefaultParagraphFont"/>
    <w:rsid w:val="00EB2BF8"/>
  </w:style>
  <w:style w:type="character" w:customStyle="1" w:styleId="alabel">
    <w:name w:val="a_label"/>
    <w:basedOn w:val="DefaultParagraphFont"/>
    <w:rsid w:val="00EB2BF8"/>
  </w:style>
  <w:style w:type="character" w:customStyle="1" w:styleId="Style11pt">
    <w:name w:val="Style 11 pt"/>
    <w:basedOn w:val="DefaultParagraphFont"/>
    <w:rsid w:val="00EB2BF8"/>
    <w:rPr>
      <w:sz w:val="20"/>
    </w:rPr>
  </w:style>
  <w:style w:type="character" w:customStyle="1" w:styleId="Style11ptUnderline">
    <w:name w:val="Style 11 pt Underline"/>
    <w:rsid w:val="00EB2BF8"/>
    <w:rPr>
      <w:sz w:val="20"/>
      <w:u w:val="single"/>
    </w:rPr>
  </w:style>
  <w:style w:type="character" w:customStyle="1" w:styleId="StyleStyleUnderline411pt">
    <w:name w:val="Style Style Underline4 + 11 pt"/>
    <w:basedOn w:val="DefaultParagraphFont"/>
    <w:rsid w:val="00EB2BF8"/>
    <w:rPr>
      <w:sz w:val="20"/>
      <w:u w:val="single"/>
    </w:rPr>
  </w:style>
  <w:style w:type="character" w:customStyle="1" w:styleId="StyleUnderline3">
    <w:name w:val="Style Underline3"/>
    <w:basedOn w:val="DefaultParagraphFont"/>
    <w:rsid w:val="00EB2BF8"/>
    <w:rPr>
      <w:u w:val="single"/>
    </w:rPr>
  </w:style>
  <w:style w:type="character" w:customStyle="1" w:styleId="StyleStyleUnderline311pt">
    <w:name w:val="Style Style Underline3 + 11 pt"/>
    <w:basedOn w:val="DefaultParagraphFont"/>
    <w:rsid w:val="00EB2BF8"/>
    <w:rPr>
      <w:sz w:val="20"/>
      <w:u w:val="single"/>
    </w:rPr>
  </w:style>
  <w:style w:type="character" w:customStyle="1" w:styleId="citation">
    <w:name w:val="citation"/>
    <w:basedOn w:val="DefaultParagraphFont"/>
    <w:rsid w:val="00EB2BF8"/>
  </w:style>
  <w:style w:type="paragraph" w:styleId="BalloonText">
    <w:name w:val="Balloon Text"/>
    <w:basedOn w:val="Normal"/>
    <w:link w:val="BalloonTextChar"/>
    <w:uiPriority w:val="99"/>
    <w:unhideWhenUsed/>
    <w:rsid w:val="00EB2BF8"/>
    <w:rPr>
      <w:rFonts w:ascii="Segoe UI" w:hAnsi="Segoe UI" w:cs="Segoe UI"/>
      <w:sz w:val="18"/>
      <w:szCs w:val="18"/>
    </w:rPr>
  </w:style>
  <w:style w:type="character" w:customStyle="1" w:styleId="BalloonTextChar">
    <w:name w:val="Balloon Text Char"/>
    <w:basedOn w:val="DefaultParagraphFont"/>
    <w:link w:val="BalloonText"/>
    <w:uiPriority w:val="99"/>
    <w:rsid w:val="00EB2BF8"/>
    <w:rPr>
      <w:rFonts w:ascii="Segoe UI" w:hAnsi="Segoe UI" w:cs="Segoe UI"/>
      <w:sz w:val="18"/>
      <w:szCs w:val="18"/>
    </w:rPr>
  </w:style>
  <w:style w:type="paragraph" w:styleId="CommentText">
    <w:name w:val="annotation text"/>
    <w:basedOn w:val="Normal"/>
    <w:link w:val="CommentTextChar"/>
    <w:uiPriority w:val="99"/>
    <w:unhideWhenUsed/>
    <w:rsid w:val="00EB2BF8"/>
    <w:rPr>
      <w:szCs w:val="20"/>
    </w:rPr>
  </w:style>
  <w:style w:type="character" w:customStyle="1" w:styleId="CommentTextChar">
    <w:name w:val="Comment Text Char"/>
    <w:basedOn w:val="DefaultParagraphFont"/>
    <w:link w:val="CommentText"/>
    <w:uiPriority w:val="99"/>
    <w:rsid w:val="00EB2BF8"/>
    <w:rPr>
      <w:rFonts w:ascii="Calibri" w:hAnsi="Calibri" w:cs="Calibri"/>
      <w:szCs w:val="20"/>
    </w:rPr>
  </w:style>
  <w:style w:type="character" w:customStyle="1" w:styleId="CommentSubjectChar">
    <w:name w:val="Comment Subject Char"/>
    <w:basedOn w:val="CommentTextChar"/>
    <w:link w:val="CommentSubject"/>
    <w:uiPriority w:val="99"/>
    <w:rsid w:val="00EB2BF8"/>
    <w:rPr>
      <w:rFonts w:ascii="Arial" w:hAnsi="Arial" w:cs="Arial"/>
      <w:b/>
      <w:bCs/>
      <w:szCs w:val="20"/>
    </w:rPr>
  </w:style>
  <w:style w:type="paragraph" w:styleId="CommentSubject">
    <w:name w:val="annotation subject"/>
    <w:basedOn w:val="CommentText"/>
    <w:next w:val="CommentText"/>
    <w:link w:val="CommentSubjectChar"/>
    <w:uiPriority w:val="99"/>
    <w:unhideWhenUsed/>
    <w:rsid w:val="00EB2BF8"/>
    <w:rPr>
      <w:rFonts w:ascii="Arial" w:hAnsi="Arial" w:cs="Arial"/>
      <w:b/>
      <w:bCs/>
    </w:rPr>
  </w:style>
  <w:style w:type="character" w:customStyle="1" w:styleId="CommentSubjectChar1">
    <w:name w:val="Comment Subject Char1"/>
    <w:basedOn w:val="CommentTextChar"/>
    <w:uiPriority w:val="99"/>
    <w:rsid w:val="00EB2BF8"/>
    <w:rPr>
      <w:rFonts w:ascii="Calibri" w:hAnsi="Calibri" w:cs="Calibri"/>
      <w:b/>
      <w:bCs/>
      <w:szCs w:val="20"/>
    </w:rPr>
  </w:style>
  <w:style w:type="character" w:styleId="CommentReference">
    <w:name w:val="annotation reference"/>
    <w:basedOn w:val="DefaultParagraphFont"/>
    <w:uiPriority w:val="99"/>
    <w:unhideWhenUsed/>
    <w:rsid w:val="00EB2BF8"/>
    <w:rPr>
      <w:sz w:val="16"/>
      <w:szCs w:val="16"/>
    </w:rPr>
  </w:style>
  <w:style w:type="character" w:customStyle="1" w:styleId="a">
    <w:name w:val="a"/>
    <w:basedOn w:val="DefaultParagraphFont"/>
    <w:rsid w:val="00EB2BF8"/>
  </w:style>
  <w:style w:type="paragraph" w:customStyle="1" w:styleId="BoldUnderline">
    <w:name w:val="BoldUnderline"/>
    <w:basedOn w:val="Normal"/>
    <w:link w:val="BoldUnderlineChar"/>
    <w:qFormat/>
    <w:rsid w:val="00EB2BF8"/>
    <w:rPr>
      <w:rFonts w:eastAsia="Times New Roman"/>
      <w:b/>
      <w:u w:val="single"/>
    </w:rPr>
  </w:style>
  <w:style w:type="character" w:customStyle="1" w:styleId="BoldUnderlineChar">
    <w:name w:val="BoldUnderline Char"/>
    <w:basedOn w:val="DefaultParagraphFont"/>
    <w:link w:val="BoldUnderline"/>
    <w:rsid w:val="00EB2BF8"/>
    <w:rPr>
      <w:rFonts w:ascii="Calibri" w:eastAsia="Times New Roman" w:hAnsi="Calibri" w:cs="Calibri"/>
      <w:b/>
      <w:u w:val="single"/>
    </w:rPr>
  </w:style>
  <w:style w:type="character" w:customStyle="1" w:styleId="apple-converted-space">
    <w:name w:val="apple-converted-space"/>
    <w:basedOn w:val="DefaultParagraphFont"/>
    <w:qFormat/>
    <w:rsid w:val="00EB2BF8"/>
  </w:style>
  <w:style w:type="character" w:styleId="PlaceholderText">
    <w:name w:val="Placeholder Text"/>
    <w:basedOn w:val="DefaultParagraphFont"/>
    <w:uiPriority w:val="99"/>
    <w:unhideWhenUsed/>
    <w:rsid w:val="00EB2BF8"/>
    <w:rPr>
      <w:color w:val="808080"/>
    </w:rPr>
  </w:style>
  <w:style w:type="character" w:customStyle="1" w:styleId="BalloonTextChar1">
    <w:name w:val="Balloon Text Char1"/>
    <w:basedOn w:val="DefaultParagraphFont"/>
    <w:uiPriority w:val="99"/>
    <w:rsid w:val="00EB2BF8"/>
    <w:rPr>
      <w:rFonts w:ascii="Segoe UI" w:hAnsi="Segoe UI" w:cs="Segoe UI"/>
      <w:sz w:val="18"/>
      <w:szCs w:val="18"/>
    </w:rPr>
  </w:style>
  <w:style w:type="character" w:customStyle="1" w:styleId="CommentTextChar1">
    <w:name w:val="Comment Text Char1"/>
    <w:basedOn w:val="DefaultParagraphFont"/>
    <w:uiPriority w:val="99"/>
    <w:rsid w:val="00EB2BF8"/>
    <w:rPr>
      <w:rFonts w:ascii="Arial Narrow" w:hAnsi="Arial Narrow"/>
      <w:sz w:val="20"/>
      <w:szCs w:val="20"/>
    </w:rPr>
  </w:style>
  <w:style w:type="character" w:customStyle="1" w:styleId="Heading3CharCharCharChar2">
    <w:name w:val="Heading 3 Char Char Char Char2"/>
    <w:basedOn w:val="DefaultParagraphFont"/>
    <w:rsid w:val="00EB2BF8"/>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EB2BF8"/>
    <w:rPr>
      <w:b/>
      <w:bCs/>
      <w:sz w:val="20"/>
      <w:u w:val="single"/>
    </w:rPr>
  </w:style>
  <w:style w:type="character" w:customStyle="1" w:styleId="StyleStyleUnderline311ptBold">
    <w:name w:val="Style Style Underline3 + 11 pt Bold"/>
    <w:basedOn w:val="DefaultParagraphFont"/>
    <w:rsid w:val="00EB2BF8"/>
    <w:rPr>
      <w:b/>
      <w:bCs/>
      <w:sz w:val="20"/>
      <w:u w:val="single"/>
    </w:rPr>
  </w:style>
  <w:style w:type="paragraph" w:customStyle="1" w:styleId="StyleStyle411pt">
    <w:name w:val="Style Style4 + 11 pt"/>
    <w:basedOn w:val="Style4"/>
    <w:link w:val="StyleStyle411ptChar"/>
    <w:qFormat/>
    <w:rsid w:val="00EB2BF8"/>
    <w:rPr>
      <w:rFonts w:ascii="Times New Roman" w:eastAsia="Times New Roman" w:hAnsi="Times New Roman" w:cs="Times New Roman"/>
    </w:rPr>
  </w:style>
  <w:style w:type="character" w:customStyle="1" w:styleId="StyleStyle411ptChar">
    <w:name w:val="Style Style4 + 11 pt Char"/>
    <w:basedOn w:val="Style4Char"/>
    <w:link w:val="StyleStyle411pt"/>
    <w:rsid w:val="00EB2BF8"/>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EB2BF8"/>
    <w:rPr>
      <w:rFonts w:ascii="Times New Roman" w:eastAsia="Times New Roman" w:hAnsi="Times New Roman" w:cs="Times New Roman"/>
      <w:b/>
      <w:bCs/>
    </w:rPr>
  </w:style>
  <w:style w:type="character" w:customStyle="1" w:styleId="StyleStyle411ptBoldChar">
    <w:name w:val="Style Style4 + 11 pt Bold Char"/>
    <w:link w:val="StyleStyle411ptBold"/>
    <w:rsid w:val="00EB2BF8"/>
    <w:rPr>
      <w:rFonts w:ascii="Times New Roman" w:eastAsia="Times New Roman" w:hAnsi="Times New Roman" w:cs="Times New Roman"/>
      <w:b/>
      <w:bCs/>
      <w:szCs w:val="24"/>
      <w:u w:val="single"/>
    </w:rPr>
  </w:style>
  <w:style w:type="character" w:customStyle="1" w:styleId="Style1Char1">
    <w:name w:val="Style1 Char1"/>
    <w:basedOn w:val="DefaultParagraphFont"/>
    <w:rsid w:val="00EB2BF8"/>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B2BF8"/>
  </w:style>
  <w:style w:type="character" w:customStyle="1" w:styleId="Emph">
    <w:name w:val="Emph"/>
    <w:uiPriority w:val="1"/>
    <w:qFormat/>
    <w:rsid w:val="00EB2BF8"/>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EB2BF8"/>
    <w:rPr>
      <w:sz w:val="20"/>
      <w:u w:val="single"/>
      <w:bdr w:val="single" w:sz="4" w:space="0" w:color="auto"/>
    </w:rPr>
  </w:style>
  <w:style w:type="paragraph" w:customStyle="1" w:styleId="StyleStyle112pt">
    <w:name w:val="Style Style1 + 12 pt"/>
    <w:basedOn w:val="Normal"/>
    <w:link w:val="StyleStyle112ptChar"/>
    <w:qFormat/>
    <w:rsid w:val="00EB2BF8"/>
    <w:rPr>
      <w:rFonts w:eastAsia="SimSun"/>
      <w:u w:val="single"/>
      <w:lang w:eastAsia="zh-CN"/>
    </w:rPr>
  </w:style>
  <w:style w:type="character" w:customStyle="1" w:styleId="StyleStyle112ptChar">
    <w:name w:val="Style Style1 + 12 pt Char"/>
    <w:basedOn w:val="DefaultParagraphFont"/>
    <w:link w:val="StyleStyle112pt"/>
    <w:rsid w:val="00EB2BF8"/>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EB2BF8"/>
    <w:rPr>
      <w:color w:val="605E5C"/>
      <w:shd w:val="clear" w:color="auto" w:fill="E1DFDD"/>
    </w:rPr>
  </w:style>
  <w:style w:type="paragraph" w:customStyle="1" w:styleId="cardtext">
    <w:name w:val="card text"/>
    <w:basedOn w:val="Normal"/>
    <w:link w:val="cardtextChar"/>
    <w:qFormat/>
    <w:rsid w:val="00EB2BF8"/>
    <w:pPr>
      <w:ind w:left="288" w:right="288"/>
    </w:pPr>
  </w:style>
  <w:style w:type="character" w:customStyle="1" w:styleId="cardtextChar">
    <w:name w:val="card text Char"/>
    <w:basedOn w:val="DefaultParagraphFont"/>
    <w:link w:val="cardtext"/>
    <w:rsid w:val="00EB2BF8"/>
    <w:rPr>
      <w:rFonts w:ascii="Calibri" w:hAnsi="Calibri" w:cs="Calibri"/>
    </w:rPr>
  </w:style>
  <w:style w:type="paragraph" w:customStyle="1" w:styleId="Nothing">
    <w:name w:val="Nothing"/>
    <w:link w:val="NothingChar"/>
    <w:uiPriority w:val="99"/>
    <w:qFormat/>
    <w:rsid w:val="00EB2BF8"/>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EB2BF8"/>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B2BF8"/>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EB2BF8"/>
    <w:rPr>
      <w:rFonts w:ascii="Times New Roman" w:eastAsia="Calibri" w:hAnsi="Times New Roman" w:cs="Times New Roman"/>
      <w:sz w:val="20"/>
      <w:szCs w:val="20"/>
    </w:rPr>
  </w:style>
  <w:style w:type="paragraph" w:customStyle="1" w:styleId="AuthorDate">
    <w:name w:val="AuthorDate"/>
    <w:next w:val="Nothing"/>
    <w:link w:val="AuthorDateChar"/>
    <w:qFormat/>
    <w:rsid w:val="00EB2BF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B2BF8"/>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EB2BF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B2BF8"/>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EB2BF8"/>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EB2BF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B2BF8"/>
    <w:rPr>
      <w:color w:val="605E5C"/>
      <w:shd w:val="clear" w:color="auto" w:fill="E1DFDD"/>
    </w:rPr>
  </w:style>
  <w:style w:type="character" w:customStyle="1" w:styleId="StyleBold">
    <w:name w:val="Style Bold"/>
    <w:uiPriority w:val="9"/>
    <w:semiHidden/>
    <w:qFormat/>
    <w:rsid w:val="00EB2BF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B2BF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EB2BF8"/>
    <w:rPr>
      <w:rFonts w:ascii="Calibri" w:eastAsia="Calibri" w:hAnsi="Calibri" w:cs="Calibri"/>
    </w:rPr>
  </w:style>
  <w:style w:type="paragraph" w:styleId="Footer">
    <w:name w:val="footer"/>
    <w:basedOn w:val="Normal"/>
    <w:link w:val="FooterChar"/>
    <w:uiPriority w:val="99"/>
    <w:rsid w:val="00EB2BF8"/>
    <w:pPr>
      <w:tabs>
        <w:tab w:val="center" w:pos="4680"/>
        <w:tab w:val="right" w:pos="9360"/>
      </w:tabs>
    </w:pPr>
    <w:rPr>
      <w:rFonts w:eastAsia="Calibri"/>
    </w:rPr>
  </w:style>
  <w:style w:type="character" w:customStyle="1" w:styleId="FooterChar">
    <w:name w:val="Footer Char"/>
    <w:basedOn w:val="DefaultParagraphFont"/>
    <w:link w:val="Footer"/>
    <w:uiPriority w:val="99"/>
    <w:rsid w:val="00EB2BF8"/>
    <w:rPr>
      <w:rFonts w:ascii="Calibri" w:eastAsia="Calibri" w:hAnsi="Calibri" w:cs="Calibri"/>
    </w:rPr>
  </w:style>
  <w:style w:type="character" w:customStyle="1" w:styleId="Style8pt">
    <w:name w:val="Style 8 pt"/>
    <w:rsid w:val="00EB2BF8"/>
    <w:rPr>
      <w:sz w:val="14"/>
    </w:rPr>
  </w:style>
  <w:style w:type="paragraph" w:styleId="Revision">
    <w:name w:val="Revision"/>
    <w:hidden/>
    <w:uiPriority w:val="99"/>
    <w:semiHidden/>
    <w:rsid w:val="00EB2BF8"/>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B2BF8"/>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EB2BF8"/>
    <w:rPr>
      <w:rFonts w:eastAsia="MS Mincho"/>
      <w:b/>
      <w:sz w:val="24"/>
      <w:u w:val="single"/>
    </w:rPr>
  </w:style>
  <w:style w:type="paragraph" w:customStyle="1" w:styleId="TagText">
    <w:name w:val="TagText"/>
    <w:basedOn w:val="Normal"/>
    <w:uiPriority w:val="99"/>
    <w:qFormat/>
    <w:rsid w:val="00EB2BF8"/>
    <w:pPr>
      <w:spacing w:before="200"/>
    </w:pPr>
    <w:rPr>
      <w:rFonts w:eastAsia="Times New Roman"/>
      <w:b/>
      <w:sz w:val="24"/>
    </w:rPr>
  </w:style>
  <w:style w:type="character" w:customStyle="1" w:styleId="UnderlineBold">
    <w:name w:val="Underline + Bold"/>
    <w:uiPriority w:val="1"/>
    <w:qFormat/>
    <w:rsid w:val="00EB2BF8"/>
    <w:rPr>
      <w:b/>
      <w:bCs w:val="0"/>
      <w:sz w:val="20"/>
      <w:u w:val="single"/>
    </w:rPr>
  </w:style>
  <w:style w:type="character" w:customStyle="1" w:styleId="cardChar">
    <w:name w:val="card Char"/>
    <w:aliases w:val="Bold Cite Char Char,Speed Cite Char"/>
    <w:rsid w:val="00EB2BF8"/>
    <w:rPr>
      <w:rFonts w:cs="Calibri"/>
      <w:u w:val="single"/>
    </w:rPr>
  </w:style>
  <w:style w:type="character" w:customStyle="1" w:styleId="BoldUnderlineChar0">
    <w:name w:val="Bold Underline Char"/>
    <w:rsid w:val="00EB2BF8"/>
    <w:rPr>
      <w:rFonts w:ascii="Georgia" w:hAnsi="Georgia" w:cs="Times New Roman"/>
      <w:b/>
      <w:sz w:val="20"/>
      <w:u w:val="single"/>
    </w:rPr>
  </w:style>
  <w:style w:type="character" w:styleId="PageNumber">
    <w:name w:val="page number"/>
    <w:aliases w:val="card ununderlined"/>
    <w:uiPriority w:val="99"/>
    <w:rsid w:val="00EB2BF8"/>
  </w:style>
  <w:style w:type="paragraph" w:customStyle="1" w:styleId="BlockTitle">
    <w:name w:val="Block Title"/>
    <w:basedOn w:val="Heading1"/>
    <w:next w:val="Normal"/>
    <w:uiPriority w:val="99"/>
    <w:qFormat/>
    <w:rsid w:val="00EB2BF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B2BF8"/>
    <w:rPr>
      <w:rFonts w:eastAsia="Times New Roman"/>
      <w:szCs w:val="20"/>
    </w:rPr>
  </w:style>
  <w:style w:type="character" w:customStyle="1" w:styleId="citenon-boldChar">
    <w:name w:val="cite non-bold Char"/>
    <w:link w:val="citenon-bold"/>
    <w:rsid w:val="00EB2BF8"/>
    <w:rPr>
      <w:rFonts w:ascii="Calibri" w:eastAsia="Times New Roman" w:hAnsi="Calibri" w:cs="Calibri"/>
      <w:szCs w:val="20"/>
    </w:rPr>
  </w:style>
  <w:style w:type="character" w:customStyle="1" w:styleId="pnumber">
    <w:name w:val="pnumber"/>
    <w:rsid w:val="00EB2BF8"/>
  </w:style>
  <w:style w:type="character" w:customStyle="1" w:styleId="ital">
    <w:name w:val="ital"/>
    <w:rsid w:val="00EB2BF8"/>
  </w:style>
  <w:style w:type="character" w:customStyle="1" w:styleId="orgdiv">
    <w:name w:val="orgdiv"/>
    <w:rsid w:val="00EB2BF8"/>
  </w:style>
  <w:style w:type="character" w:customStyle="1" w:styleId="orgname">
    <w:name w:val="orgname"/>
    <w:rsid w:val="00EB2BF8"/>
  </w:style>
  <w:style w:type="character" w:customStyle="1" w:styleId="city">
    <w:name w:val="city"/>
    <w:rsid w:val="00EB2BF8"/>
  </w:style>
  <w:style w:type="character" w:customStyle="1" w:styleId="state">
    <w:name w:val="state"/>
    <w:rsid w:val="00EB2BF8"/>
  </w:style>
  <w:style w:type="character" w:customStyle="1" w:styleId="country">
    <w:name w:val="country"/>
    <w:rsid w:val="00EB2BF8"/>
  </w:style>
  <w:style w:type="character" w:customStyle="1" w:styleId="il">
    <w:name w:val="il"/>
    <w:rsid w:val="00EB2BF8"/>
  </w:style>
  <w:style w:type="character" w:customStyle="1" w:styleId="Style8pt1">
    <w:name w:val="Style 8 pt1"/>
    <w:rsid w:val="00EB2BF8"/>
    <w:rPr>
      <w:rFonts w:ascii="Georgia" w:hAnsi="Georgia" w:hint="default"/>
      <w:sz w:val="16"/>
    </w:rPr>
  </w:style>
  <w:style w:type="character" w:styleId="Strong">
    <w:name w:val="Strong"/>
    <w:aliases w:val="8 pt font,Citation Char Char1 Char Char Char Char Char,Cut,Small 1"/>
    <w:uiPriority w:val="22"/>
    <w:qFormat/>
    <w:rsid w:val="00EB2BF8"/>
    <w:rPr>
      <w:b/>
      <w:bCs/>
    </w:rPr>
  </w:style>
  <w:style w:type="numbering" w:customStyle="1" w:styleId="NoList1">
    <w:name w:val="No List1"/>
    <w:next w:val="NoList"/>
    <w:uiPriority w:val="99"/>
    <w:semiHidden/>
    <w:unhideWhenUsed/>
    <w:rsid w:val="00EB2BF8"/>
  </w:style>
  <w:style w:type="paragraph" w:customStyle="1" w:styleId="2909F619802848F09E01365C32F34654">
    <w:name w:val="2909F619802848F09E01365C32F34654"/>
    <w:uiPriority w:val="99"/>
    <w:qFormat/>
    <w:rsid w:val="00EB2BF8"/>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B2BF8"/>
    <w:pPr>
      <w:keepNext/>
      <w:keepLines/>
    </w:pPr>
    <w:rPr>
      <w:rFonts w:eastAsia="Calibri"/>
      <w:b/>
      <w:sz w:val="24"/>
    </w:rPr>
  </w:style>
  <w:style w:type="character" w:customStyle="1" w:styleId="TagtemplateChar">
    <w:name w:val="Tagtemplate Char"/>
    <w:link w:val="Tagtemplate"/>
    <w:rsid w:val="00EB2BF8"/>
    <w:rPr>
      <w:rFonts w:ascii="Calibri" w:eastAsia="Calibri" w:hAnsi="Calibri" w:cs="Calibri"/>
      <w:b/>
      <w:sz w:val="24"/>
    </w:rPr>
  </w:style>
  <w:style w:type="character" w:customStyle="1" w:styleId="apple-style-span">
    <w:name w:val="apple-style-span"/>
    <w:rsid w:val="00EB2BF8"/>
  </w:style>
  <w:style w:type="paragraph" w:customStyle="1" w:styleId="Cite2">
    <w:name w:val="Cite 2"/>
    <w:basedOn w:val="Normal"/>
    <w:uiPriority w:val="99"/>
    <w:qFormat/>
    <w:rsid w:val="00EB2BF8"/>
    <w:rPr>
      <w:rFonts w:eastAsia="MS Mincho"/>
      <w:b/>
      <w:sz w:val="24"/>
      <w:u w:val="single"/>
    </w:rPr>
  </w:style>
  <w:style w:type="character" w:customStyle="1" w:styleId="texto1">
    <w:name w:val="texto1"/>
    <w:rsid w:val="00EB2BF8"/>
  </w:style>
  <w:style w:type="character" w:customStyle="1" w:styleId="EmphasizeThis">
    <w:name w:val="EmphasizeThis"/>
    <w:rsid w:val="00EB2BF8"/>
    <w:rPr>
      <w:rFonts w:ascii="Georgia" w:hAnsi="Georgia"/>
      <w:b/>
      <w:iCs/>
      <w:sz w:val="24"/>
      <w:u w:val="thick"/>
    </w:rPr>
  </w:style>
  <w:style w:type="character" w:customStyle="1" w:styleId="DebateUnderline">
    <w:name w:val="Debate Underline"/>
    <w:qFormat/>
    <w:rsid w:val="00EB2BF8"/>
    <w:rPr>
      <w:rFonts w:ascii="Times New Roman" w:hAnsi="Times New Roman"/>
      <w:sz w:val="20"/>
      <w:u w:val="thick"/>
    </w:rPr>
  </w:style>
  <w:style w:type="character" w:customStyle="1" w:styleId="Author-Date">
    <w:name w:val="Author-Date"/>
    <w:qFormat/>
    <w:rsid w:val="00EB2BF8"/>
    <w:rPr>
      <w:rFonts w:ascii="Georgia" w:hAnsi="Georgia"/>
      <w:b/>
      <w:sz w:val="24"/>
    </w:rPr>
  </w:style>
  <w:style w:type="character" w:customStyle="1" w:styleId="CardsChar1">
    <w:name w:val="Cards Char1"/>
    <w:locked/>
    <w:rsid w:val="00EB2BF8"/>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EB2BF8"/>
    <w:rPr>
      <w:rFonts w:ascii="Arial Narrow" w:hAnsi="Arial Narrow"/>
      <w:szCs w:val="24"/>
      <w:u w:val="single"/>
      <w:lang w:val="en-US" w:eastAsia="en-US" w:bidi="ar-SA"/>
    </w:rPr>
  </w:style>
  <w:style w:type="character" w:customStyle="1" w:styleId="MicroTextChar">
    <w:name w:val="MicroText Char"/>
    <w:link w:val="MicroText"/>
    <w:rsid w:val="00EB2BF8"/>
    <w:rPr>
      <w:rFonts w:ascii="Arial Narrow" w:hAnsi="Arial Narrow"/>
      <w:sz w:val="12"/>
      <w:szCs w:val="24"/>
    </w:rPr>
  </w:style>
  <w:style w:type="paragraph" w:customStyle="1" w:styleId="MicroText">
    <w:name w:val="MicroText"/>
    <w:basedOn w:val="Normal"/>
    <w:next w:val="Normal"/>
    <w:link w:val="MicroTextChar"/>
    <w:qFormat/>
    <w:rsid w:val="00EB2BF8"/>
    <w:rPr>
      <w:rFonts w:ascii="Arial Narrow" w:hAnsi="Arial Narrow"/>
      <w:sz w:val="12"/>
    </w:rPr>
  </w:style>
  <w:style w:type="paragraph" w:customStyle="1" w:styleId="UnderlineS">
    <w:name w:val="Underline S"/>
    <w:basedOn w:val="Normal"/>
    <w:link w:val="UnderlineSChar"/>
    <w:qFormat/>
    <w:rsid w:val="00EB2BF8"/>
    <w:pPr>
      <w:spacing w:after="200"/>
    </w:pPr>
    <w:rPr>
      <w:rFonts w:eastAsia="Calibri"/>
      <w:u w:val="single"/>
      <w:lang w:val="x-none" w:eastAsia="zh-CN"/>
    </w:rPr>
  </w:style>
  <w:style w:type="character" w:customStyle="1" w:styleId="UnderlineSChar">
    <w:name w:val="Underline S Char"/>
    <w:link w:val="UnderlineS"/>
    <w:rsid w:val="00EB2BF8"/>
    <w:rPr>
      <w:rFonts w:ascii="Calibri" w:eastAsia="Calibri" w:hAnsi="Calibri" w:cs="Calibri"/>
      <w:u w:val="single"/>
      <w:lang w:val="x-none" w:eastAsia="zh-CN"/>
    </w:rPr>
  </w:style>
  <w:style w:type="character" w:customStyle="1" w:styleId="BoldUnderlineCharChar">
    <w:name w:val="BoldUnderline Char Char"/>
    <w:locked/>
    <w:rsid w:val="00EB2BF8"/>
    <w:rPr>
      <w:rFonts w:ascii="Calibri" w:eastAsia="Times New Roman" w:hAnsi="Calibri" w:cs="Times New Roman"/>
      <w:b/>
      <w:sz w:val="20"/>
      <w:szCs w:val="24"/>
      <w:u w:val="single"/>
    </w:rPr>
  </w:style>
  <w:style w:type="character" w:customStyle="1" w:styleId="CardChar0">
    <w:name w:val="Card Char"/>
    <w:locked/>
    <w:rsid w:val="00EB2BF8"/>
    <w:rPr>
      <w:rFonts w:ascii="Calibri" w:eastAsia="Times New Roman" w:hAnsi="Calibri" w:cs="Times New Roman"/>
      <w:sz w:val="20"/>
      <w:szCs w:val="20"/>
    </w:rPr>
  </w:style>
  <w:style w:type="paragraph" w:styleId="BodyTextIndent3">
    <w:name w:val="Body Text Indent 3"/>
    <w:basedOn w:val="Normal"/>
    <w:link w:val="BodyTextIndent3Char"/>
    <w:uiPriority w:val="99"/>
    <w:rsid w:val="00EB2BF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B2BF8"/>
    <w:rPr>
      <w:rFonts w:ascii="Calibri" w:eastAsia="Calibri" w:hAnsi="Calibri" w:cs="Calibri"/>
      <w:sz w:val="16"/>
      <w:szCs w:val="16"/>
    </w:rPr>
  </w:style>
  <w:style w:type="character" w:customStyle="1" w:styleId="A5">
    <w:name w:val="A5"/>
    <w:uiPriority w:val="99"/>
    <w:rsid w:val="00EB2BF8"/>
    <w:rPr>
      <w:rFonts w:ascii="Times New Roman" w:hAnsi="Times New Roman" w:cs="Times New Roman"/>
      <w:color w:val="000000"/>
      <w:sz w:val="13"/>
      <w:szCs w:val="13"/>
    </w:rPr>
  </w:style>
  <w:style w:type="paragraph" w:styleId="BodyText">
    <w:name w:val="Body Text"/>
    <w:aliases w:val="BT"/>
    <w:basedOn w:val="Normal"/>
    <w:link w:val="BodyTextChar"/>
    <w:qFormat/>
    <w:rsid w:val="00EB2BF8"/>
    <w:rPr>
      <w:rFonts w:eastAsia="Times New Roman"/>
      <w:sz w:val="16"/>
      <w:szCs w:val="20"/>
    </w:rPr>
  </w:style>
  <w:style w:type="character" w:customStyle="1" w:styleId="BodyTextChar">
    <w:name w:val="Body Text Char"/>
    <w:aliases w:val="BT Char"/>
    <w:basedOn w:val="DefaultParagraphFont"/>
    <w:link w:val="BodyText"/>
    <w:rsid w:val="00EB2BF8"/>
    <w:rPr>
      <w:rFonts w:ascii="Calibri" w:eastAsia="Times New Roman" w:hAnsi="Calibri" w:cs="Calibri"/>
      <w:sz w:val="16"/>
      <w:szCs w:val="20"/>
    </w:rPr>
  </w:style>
  <w:style w:type="paragraph" w:styleId="BodyText2">
    <w:name w:val="Body Text 2"/>
    <w:basedOn w:val="Normal"/>
    <w:link w:val="BodyText2Char"/>
    <w:rsid w:val="00EB2BF8"/>
    <w:rPr>
      <w:rFonts w:eastAsia="Times New Roman"/>
      <w:sz w:val="18"/>
      <w:szCs w:val="20"/>
    </w:rPr>
  </w:style>
  <w:style w:type="character" w:customStyle="1" w:styleId="BodyText2Char">
    <w:name w:val="Body Text 2 Char"/>
    <w:basedOn w:val="DefaultParagraphFont"/>
    <w:link w:val="BodyText2"/>
    <w:rsid w:val="00EB2BF8"/>
    <w:rPr>
      <w:rFonts w:ascii="Calibri" w:eastAsia="Times New Roman" w:hAnsi="Calibri" w:cs="Calibri"/>
      <w:sz w:val="18"/>
      <w:szCs w:val="20"/>
    </w:rPr>
  </w:style>
  <w:style w:type="character" w:customStyle="1" w:styleId="smallChar">
    <w:name w:val="small Char"/>
    <w:rsid w:val="00EB2BF8"/>
    <w:rPr>
      <w:rFonts w:eastAsia="Calibri"/>
      <w:sz w:val="16"/>
      <w:szCs w:val="22"/>
      <w:lang w:val="en-US" w:eastAsia="en-US" w:bidi="ar-SA"/>
    </w:rPr>
  </w:style>
  <w:style w:type="character" w:customStyle="1" w:styleId="CardTextChar0">
    <w:name w:val="Card Text Char"/>
    <w:rsid w:val="00EB2BF8"/>
    <w:rPr>
      <w:rFonts w:ascii="Georgia" w:hAnsi="Georgia" w:cs="Times New Roman"/>
      <w:sz w:val="24"/>
    </w:rPr>
  </w:style>
  <w:style w:type="character" w:customStyle="1" w:styleId="underline2">
    <w:name w:val="underline2"/>
    <w:rsid w:val="00EB2BF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B2BF8"/>
    <w:rPr>
      <w:rFonts w:eastAsia="Times New Roman"/>
      <w:kern w:val="32"/>
      <w:szCs w:val="20"/>
    </w:rPr>
  </w:style>
  <w:style w:type="character" w:customStyle="1" w:styleId="StyleUnderlineBold">
    <w:name w:val="Style Underline + Bold"/>
    <w:rsid w:val="00EB2BF8"/>
    <w:rPr>
      <w:b/>
      <w:bCs/>
      <w:u w:val="single"/>
    </w:rPr>
  </w:style>
  <w:style w:type="character" w:customStyle="1" w:styleId="st">
    <w:name w:val="st"/>
    <w:rsid w:val="00EB2BF8"/>
  </w:style>
  <w:style w:type="character" w:customStyle="1" w:styleId="UnderliningChar">
    <w:name w:val="Underlining Char"/>
    <w:link w:val="Underlining"/>
    <w:uiPriority w:val="99"/>
    <w:locked/>
    <w:rsid w:val="00EB2BF8"/>
    <w:rPr>
      <w:rFonts w:ascii="Arial Narrow" w:hAnsi="Arial Narrow"/>
      <w:szCs w:val="24"/>
      <w:u w:val="single"/>
    </w:rPr>
  </w:style>
  <w:style w:type="paragraph" w:customStyle="1" w:styleId="Underlining">
    <w:name w:val="Underlining"/>
    <w:basedOn w:val="Normal"/>
    <w:next w:val="Normal"/>
    <w:link w:val="UnderliningChar"/>
    <w:uiPriority w:val="99"/>
    <w:qFormat/>
    <w:rsid w:val="00EB2BF8"/>
    <w:rPr>
      <w:rFonts w:ascii="Arial Narrow" w:hAnsi="Arial Narrow"/>
      <w:u w:val="single"/>
    </w:rPr>
  </w:style>
  <w:style w:type="paragraph" w:customStyle="1" w:styleId="Small">
    <w:name w:val="Small"/>
    <w:basedOn w:val="Normal"/>
    <w:next w:val="Normal"/>
    <w:uiPriority w:val="99"/>
    <w:qFormat/>
    <w:rsid w:val="00EB2BF8"/>
    <w:pPr>
      <w:spacing w:after="200" w:line="276" w:lineRule="auto"/>
    </w:pPr>
    <w:rPr>
      <w:rFonts w:eastAsia="Calibri"/>
      <w:color w:val="000000"/>
      <w:sz w:val="16"/>
    </w:rPr>
  </w:style>
  <w:style w:type="character" w:customStyle="1" w:styleId="Underline-Highlighted">
    <w:name w:val="Underline-Highlighted"/>
    <w:uiPriority w:val="1"/>
    <w:qFormat/>
    <w:rsid w:val="00EB2BF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B2BF8"/>
    <w:rPr>
      <w:rFonts w:ascii="Arial Narrow" w:hAnsi="Arial Narrow"/>
      <w:b/>
      <w:sz w:val="26"/>
      <w:szCs w:val="24"/>
    </w:rPr>
  </w:style>
  <w:style w:type="character" w:customStyle="1" w:styleId="CardText1Char">
    <w:name w:val="Card Text 1 Char"/>
    <w:link w:val="CardText1"/>
    <w:rsid w:val="00EB2BF8"/>
    <w:rPr>
      <w:rFonts w:ascii="Arial Narrow" w:hAnsi="Arial Narrow"/>
      <w:color w:val="000000"/>
      <w:u w:val="single"/>
    </w:rPr>
  </w:style>
  <w:style w:type="character" w:customStyle="1" w:styleId="CardText2Char">
    <w:name w:val="Card Text 2 Char"/>
    <w:link w:val="CardText2"/>
    <w:rsid w:val="00EB2BF8"/>
    <w:rPr>
      <w:rFonts w:ascii="Arial Narrow" w:hAnsi="Arial Narrow"/>
      <w:b/>
      <w:color w:val="000000"/>
      <w:u w:val="single"/>
    </w:rPr>
  </w:style>
  <w:style w:type="character" w:customStyle="1" w:styleId="SmallText">
    <w:name w:val="SmallText"/>
    <w:rsid w:val="00EB2BF8"/>
    <w:rPr>
      <w:color w:val="000000"/>
    </w:rPr>
  </w:style>
  <w:style w:type="character" w:customStyle="1" w:styleId="CitesChar1">
    <w:name w:val="Cites Char1"/>
    <w:rsid w:val="00EB2BF8"/>
    <w:rPr>
      <w:b/>
      <w:szCs w:val="24"/>
      <w:u w:val="single"/>
      <w:lang w:val="en-US" w:eastAsia="en-US" w:bidi="ar-SA"/>
    </w:rPr>
  </w:style>
  <w:style w:type="character" w:customStyle="1" w:styleId="CardUnderlinedChar">
    <w:name w:val="Card Underlined Char"/>
    <w:rsid w:val="00EB2BF8"/>
    <w:rPr>
      <w:rFonts w:ascii="Arial Narrow" w:hAnsi="Arial Narrow"/>
      <w:sz w:val="22"/>
      <w:szCs w:val="24"/>
      <w:u w:val="single"/>
      <w:lang w:val="en-US" w:eastAsia="en-US" w:bidi="ar-SA"/>
    </w:rPr>
  </w:style>
  <w:style w:type="paragraph" w:customStyle="1" w:styleId="TagCite">
    <w:name w:val="TagCite"/>
    <w:basedOn w:val="Normal"/>
    <w:uiPriority w:val="99"/>
    <w:qFormat/>
    <w:rsid w:val="00EB2BF8"/>
    <w:rPr>
      <w:rFonts w:ascii="Garamond" w:eastAsia="Times New Roman" w:hAnsi="Garamond"/>
      <w:b/>
      <w:sz w:val="24"/>
    </w:rPr>
  </w:style>
  <w:style w:type="paragraph" w:customStyle="1" w:styleId="HeadingsBase">
    <w:name w:val="Headings Base"/>
    <w:basedOn w:val="Normal"/>
    <w:link w:val="HeadingsBaseChar"/>
    <w:qFormat/>
    <w:rsid w:val="00EB2BF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B2BF8"/>
    <w:rPr>
      <w:rFonts w:ascii="Calibri" w:eastAsia="Times New Roman" w:hAnsi="Calibri" w:cs="Calibri"/>
      <w:b/>
      <w:kern w:val="32"/>
      <w:sz w:val="32"/>
      <w:szCs w:val="20"/>
    </w:rPr>
  </w:style>
  <w:style w:type="character" w:customStyle="1" w:styleId="underline3">
    <w:name w:val="underline3"/>
    <w:rsid w:val="00EB2BF8"/>
    <w:rPr>
      <w:u w:val="single"/>
      <w:bdr w:val="none" w:sz="0" w:space="0" w:color="auto"/>
      <w:shd w:val="clear" w:color="auto" w:fill="FFFF00"/>
    </w:rPr>
  </w:style>
  <w:style w:type="paragraph" w:customStyle="1" w:styleId="HeadingFake">
    <w:name w:val="Heading Fake"/>
    <w:basedOn w:val="Heading3"/>
    <w:uiPriority w:val="99"/>
    <w:qFormat/>
    <w:rsid w:val="00EB2BF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B2BF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B2BF8"/>
  </w:style>
  <w:style w:type="paragraph" w:customStyle="1" w:styleId="SchoolWorksCited">
    <w:name w:val="School Works Cited"/>
    <w:basedOn w:val="SchoolPaper"/>
    <w:uiPriority w:val="99"/>
    <w:qFormat/>
    <w:rsid w:val="00EB2BF8"/>
  </w:style>
  <w:style w:type="paragraph" w:styleId="TOC2">
    <w:name w:val="toc 2"/>
    <w:basedOn w:val="Normal"/>
    <w:next w:val="Normal"/>
    <w:uiPriority w:val="39"/>
    <w:qFormat/>
    <w:rsid w:val="00EB2BF8"/>
    <w:pPr>
      <w:ind w:left="200"/>
    </w:pPr>
    <w:rPr>
      <w:rFonts w:eastAsia="Times New Roman"/>
      <w:b/>
      <w:kern w:val="32"/>
      <w:szCs w:val="20"/>
    </w:rPr>
  </w:style>
  <w:style w:type="paragraph" w:customStyle="1" w:styleId="BlockQuote">
    <w:name w:val="Block Quote"/>
    <w:basedOn w:val="Normal"/>
    <w:uiPriority w:val="99"/>
    <w:qFormat/>
    <w:rsid w:val="00EB2BF8"/>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4D182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D182E"/>
    <w:rPr>
      <w:rFonts w:ascii="Lucida Grande" w:eastAsiaTheme="minorEastAsia" w:hAnsi="Lucida Grande" w:cs="Lucida Grande"/>
      <w:sz w:val="24"/>
      <w:szCs w:val="24"/>
    </w:rPr>
  </w:style>
  <w:style w:type="character" w:customStyle="1" w:styleId="menu">
    <w:name w:val="menu"/>
    <w:rsid w:val="00EB2BF8"/>
  </w:style>
  <w:style w:type="paragraph" w:customStyle="1" w:styleId="PaperBody">
    <w:name w:val="Paper Body"/>
    <w:basedOn w:val="Normal"/>
    <w:uiPriority w:val="99"/>
    <w:qFormat/>
    <w:rsid w:val="00EB2BF8"/>
    <w:pPr>
      <w:spacing w:line="480" w:lineRule="auto"/>
      <w:ind w:firstLine="720"/>
    </w:pPr>
    <w:rPr>
      <w:rFonts w:eastAsia="Times New Roman"/>
      <w:kern w:val="32"/>
    </w:rPr>
  </w:style>
  <w:style w:type="paragraph" w:customStyle="1" w:styleId="PaperCitation">
    <w:name w:val="Paper Citation"/>
    <w:basedOn w:val="Normal"/>
    <w:uiPriority w:val="99"/>
    <w:qFormat/>
    <w:rsid w:val="00EB2BF8"/>
    <w:pPr>
      <w:spacing w:line="480" w:lineRule="auto"/>
      <w:ind w:left="720" w:hanging="720"/>
    </w:pPr>
    <w:rPr>
      <w:rFonts w:eastAsia="Times New Roman"/>
      <w:kern w:val="32"/>
      <w:szCs w:val="20"/>
    </w:rPr>
  </w:style>
  <w:style w:type="character" w:customStyle="1" w:styleId="Emphasis2">
    <w:name w:val="Emphasis2"/>
    <w:rsid w:val="00EB2BF8"/>
    <w:rPr>
      <w:rFonts w:ascii="Franklin Gothic Heavy" w:hAnsi="Franklin Gothic Heavy"/>
      <w:u w:val="single"/>
    </w:rPr>
  </w:style>
  <w:style w:type="paragraph" w:customStyle="1" w:styleId="hat">
    <w:name w:val="hat"/>
    <w:basedOn w:val="Heading1"/>
    <w:link w:val="hatChar"/>
    <w:qFormat/>
    <w:rsid w:val="00EB2BF8"/>
    <w:pPr>
      <w:suppressAutoHyphens/>
      <w:spacing w:before="6600" w:after="240"/>
    </w:pPr>
    <w:rPr>
      <w:rFonts w:eastAsia="Times New Roman" w:cs="Arial"/>
      <w:kern w:val="32"/>
    </w:rPr>
  </w:style>
  <w:style w:type="character" w:customStyle="1" w:styleId="hatChar">
    <w:name w:val="hat Char"/>
    <w:link w:val="hat"/>
    <w:rsid w:val="00EB2BF8"/>
    <w:rPr>
      <w:rFonts w:ascii="Calibri" w:eastAsia="Times New Roman" w:hAnsi="Calibri" w:cs="Arial"/>
      <w:b/>
      <w:kern w:val="32"/>
      <w:sz w:val="52"/>
      <w:szCs w:val="32"/>
    </w:rPr>
  </w:style>
  <w:style w:type="character" w:customStyle="1" w:styleId="BoldUnderlining">
    <w:name w:val="Bold Underlining"/>
    <w:rsid w:val="00EB2BF8"/>
    <w:rPr>
      <w:b/>
      <w:u w:val="single"/>
    </w:rPr>
  </w:style>
  <w:style w:type="paragraph" w:styleId="TOC4">
    <w:name w:val="toc 4"/>
    <w:basedOn w:val="Normal"/>
    <w:next w:val="Normal"/>
    <w:autoRedefine/>
    <w:uiPriority w:val="39"/>
    <w:rsid w:val="00EB2BF8"/>
    <w:pPr>
      <w:spacing w:after="100"/>
      <w:ind w:left="600"/>
    </w:pPr>
    <w:rPr>
      <w:rFonts w:eastAsia="Times New Roman"/>
      <w:kern w:val="32"/>
      <w:szCs w:val="20"/>
    </w:rPr>
  </w:style>
  <w:style w:type="paragraph" w:styleId="TOC5">
    <w:name w:val="toc 5"/>
    <w:basedOn w:val="Normal"/>
    <w:next w:val="Normal"/>
    <w:autoRedefine/>
    <w:uiPriority w:val="39"/>
    <w:rsid w:val="00EB2BF8"/>
    <w:pPr>
      <w:spacing w:after="100"/>
      <w:ind w:left="800"/>
    </w:pPr>
    <w:rPr>
      <w:rFonts w:eastAsia="Times New Roman"/>
      <w:kern w:val="32"/>
      <w:szCs w:val="20"/>
    </w:rPr>
  </w:style>
  <w:style w:type="paragraph" w:styleId="TOC6">
    <w:name w:val="toc 6"/>
    <w:basedOn w:val="Normal"/>
    <w:next w:val="Normal"/>
    <w:autoRedefine/>
    <w:uiPriority w:val="39"/>
    <w:rsid w:val="00EB2BF8"/>
    <w:pPr>
      <w:spacing w:after="100"/>
      <w:ind w:left="1000"/>
    </w:pPr>
    <w:rPr>
      <w:rFonts w:eastAsia="Times New Roman"/>
      <w:kern w:val="32"/>
      <w:szCs w:val="20"/>
    </w:rPr>
  </w:style>
  <w:style w:type="paragraph" w:styleId="TOC7">
    <w:name w:val="toc 7"/>
    <w:basedOn w:val="Normal"/>
    <w:next w:val="Normal"/>
    <w:autoRedefine/>
    <w:uiPriority w:val="39"/>
    <w:rsid w:val="00EB2BF8"/>
    <w:pPr>
      <w:spacing w:after="100"/>
      <w:ind w:left="1200"/>
    </w:pPr>
    <w:rPr>
      <w:rFonts w:eastAsia="Times New Roman"/>
      <w:kern w:val="32"/>
      <w:szCs w:val="20"/>
    </w:rPr>
  </w:style>
  <w:style w:type="paragraph" w:styleId="TOC8">
    <w:name w:val="toc 8"/>
    <w:basedOn w:val="Normal"/>
    <w:next w:val="Normal"/>
    <w:autoRedefine/>
    <w:uiPriority w:val="39"/>
    <w:rsid w:val="00EB2BF8"/>
    <w:pPr>
      <w:spacing w:after="100"/>
      <w:ind w:left="1400"/>
    </w:pPr>
    <w:rPr>
      <w:rFonts w:eastAsia="Times New Roman"/>
      <w:kern w:val="32"/>
      <w:szCs w:val="20"/>
    </w:rPr>
  </w:style>
  <w:style w:type="paragraph" w:styleId="TOC9">
    <w:name w:val="toc 9"/>
    <w:basedOn w:val="Normal"/>
    <w:next w:val="Normal"/>
    <w:autoRedefine/>
    <w:uiPriority w:val="39"/>
    <w:rsid w:val="00EB2BF8"/>
    <w:pPr>
      <w:spacing w:after="100"/>
      <w:ind w:left="1600"/>
    </w:pPr>
    <w:rPr>
      <w:rFonts w:eastAsia="Times New Roman"/>
      <w:kern w:val="32"/>
      <w:szCs w:val="20"/>
    </w:rPr>
  </w:style>
  <w:style w:type="paragraph" w:customStyle="1" w:styleId="WW-Default">
    <w:name w:val="WW-Default"/>
    <w:uiPriority w:val="99"/>
    <w:qFormat/>
    <w:rsid w:val="00EB2BF8"/>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EB2BF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EB2BF8"/>
    <w:rPr>
      <w:rFonts w:ascii="Cambria" w:eastAsia="Times New Roman" w:hAnsi="Cambria" w:cs="Calibri"/>
      <w:i/>
      <w:iCs/>
      <w:color w:val="4F81BD"/>
      <w:spacing w:val="15"/>
      <w:sz w:val="24"/>
    </w:rPr>
  </w:style>
  <w:style w:type="paragraph" w:styleId="TOC3">
    <w:name w:val="toc 3"/>
    <w:basedOn w:val="Normal"/>
    <w:next w:val="Normal"/>
    <w:uiPriority w:val="39"/>
    <w:qFormat/>
    <w:rsid w:val="00EB2BF8"/>
    <w:pPr>
      <w:ind w:left="400"/>
    </w:pPr>
    <w:rPr>
      <w:rFonts w:eastAsia="Times New Roman"/>
      <w:kern w:val="32"/>
      <w:szCs w:val="20"/>
    </w:rPr>
  </w:style>
  <w:style w:type="table" w:styleId="TableGrid">
    <w:name w:val="Table Grid"/>
    <w:basedOn w:val="TableNormal"/>
    <w:rsid w:val="00EB2BF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B2BF8"/>
  </w:style>
  <w:style w:type="character" w:customStyle="1" w:styleId="storyby">
    <w:name w:val="storyby"/>
    <w:rsid w:val="00EB2BF8"/>
  </w:style>
  <w:style w:type="character" w:customStyle="1" w:styleId="7TimesNewRoman">
    <w:name w:val="7 Times New Roman"/>
    <w:rsid w:val="00EB2BF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B2BF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B2BF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EB2BF8"/>
    <w:rPr>
      <w:kern w:val="32"/>
      <w:sz w:val="24"/>
    </w:rPr>
  </w:style>
  <w:style w:type="character" w:customStyle="1" w:styleId="CitesChar2">
    <w:name w:val="Cites Char2"/>
    <w:locked/>
    <w:rsid w:val="00EB2BF8"/>
    <w:rPr>
      <w:rFonts w:ascii="Times New Roman" w:eastAsia="Times New Roman" w:hAnsi="Times New Roman"/>
      <w:b/>
      <w:bCs/>
    </w:rPr>
  </w:style>
  <w:style w:type="character" w:customStyle="1" w:styleId="itxtrst">
    <w:name w:val="itxtrst"/>
    <w:rsid w:val="00EB2BF8"/>
  </w:style>
  <w:style w:type="character" w:customStyle="1" w:styleId="A-Underlining">
    <w:name w:val="A-Underlining"/>
    <w:rsid w:val="00EB2BF8"/>
    <w:rPr>
      <w:rFonts w:ascii="Garamond" w:hAnsi="Garamond"/>
      <w:color w:val="auto"/>
      <w:sz w:val="24"/>
      <w:u w:val="single"/>
    </w:rPr>
  </w:style>
  <w:style w:type="paragraph" w:customStyle="1" w:styleId="B-TagCite">
    <w:name w:val="B-TagCite"/>
    <w:uiPriority w:val="99"/>
    <w:qFormat/>
    <w:rsid w:val="00EB2BF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B2BF8"/>
    <w:rPr>
      <w:b/>
      <w:noProof w:val="0"/>
      <w:sz w:val="22"/>
      <w:lang w:val="en-US" w:eastAsia="en-US" w:bidi="ar-SA"/>
    </w:rPr>
  </w:style>
  <w:style w:type="character" w:customStyle="1" w:styleId="fn">
    <w:name w:val="fn"/>
    <w:rsid w:val="00EB2BF8"/>
  </w:style>
  <w:style w:type="character" w:customStyle="1" w:styleId="newsmain">
    <w:name w:val="news_main"/>
    <w:rsid w:val="00EB2BF8"/>
  </w:style>
  <w:style w:type="paragraph" w:customStyle="1" w:styleId="UnderlinedText">
    <w:name w:val="Underlined Text"/>
    <w:basedOn w:val="Normal"/>
    <w:autoRedefine/>
    <w:uiPriority w:val="99"/>
    <w:qFormat/>
    <w:rsid w:val="00EB2BF8"/>
    <w:pPr>
      <w:jc w:val="both"/>
    </w:pPr>
    <w:rPr>
      <w:rFonts w:eastAsia="Calibri"/>
      <w:b/>
      <w:sz w:val="24"/>
    </w:rPr>
  </w:style>
  <w:style w:type="character" w:customStyle="1" w:styleId="verdana">
    <w:name w:val="verdana"/>
    <w:rsid w:val="00EB2BF8"/>
  </w:style>
  <w:style w:type="character" w:customStyle="1" w:styleId="vitstoryheadline">
    <w:name w:val="vitstoryheadline"/>
    <w:rsid w:val="00EB2BF8"/>
  </w:style>
  <w:style w:type="paragraph" w:customStyle="1" w:styleId="NormalText">
    <w:name w:val="Normal Text"/>
    <w:basedOn w:val="Normal"/>
    <w:link w:val="NormalTextChar"/>
    <w:autoRedefine/>
    <w:qFormat/>
    <w:rsid w:val="00EB2BF8"/>
    <w:pPr>
      <w:jc w:val="both"/>
    </w:pPr>
    <w:rPr>
      <w:rFonts w:eastAsia="Times New Roman"/>
      <w:szCs w:val="26"/>
      <w:lang w:val="x-none" w:eastAsia="ja-JP"/>
    </w:rPr>
  </w:style>
  <w:style w:type="character" w:customStyle="1" w:styleId="NormalTextChar">
    <w:name w:val="Normal Text Char"/>
    <w:link w:val="NormalText"/>
    <w:rsid w:val="00EB2BF8"/>
    <w:rPr>
      <w:rFonts w:ascii="Calibri" w:eastAsia="Times New Roman" w:hAnsi="Calibri" w:cs="Calibri"/>
      <w:szCs w:val="26"/>
      <w:lang w:val="x-none" w:eastAsia="ja-JP"/>
    </w:rPr>
  </w:style>
  <w:style w:type="character" w:customStyle="1" w:styleId="AuthorDate0">
    <w:name w:val="Author Date"/>
    <w:rsid w:val="00EB2BF8"/>
    <w:rPr>
      <w:b/>
      <w:sz w:val="24"/>
      <w:u w:val="thick"/>
    </w:rPr>
  </w:style>
  <w:style w:type="paragraph" w:customStyle="1" w:styleId="HotRoute">
    <w:name w:val="Hot Route!"/>
    <w:basedOn w:val="Normal"/>
    <w:link w:val="HotRouteChar"/>
    <w:uiPriority w:val="99"/>
    <w:qFormat/>
    <w:rsid w:val="00EB2BF8"/>
    <w:pPr>
      <w:ind w:left="144"/>
    </w:pPr>
    <w:rPr>
      <w:rFonts w:eastAsia="Times New Roman"/>
    </w:rPr>
  </w:style>
  <w:style w:type="character" w:customStyle="1" w:styleId="UnderlinedTextCharChar">
    <w:name w:val="Underlined Text Char Char"/>
    <w:rsid w:val="00EB2BF8"/>
    <w:rPr>
      <w:rFonts w:cs="Arial"/>
      <w:bCs/>
      <w:noProof w:val="0"/>
      <w:szCs w:val="26"/>
      <w:u w:val="single"/>
      <w:lang w:val="en-US" w:eastAsia="en-US" w:bidi="ar-SA"/>
    </w:rPr>
  </w:style>
  <w:style w:type="character" w:customStyle="1" w:styleId="DocumentMapChar1">
    <w:name w:val="Document Map Char1"/>
    <w:uiPriority w:val="99"/>
    <w:rsid w:val="00EB2BF8"/>
    <w:rPr>
      <w:rFonts w:ascii="Tahoma" w:hAnsi="Tahoma" w:cs="Tahoma"/>
      <w:sz w:val="16"/>
      <w:szCs w:val="16"/>
    </w:rPr>
  </w:style>
  <w:style w:type="character" w:customStyle="1" w:styleId="Author">
    <w:name w:val="Author"/>
    <w:aliases w:val="Style Date"/>
    <w:qFormat/>
    <w:rsid w:val="00EB2BF8"/>
    <w:rPr>
      <w:b/>
      <w:sz w:val="24"/>
    </w:rPr>
  </w:style>
  <w:style w:type="character" w:customStyle="1" w:styleId="author0">
    <w:name w:val="author"/>
    <w:rsid w:val="00EB2BF8"/>
    <w:rPr>
      <w:rFonts w:ascii="Times New Roman" w:hAnsi="Times New Roman"/>
      <w:b/>
      <w:sz w:val="24"/>
    </w:rPr>
  </w:style>
  <w:style w:type="character" w:customStyle="1" w:styleId="articletitle">
    <w:name w:val="articletitle"/>
    <w:rsid w:val="00EB2BF8"/>
    <w:rPr>
      <w:rFonts w:cs="Times New Roman"/>
    </w:rPr>
  </w:style>
  <w:style w:type="character" w:customStyle="1" w:styleId="6pointChar">
    <w:name w:val="6 point Char"/>
    <w:rsid w:val="00EB2BF8"/>
    <w:rPr>
      <w:rFonts w:cs="Times New Roman"/>
      <w:sz w:val="12"/>
      <w:lang w:val="en-US" w:eastAsia="en-US"/>
    </w:rPr>
  </w:style>
  <w:style w:type="character" w:customStyle="1" w:styleId="term1">
    <w:name w:val="term1"/>
    <w:rsid w:val="00EB2BF8"/>
    <w:rPr>
      <w:b/>
      <w:bCs/>
    </w:rPr>
  </w:style>
  <w:style w:type="paragraph" w:customStyle="1" w:styleId="Minimize">
    <w:name w:val="Minimize"/>
    <w:basedOn w:val="Normal"/>
    <w:next w:val="Normal"/>
    <w:qFormat/>
    <w:rsid w:val="00EB2BF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B2BF8"/>
    <w:rPr>
      <w:sz w:val="12"/>
      <w:szCs w:val="24"/>
    </w:rPr>
  </w:style>
  <w:style w:type="character" w:customStyle="1" w:styleId="StyleThickunderline">
    <w:name w:val="Style Thick underline"/>
    <w:qFormat/>
    <w:rsid w:val="00EB2BF8"/>
    <w:rPr>
      <w:u w:val="thick"/>
    </w:rPr>
  </w:style>
  <w:style w:type="character" w:customStyle="1" w:styleId="UnderlineTextChar">
    <w:name w:val="Underline Text Char"/>
    <w:link w:val="UnderlineText"/>
    <w:rsid w:val="00EB2BF8"/>
    <w:rPr>
      <w:szCs w:val="24"/>
      <w:u w:val="single"/>
    </w:rPr>
  </w:style>
  <w:style w:type="numbering" w:customStyle="1" w:styleId="NoList2">
    <w:name w:val="No List2"/>
    <w:next w:val="NoList"/>
    <w:uiPriority w:val="99"/>
    <w:semiHidden/>
    <w:rsid w:val="00EB2BF8"/>
  </w:style>
  <w:style w:type="paragraph" w:customStyle="1" w:styleId="underlined">
    <w:name w:val="underlined"/>
    <w:next w:val="Normal"/>
    <w:link w:val="underlinedChar"/>
    <w:autoRedefine/>
    <w:qFormat/>
    <w:rsid w:val="00EB2BF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B2BF8"/>
    <w:rPr>
      <w:rFonts w:ascii="Times New Roman" w:eastAsia="Malgun Gothic" w:hAnsi="Times New Roman" w:cs="Times New Roman"/>
      <w:sz w:val="24"/>
      <w:szCs w:val="24"/>
      <w:u w:val="single"/>
    </w:rPr>
  </w:style>
  <w:style w:type="character" w:customStyle="1" w:styleId="Box">
    <w:name w:val="Box!"/>
    <w:uiPriority w:val="1"/>
    <w:rsid w:val="00EB2BF8"/>
    <w:rPr>
      <w:rFonts w:ascii="Garamond" w:hAnsi="Garamond"/>
      <w:sz w:val="24"/>
      <w:u w:val="single"/>
      <w:bdr w:val="single" w:sz="4" w:space="0" w:color="auto"/>
    </w:rPr>
  </w:style>
  <w:style w:type="character" w:customStyle="1" w:styleId="citechar">
    <w:name w:val="citechar"/>
    <w:rsid w:val="00EB2BF8"/>
  </w:style>
  <w:style w:type="character" w:customStyle="1" w:styleId="underlinechar">
    <w:name w:val="underlinechar"/>
    <w:rsid w:val="00EB2BF8"/>
  </w:style>
  <w:style w:type="character" w:customStyle="1" w:styleId="CardUnderlineChar">
    <w:name w:val="Card Underline Char"/>
    <w:rsid w:val="00EB2BF8"/>
    <w:rPr>
      <w:szCs w:val="24"/>
      <w:u w:val="single"/>
      <w:lang w:val="en-US" w:eastAsia="en-US" w:bidi="ar-SA"/>
    </w:rPr>
  </w:style>
  <w:style w:type="paragraph" w:customStyle="1" w:styleId="Default">
    <w:name w:val="Default"/>
    <w:uiPriority w:val="99"/>
    <w:qFormat/>
    <w:rsid w:val="00EB2BF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B2BF8"/>
  </w:style>
  <w:style w:type="character" w:customStyle="1" w:styleId="tagciteChar">
    <w:name w:val="tag/cite Char"/>
    <w:rsid w:val="00EB2BF8"/>
    <w:rPr>
      <w:b/>
      <w:sz w:val="24"/>
      <w:lang w:val="en-US" w:eastAsia="en-US" w:bidi="ar-SA"/>
    </w:rPr>
  </w:style>
  <w:style w:type="character" w:customStyle="1" w:styleId="8pointChar">
    <w:name w:val="8 point Char"/>
    <w:rsid w:val="00EB2BF8"/>
    <w:rPr>
      <w:sz w:val="16"/>
      <w:lang w:val="en-US" w:eastAsia="en-US" w:bidi="ar-SA"/>
    </w:rPr>
  </w:style>
  <w:style w:type="character" w:customStyle="1" w:styleId="BoldText12pt">
    <w:name w:val="Bold Text 12 pt"/>
    <w:rsid w:val="00EB2BF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B2BF8"/>
  </w:style>
  <w:style w:type="character" w:customStyle="1" w:styleId="person-name">
    <w:name w:val="person-name"/>
    <w:rsid w:val="00EB2BF8"/>
  </w:style>
  <w:style w:type="paragraph" w:customStyle="1" w:styleId="CARD">
    <w:name w:val="CARD"/>
    <w:basedOn w:val="Normal"/>
    <w:link w:val="CARDChar1"/>
    <w:qFormat/>
    <w:rsid w:val="00EB2BF8"/>
    <w:rPr>
      <w:rFonts w:eastAsia="Times New Roman"/>
      <w:szCs w:val="20"/>
    </w:rPr>
  </w:style>
  <w:style w:type="character" w:customStyle="1" w:styleId="CARDChar1">
    <w:name w:val="CARD Char"/>
    <w:link w:val="CARD"/>
    <w:rsid w:val="00EB2BF8"/>
    <w:rPr>
      <w:rFonts w:ascii="Calibri" w:eastAsia="Times New Roman" w:hAnsi="Calibri" w:cs="Calibri"/>
      <w:szCs w:val="20"/>
    </w:rPr>
  </w:style>
  <w:style w:type="paragraph" w:customStyle="1" w:styleId="Ununderlined">
    <w:name w:val="Ununderlined"/>
    <w:basedOn w:val="Normal"/>
    <w:link w:val="UnunderlinedChar"/>
    <w:qFormat/>
    <w:rsid w:val="00EB2BF8"/>
    <w:pPr>
      <w:jc w:val="both"/>
    </w:pPr>
    <w:rPr>
      <w:rFonts w:eastAsia="SimSun"/>
      <w:sz w:val="12"/>
    </w:rPr>
  </w:style>
  <w:style w:type="character" w:customStyle="1" w:styleId="UnunderlinedChar">
    <w:name w:val="Ununderlined Char"/>
    <w:link w:val="Ununderlined"/>
    <w:rsid w:val="00EB2BF8"/>
    <w:rPr>
      <w:rFonts w:ascii="Calibri" w:eastAsia="SimSun" w:hAnsi="Calibri" w:cs="Calibri"/>
      <w:sz w:val="12"/>
    </w:rPr>
  </w:style>
  <w:style w:type="paragraph" w:customStyle="1" w:styleId="Highlighting">
    <w:name w:val="Highlighting"/>
    <w:basedOn w:val="Normal"/>
    <w:link w:val="HighlightingChar"/>
    <w:autoRedefine/>
    <w:qFormat/>
    <w:rsid w:val="00EB2BF8"/>
    <w:rPr>
      <w:rFonts w:eastAsia="SimSun"/>
      <w:sz w:val="24"/>
      <w:u w:val="thick"/>
    </w:rPr>
  </w:style>
  <w:style w:type="character" w:customStyle="1" w:styleId="HighlightingChar">
    <w:name w:val="Highlighting Char"/>
    <w:link w:val="Highlighting"/>
    <w:rsid w:val="00EB2BF8"/>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EB2BF8"/>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EB2BF8"/>
    <w:rPr>
      <w:rFonts w:ascii="Calibri" w:eastAsia="Times New Roman" w:hAnsi="Calibri" w:cs="Calibri"/>
      <w:color w:val="000000"/>
      <w:sz w:val="16"/>
      <w:lang w:val="x-none" w:eastAsia="x-none"/>
    </w:rPr>
  </w:style>
  <w:style w:type="character" w:customStyle="1" w:styleId="highlight2">
    <w:name w:val="highlight2"/>
    <w:rsid w:val="00EB2BF8"/>
    <w:rPr>
      <w:rFonts w:ascii="Arial" w:hAnsi="Arial"/>
      <w:b/>
      <w:sz w:val="19"/>
      <w:u w:val="thick"/>
      <w:bdr w:val="none" w:sz="0" w:space="0" w:color="auto"/>
      <w:shd w:val="clear" w:color="auto" w:fill="auto"/>
    </w:rPr>
  </w:style>
  <w:style w:type="character" w:customStyle="1" w:styleId="box0">
    <w:name w:val="box"/>
    <w:rsid w:val="00EB2BF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B2BF8"/>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B2BF8"/>
    <w:rPr>
      <w:rFonts w:ascii="Calibri" w:eastAsia="Times New Roman" w:hAnsi="Calibri" w:cs="Arial"/>
      <w:iCs/>
      <w:smallCaps/>
      <w:sz w:val="20"/>
      <w:szCs w:val="20"/>
      <w:u w:val="double"/>
    </w:rPr>
  </w:style>
  <w:style w:type="character" w:customStyle="1" w:styleId="CharacterStyle1">
    <w:name w:val="Character Style 1"/>
    <w:rsid w:val="00EB2BF8"/>
    <w:rPr>
      <w:rFonts w:ascii="Tahoma" w:hAnsi="Tahoma" w:cs="Tahoma" w:hint="default"/>
      <w:sz w:val="18"/>
      <w:szCs w:val="18"/>
    </w:rPr>
  </w:style>
  <w:style w:type="character" w:customStyle="1" w:styleId="UnderlineStyleChar7">
    <w:name w:val="Underline Style Char7"/>
    <w:rsid w:val="00EB2BF8"/>
    <w:rPr>
      <w:rFonts w:ascii="Garamond" w:hAnsi="Garamond" w:hint="default"/>
      <w:sz w:val="22"/>
      <w:szCs w:val="24"/>
      <w:u w:val="single"/>
      <w:lang w:val="en-US" w:eastAsia="en-US" w:bidi="ar-SA"/>
    </w:rPr>
  </w:style>
  <w:style w:type="character" w:customStyle="1" w:styleId="StyleArial6ptBold">
    <w:name w:val="Style Arial 6 pt Bold"/>
    <w:rsid w:val="00EB2BF8"/>
    <w:rPr>
      <w:rFonts w:ascii="Arial" w:hAnsi="Arial" w:cs="Arial" w:hint="default"/>
      <w:bCs/>
      <w:sz w:val="12"/>
    </w:rPr>
  </w:style>
  <w:style w:type="character" w:customStyle="1" w:styleId="Style11ptBoldUnderline">
    <w:name w:val="Style 11 pt Bold Underline"/>
    <w:rsid w:val="00EB2BF8"/>
    <w:rPr>
      <w:b/>
      <w:bCs/>
      <w:sz w:val="20"/>
      <w:u w:val="single"/>
    </w:rPr>
  </w:style>
  <w:style w:type="paragraph" w:customStyle="1" w:styleId="teaserpermalink">
    <w:name w:val="teaser_permalink"/>
    <w:basedOn w:val="Normal"/>
    <w:uiPriority w:val="99"/>
    <w:qFormat/>
    <w:rsid w:val="00EB2BF8"/>
    <w:pPr>
      <w:spacing w:before="100" w:beforeAutospacing="1" w:after="100" w:afterAutospacing="1"/>
    </w:pPr>
    <w:rPr>
      <w:rFonts w:eastAsia="Times New Roman"/>
      <w:sz w:val="24"/>
      <w:lang w:eastAsia="zh-CN"/>
    </w:rPr>
  </w:style>
  <w:style w:type="character" w:customStyle="1" w:styleId="Heading2Char5">
    <w:name w:val="Heading 2 Char5"/>
    <w:rsid w:val="00EB2BF8"/>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B2BF8"/>
    <w:rPr>
      <w:rFonts w:eastAsia="Calibri"/>
      <w:sz w:val="14"/>
    </w:rPr>
  </w:style>
  <w:style w:type="character" w:customStyle="1" w:styleId="SmalltextChar">
    <w:name w:val="Small text Char"/>
    <w:aliases w:val="Quote Char,Quote1 Char1"/>
    <w:link w:val="Smalltext0"/>
    <w:rsid w:val="00EB2BF8"/>
    <w:rPr>
      <w:rFonts w:ascii="Calibri" w:eastAsia="Calibri" w:hAnsi="Calibri" w:cs="Calibri"/>
      <w:sz w:val="14"/>
    </w:rPr>
  </w:style>
  <w:style w:type="character" w:customStyle="1" w:styleId="TagGreg">
    <w:name w:val="TagGreg"/>
    <w:uiPriority w:val="1"/>
    <w:qFormat/>
    <w:rsid w:val="00EB2BF8"/>
    <w:rPr>
      <w:b/>
      <w:sz w:val="24"/>
    </w:rPr>
  </w:style>
  <w:style w:type="character" w:customStyle="1" w:styleId="SmallText-New">
    <w:name w:val="Small Text - New"/>
    <w:rsid w:val="00EB2BF8"/>
    <w:rPr>
      <w:rFonts w:ascii="Arial Narrow" w:hAnsi="Arial Narrow"/>
      <w:sz w:val="14"/>
    </w:rPr>
  </w:style>
  <w:style w:type="character" w:customStyle="1" w:styleId="Underlined-New">
    <w:name w:val="Underlined - New"/>
    <w:rsid w:val="00EB2BF8"/>
    <w:rPr>
      <w:rFonts w:ascii="Arial Narrow" w:hAnsi="Arial Narrow"/>
      <w:sz w:val="16"/>
      <w:u w:val="single"/>
    </w:rPr>
  </w:style>
  <w:style w:type="character" w:customStyle="1" w:styleId="Boxing-New">
    <w:name w:val="Boxing - New"/>
    <w:rsid w:val="00EB2BF8"/>
    <w:rPr>
      <w:rFonts w:ascii="Arial Narrow" w:hAnsi="Arial Narrow"/>
      <w:sz w:val="16"/>
      <w:u w:val="none"/>
      <w:bdr w:val="single" w:sz="4" w:space="0" w:color="auto"/>
    </w:rPr>
  </w:style>
  <w:style w:type="character" w:customStyle="1" w:styleId="hilite1">
    <w:name w:val="hilite1"/>
    <w:rsid w:val="00EB2BF8"/>
    <w:rPr>
      <w:rFonts w:ascii="Arial Narrow" w:hAnsi="Arial Narrow"/>
      <w:sz w:val="18"/>
      <w:u w:val="single"/>
      <w:bdr w:val="none" w:sz="0" w:space="0" w:color="auto"/>
      <w:shd w:val="clear" w:color="auto" w:fill="00FF00"/>
    </w:rPr>
  </w:style>
  <w:style w:type="character" w:customStyle="1" w:styleId="term">
    <w:name w:val="term"/>
    <w:rsid w:val="00EB2BF8"/>
  </w:style>
  <w:style w:type="character" w:customStyle="1" w:styleId="f">
    <w:name w:val="f"/>
    <w:rsid w:val="00EB2BF8"/>
  </w:style>
  <w:style w:type="paragraph" w:customStyle="1" w:styleId="StyleStyle49pt">
    <w:name w:val="Style Style4 + 9 pt"/>
    <w:basedOn w:val="Style4"/>
    <w:link w:val="StyleStyle49ptChar"/>
    <w:qFormat/>
    <w:rsid w:val="00EB2BF8"/>
    <w:rPr>
      <w:rFonts w:ascii="Times New Roman" w:eastAsia="Times New Roman" w:hAnsi="Times New Roman" w:cs="Times New Roman"/>
    </w:rPr>
  </w:style>
  <w:style w:type="character" w:customStyle="1" w:styleId="StyleStyle49ptChar">
    <w:name w:val="Style Style4 + 9 pt Char"/>
    <w:link w:val="StyleStyle49pt"/>
    <w:rsid w:val="00EB2BF8"/>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EB2BF8"/>
    <w:rPr>
      <w:rFonts w:ascii="Times New Roman" w:eastAsia="Times New Roman" w:hAnsi="Times New Roman" w:cs="Times New Roman"/>
      <w:b/>
      <w:bCs/>
    </w:rPr>
  </w:style>
  <w:style w:type="character" w:customStyle="1" w:styleId="StyleStyle49ptBoldChar">
    <w:name w:val="Style Style4 + 9 pt Bold Char"/>
    <w:link w:val="StyleStyle49ptBold"/>
    <w:rsid w:val="00EB2BF8"/>
    <w:rPr>
      <w:rFonts w:ascii="Times New Roman" w:eastAsia="Times New Roman" w:hAnsi="Times New Roman" w:cs="Times New Roman"/>
      <w:b/>
      <w:bCs/>
      <w:szCs w:val="24"/>
      <w:u w:val="single"/>
    </w:rPr>
  </w:style>
  <w:style w:type="character" w:customStyle="1" w:styleId="StyleDebateUnderline10pt">
    <w:name w:val="Style Debate Underline + 10 pt"/>
    <w:rsid w:val="00EB2BF8"/>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EB2BF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B2BF8"/>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B2BF8"/>
    <w:rPr>
      <w:rFonts w:ascii="Calibri" w:eastAsia="Times New Roman" w:hAnsi="Calibri" w:cs="Calibri"/>
      <w:sz w:val="24"/>
    </w:rPr>
  </w:style>
  <w:style w:type="character" w:customStyle="1" w:styleId="ssl01">
    <w:name w:val="ss_l01"/>
    <w:rsid w:val="00EB2BF8"/>
    <w:rPr>
      <w:color w:val="000000"/>
      <w:sz w:val="32"/>
      <w:szCs w:val="32"/>
    </w:rPr>
  </w:style>
  <w:style w:type="paragraph" w:customStyle="1" w:styleId="Normaltag">
    <w:name w:val="Normal tag"/>
    <w:basedOn w:val="Normal"/>
    <w:link w:val="NormaltagChar"/>
    <w:qFormat/>
    <w:rsid w:val="00EB2BF8"/>
    <w:rPr>
      <w:rFonts w:eastAsia="Times New Roman"/>
      <w:b/>
      <w:sz w:val="24"/>
      <w:szCs w:val="20"/>
    </w:rPr>
  </w:style>
  <w:style w:type="character" w:customStyle="1" w:styleId="NormaltagChar">
    <w:name w:val="Normal tag Char"/>
    <w:link w:val="Normaltag"/>
    <w:rsid w:val="00EB2BF8"/>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EB2BF8"/>
    <w:rPr>
      <w:rFonts w:eastAsia="Times New Roman"/>
      <w:szCs w:val="20"/>
    </w:rPr>
  </w:style>
  <w:style w:type="character" w:customStyle="1" w:styleId="Cardnon-underlinedChar">
    <w:name w:val="Card non-underlined Char"/>
    <w:link w:val="Cardnon-underlined"/>
    <w:rsid w:val="00EB2BF8"/>
    <w:rPr>
      <w:rFonts w:ascii="Calibri" w:eastAsia="Times New Roman" w:hAnsi="Calibri" w:cs="Calibri"/>
      <w:szCs w:val="20"/>
    </w:rPr>
  </w:style>
  <w:style w:type="paragraph" w:customStyle="1" w:styleId="tiny">
    <w:name w:val="tiny"/>
    <w:next w:val="Normal"/>
    <w:link w:val="tinyChar"/>
    <w:autoRedefine/>
    <w:qFormat/>
    <w:rsid w:val="00EB2BF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B2BF8"/>
    <w:rPr>
      <w:rFonts w:ascii="Times New Roman" w:eastAsia="Malgun Gothic" w:hAnsi="Times New Roman" w:cs="Times New Roman"/>
      <w:sz w:val="20"/>
      <w:szCs w:val="20"/>
    </w:rPr>
  </w:style>
  <w:style w:type="character" w:customStyle="1" w:styleId="Style11Char">
    <w:name w:val="Style11 Char"/>
    <w:link w:val="Style11"/>
    <w:rsid w:val="00EB2BF8"/>
    <w:rPr>
      <w:b/>
      <w:u w:val="thick"/>
    </w:rPr>
  </w:style>
  <w:style w:type="character" w:customStyle="1" w:styleId="Style12Char">
    <w:name w:val="Style12 Char"/>
    <w:link w:val="Style12"/>
    <w:rsid w:val="00EB2BF8"/>
    <w:rPr>
      <w:b/>
      <w:sz w:val="24"/>
      <w:szCs w:val="24"/>
      <w:u w:val="thick"/>
    </w:rPr>
  </w:style>
  <w:style w:type="character" w:customStyle="1" w:styleId="Heading4Char1">
    <w:name w:val="Heading 4 Char1"/>
    <w:aliases w:val="No Spacing11111 Char1,No Spacing5 Char1"/>
    <w:qFormat/>
    <w:rsid w:val="00EB2BF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B2BF8"/>
    <w:pPr>
      <w:spacing w:after="240"/>
      <w:jc w:val="center"/>
    </w:pPr>
    <w:rPr>
      <w:rFonts w:eastAsia="Times New Roman"/>
      <w:b/>
      <w:sz w:val="32"/>
      <w:szCs w:val="20"/>
      <w:u w:val="single"/>
    </w:rPr>
  </w:style>
  <w:style w:type="paragraph" w:customStyle="1" w:styleId="TxBrp1">
    <w:name w:val="TxBr_p1"/>
    <w:basedOn w:val="Normal"/>
    <w:uiPriority w:val="99"/>
    <w:qFormat/>
    <w:rsid w:val="00EB2BF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B2BF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B2BF8"/>
    <w:rPr>
      <w:color w:val="auto"/>
    </w:rPr>
  </w:style>
  <w:style w:type="character" w:customStyle="1" w:styleId="BodyTextIndentChar">
    <w:name w:val="Body Text Indent Char"/>
    <w:basedOn w:val="DefaultParagraphFont"/>
    <w:link w:val="BodyTextIndent"/>
    <w:uiPriority w:val="99"/>
    <w:rsid w:val="00EB2BF8"/>
    <w:rPr>
      <w:rFonts w:ascii="Times New Roman" w:eastAsia="Times New Roman" w:hAnsi="Times New Roman" w:cs="Times New Roman"/>
      <w:sz w:val="24"/>
      <w:szCs w:val="24"/>
    </w:rPr>
  </w:style>
  <w:style w:type="character" w:styleId="FootnoteReference">
    <w:name w:val="footnote reference"/>
    <w:uiPriority w:val="99"/>
    <w:rsid w:val="00EB2BF8"/>
    <w:rPr>
      <w:color w:val="000000"/>
    </w:rPr>
  </w:style>
  <w:style w:type="character" w:customStyle="1" w:styleId="allocatoragentsleft">
    <w:name w:val="al_locatoragentsleft"/>
    <w:rsid w:val="00EB2BF8"/>
  </w:style>
  <w:style w:type="character" w:customStyle="1" w:styleId="grey10">
    <w:name w:val="grey10"/>
    <w:rsid w:val="00EB2BF8"/>
  </w:style>
  <w:style w:type="character" w:styleId="HTMLTypewriter">
    <w:name w:val="HTML Typewriter"/>
    <w:unhideWhenUsed/>
    <w:rsid w:val="00EB2BF8"/>
    <w:rPr>
      <w:rFonts w:ascii="Courier New" w:eastAsia="Times New Roman" w:hAnsi="Courier New" w:cs="Courier New"/>
      <w:sz w:val="20"/>
      <w:szCs w:val="20"/>
    </w:rPr>
  </w:style>
  <w:style w:type="character" w:customStyle="1" w:styleId="caps">
    <w:name w:val="caps"/>
    <w:rsid w:val="00EB2BF8"/>
  </w:style>
  <w:style w:type="paragraph" w:styleId="HTMLPreformatted">
    <w:name w:val="HTML Preformatted"/>
    <w:basedOn w:val="Normal"/>
    <w:link w:val="HTMLPreformattedChar"/>
    <w:uiPriority w:val="99"/>
    <w:unhideWhenUsed/>
    <w:rsid w:val="00EB2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B2BF8"/>
    <w:rPr>
      <w:rFonts w:ascii="Courier New" w:eastAsia="Times New Roman" w:hAnsi="Courier New" w:cs="Courier New"/>
      <w:szCs w:val="20"/>
    </w:rPr>
  </w:style>
  <w:style w:type="character" w:customStyle="1" w:styleId="hit">
    <w:name w:val="hit"/>
    <w:rsid w:val="00EB2BF8"/>
    <w:rPr>
      <w:rFonts w:cs="Times New Roman"/>
    </w:rPr>
  </w:style>
  <w:style w:type="character" w:customStyle="1" w:styleId="Style12ptBoldUnderline1">
    <w:name w:val="Style 12 pt Bold Underline1"/>
    <w:rsid w:val="00EB2BF8"/>
    <w:rPr>
      <w:b/>
      <w:bCs/>
      <w:sz w:val="24"/>
      <w:u w:val="single"/>
    </w:rPr>
  </w:style>
  <w:style w:type="character" w:customStyle="1" w:styleId="UnderlinesCharChar">
    <w:name w:val="Underlines Char Char"/>
    <w:rsid w:val="00EB2BF8"/>
    <w:rPr>
      <w:rFonts w:cs="Arial"/>
      <w:b/>
      <w:bCs/>
      <w:noProof w:val="0"/>
      <w:sz w:val="22"/>
      <w:szCs w:val="26"/>
      <w:u w:val="single"/>
      <w:lang w:val="en-US" w:eastAsia="en-US" w:bidi="ar-SA"/>
    </w:rPr>
  </w:style>
  <w:style w:type="paragraph" w:customStyle="1" w:styleId="Carding">
    <w:name w:val="Carding"/>
    <w:basedOn w:val="Normal"/>
    <w:uiPriority w:val="99"/>
    <w:qFormat/>
    <w:rsid w:val="00EB2BF8"/>
    <w:rPr>
      <w:rFonts w:eastAsia="Times New Roman"/>
      <w:sz w:val="18"/>
    </w:rPr>
  </w:style>
  <w:style w:type="paragraph" w:customStyle="1" w:styleId="Style3">
    <w:name w:val="Style3"/>
    <w:basedOn w:val="Normal"/>
    <w:link w:val="Style3Char"/>
    <w:uiPriority w:val="99"/>
    <w:qFormat/>
    <w:rsid w:val="00EB2BF8"/>
    <w:rPr>
      <w:rFonts w:eastAsia="Times New Roman"/>
      <w:b/>
    </w:rPr>
  </w:style>
  <w:style w:type="character" w:customStyle="1" w:styleId="Style3Char">
    <w:name w:val="Style3 Char"/>
    <w:link w:val="Style3"/>
    <w:uiPriority w:val="99"/>
    <w:rsid w:val="00EB2BF8"/>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EB2BF8"/>
    <w:rPr>
      <w:rFonts w:ascii="Arial Narrow" w:hAnsi="Arial Narrow"/>
      <w:b/>
      <w:noProof w:val="0"/>
      <w:sz w:val="22"/>
      <w:szCs w:val="60"/>
      <w:lang w:val="en-US" w:eastAsia="en-US" w:bidi="ar-SA"/>
    </w:rPr>
  </w:style>
  <w:style w:type="character" w:customStyle="1" w:styleId="aunderline">
    <w:name w:val="aunderline"/>
    <w:qFormat/>
    <w:rsid w:val="00EB2BF8"/>
    <w:rPr>
      <w:rFonts w:ascii="Times New Roman" w:hAnsi="Times New Roman"/>
      <w:sz w:val="20"/>
      <w:szCs w:val="24"/>
      <w:u w:val="thick"/>
    </w:rPr>
  </w:style>
  <w:style w:type="character" w:customStyle="1" w:styleId="tagChar2">
    <w:name w:val="tag Char2"/>
    <w:uiPriority w:val="9"/>
    <w:qFormat/>
    <w:rsid w:val="00EB2BF8"/>
    <w:rPr>
      <w:b/>
      <w:noProof w:val="0"/>
      <w:sz w:val="24"/>
      <w:lang w:val="en-US" w:eastAsia="en-US" w:bidi="ar-SA"/>
    </w:rPr>
  </w:style>
  <w:style w:type="character" w:customStyle="1" w:styleId="Taggin-New">
    <w:name w:val="Taggin - New"/>
    <w:rsid w:val="00EB2BF8"/>
    <w:rPr>
      <w:rFonts w:ascii="Arial Narrow" w:hAnsi="Arial Narrow"/>
      <w:b/>
      <w:sz w:val="22"/>
    </w:rPr>
  </w:style>
  <w:style w:type="character" w:customStyle="1" w:styleId="27">
    <w:name w:val="27"/>
    <w:rsid w:val="00EB2BF8"/>
    <w:rPr>
      <w:rFonts w:cs="Arial"/>
      <w:bCs/>
      <w:sz w:val="20"/>
      <w:u w:val="single"/>
      <w:lang w:val="en-US" w:eastAsia="en-US" w:bidi="ar-SA"/>
    </w:rPr>
  </w:style>
  <w:style w:type="character" w:customStyle="1" w:styleId="ilad">
    <w:name w:val="il_ad"/>
    <w:rsid w:val="00EB2BF8"/>
  </w:style>
  <w:style w:type="paragraph" w:customStyle="1" w:styleId="CardsHighlighted">
    <w:name w:val="Cards Highlighted"/>
    <w:next w:val="Normal"/>
    <w:link w:val="CardsHighlightedChar"/>
    <w:qFormat/>
    <w:rsid w:val="00EB2BF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B2BF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B2BF8"/>
    <w:rPr>
      <w:rFonts w:ascii="Garamond" w:hAnsi="Garamond"/>
      <w:sz w:val="22"/>
      <w:szCs w:val="24"/>
      <w:u w:val="single"/>
      <w:lang w:val="en-US" w:eastAsia="en-US" w:bidi="ar-SA"/>
    </w:rPr>
  </w:style>
  <w:style w:type="paragraph" w:customStyle="1" w:styleId="Style2">
    <w:name w:val="Style2"/>
    <w:basedOn w:val="Heading4"/>
    <w:uiPriority w:val="99"/>
    <w:qFormat/>
    <w:rsid w:val="00EB2BF8"/>
    <w:pPr>
      <w:spacing w:before="0"/>
    </w:pPr>
    <w:rPr>
      <w:rFonts w:eastAsia="Times New Roman" w:cs="Times New Roman"/>
      <w:caps/>
      <w:szCs w:val="20"/>
    </w:rPr>
  </w:style>
  <w:style w:type="character" w:customStyle="1" w:styleId="StyleStyle4CharTimesNewRoman11pt">
    <w:name w:val="Style Style4 Char + Times New Roman 11 pt"/>
    <w:rsid w:val="00EB2BF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B2BF8"/>
    <w:rPr>
      <w:rFonts w:ascii="Times New Roman" w:hAnsi="Times New Roman"/>
      <w:b/>
      <w:bCs/>
      <w:sz w:val="20"/>
      <w:szCs w:val="24"/>
      <w:u w:val="single"/>
      <w:lang w:val="en-US" w:eastAsia="en-US" w:bidi="ar-SA"/>
    </w:rPr>
  </w:style>
  <w:style w:type="character" w:customStyle="1" w:styleId="SmallFontChar">
    <w:name w:val="Small Font Char"/>
    <w:link w:val="SmallFont"/>
    <w:rsid w:val="00EB2BF8"/>
    <w:rPr>
      <w:sz w:val="14"/>
      <w:szCs w:val="18"/>
    </w:rPr>
  </w:style>
  <w:style w:type="paragraph" w:customStyle="1" w:styleId="SmallFont">
    <w:name w:val="Small Font"/>
    <w:basedOn w:val="Normal"/>
    <w:link w:val="SmallFontChar"/>
    <w:qFormat/>
    <w:rsid w:val="00EB2BF8"/>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EB2BF8"/>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B2BF8"/>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B2BF8"/>
    <w:rPr>
      <w:b/>
      <w:sz w:val="22"/>
    </w:rPr>
  </w:style>
  <w:style w:type="character" w:customStyle="1" w:styleId="wikiexternallink">
    <w:name w:val="wikiexternallink"/>
    <w:rsid w:val="00EB2BF8"/>
  </w:style>
  <w:style w:type="character" w:customStyle="1" w:styleId="senselabelstart">
    <w:name w:val="sense_label start"/>
    <w:rsid w:val="00EB2BF8"/>
  </w:style>
  <w:style w:type="character" w:customStyle="1" w:styleId="sensecontent">
    <w:name w:val="sense_content"/>
    <w:rsid w:val="00EB2BF8"/>
  </w:style>
  <w:style w:type="character" w:customStyle="1" w:styleId="vi">
    <w:name w:val="vi"/>
    <w:rsid w:val="00EB2BF8"/>
  </w:style>
  <w:style w:type="character" w:customStyle="1" w:styleId="pagetitle">
    <w:name w:val="pagetitle"/>
    <w:rsid w:val="00EB2BF8"/>
  </w:style>
  <w:style w:type="paragraph" w:customStyle="1" w:styleId="text">
    <w:name w:val="text"/>
    <w:basedOn w:val="Normal"/>
    <w:uiPriority w:val="99"/>
    <w:qFormat/>
    <w:rsid w:val="00EB2BF8"/>
    <w:pPr>
      <w:spacing w:before="100" w:beforeAutospacing="1" w:after="100" w:afterAutospacing="1"/>
    </w:pPr>
    <w:rPr>
      <w:rFonts w:eastAsia="Times New Roman"/>
      <w:sz w:val="24"/>
    </w:rPr>
  </w:style>
  <w:style w:type="character" w:customStyle="1" w:styleId="wikigeneratedlinkcontent">
    <w:name w:val="wikigeneratedlinkcontent"/>
    <w:rsid w:val="00EB2BF8"/>
  </w:style>
  <w:style w:type="character" w:customStyle="1" w:styleId="StyleUnderlineCharChar9ptBold1">
    <w:name w:val="Style Underline Char Char + 9 pt Bold1"/>
    <w:rsid w:val="00EB2BF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B2BF8"/>
    <w:rPr>
      <w:rFonts w:ascii="Times New Roman" w:hAnsi="Times New Roman"/>
      <w:sz w:val="20"/>
      <w:szCs w:val="24"/>
      <w:u w:val="single"/>
      <w:lang w:val="en-US" w:eastAsia="en-US" w:bidi="ar-SA"/>
    </w:rPr>
  </w:style>
  <w:style w:type="character" w:customStyle="1" w:styleId="StyleUnderlineChar9pt">
    <w:name w:val="Style Underline Char + 9 pt"/>
    <w:rsid w:val="00EB2BF8"/>
    <w:rPr>
      <w:rFonts w:ascii="Times New Roman" w:hAnsi="Times New Roman"/>
      <w:sz w:val="20"/>
      <w:u w:val="single"/>
      <w:lang w:val="en-US" w:eastAsia="en-US" w:bidi="ar-SA"/>
    </w:rPr>
  </w:style>
  <w:style w:type="character" w:customStyle="1" w:styleId="Style9ptUnderline">
    <w:name w:val="Style 9 pt Underline"/>
    <w:rsid w:val="00EB2BF8"/>
    <w:rPr>
      <w:sz w:val="20"/>
      <w:u w:val="single"/>
    </w:rPr>
  </w:style>
  <w:style w:type="character" w:customStyle="1" w:styleId="Style9ptBoldUnderline">
    <w:name w:val="Style 9 pt Bold Underline"/>
    <w:rsid w:val="00EB2BF8"/>
    <w:rPr>
      <w:b/>
      <w:bCs/>
      <w:sz w:val="20"/>
      <w:u w:val="single"/>
    </w:rPr>
  </w:style>
  <w:style w:type="paragraph" w:customStyle="1" w:styleId="StyleUnderline9pt">
    <w:name w:val="Style Underline + 9 pt"/>
    <w:link w:val="StyleUnderline9ptChar"/>
    <w:qFormat/>
    <w:rsid w:val="00EB2BF8"/>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B2BF8"/>
    <w:rPr>
      <w:rFonts w:ascii="Calibri" w:eastAsia="Times New Roman" w:hAnsi="Calibri" w:cs="Times New Roman"/>
      <w:szCs w:val="20"/>
      <w:u w:val="single"/>
    </w:rPr>
  </w:style>
  <w:style w:type="character" w:customStyle="1" w:styleId="StyleUnderlineChar9ptBold">
    <w:name w:val="Style Underline Char + 9 pt Bold"/>
    <w:rsid w:val="00EB2BF8"/>
    <w:rPr>
      <w:rFonts w:ascii="Times New Roman" w:hAnsi="Times New Roman"/>
      <w:b/>
      <w:bCs/>
      <w:sz w:val="20"/>
      <w:u w:val="single"/>
      <w:lang w:val="en-US" w:eastAsia="en-US" w:bidi="ar-SA"/>
    </w:rPr>
  </w:style>
  <w:style w:type="character" w:customStyle="1" w:styleId="UnderlineChar1">
    <w:name w:val="Underline Char1"/>
    <w:rsid w:val="00EB2BF8"/>
    <w:rPr>
      <w:rFonts w:ascii="Times New Roman" w:hAnsi="Times New Roman"/>
      <w:sz w:val="20"/>
      <w:szCs w:val="24"/>
      <w:u w:val="single"/>
      <w:lang w:val="en-US" w:eastAsia="en-US" w:bidi="ar-SA"/>
    </w:rPr>
  </w:style>
  <w:style w:type="character" w:customStyle="1" w:styleId="StyleUnderlineChar1Bold">
    <w:name w:val="Style Underline Char1 + Bold"/>
    <w:rsid w:val="00EB2BF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B2BF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B2BF8"/>
    <w:rPr>
      <w:rFonts w:ascii="Arial Narrow" w:eastAsia="Times New Roman" w:hAnsi="Arial Narrow" w:cs="Calibri"/>
      <w:kern w:val="32"/>
      <w:szCs w:val="20"/>
    </w:rPr>
  </w:style>
  <w:style w:type="paragraph" w:customStyle="1" w:styleId="TagsCharChar">
    <w:name w:val="Tags Char Char"/>
    <w:basedOn w:val="Normal"/>
    <w:uiPriority w:val="99"/>
    <w:qFormat/>
    <w:rsid w:val="00EB2BF8"/>
    <w:rPr>
      <w:rFonts w:ascii="Times" w:eastAsia="Times" w:hAnsi="Times"/>
      <w:b/>
      <w:sz w:val="24"/>
    </w:rPr>
  </w:style>
  <w:style w:type="character" w:customStyle="1" w:styleId="TagsCharCharChar">
    <w:name w:val="Tags Char Char Char"/>
    <w:rsid w:val="00EB2BF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B2BF8"/>
    <w:pPr>
      <w:spacing w:before="100" w:beforeAutospacing="1" w:after="100" w:afterAutospacing="1"/>
    </w:pPr>
    <w:rPr>
      <w:rFonts w:eastAsia="Times New Roman"/>
      <w:sz w:val="18"/>
      <w:szCs w:val="18"/>
    </w:rPr>
  </w:style>
  <w:style w:type="character" w:customStyle="1" w:styleId="Style11ptBlackUnderline">
    <w:name w:val="Style 11 pt Black Underline"/>
    <w:rsid w:val="00EB2BF8"/>
    <w:rPr>
      <w:color w:val="000000"/>
      <w:sz w:val="20"/>
      <w:u w:val="single"/>
    </w:rPr>
  </w:style>
  <w:style w:type="character" w:customStyle="1" w:styleId="Style11ptBlack">
    <w:name w:val="Style 11 pt Black"/>
    <w:rsid w:val="00EB2BF8"/>
    <w:rPr>
      <w:color w:val="000000"/>
      <w:sz w:val="20"/>
    </w:rPr>
  </w:style>
  <w:style w:type="character" w:customStyle="1" w:styleId="Heading2Char1CharCharCharCharCharC">
    <w:name w:val="Heading 2 Char1 Char Char Char Char Char C"/>
    <w:rsid w:val="00EB2BF8"/>
    <w:rPr>
      <w:rFonts w:cs="Arial"/>
      <w:b/>
      <w:bCs/>
      <w:iCs/>
      <w:sz w:val="24"/>
      <w:szCs w:val="28"/>
      <w:lang w:val="en-US" w:eastAsia="en-US" w:bidi="ar-SA"/>
    </w:rPr>
  </w:style>
  <w:style w:type="character" w:customStyle="1" w:styleId="StyleUnderlineCharTimesBold">
    <w:name w:val="Style Underline Char + Times Bold"/>
    <w:rsid w:val="00EB2BF8"/>
    <w:rPr>
      <w:rFonts w:ascii="Times" w:hAnsi="Times"/>
      <w:b w:val="0"/>
      <w:bCs/>
      <w:sz w:val="20"/>
      <w:u w:val="single"/>
    </w:rPr>
  </w:style>
  <w:style w:type="character" w:customStyle="1" w:styleId="blubigktbiz">
    <w:name w:val="blubigktbiz"/>
    <w:rsid w:val="00EB2BF8"/>
  </w:style>
  <w:style w:type="character" w:customStyle="1" w:styleId="evidencetextChar">
    <w:name w:val="evidence text Char"/>
    <w:rsid w:val="00EB2BF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B2BF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B2BF8"/>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EB2BF8"/>
    <w:rPr>
      <w:rFonts w:eastAsia="Times New Roman"/>
      <w:b/>
      <w:bCs/>
      <w:sz w:val="18"/>
      <w:szCs w:val="18"/>
      <w:lang w:bidi="en-US"/>
    </w:rPr>
  </w:style>
  <w:style w:type="character" w:customStyle="1" w:styleId="Style4CharChar">
    <w:name w:val="Style4 Char Char"/>
    <w:rsid w:val="00EB2BF8"/>
    <w:rPr>
      <w:rFonts w:ascii="Arial Narrow" w:hAnsi="Arial Narrow"/>
      <w:noProof w:val="0"/>
      <w:szCs w:val="24"/>
      <w:u w:val="single"/>
      <w:lang w:val="en-US" w:eastAsia="en-US" w:bidi="ar-SA"/>
    </w:rPr>
  </w:style>
  <w:style w:type="character" w:customStyle="1" w:styleId="StyleUnderline4">
    <w:name w:val="Style Underline4"/>
    <w:rsid w:val="00EB2BF8"/>
    <w:rPr>
      <w:u w:val="single"/>
    </w:rPr>
  </w:style>
  <w:style w:type="character" w:customStyle="1" w:styleId="BodyText3Char">
    <w:name w:val="Body Text 3 Char"/>
    <w:link w:val="BodyText3"/>
    <w:rsid w:val="00EB2BF8"/>
    <w:rPr>
      <w:rFonts w:ascii="Arial Narrow" w:eastAsia="Times New Roman" w:hAnsi="Arial Narrow"/>
      <w:sz w:val="16"/>
      <w:szCs w:val="16"/>
    </w:rPr>
  </w:style>
  <w:style w:type="paragraph" w:styleId="BodyText3">
    <w:name w:val="Body Text 3"/>
    <w:basedOn w:val="Normal"/>
    <w:link w:val="BodyText3Char"/>
    <w:rsid w:val="00EB2BF8"/>
    <w:pPr>
      <w:spacing w:after="120"/>
    </w:pPr>
    <w:rPr>
      <w:rFonts w:ascii="Arial Narrow" w:eastAsia="Times New Roman" w:hAnsi="Arial Narrow"/>
      <w:sz w:val="16"/>
      <w:szCs w:val="16"/>
    </w:rPr>
  </w:style>
  <w:style w:type="character" w:customStyle="1" w:styleId="BodyText3Char1">
    <w:name w:val="Body Text 3 Char1"/>
    <w:basedOn w:val="DefaultParagraphFont"/>
    <w:rsid w:val="00EB2BF8"/>
    <w:rPr>
      <w:rFonts w:ascii="Calibri" w:hAnsi="Calibri" w:cs="Calibri"/>
      <w:sz w:val="16"/>
      <w:szCs w:val="16"/>
    </w:rPr>
  </w:style>
  <w:style w:type="character" w:customStyle="1" w:styleId="StyleEmphasisArial12ptBold">
    <w:name w:val="Style Emphasis + Arial 12 pt Bold"/>
    <w:rsid w:val="00EB2BF8"/>
    <w:rPr>
      <w:rFonts w:ascii="Arial" w:hAnsi="Arial"/>
      <w:b/>
      <w:bCs/>
      <w:i/>
      <w:iCs/>
      <w:sz w:val="24"/>
    </w:rPr>
  </w:style>
  <w:style w:type="character" w:customStyle="1" w:styleId="super">
    <w:name w:val="super"/>
    <w:rsid w:val="00EB2BF8"/>
  </w:style>
  <w:style w:type="character" w:customStyle="1" w:styleId="text30">
    <w:name w:val="text30"/>
    <w:rsid w:val="00EB2BF8"/>
  </w:style>
  <w:style w:type="character" w:customStyle="1" w:styleId="uppercase">
    <w:name w:val="uppercase"/>
    <w:rsid w:val="00EB2BF8"/>
  </w:style>
  <w:style w:type="character" w:customStyle="1" w:styleId="bodytext0">
    <w:name w:val="bodytext"/>
    <w:rsid w:val="00EB2BF8"/>
  </w:style>
  <w:style w:type="character" w:customStyle="1" w:styleId="entry-title">
    <w:name w:val="entry-title"/>
    <w:rsid w:val="00EB2BF8"/>
  </w:style>
  <w:style w:type="character" w:customStyle="1" w:styleId="BodyTextIndentChar1">
    <w:name w:val="Body Text Indent Char1"/>
    <w:uiPriority w:val="99"/>
    <w:rsid w:val="00EB2BF8"/>
    <w:rPr>
      <w:rFonts w:ascii="Times New Roman" w:hAnsi="Times New Roman" w:cs="Times New Roman"/>
      <w:sz w:val="20"/>
    </w:rPr>
  </w:style>
  <w:style w:type="character" w:customStyle="1" w:styleId="HTMLPreformattedChar1">
    <w:name w:val="HTML Preformatted Char1"/>
    <w:uiPriority w:val="99"/>
    <w:rsid w:val="00EB2BF8"/>
    <w:rPr>
      <w:rFonts w:ascii="Consolas" w:hAnsi="Consolas" w:cs="Consolas"/>
      <w:sz w:val="20"/>
      <w:szCs w:val="20"/>
    </w:rPr>
  </w:style>
  <w:style w:type="character" w:customStyle="1" w:styleId="DebateHighlighted">
    <w:name w:val="Debate Highlighted"/>
    <w:qFormat/>
    <w:rsid w:val="00EB2BF8"/>
    <w:rPr>
      <w:rFonts w:ascii="Times New Roman" w:hAnsi="Times New Roman"/>
      <w:sz w:val="20"/>
      <w:u w:val="thick"/>
      <w:bdr w:val="none" w:sz="0" w:space="0" w:color="auto"/>
      <w:shd w:val="clear" w:color="auto" w:fill="00FFFF"/>
    </w:rPr>
  </w:style>
  <w:style w:type="character" w:customStyle="1" w:styleId="Style6pt">
    <w:name w:val="Style 6 pt"/>
    <w:qFormat/>
    <w:rsid w:val="00EB2BF8"/>
    <w:rPr>
      <w:sz w:val="12"/>
    </w:rPr>
  </w:style>
  <w:style w:type="character" w:customStyle="1" w:styleId="UnderlineCharCharChar">
    <w:name w:val="Underline Char Char Char"/>
    <w:rsid w:val="00EB2BF8"/>
    <w:rPr>
      <w:noProof w:val="0"/>
      <w:sz w:val="22"/>
      <w:szCs w:val="24"/>
      <w:u w:val="single"/>
      <w:lang w:val="en-US" w:eastAsia="en-US" w:bidi="ar-SA"/>
    </w:rPr>
  </w:style>
  <w:style w:type="character" w:customStyle="1" w:styleId="CiteCharCharCharCharCharChar">
    <w:name w:val="Cite Char Char Char Char Char Char"/>
    <w:rsid w:val="00EB2BF8"/>
    <w:rPr>
      <w:b/>
      <w:noProof w:val="0"/>
      <w:sz w:val="22"/>
      <w:szCs w:val="24"/>
      <w:u w:val="single"/>
      <w:lang w:val="en-US" w:eastAsia="en-US" w:bidi="ar-SA"/>
    </w:rPr>
  </w:style>
  <w:style w:type="character" w:customStyle="1" w:styleId="mainbody1">
    <w:name w:val="mainbody1"/>
    <w:rsid w:val="00EB2BF8"/>
    <w:rPr>
      <w:rFonts w:ascii="Verdana" w:hAnsi="Verdana" w:hint="default"/>
      <w:color w:val="000000"/>
      <w:sz w:val="22"/>
      <w:szCs w:val="22"/>
    </w:rPr>
  </w:style>
  <w:style w:type="paragraph" w:customStyle="1" w:styleId="author-name">
    <w:name w:val="author-name"/>
    <w:basedOn w:val="Normal"/>
    <w:uiPriority w:val="99"/>
    <w:qFormat/>
    <w:rsid w:val="00EB2BF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B2BF8"/>
    <w:pPr>
      <w:spacing w:before="100" w:beforeAutospacing="1" w:after="100" w:afterAutospacing="1"/>
    </w:pPr>
    <w:rPr>
      <w:rFonts w:eastAsia="Times New Roman"/>
      <w:sz w:val="24"/>
    </w:rPr>
  </w:style>
  <w:style w:type="paragraph" w:customStyle="1" w:styleId="Style23">
    <w:name w:val="Style23"/>
    <w:basedOn w:val="Normal"/>
    <w:uiPriority w:val="99"/>
    <w:qFormat/>
    <w:rsid w:val="00EB2BF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B2BF8"/>
    <w:rPr>
      <w:u w:val="single"/>
    </w:rPr>
  </w:style>
  <w:style w:type="character" w:customStyle="1" w:styleId="StyleUnderlined11ptBoldChar">
    <w:name w:val="Style Underlined + 11 pt Bold Char"/>
    <w:link w:val="StyleUnderlined11ptBold"/>
    <w:locked/>
    <w:rsid w:val="00EB2BF8"/>
    <w:rPr>
      <w:b/>
      <w:bCs/>
      <w:szCs w:val="24"/>
      <w:u w:val="single"/>
    </w:rPr>
  </w:style>
  <w:style w:type="paragraph" w:customStyle="1" w:styleId="StyleUnderlined11ptBold">
    <w:name w:val="Style Underlined + 11 pt Bold"/>
    <w:basedOn w:val="underlined"/>
    <w:link w:val="StyleUnderlined11ptBoldChar"/>
    <w:qFormat/>
    <w:rsid w:val="00EB2BF8"/>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EB2BF8"/>
    <w:rPr>
      <w:szCs w:val="24"/>
      <w:u w:val="single"/>
    </w:rPr>
  </w:style>
  <w:style w:type="paragraph" w:customStyle="1" w:styleId="StyleUnderlined11pt">
    <w:name w:val="Style Underlined + 11 pt"/>
    <w:basedOn w:val="underlined"/>
    <w:link w:val="StyleUnderlined11ptChar"/>
    <w:qFormat/>
    <w:rsid w:val="00EB2BF8"/>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EB2BF8"/>
    <w:rPr>
      <w:szCs w:val="24"/>
      <w:u w:val="single"/>
    </w:rPr>
  </w:style>
  <w:style w:type="paragraph" w:customStyle="1" w:styleId="StyleUnderlineChar11pt">
    <w:name w:val="Style Underline Char + 11 pt"/>
    <w:basedOn w:val="Normal"/>
    <w:link w:val="StyleUnderlineChar11ptChar"/>
    <w:qFormat/>
    <w:rsid w:val="00EB2BF8"/>
    <w:rPr>
      <w:rFonts w:asciiTheme="minorHAnsi" w:hAnsiTheme="minorHAnsi"/>
      <w:u w:val="single"/>
    </w:rPr>
  </w:style>
  <w:style w:type="character" w:customStyle="1" w:styleId="StyleUnderlineChar11ptBoldChar">
    <w:name w:val="Style Underline Char + 11 pt Bold Char"/>
    <w:link w:val="StyleUnderlineChar11ptBold"/>
    <w:locked/>
    <w:rsid w:val="00EB2BF8"/>
    <w:rPr>
      <w:b/>
      <w:bCs/>
      <w:szCs w:val="24"/>
      <w:u w:val="single"/>
    </w:rPr>
  </w:style>
  <w:style w:type="paragraph" w:customStyle="1" w:styleId="StyleUnderlineChar11ptBold">
    <w:name w:val="Style Underline Char + 11 pt Bold"/>
    <w:basedOn w:val="Normal"/>
    <w:link w:val="StyleUnderlineChar11ptBoldChar"/>
    <w:qFormat/>
    <w:rsid w:val="00EB2BF8"/>
    <w:rPr>
      <w:rFonts w:asciiTheme="minorHAnsi" w:hAnsiTheme="minorHAnsi"/>
      <w:b/>
      <w:bCs/>
      <w:u w:val="single"/>
    </w:rPr>
  </w:style>
  <w:style w:type="character" w:customStyle="1" w:styleId="StyleStyle11ptBoldUnderlineBorderSinglesolidlineAuto">
    <w:name w:val="Style Style 11 pt Bold Underline Border: : (Single solid line Auto ..."/>
    <w:rsid w:val="00EB2BF8"/>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EB2BF8"/>
    <w:rPr>
      <w:u w:val="single"/>
      <w:shd w:val="clear" w:color="auto" w:fill="00FF00"/>
    </w:rPr>
  </w:style>
  <w:style w:type="character" w:customStyle="1" w:styleId="Heading3CharCharCharChar">
    <w:name w:val="Heading 3 Char Char Char Char"/>
    <w:rsid w:val="00EB2BF8"/>
    <w:rPr>
      <w:rFonts w:ascii="Arial" w:hAnsi="Arial" w:cs="Arial" w:hint="default"/>
      <w:bCs/>
      <w:szCs w:val="26"/>
      <w:u w:val="single"/>
      <w:lang w:val="en-US" w:eastAsia="en-US" w:bidi="ar-SA"/>
    </w:rPr>
  </w:style>
  <w:style w:type="character" w:styleId="HTMLCite">
    <w:name w:val="HTML Cite"/>
    <w:unhideWhenUsed/>
    <w:rsid w:val="00EB2BF8"/>
    <w:rPr>
      <w:i/>
      <w:iCs/>
    </w:rPr>
  </w:style>
  <w:style w:type="paragraph" w:customStyle="1" w:styleId="CardText0">
    <w:name w:val="CardText"/>
    <w:basedOn w:val="Normal"/>
    <w:link w:val="CardTextChar1"/>
    <w:qFormat/>
    <w:rsid w:val="00EB2BF8"/>
    <w:pPr>
      <w:ind w:left="288"/>
    </w:pPr>
    <w:rPr>
      <w:rFonts w:eastAsia="Calibri"/>
    </w:rPr>
  </w:style>
  <w:style w:type="character" w:customStyle="1" w:styleId="CardTextChar1">
    <w:name w:val="CardText Char"/>
    <w:link w:val="CardText0"/>
    <w:rsid w:val="00EB2BF8"/>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EB2BF8"/>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B2BF8"/>
    <w:rPr>
      <w:rFonts w:ascii="Calibri" w:eastAsia="Calibri" w:hAnsi="Calibri" w:cs="Times New Roman"/>
      <w:u w:val="single"/>
    </w:rPr>
  </w:style>
  <w:style w:type="paragraph" w:customStyle="1" w:styleId="Cards1">
    <w:name w:val="Cards1"/>
    <w:basedOn w:val="Normal"/>
    <w:link w:val="Cards1Char"/>
    <w:qFormat/>
    <w:rsid w:val="00EB2BF8"/>
    <w:pPr>
      <w:ind w:left="288"/>
    </w:pPr>
    <w:rPr>
      <w:rFonts w:eastAsia="Times New Roman"/>
      <w:u w:val="single"/>
    </w:rPr>
  </w:style>
  <w:style w:type="character" w:customStyle="1" w:styleId="Cards1Char">
    <w:name w:val="Cards1 Char"/>
    <w:link w:val="Cards1"/>
    <w:rsid w:val="00EB2BF8"/>
    <w:rPr>
      <w:rFonts w:ascii="Calibri" w:eastAsia="Times New Roman" w:hAnsi="Calibri" w:cs="Calibri"/>
      <w:u w:val="single"/>
    </w:rPr>
  </w:style>
  <w:style w:type="paragraph" w:customStyle="1" w:styleId="StyleLeft02">
    <w:name w:val="Style Left:  0.2&quot;"/>
    <w:basedOn w:val="Normal"/>
    <w:uiPriority w:val="99"/>
    <w:qFormat/>
    <w:rsid w:val="00EB2BF8"/>
    <w:rPr>
      <w:rFonts w:eastAsia="Calibri"/>
      <w:szCs w:val="20"/>
    </w:rPr>
  </w:style>
  <w:style w:type="paragraph" w:customStyle="1" w:styleId="Tag2">
    <w:name w:val="Tag2"/>
    <w:basedOn w:val="Normal"/>
    <w:uiPriority w:val="99"/>
    <w:qFormat/>
    <w:rsid w:val="00EB2BF8"/>
    <w:rPr>
      <w:rFonts w:eastAsia="Calibri"/>
      <w:b/>
    </w:rPr>
  </w:style>
  <w:style w:type="paragraph" w:styleId="List">
    <w:name w:val="List"/>
    <w:basedOn w:val="Normal"/>
    <w:uiPriority w:val="99"/>
    <w:unhideWhenUsed/>
    <w:rsid w:val="00EB2BF8"/>
    <w:pPr>
      <w:contextualSpacing/>
    </w:pPr>
    <w:rPr>
      <w:rFonts w:eastAsia="Calibri"/>
    </w:rPr>
  </w:style>
  <w:style w:type="paragraph" w:customStyle="1" w:styleId="PageHeaderLine1">
    <w:name w:val="PageHeaderLine1"/>
    <w:basedOn w:val="Normal"/>
    <w:uiPriority w:val="99"/>
    <w:qFormat/>
    <w:rsid w:val="00EB2BF8"/>
    <w:pPr>
      <w:tabs>
        <w:tab w:val="right" w:pos="10800"/>
      </w:tabs>
    </w:pPr>
    <w:rPr>
      <w:rFonts w:eastAsia="Calibri"/>
      <w:b/>
      <w:sz w:val="28"/>
    </w:rPr>
  </w:style>
  <w:style w:type="paragraph" w:customStyle="1" w:styleId="PageHeaderLine2">
    <w:name w:val="PageHeaderLine2"/>
    <w:basedOn w:val="Normal"/>
    <w:next w:val="Normal"/>
    <w:link w:val="PageHeaderLine2Char"/>
    <w:qFormat/>
    <w:rsid w:val="00EB2BF8"/>
    <w:pPr>
      <w:tabs>
        <w:tab w:val="right" w:pos="10800"/>
      </w:tabs>
      <w:spacing w:line="480" w:lineRule="auto"/>
    </w:pPr>
    <w:rPr>
      <w:rFonts w:eastAsia="Calibri"/>
      <w:b/>
    </w:rPr>
  </w:style>
  <w:style w:type="character" w:customStyle="1" w:styleId="EndnoteTextChar">
    <w:name w:val="Endnote Text Char"/>
    <w:link w:val="EndnoteText"/>
    <w:rsid w:val="00EB2BF8"/>
    <w:rPr>
      <w:rFonts w:ascii="Arial" w:hAnsi="Arial" w:cs="Arial"/>
      <w:lang w:val="x-none" w:eastAsia="x-none"/>
    </w:rPr>
  </w:style>
  <w:style w:type="paragraph" w:styleId="EndnoteText">
    <w:name w:val="endnote text"/>
    <w:basedOn w:val="Normal"/>
    <w:link w:val="EndnoteTextChar"/>
    <w:unhideWhenUsed/>
    <w:rsid w:val="00EB2BF8"/>
    <w:rPr>
      <w:rFonts w:ascii="Arial" w:hAnsi="Arial" w:cs="Arial"/>
      <w:lang w:val="x-none" w:eastAsia="x-none"/>
    </w:rPr>
  </w:style>
  <w:style w:type="character" w:customStyle="1" w:styleId="EndnoteTextChar1">
    <w:name w:val="Endnote Text Char1"/>
    <w:basedOn w:val="DefaultParagraphFont"/>
    <w:rsid w:val="00EB2BF8"/>
    <w:rPr>
      <w:rFonts w:ascii="Calibri" w:hAnsi="Calibri" w:cs="Calibri"/>
      <w:sz w:val="20"/>
      <w:szCs w:val="20"/>
    </w:rPr>
  </w:style>
  <w:style w:type="paragraph" w:customStyle="1" w:styleId="D345FF3D873148C5AE3FBF3267827368">
    <w:name w:val="D345FF3D873148C5AE3FBF3267827368"/>
    <w:uiPriority w:val="99"/>
    <w:qFormat/>
    <w:rsid w:val="00EB2BF8"/>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B2BF8"/>
    <w:pPr>
      <w:ind w:left="432"/>
    </w:pPr>
    <w:rPr>
      <w:rFonts w:eastAsia="SimSun"/>
      <w:color w:val="000000"/>
      <w:sz w:val="16"/>
      <w:szCs w:val="20"/>
      <w:lang w:val="x-none" w:eastAsia="x-none"/>
    </w:rPr>
  </w:style>
  <w:style w:type="character" w:customStyle="1" w:styleId="NormaltextCharChar">
    <w:name w:val="Normal text Char Char"/>
    <w:link w:val="Normaltext0"/>
    <w:rsid w:val="00EB2BF8"/>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EB2BF8"/>
    <w:rPr>
      <w:b/>
      <w:sz w:val="28"/>
    </w:rPr>
  </w:style>
  <w:style w:type="character" w:customStyle="1" w:styleId="TagofCardChar">
    <w:name w:val="Tag of Card Char"/>
    <w:link w:val="TagofCard"/>
    <w:rsid w:val="00EB2BF8"/>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B2BF8"/>
    <w:rPr>
      <w:b/>
      <w:bCs/>
      <w:sz w:val="20"/>
    </w:rPr>
  </w:style>
  <w:style w:type="character" w:customStyle="1" w:styleId="SourcenameChar">
    <w:name w:val="Source name Char"/>
    <w:link w:val="Sourcename"/>
    <w:rsid w:val="00EB2BF8"/>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EB2BF8"/>
    <w:rPr>
      <w:sz w:val="22"/>
      <w:u w:val="single"/>
    </w:rPr>
  </w:style>
  <w:style w:type="character" w:customStyle="1" w:styleId="underlinedcardChar">
    <w:name w:val="underlined card Char"/>
    <w:link w:val="underlinedcard"/>
    <w:rsid w:val="00EB2BF8"/>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EB2BF8"/>
    <w:rPr>
      <w:rFonts w:eastAsia="Times New Roman"/>
      <w:sz w:val="16"/>
    </w:rPr>
  </w:style>
  <w:style w:type="character" w:customStyle="1" w:styleId="SourceBold">
    <w:name w:val="Source Bold"/>
    <w:rsid w:val="00EB2BF8"/>
    <w:rPr>
      <w:rFonts w:ascii="Arial Narrow" w:hAnsi="Arial Narrow"/>
      <w:b/>
      <w:sz w:val="24"/>
      <w:u w:val="none"/>
    </w:rPr>
  </w:style>
  <w:style w:type="paragraph" w:customStyle="1" w:styleId="TextUnderline">
    <w:name w:val="Text Underline"/>
    <w:basedOn w:val="Normal"/>
    <w:link w:val="TextUnderlineChar"/>
    <w:qFormat/>
    <w:rsid w:val="00EB2BF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B2BF8"/>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EB2BF8"/>
    <w:rPr>
      <w:rFonts w:ascii="Arial Narrow" w:hAnsi="Arial Narrow"/>
      <w:b/>
      <w:sz w:val="26"/>
    </w:rPr>
  </w:style>
  <w:style w:type="paragraph" w:customStyle="1" w:styleId="CardText1">
    <w:name w:val="Card Text 1"/>
    <w:basedOn w:val="Normal"/>
    <w:link w:val="CardText1Char"/>
    <w:autoRedefine/>
    <w:qFormat/>
    <w:rsid w:val="00EB2BF8"/>
    <w:rPr>
      <w:rFonts w:ascii="Arial Narrow" w:hAnsi="Arial Narrow"/>
      <w:color w:val="000000"/>
      <w:u w:val="single"/>
    </w:rPr>
  </w:style>
  <w:style w:type="paragraph" w:customStyle="1" w:styleId="CardText2">
    <w:name w:val="Card Text 2"/>
    <w:basedOn w:val="CardText1"/>
    <w:link w:val="CardText2Char"/>
    <w:qFormat/>
    <w:rsid w:val="00EB2BF8"/>
    <w:rPr>
      <w:b/>
    </w:rPr>
  </w:style>
  <w:style w:type="character" w:customStyle="1" w:styleId="2xBoldUnderline">
    <w:name w:val="2x_Bold_Underline"/>
    <w:rsid w:val="00EB2BF8"/>
    <w:rPr>
      <w:b/>
      <w:bCs/>
      <w:sz w:val="24"/>
      <w:u w:val="thick"/>
    </w:rPr>
  </w:style>
  <w:style w:type="character" w:customStyle="1" w:styleId="Dottedunderline">
    <w:name w:val="Dotted underline"/>
    <w:rsid w:val="00EB2BF8"/>
    <w:rPr>
      <w:u w:val="dotted"/>
    </w:rPr>
  </w:style>
  <w:style w:type="character" w:customStyle="1" w:styleId="loose">
    <w:name w:val="loose"/>
    <w:rsid w:val="00EB2BF8"/>
  </w:style>
  <w:style w:type="paragraph" w:customStyle="1" w:styleId="citeunread">
    <w:name w:val="cite unread"/>
    <w:basedOn w:val="Normal"/>
    <w:link w:val="citeunreadChar"/>
    <w:qFormat/>
    <w:rsid w:val="00EB2BF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B2BF8"/>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B2BF8"/>
    <w:rPr>
      <w:rFonts w:eastAsia="Times New Roman"/>
      <w:b/>
      <w:szCs w:val="20"/>
      <w:u w:val="single"/>
      <w:lang w:val="x-none" w:eastAsia="x-none"/>
    </w:rPr>
  </w:style>
  <w:style w:type="character" w:customStyle="1" w:styleId="readCharChar">
    <w:name w:val="read Char Char"/>
    <w:link w:val="read"/>
    <w:locked/>
    <w:rsid w:val="00EB2BF8"/>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EB2BF8"/>
    <w:pPr>
      <w:spacing w:before="240"/>
      <w:outlineLvl w:val="2"/>
    </w:pPr>
    <w:rPr>
      <w:rFonts w:eastAsia="Times New Roman"/>
      <w:b/>
    </w:rPr>
  </w:style>
  <w:style w:type="character" w:customStyle="1" w:styleId="readChar">
    <w:name w:val="read Char"/>
    <w:rsid w:val="00EB2BF8"/>
    <w:rPr>
      <w:szCs w:val="22"/>
      <w:u w:val="single"/>
      <w:lang w:val="en-US" w:eastAsia="en-US" w:bidi="ar-SA"/>
    </w:rPr>
  </w:style>
  <w:style w:type="character" w:customStyle="1" w:styleId="underlining0">
    <w:name w:val="underlining"/>
    <w:rsid w:val="00EB2BF8"/>
    <w:rPr>
      <w:u w:val="single"/>
    </w:rPr>
  </w:style>
  <w:style w:type="paragraph" w:styleId="BodyTextIndent2">
    <w:name w:val="Body Text Indent 2"/>
    <w:basedOn w:val="Normal"/>
    <w:link w:val="BodyTextIndent2Char"/>
    <w:rsid w:val="00EB2BF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B2BF8"/>
    <w:rPr>
      <w:rFonts w:ascii="HGSSoeiKakugothicUB" w:eastAsia="MS Mincho" w:hAnsi="Calibri" w:cs="Calibri"/>
      <w:szCs w:val="20"/>
      <w:lang w:val="x-none" w:eastAsia="ja-JP"/>
    </w:rPr>
  </w:style>
  <w:style w:type="character" w:customStyle="1" w:styleId="A6">
    <w:name w:val="A6"/>
    <w:uiPriority w:val="99"/>
    <w:rsid w:val="00EB2BF8"/>
    <w:rPr>
      <w:rFonts w:ascii="Times New Roman" w:hAnsi="Times New Roman"/>
      <w:color w:val="000000"/>
      <w:sz w:val="14"/>
      <w:szCs w:val="14"/>
    </w:rPr>
  </w:style>
  <w:style w:type="paragraph" w:customStyle="1" w:styleId="CiteCard">
    <w:name w:val="Cite_Card"/>
    <w:link w:val="CiteCardChar"/>
    <w:qFormat/>
    <w:rsid w:val="00EB2BF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B2BF8"/>
    <w:rPr>
      <w:rFonts w:ascii="Times New Roman" w:eastAsia="Times New Roman" w:hAnsi="Times New Roman" w:cs="Arial"/>
      <w:bCs/>
      <w:sz w:val="20"/>
      <w:szCs w:val="20"/>
    </w:rPr>
  </w:style>
  <w:style w:type="character" w:customStyle="1" w:styleId="btitle">
    <w:name w:val="btitle"/>
    <w:rsid w:val="00EB2BF8"/>
  </w:style>
  <w:style w:type="character" w:customStyle="1" w:styleId="green">
    <w:name w:val="green"/>
    <w:rsid w:val="00EB2BF8"/>
  </w:style>
  <w:style w:type="paragraph" w:customStyle="1" w:styleId="CM5">
    <w:name w:val="CM5"/>
    <w:basedOn w:val="Default"/>
    <w:next w:val="Default"/>
    <w:uiPriority w:val="99"/>
    <w:qFormat/>
    <w:rsid w:val="00EB2BF8"/>
    <w:pPr>
      <w:widowControl w:val="0"/>
    </w:pPr>
    <w:rPr>
      <w:rFonts w:eastAsia="MS Mincho"/>
      <w:color w:val="auto"/>
    </w:rPr>
  </w:style>
  <w:style w:type="paragraph" w:customStyle="1" w:styleId="CM14">
    <w:name w:val="CM14"/>
    <w:basedOn w:val="Default"/>
    <w:next w:val="Default"/>
    <w:uiPriority w:val="99"/>
    <w:qFormat/>
    <w:rsid w:val="00EB2BF8"/>
    <w:pPr>
      <w:widowControl w:val="0"/>
    </w:pPr>
    <w:rPr>
      <w:rFonts w:eastAsia="MS Mincho"/>
      <w:color w:val="auto"/>
    </w:rPr>
  </w:style>
  <w:style w:type="character" w:customStyle="1" w:styleId="BodyText1">
    <w:name w:val="Body Text1"/>
    <w:rsid w:val="00EB2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B2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B2BF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B2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B2BF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B2BF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B2BF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B2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B2BF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B2BF8"/>
    <w:rPr>
      <w:rFonts w:ascii="Sylfaen" w:hAnsi="Sylfaen" w:cs="Sylfaen"/>
      <w:i/>
      <w:iCs/>
      <w:sz w:val="19"/>
      <w:szCs w:val="19"/>
      <w:u w:val="none"/>
      <w:shd w:val="clear" w:color="auto" w:fill="FFFFFF"/>
    </w:rPr>
  </w:style>
  <w:style w:type="character" w:customStyle="1" w:styleId="AuthorYear">
    <w:name w:val="AuthorYear"/>
    <w:uiPriority w:val="1"/>
    <w:qFormat/>
    <w:rsid w:val="00EB2BF8"/>
    <w:rPr>
      <w:rFonts w:ascii="Georgia" w:hAnsi="Georgia"/>
      <w:b/>
      <w:sz w:val="24"/>
    </w:rPr>
  </w:style>
  <w:style w:type="character" w:customStyle="1" w:styleId="ssl4">
    <w:name w:val="ss_l4"/>
    <w:rsid w:val="00EB2BF8"/>
  </w:style>
  <w:style w:type="character" w:customStyle="1" w:styleId="italic">
    <w:name w:val="italic"/>
    <w:rsid w:val="00EB2BF8"/>
  </w:style>
  <w:style w:type="character" w:customStyle="1" w:styleId="tl8wme">
    <w:name w:val="tl8wme"/>
    <w:basedOn w:val="DefaultParagraphFont"/>
    <w:rsid w:val="00EB2BF8"/>
  </w:style>
  <w:style w:type="paragraph" w:customStyle="1" w:styleId="CardIndented">
    <w:name w:val="Card (Indented)"/>
    <w:basedOn w:val="Normal"/>
    <w:link w:val="CardIndentedChar"/>
    <w:qFormat/>
    <w:rsid w:val="00EB2BF8"/>
    <w:pPr>
      <w:ind w:left="288"/>
    </w:pPr>
    <w:rPr>
      <w:rFonts w:eastAsia="Calibri"/>
    </w:rPr>
  </w:style>
  <w:style w:type="character" w:customStyle="1" w:styleId="CardIndentedChar">
    <w:name w:val="Card (Indented) Char"/>
    <w:link w:val="CardIndented"/>
    <w:rsid w:val="00EB2BF8"/>
    <w:rPr>
      <w:rFonts w:ascii="Calibri" w:eastAsia="Calibri" w:hAnsi="Calibri" w:cs="Calibri"/>
    </w:rPr>
  </w:style>
  <w:style w:type="character" w:customStyle="1" w:styleId="cardchar00">
    <w:name w:val="cardchar0"/>
    <w:basedOn w:val="DefaultParagraphFont"/>
    <w:rsid w:val="00EB2BF8"/>
  </w:style>
  <w:style w:type="character" w:customStyle="1" w:styleId="UnderlineNon-bold">
    <w:name w:val="Underline Non - bold"/>
    <w:rsid w:val="00EB2BF8"/>
    <w:rPr>
      <w:rFonts w:ascii="Times New Roman" w:hAnsi="Times New Roman"/>
      <w:iCs/>
      <w:sz w:val="22"/>
      <w:u w:val="single"/>
    </w:rPr>
  </w:style>
  <w:style w:type="character" w:customStyle="1" w:styleId="UnderlineBold0">
    <w:name w:val="Underline Bold"/>
    <w:qFormat/>
    <w:rsid w:val="00EB2BF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B2BF8"/>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EB2BF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B2BF8"/>
    <w:rPr>
      <w:rFonts w:ascii="Bell MT" w:eastAsia="Times New Roman" w:hAnsi="Bell MT"/>
      <w:bCs/>
      <w:iCs/>
      <w:sz w:val="22"/>
      <w:u w:val="single"/>
    </w:rPr>
  </w:style>
  <w:style w:type="character" w:customStyle="1" w:styleId="Heading5Char2">
    <w:name w:val="Heading 5 Char2"/>
    <w:rsid w:val="00EB2BF8"/>
    <w:rPr>
      <w:rFonts w:ascii="Bell MT" w:eastAsia="Times New Roman" w:hAnsi="Bell MT"/>
      <w:bCs/>
      <w:iCs/>
      <w:sz w:val="10"/>
      <w:szCs w:val="26"/>
    </w:rPr>
  </w:style>
  <w:style w:type="character" w:customStyle="1" w:styleId="Boxed">
    <w:name w:val="Boxed"/>
    <w:qFormat/>
    <w:rsid w:val="00EB2BF8"/>
    <w:rPr>
      <w:rFonts w:ascii="Garamond" w:hAnsi="Garamond"/>
      <w:b/>
      <w:sz w:val="22"/>
      <w:bdr w:val="single" w:sz="6" w:space="0" w:color="auto"/>
    </w:rPr>
  </w:style>
  <w:style w:type="paragraph" w:customStyle="1" w:styleId="Heading2-NotBold">
    <w:name w:val="Heading 2 - Not Bold"/>
    <w:basedOn w:val="Heading2"/>
    <w:autoRedefine/>
    <w:uiPriority w:val="99"/>
    <w:qFormat/>
    <w:rsid w:val="00EB2BF8"/>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EB2BF8"/>
    <w:rPr>
      <w:rFonts w:ascii="Arial" w:hAnsi="Arial"/>
      <w:vanish/>
      <w:sz w:val="16"/>
      <w:szCs w:val="16"/>
    </w:rPr>
  </w:style>
  <w:style w:type="paragraph" w:styleId="z-TopofForm">
    <w:name w:val="HTML Top of Form"/>
    <w:basedOn w:val="Normal"/>
    <w:next w:val="Normal"/>
    <w:link w:val="z-TopofFormChar"/>
    <w:hidden/>
    <w:uiPriority w:val="99"/>
    <w:unhideWhenUsed/>
    <w:rsid w:val="00EB2BF8"/>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EB2BF8"/>
    <w:rPr>
      <w:rFonts w:ascii="Calibri" w:hAnsi="Calibri" w:cs="Calibri"/>
      <w:vanish/>
      <w:sz w:val="16"/>
      <w:szCs w:val="16"/>
    </w:rPr>
  </w:style>
  <w:style w:type="character" w:customStyle="1" w:styleId="z-BottomofFormChar">
    <w:name w:val="z-Bottom of Form Char"/>
    <w:link w:val="z-BottomofForm"/>
    <w:uiPriority w:val="99"/>
    <w:rsid w:val="00EB2BF8"/>
    <w:rPr>
      <w:rFonts w:ascii="Arial" w:hAnsi="Arial"/>
      <w:vanish/>
      <w:sz w:val="16"/>
      <w:szCs w:val="16"/>
    </w:rPr>
  </w:style>
  <w:style w:type="paragraph" w:styleId="z-BottomofForm">
    <w:name w:val="HTML Bottom of Form"/>
    <w:basedOn w:val="Normal"/>
    <w:next w:val="Normal"/>
    <w:link w:val="z-BottomofFormChar"/>
    <w:hidden/>
    <w:uiPriority w:val="99"/>
    <w:unhideWhenUsed/>
    <w:rsid w:val="00EB2BF8"/>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EB2BF8"/>
    <w:rPr>
      <w:rFonts w:ascii="Calibri" w:hAnsi="Calibri" w:cs="Calibri"/>
      <w:vanish/>
      <w:sz w:val="16"/>
      <w:szCs w:val="16"/>
    </w:rPr>
  </w:style>
  <w:style w:type="paragraph" w:customStyle="1" w:styleId="Heading2-Bold">
    <w:name w:val="Heading 2 - Bold"/>
    <w:basedOn w:val="Normal"/>
    <w:autoRedefine/>
    <w:uiPriority w:val="99"/>
    <w:qFormat/>
    <w:rsid w:val="00EB2BF8"/>
    <w:rPr>
      <w:rFonts w:ascii="Garamond" w:eastAsia="Calibri" w:hAnsi="Garamond"/>
      <w:b/>
    </w:rPr>
  </w:style>
  <w:style w:type="paragraph" w:customStyle="1" w:styleId="Microtext0">
    <w:name w:val="Microtext"/>
    <w:basedOn w:val="Normal"/>
    <w:next w:val="Normal"/>
    <w:link w:val="MicrotextChar0"/>
    <w:qFormat/>
    <w:rsid w:val="00EB2BF8"/>
    <w:rPr>
      <w:rFonts w:eastAsia="Calibri"/>
      <w:sz w:val="12"/>
      <w:lang w:val="x-none" w:eastAsia="x-none"/>
    </w:rPr>
  </w:style>
  <w:style w:type="character" w:customStyle="1" w:styleId="MicrotextChar0">
    <w:name w:val="Microtext Char"/>
    <w:link w:val="Microtext0"/>
    <w:rsid w:val="00EB2BF8"/>
    <w:rPr>
      <w:rFonts w:ascii="Calibri" w:eastAsia="Calibri" w:hAnsi="Calibri" w:cs="Calibri"/>
      <w:sz w:val="12"/>
      <w:lang w:val="x-none" w:eastAsia="x-none"/>
    </w:rPr>
  </w:style>
  <w:style w:type="character" w:customStyle="1" w:styleId="Style2CharChar">
    <w:name w:val="Style2 Char Char"/>
    <w:rsid w:val="00EB2BF8"/>
    <w:rPr>
      <w:u w:val="thick"/>
      <w:lang w:val="en-US" w:eastAsia="en-US" w:bidi="ar-SA"/>
    </w:rPr>
  </w:style>
  <w:style w:type="character" w:customStyle="1" w:styleId="authordate1">
    <w:name w:val="authordate"/>
    <w:rsid w:val="00EB2BF8"/>
  </w:style>
  <w:style w:type="paragraph" w:customStyle="1" w:styleId="tag">
    <w:name w:val="%tag"/>
    <w:basedOn w:val="Normal"/>
    <w:next w:val="Normal"/>
    <w:link w:val="tagChar"/>
    <w:uiPriority w:val="99"/>
    <w:qFormat/>
    <w:rsid w:val="00EB2BF8"/>
    <w:rPr>
      <w:rFonts w:ascii="Garamond" w:eastAsia="Calibri" w:hAnsi="Garamond"/>
      <w:bCs/>
      <w:sz w:val="18"/>
    </w:rPr>
  </w:style>
  <w:style w:type="character" w:customStyle="1" w:styleId="underline0">
    <w:name w:val="%underline"/>
    <w:qFormat/>
    <w:rsid w:val="00EB2BF8"/>
    <w:rPr>
      <w:rFonts w:ascii="Times New Roman" w:hAnsi="Times New Roman"/>
      <w:sz w:val="16"/>
      <w:u w:val="none"/>
    </w:rPr>
  </w:style>
  <w:style w:type="character" w:customStyle="1" w:styleId="AUNDERLINE0">
    <w:name w:val="AUNDERLINE"/>
    <w:qFormat/>
    <w:rsid w:val="00EB2BF8"/>
    <w:rPr>
      <w:rFonts w:ascii="Times New Roman" w:hAnsi="Times New Roman"/>
      <w:sz w:val="20"/>
      <w:u w:val="single"/>
    </w:rPr>
  </w:style>
  <w:style w:type="paragraph" w:customStyle="1" w:styleId="Style20">
    <w:name w:val="Style 2"/>
    <w:basedOn w:val="Normal"/>
    <w:link w:val="Style2Char"/>
    <w:uiPriority w:val="99"/>
    <w:qFormat/>
    <w:rsid w:val="00EB2BF8"/>
    <w:pPr>
      <w:ind w:left="432"/>
    </w:pPr>
    <w:rPr>
      <w:rFonts w:eastAsia="Times New Roman"/>
      <w:szCs w:val="20"/>
      <w:u w:val="single"/>
      <w:lang w:val="x-none" w:eastAsia="x-none"/>
    </w:rPr>
  </w:style>
  <w:style w:type="character" w:customStyle="1" w:styleId="Style2Char">
    <w:name w:val="Style 2 Char"/>
    <w:link w:val="Style20"/>
    <w:uiPriority w:val="99"/>
    <w:rsid w:val="00EB2BF8"/>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EB2BF8"/>
    <w:rPr>
      <w:rFonts w:ascii="Garamond" w:eastAsia="Times New Roman" w:hAnsi="Garamond"/>
      <w:szCs w:val="20"/>
      <w:u w:val="single"/>
      <w:lang w:val="x-none" w:eastAsia="x-none"/>
    </w:rPr>
  </w:style>
  <w:style w:type="character" w:customStyle="1" w:styleId="GAUnderlineChar">
    <w:name w:val="GA Underline Char"/>
    <w:link w:val="GAUnderline"/>
    <w:rsid w:val="00EB2BF8"/>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EB2BF8"/>
    <w:rPr>
      <w:rFonts w:eastAsia="Times New Roman"/>
      <w:sz w:val="18"/>
      <w:szCs w:val="20"/>
      <w:lang w:val="x-none" w:eastAsia="x-none"/>
    </w:rPr>
  </w:style>
  <w:style w:type="character" w:customStyle="1" w:styleId="textsmallChar">
    <w:name w:val="textsmall Char"/>
    <w:link w:val="textsmall"/>
    <w:rsid w:val="00EB2BF8"/>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EB2BF8"/>
    <w:rPr>
      <w:rFonts w:eastAsia="Times New Roman"/>
      <w:szCs w:val="20"/>
      <w:u w:val="single"/>
      <w:lang w:val="x-none" w:eastAsia="x-none"/>
    </w:rPr>
  </w:style>
  <w:style w:type="character" w:customStyle="1" w:styleId="cardtextChar2">
    <w:name w:val="cardtext Char"/>
    <w:link w:val="cardtext3"/>
    <w:rsid w:val="00EB2BF8"/>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EB2BF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B2BF8"/>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EB2BF8"/>
    <w:rPr>
      <w:rFonts w:eastAsia="Times New Roman"/>
      <w:sz w:val="12"/>
    </w:rPr>
  </w:style>
  <w:style w:type="character" w:customStyle="1" w:styleId="MicroChar">
    <w:name w:val="Micro Char"/>
    <w:link w:val="Micro"/>
    <w:rsid w:val="00EB2BF8"/>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B2BF8"/>
    <w:rPr>
      <w:rFonts w:ascii="Bell MT" w:eastAsia="Calibri" w:hAnsi="Bell MT"/>
      <w:szCs w:val="20"/>
    </w:rPr>
  </w:style>
  <w:style w:type="character" w:customStyle="1" w:styleId="UnderlinedCharChar0">
    <w:name w:val="Underlined Char Char"/>
    <w:rsid w:val="00EB2BF8"/>
    <w:rPr>
      <w:rFonts w:ascii="Garamond" w:hAnsi="Garamond"/>
      <w:szCs w:val="28"/>
      <w:u w:val="single"/>
      <w:lang w:val="en-US" w:eastAsia="en-US" w:bidi="ar-SA"/>
    </w:rPr>
  </w:style>
  <w:style w:type="character" w:customStyle="1" w:styleId="ssl0">
    <w:name w:val="ss_l0"/>
    <w:basedOn w:val="DefaultParagraphFont"/>
    <w:rsid w:val="00EB2BF8"/>
  </w:style>
  <w:style w:type="paragraph" w:customStyle="1" w:styleId="h-lead">
    <w:name w:val="h-lead"/>
    <w:basedOn w:val="Normal"/>
    <w:uiPriority w:val="99"/>
    <w:qFormat/>
    <w:rsid w:val="00EB2BF8"/>
    <w:pPr>
      <w:spacing w:before="100" w:beforeAutospacing="1" w:after="100" w:afterAutospacing="1"/>
    </w:pPr>
    <w:rPr>
      <w:rFonts w:eastAsia="Times New Roman"/>
      <w:sz w:val="24"/>
    </w:rPr>
  </w:style>
  <w:style w:type="character" w:customStyle="1" w:styleId="slug-doi">
    <w:name w:val="slug-doi"/>
    <w:basedOn w:val="DefaultParagraphFont"/>
    <w:rsid w:val="00EB2BF8"/>
  </w:style>
  <w:style w:type="character" w:customStyle="1" w:styleId="slug-pub-date">
    <w:name w:val="slug-pub-date"/>
    <w:basedOn w:val="DefaultParagraphFont"/>
    <w:rsid w:val="00EB2BF8"/>
  </w:style>
  <w:style w:type="character" w:customStyle="1" w:styleId="slug-vol">
    <w:name w:val="slug-vol"/>
    <w:basedOn w:val="DefaultParagraphFont"/>
    <w:rsid w:val="00EB2BF8"/>
  </w:style>
  <w:style w:type="character" w:customStyle="1" w:styleId="slug-issue">
    <w:name w:val="slug-issue"/>
    <w:basedOn w:val="DefaultParagraphFont"/>
    <w:rsid w:val="00EB2BF8"/>
  </w:style>
  <w:style w:type="character" w:customStyle="1" w:styleId="slug-pages">
    <w:name w:val="slug-pages"/>
    <w:basedOn w:val="DefaultParagraphFont"/>
    <w:rsid w:val="00EB2BF8"/>
  </w:style>
  <w:style w:type="paragraph" w:customStyle="1" w:styleId="intro">
    <w:name w:val="intro"/>
    <w:basedOn w:val="Normal"/>
    <w:uiPriority w:val="99"/>
    <w:qFormat/>
    <w:rsid w:val="00EB2BF8"/>
    <w:pPr>
      <w:spacing w:before="100" w:beforeAutospacing="1" w:after="100" w:afterAutospacing="1"/>
    </w:pPr>
    <w:rPr>
      <w:rFonts w:eastAsia="Times New Roman"/>
      <w:sz w:val="24"/>
    </w:rPr>
  </w:style>
  <w:style w:type="character" w:customStyle="1" w:styleId="af">
    <w:name w:val="af"/>
    <w:basedOn w:val="DefaultParagraphFont"/>
    <w:rsid w:val="00EB2BF8"/>
  </w:style>
  <w:style w:type="character" w:customStyle="1" w:styleId="ab">
    <w:name w:val="ab"/>
    <w:basedOn w:val="DefaultParagraphFont"/>
    <w:rsid w:val="00EB2BF8"/>
  </w:style>
  <w:style w:type="character" w:customStyle="1" w:styleId="em">
    <w:name w:val="em"/>
    <w:basedOn w:val="DefaultParagraphFont"/>
    <w:rsid w:val="00EB2BF8"/>
  </w:style>
  <w:style w:type="character" w:customStyle="1" w:styleId="au">
    <w:name w:val="au"/>
    <w:basedOn w:val="DefaultParagraphFont"/>
    <w:rsid w:val="00EB2BF8"/>
  </w:style>
  <w:style w:type="character" w:customStyle="1" w:styleId="ti">
    <w:name w:val="ti"/>
    <w:basedOn w:val="DefaultParagraphFont"/>
    <w:rsid w:val="00EB2BF8"/>
  </w:style>
  <w:style w:type="character" w:customStyle="1" w:styleId="subheadblue">
    <w:name w:val="subhead_blue"/>
    <w:basedOn w:val="DefaultParagraphFont"/>
    <w:rsid w:val="00EB2BF8"/>
  </w:style>
  <w:style w:type="paragraph" w:customStyle="1" w:styleId="body-paragraph">
    <w:name w:val="body-paragraph"/>
    <w:basedOn w:val="Normal"/>
    <w:uiPriority w:val="99"/>
    <w:qFormat/>
    <w:rsid w:val="00EB2BF8"/>
    <w:pPr>
      <w:spacing w:before="100" w:beforeAutospacing="1" w:after="100" w:afterAutospacing="1"/>
    </w:pPr>
    <w:rPr>
      <w:rFonts w:eastAsia="Times New Roman"/>
      <w:sz w:val="24"/>
    </w:rPr>
  </w:style>
  <w:style w:type="character" w:customStyle="1" w:styleId="affiliation">
    <w:name w:val="affiliation"/>
    <w:basedOn w:val="DefaultParagraphFont"/>
    <w:rsid w:val="00EB2BF8"/>
  </w:style>
  <w:style w:type="character" w:customStyle="1" w:styleId="slug-doi-wrapper">
    <w:name w:val="slug-doi-wrapper"/>
    <w:basedOn w:val="DefaultParagraphFont"/>
    <w:rsid w:val="00EB2BF8"/>
  </w:style>
  <w:style w:type="character" w:customStyle="1" w:styleId="slug-metadata-noteahead-of-print">
    <w:name w:val="slug-metadata-note ahead-of-print"/>
    <w:basedOn w:val="DefaultParagraphFont"/>
    <w:rsid w:val="00EB2BF8"/>
  </w:style>
  <w:style w:type="character" w:customStyle="1" w:styleId="slug-ahead-of-print-date">
    <w:name w:val="slug-ahead-of-print-date"/>
    <w:basedOn w:val="DefaultParagraphFont"/>
    <w:rsid w:val="00EB2BF8"/>
  </w:style>
  <w:style w:type="character" w:customStyle="1" w:styleId="medium-bold">
    <w:name w:val="medium-bold"/>
    <w:basedOn w:val="DefaultParagraphFont"/>
    <w:rsid w:val="00EB2BF8"/>
  </w:style>
  <w:style w:type="character" w:customStyle="1" w:styleId="updated-short-citation">
    <w:name w:val="updated-short-citation"/>
    <w:basedOn w:val="DefaultParagraphFont"/>
    <w:rsid w:val="00EB2BF8"/>
  </w:style>
  <w:style w:type="character" w:customStyle="1" w:styleId="goohl0">
    <w:name w:val="goohl0"/>
    <w:basedOn w:val="DefaultParagraphFont"/>
    <w:rsid w:val="00EB2BF8"/>
  </w:style>
  <w:style w:type="character" w:customStyle="1" w:styleId="CharChar6">
    <w:name w:val="Char Char6"/>
    <w:rsid w:val="00EB2BF8"/>
    <w:rPr>
      <w:rFonts w:cs="Arial"/>
      <w:bCs/>
      <w:sz w:val="16"/>
      <w:szCs w:val="26"/>
      <w:lang w:val="en-US" w:eastAsia="en-US" w:bidi="ar-SA"/>
    </w:rPr>
  </w:style>
  <w:style w:type="character" w:customStyle="1" w:styleId="CharChar3">
    <w:name w:val="Char Char3"/>
    <w:rsid w:val="00EB2BF8"/>
    <w:rPr>
      <w:szCs w:val="24"/>
    </w:rPr>
  </w:style>
  <w:style w:type="character" w:customStyle="1" w:styleId="TagCharChar1">
    <w:name w:val="Tag Char Char1"/>
    <w:rsid w:val="00EB2BF8"/>
    <w:rPr>
      <w:b/>
      <w:sz w:val="24"/>
      <w:szCs w:val="24"/>
      <w:lang w:val="en-US" w:eastAsia="en-US" w:bidi="ar-SA"/>
    </w:rPr>
  </w:style>
  <w:style w:type="numbering" w:customStyle="1" w:styleId="NoList3">
    <w:name w:val="No List3"/>
    <w:next w:val="NoList"/>
    <w:uiPriority w:val="99"/>
    <w:semiHidden/>
    <w:unhideWhenUsed/>
    <w:rsid w:val="00EB2BF8"/>
  </w:style>
  <w:style w:type="numbering" w:customStyle="1" w:styleId="NoList4">
    <w:name w:val="No List4"/>
    <w:next w:val="NoList"/>
    <w:uiPriority w:val="99"/>
    <w:semiHidden/>
    <w:unhideWhenUsed/>
    <w:rsid w:val="00EB2BF8"/>
  </w:style>
  <w:style w:type="character" w:customStyle="1" w:styleId="12TimesNewRoman">
    <w:name w:val="12 Times New Roman"/>
    <w:rsid w:val="00EB2BF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B2BF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B2BF8"/>
    <w:rPr>
      <w:rFonts w:ascii="Bell MT" w:eastAsia="Times New Roman" w:hAnsi="Bell MT" w:cs="Times New Roman"/>
      <w:b/>
      <w:szCs w:val="28"/>
    </w:rPr>
  </w:style>
  <w:style w:type="paragraph" w:customStyle="1" w:styleId="F4-NormalText">
    <w:name w:val="F4 - Normal Text"/>
    <w:basedOn w:val="Normal"/>
    <w:uiPriority w:val="99"/>
    <w:qFormat/>
    <w:rsid w:val="00EB2BF8"/>
    <w:rPr>
      <w:rFonts w:eastAsia="Calibri"/>
    </w:rPr>
  </w:style>
  <w:style w:type="character" w:customStyle="1" w:styleId="berief">
    <w:name w:val="berief"/>
    <w:rsid w:val="00EB2BF8"/>
    <w:rPr>
      <w:rFonts w:ascii="Times New Roman" w:eastAsia="Times New Roman" w:hAnsi="Times New Roman" w:cs="Times New Roman"/>
      <w:sz w:val="20"/>
      <w:u w:val="none"/>
    </w:rPr>
  </w:style>
  <w:style w:type="numbering" w:customStyle="1" w:styleId="NoList5">
    <w:name w:val="No List5"/>
    <w:next w:val="NoList"/>
    <w:semiHidden/>
    <w:unhideWhenUsed/>
    <w:rsid w:val="00EB2BF8"/>
  </w:style>
  <w:style w:type="character" w:customStyle="1" w:styleId="Brief-Smalltext">
    <w:name w:val="Brief - Small text"/>
    <w:rsid w:val="00EB2BF8"/>
    <w:rPr>
      <w:rFonts w:ascii="Times New Roman" w:hAnsi="Times New Roman" w:cs="Times New Roman"/>
      <w:sz w:val="14"/>
      <w:u w:val="none"/>
    </w:rPr>
  </w:style>
  <w:style w:type="paragraph" w:customStyle="1" w:styleId="F3-TagAuthor">
    <w:name w:val="F3 - Tag/Author"/>
    <w:basedOn w:val="Normal"/>
    <w:uiPriority w:val="99"/>
    <w:qFormat/>
    <w:rsid w:val="00EB2BF8"/>
    <w:rPr>
      <w:rFonts w:eastAsia="Times New Roman"/>
      <w:b/>
    </w:rPr>
  </w:style>
  <w:style w:type="paragraph" w:customStyle="1" w:styleId="F5-UnderlineNormal">
    <w:name w:val="F5 - Underline Normal"/>
    <w:basedOn w:val="Normal"/>
    <w:uiPriority w:val="99"/>
    <w:qFormat/>
    <w:rsid w:val="00EB2BF8"/>
    <w:rPr>
      <w:rFonts w:eastAsia="Calibri"/>
      <w:u w:val="single"/>
    </w:rPr>
  </w:style>
  <w:style w:type="character" w:customStyle="1" w:styleId="F8-UnderlineBold">
    <w:name w:val="F8 - Underline/Bold"/>
    <w:rsid w:val="00EB2BF8"/>
    <w:rPr>
      <w:rFonts w:ascii="Times New Roman" w:hAnsi="Times New Roman"/>
      <w:b/>
      <w:sz w:val="20"/>
      <w:u w:val="single"/>
    </w:rPr>
  </w:style>
  <w:style w:type="character" w:customStyle="1" w:styleId="F7-SmallFont">
    <w:name w:val="F7 - Small Font"/>
    <w:rsid w:val="00EB2BF8"/>
    <w:rPr>
      <w:rFonts w:ascii="Times New Roman" w:hAnsi="Times New Roman"/>
      <w:sz w:val="14"/>
    </w:rPr>
  </w:style>
  <w:style w:type="paragraph" w:customStyle="1" w:styleId="Brief-PrimarySource">
    <w:name w:val="Brief - Primary Source"/>
    <w:basedOn w:val="Normal"/>
    <w:uiPriority w:val="99"/>
    <w:qFormat/>
    <w:rsid w:val="00EB2BF8"/>
    <w:rPr>
      <w:rFonts w:eastAsia="Times New Roman"/>
      <w:b/>
      <w:sz w:val="24"/>
      <w:u w:val="single"/>
    </w:rPr>
  </w:style>
  <w:style w:type="paragraph" w:customStyle="1" w:styleId="Brief-Underline">
    <w:name w:val="Brief - Underline"/>
    <w:basedOn w:val="Normal"/>
    <w:uiPriority w:val="99"/>
    <w:qFormat/>
    <w:rsid w:val="00EB2BF8"/>
    <w:rPr>
      <w:rFonts w:eastAsia="Times New Roman"/>
      <w:u w:val="single"/>
    </w:rPr>
  </w:style>
  <w:style w:type="character" w:customStyle="1" w:styleId="Brief-Bold">
    <w:name w:val="Brief - Bold"/>
    <w:rsid w:val="00EB2BF8"/>
    <w:rPr>
      <w:rFonts w:cs="Times New Roman"/>
      <w:b/>
    </w:rPr>
  </w:style>
  <w:style w:type="character" w:customStyle="1" w:styleId="Card-Underline">
    <w:name w:val="Card - Underline"/>
    <w:rsid w:val="00EB2BF8"/>
    <w:rPr>
      <w:rFonts w:cs="Times New Roman"/>
      <w:u w:val="single"/>
    </w:rPr>
  </w:style>
  <w:style w:type="character" w:customStyle="1" w:styleId="beriefunderline">
    <w:name w:val="berief = underline"/>
    <w:rsid w:val="00EB2BF8"/>
    <w:rPr>
      <w:rFonts w:ascii="Times New Roman" w:eastAsia="Times New Roman" w:hAnsi="Times New Roman" w:cs="Times New Roman"/>
      <w:sz w:val="20"/>
      <w:u w:val="single"/>
    </w:rPr>
  </w:style>
  <w:style w:type="paragraph" w:customStyle="1" w:styleId="Brief">
    <w:name w:val="Brief"/>
    <w:basedOn w:val="Brief-PrimarySource"/>
    <w:uiPriority w:val="99"/>
    <w:qFormat/>
    <w:rsid w:val="00EB2BF8"/>
    <w:rPr>
      <w:b w:val="0"/>
    </w:rPr>
  </w:style>
  <w:style w:type="character" w:customStyle="1" w:styleId="BoldText10pt">
    <w:name w:val="Bold Text 10 pt"/>
    <w:rsid w:val="00EB2BF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B2BF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B2BF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B2BF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B2BF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B2BF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B2BF8"/>
    <w:pPr>
      <w:widowControl w:val="0"/>
      <w:spacing w:line="276" w:lineRule="atLeast"/>
    </w:pPr>
    <w:rPr>
      <w:color w:val="auto"/>
    </w:rPr>
  </w:style>
  <w:style w:type="paragraph" w:customStyle="1" w:styleId="CM34">
    <w:name w:val="CM34"/>
    <w:basedOn w:val="Default"/>
    <w:next w:val="Default"/>
    <w:uiPriority w:val="99"/>
    <w:qFormat/>
    <w:rsid w:val="00EB2BF8"/>
    <w:pPr>
      <w:widowControl w:val="0"/>
    </w:pPr>
    <w:rPr>
      <w:color w:val="auto"/>
    </w:rPr>
  </w:style>
  <w:style w:type="paragraph" w:customStyle="1" w:styleId="CM56">
    <w:name w:val="CM56"/>
    <w:basedOn w:val="Default"/>
    <w:next w:val="Default"/>
    <w:uiPriority w:val="99"/>
    <w:qFormat/>
    <w:rsid w:val="00EB2BF8"/>
    <w:pPr>
      <w:widowControl w:val="0"/>
    </w:pPr>
    <w:rPr>
      <w:rFonts w:eastAsia="Calibri"/>
      <w:color w:val="auto"/>
    </w:rPr>
  </w:style>
  <w:style w:type="paragraph" w:customStyle="1" w:styleId="CM58">
    <w:name w:val="CM58"/>
    <w:basedOn w:val="Default"/>
    <w:next w:val="Default"/>
    <w:uiPriority w:val="99"/>
    <w:qFormat/>
    <w:rsid w:val="00EB2BF8"/>
    <w:pPr>
      <w:widowControl w:val="0"/>
    </w:pPr>
    <w:rPr>
      <w:rFonts w:eastAsia="Calibri"/>
      <w:color w:val="auto"/>
    </w:rPr>
  </w:style>
  <w:style w:type="paragraph" w:customStyle="1" w:styleId="CM57">
    <w:name w:val="CM57"/>
    <w:basedOn w:val="Default"/>
    <w:next w:val="Default"/>
    <w:uiPriority w:val="99"/>
    <w:qFormat/>
    <w:rsid w:val="00EB2BF8"/>
    <w:pPr>
      <w:widowControl w:val="0"/>
    </w:pPr>
    <w:rPr>
      <w:rFonts w:eastAsia="Calibri"/>
      <w:color w:val="auto"/>
    </w:rPr>
  </w:style>
  <w:style w:type="paragraph" w:customStyle="1" w:styleId="CM1">
    <w:name w:val="CM1"/>
    <w:basedOn w:val="Default"/>
    <w:next w:val="Default"/>
    <w:uiPriority w:val="99"/>
    <w:qFormat/>
    <w:rsid w:val="00EB2BF8"/>
    <w:pPr>
      <w:widowControl w:val="0"/>
    </w:pPr>
    <w:rPr>
      <w:rFonts w:eastAsia="Calibri"/>
      <w:color w:val="auto"/>
    </w:rPr>
  </w:style>
  <w:style w:type="paragraph" w:customStyle="1" w:styleId="CM49">
    <w:name w:val="CM49"/>
    <w:basedOn w:val="Default"/>
    <w:next w:val="Default"/>
    <w:uiPriority w:val="99"/>
    <w:qFormat/>
    <w:rsid w:val="00EB2BF8"/>
    <w:pPr>
      <w:widowControl w:val="0"/>
    </w:pPr>
    <w:rPr>
      <w:rFonts w:eastAsia="Calibri"/>
      <w:color w:val="auto"/>
    </w:rPr>
  </w:style>
  <w:style w:type="paragraph" w:customStyle="1" w:styleId="CM41">
    <w:name w:val="CM41"/>
    <w:basedOn w:val="Default"/>
    <w:next w:val="Default"/>
    <w:uiPriority w:val="99"/>
    <w:qFormat/>
    <w:rsid w:val="00EB2BF8"/>
    <w:pPr>
      <w:widowControl w:val="0"/>
    </w:pPr>
    <w:rPr>
      <w:rFonts w:eastAsia="Calibri"/>
      <w:color w:val="auto"/>
    </w:rPr>
  </w:style>
  <w:style w:type="paragraph" w:customStyle="1" w:styleId="3rdOrderPara">
    <w:name w:val="3rd Order Para"/>
    <w:basedOn w:val="Default"/>
    <w:next w:val="Default"/>
    <w:uiPriority w:val="99"/>
    <w:qFormat/>
    <w:rsid w:val="00EB2BF8"/>
    <w:pPr>
      <w:widowControl w:val="0"/>
    </w:pPr>
    <w:rPr>
      <w:rFonts w:eastAsia="Calibri"/>
      <w:color w:val="auto"/>
    </w:rPr>
  </w:style>
  <w:style w:type="paragraph" w:customStyle="1" w:styleId="2ndOrderPara">
    <w:name w:val="2nd Order Para"/>
    <w:basedOn w:val="Default"/>
    <w:next w:val="Default"/>
    <w:uiPriority w:val="99"/>
    <w:qFormat/>
    <w:rsid w:val="00EB2BF8"/>
    <w:pPr>
      <w:widowControl w:val="0"/>
    </w:pPr>
    <w:rPr>
      <w:rFonts w:eastAsia="Calibri"/>
      <w:color w:val="auto"/>
    </w:rPr>
  </w:style>
  <w:style w:type="paragraph" w:customStyle="1" w:styleId="Normal-SIGN2">
    <w:name w:val="Normal-SIGN2"/>
    <w:basedOn w:val="Default"/>
    <w:next w:val="Default"/>
    <w:uiPriority w:val="99"/>
    <w:qFormat/>
    <w:rsid w:val="00EB2BF8"/>
    <w:pPr>
      <w:widowControl w:val="0"/>
    </w:pPr>
    <w:rPr>
      <w:rFonts w:eastAsia="Calibri"/>
      <w:color w:val="auto"/>
    </w:rPr>
  </w:style>
  <w:style w:type="paragraph" w:customStyle="1" w:styleId="Normal-SIGN1">
    <w:name w:val="Normal-SIGN1"/>
    <w:basedOn w:val="Default"/>
    <w:next w:val="Default"/>
    <w:uiPriority w:val="99"/>
    <w:qFormat/>
    <w:rsid w:val="00EB2BF8"/>
    <w:pPr>
      <w:widowControl w:val="0"/>
    </w:pPr>
    <w:rPr>
      <w:rFonts w:eastAsia="Calibri"/>
      <w:color w:val="auto"/>
    </w:rPr>
  </w:style>
  <w:style w:type="paragraph" w:customStyle="1" w:styleId="CM3">
    <w:name w:val="CM3"/>
    <w:basedOn w:val="Default"/>
    <w:next w:val="Default"/>
    <w:uiPriority w:val="99"/>
    <w:qFormat/>
    <w:rsid w:val="00EB2BF8"/>
    <w:pPr>
      <w:widowControl w:val="0"/>
      <w:spacing w:line="553" w:lineRule="atLeast"/>
    </w:pPr>
    <w:rPr>
      <w:rFonts w:eastAsia="Calibri"/>
      <w:color w:val="auto"/>
    </w:rPr>
  </w:style>
  <w:style w:type="paragraph" w:customStyle="1" w:styleId="CM33">
    <w:name w:val="CM33"/>
    <w:basedOn w:val="Default"/>
    <w:next w:val="Default"/>
    <w:uiPriority w:val="99"/>
    <w:qFormat/>
    <w:rsid w:val="00EB2BF8"/>
    <w:pPr>
      <w:widowControl w:val="0"/>
    </w:pPr>
    <w:rPr>
      <w:rFonts w:eastAsia="Calibri"/>
      <w:color w:val="auto"/>
    </w:rPr>
  </w:style>
  <w:style w:type="paragraph" w:customStyle="1" w:styleId="CM37">
    <w:name w:val="CM37"/>
    <w:basedOn w:val="Default"/>
    <w:next w:val="Default"/>
    <w:uiPriority w:val="99"/>
    <w:qFormat/>
    <w:rsid w:val="00EB2BF8"/>
    <w:pPr>
      <w:widowControl w:val="0"/>
    </w:pPr>
    <w:rPr>
      <w:rFonts w:eastAsia="Calibri"/>
      <w:color w:val="auto"/>
    </w:rPr>
  </w:style>
  <w:style w:type="paragraph" w:customStyle="1" w:styleId="CM7">
    <w:name w:val="CM7"/>
    <w:basedOn w:val="Default"/>
    <w:next w:val="Default"/>
    <w:uiPriority w:val="99"/>
    <w:qFormat/>
    <w:rsid w:val="00EB2BF8"/>
    <w:pPr>
      <w:widowControl w:val="0"/>
      <w:spacing w:line="553" w:lineRule="atLeast"/>
    </w:pPr>
    <w:rPr>
      <w:rFonts w:eastAsia="Calibri"/>
      <w:color w:val="auto"/>
    </w:rPr>
  </w:style>
  <w:style w:type="paragraph" w:styleId="PlainText">
    <w:name w:val="Plain Text"/>
    <w:basedOn w:val="Normal"/>
    <w:next w:val="Normal"/>
    <w:link w:val="PlainTextChar"/>
    <w:rsid w:val="00EB2BF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B2BF8"/>
    <w:rPr>
      <w:rFonts w:ascii="IJGCNM+Arial" w:eastAsia="Times New Roman" w:hAnsi="IJGCNM+Arial" w:cs="Calibri"/>
      <w:sz w:val="24"/>
    </w:rPr>
  </w:style>
  <w:style w:type="paragraph" w:customStyle="1" w:styleId="Brief-SecondarySource">
    <w:name w:val="Brief - Secondary Source"/>
    <w:basedOn w:val="Normal"/>
    <w:uiPriority w:val="99"/>
    <w:qFormat/>
    <w:rsid w:val="00EB2BF8"/>
    <w:rPr>
      <w:rFonts w:eastAsia="Times New Roman"/>
      <w:sz w:val="14"/>
      <w:szCs w:val="20"/>
    </w:rPr>
  </w:style>
  <w:style w:type="paragraph" w:customStyle="1" w:styleId="Brief-Card">
    <w:name w:val="Brief - Card"/>
    <w:basedOn w:val="Normal"/>
    <w:uiPriority w:val="99"/>
    <w:qFormat/>
    <w:rsid w:val="00EB2BF8"/>
    <w:rPr>
      <w:rFonts w:eastAsia="Times New Roman"/>
    </w:rPr>
  </w:style>
  <w:style w:type="paragraph" w:customStyle="1" w:styleId="Pa2">
    <w:name w:val="Pa2"/>
    <w:basedOn w:val="Default"/>
    <w:next w:val="Default"/>
    <w:uiPriority w:val="99"/>
    <w:qFormat/>
    <w:rsid w:val="00EB2BF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B2BF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B2BF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B2BF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B2BF8"/>
    <w:pPr>
      <w:widowControl w:val="0"/>
    </w:pPr>
    <w:rPr>
      <w:rFonts w:ascii="Arial Black" w:hAnsi="Arial Black"/>
      <w:color w:val="auto"/>
    </w:rPr>
  </w:style>
  <w:style w:type="character" w:customStyle="1" w:styleId="eoeaheader">
    <w:name w:val="eoea_header"/>
    <w:basedOn w:val="DefaultParagraphFont"/>
    <w:rsid w:val="00EB2BF8"/>
  </w:style>
  <w:style w:type="character" w:customStyle="1" w:styleId="SC4208902">
    <w:name w:val="SC.4.208902"/>
    <w:rsid w:val="00EB2BF8"/>
    <w:rPr>
      <w:rFonts w:cs="Century"/>
      <w:color w:val="000000"/>
      <w:sz w:val="22"/>
      <w:szCs w:val="22"/>
    </w:rPr>
  </w:style>
  <w:style w:type="character" w:customStyle="1" w:styleId="SC4208915">
    <w:name w:val="SC.4.208915"/>
    <w:rsid w:val="00EB2BF8"/>
    <w:rPr>
      <w:rFonts w:cs="Century"/>
      <w:color w:val="000000"/>
      <w:sz w:val="13"/>
      <w:szCs w:val="13"/>
    </w:rPr>
  </w:style>
  <w:style w:type="character" w:customStyle="1" w:styleId="SC273764">
    <w:name w:val="SC.2.73764"/>
    <w:rsid w:val="00EB2BF8"/>
    <w:rPr>
      <w:rFonts w:cs="Century"/>
      <w:color w:val="000000"/>
      <w:sz w:val="72"/>
      <w:szCs w:val="72"/>
    </w:rPr>
  </w:style>
  <w:style w:type="character" w:customStyle="1" w:styleId="SC273779">
    <w:name w:val="SC.2.73779"/>
    <w:rsid w:val="00EB2BF8"/>
    <w:rPr>
      <w:rFonts w:cs="Century"/>
      <w:color w:val="000000"/>
      <w:sz w:val="40"/>
      <w:szCs w:val="40"/>
    </w:rPr>
  </w:style>
  <w:style w:type="character" w:customStyle="1" w:styleId="SC273763">
    <w:name w:val="SC.2.73763"/>
    <w:rsid w:val="00EB2BF8"/>
    <w:rPr>
      <w:rFonts w:cs="Century"/>
      <w:b/>
      <w:bCs/>
      <w:color w:val="000000"/>
    </w:rPr>
  </w:style>
  <w:style w:type="character" w:customStyle="1" w:styleId="SC4208910">
    <w:name w:val="SC.4.208910"/>
    <w:rsid w:val="00EB2BF8"/>
    <w:rPr>
      <w:rFonts w:cs="Century"/>
      <w:color w:val="000000"/>
      <w:sz w:val="28"/>
      <w:szCs w:val="28"/>
    </w:rPr>
  </w:style>
  <w:style w:type="character" w:customStyle="1" w:styleId="SC4208911">
    <w:name w:val="SC.4.208911"/>
    <w:rsid w:val="00EB2BF8"/>
    <w:rPr>
      <w:rFonts w:cs="Century"/>
      <w:color w:val="000000"/>
    </w:rPr>
  </w:style>
  <w:style w:type="paragraph" w:customStyle="1" w:styleId="Cover1">
    <w:name w:val="Cover 1"/>
    <w:basedOn w:val="Normal"/>
    <w:next w:val="Normal"/>
    <w:uiPriority w:val="99"/>
    <w:qFormat/>
    <w:rsid w:val="00EB2BF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B2BF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B2BF8"/>
    <w:pPr>
      <w:widowControl w:val="0"/>
    </w:pPr>
    <w:rPr>
      <w:color w:val="auto"/>
    </w:rPr>
  </w:style>
  <w:style w:type="paragraph" w:customStyle="1" w:styleId="Pa11">
    <w:name w:val="Pa11"/>
    <w:basedOn w:val="Normal"/>
    <w:next w:val="Normal"/>
    <w:uiPriority w:val="99"/>
    <w:qFormat/>
    <w:rsid w:val="00EB2BF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B2BF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B2BF8"/>
    <w:pPr>
      <w:widowControl w:val="0"/>
    </w:pPr>
    <w:rPr>
      <w:rFonts w:eastAsia="Calibri"/>
      <w:color w:val="auto"/>
    </w:rPr>
  </w:style>
  <w:style w:type="paragraph" w:customStyle="1" w:styleId="CM28">
    <w:name w:val="CM28"/>
    <w:basedOn w:val="Default"/>
    <w:next w:val="Default"/>
    <w:uiPriority w:val="99"/>
    <w:qFormat/>
    <w:rsid w:val="00EB2BF8"/>
    <w:pPr>
      <w:widowControl w:val="0"/>
    </w:pPr>
    <w:rPr>
      <w:rFonts w:eastAsia="Calibri"/>
      <w:color w:val="auto"/>
    </w:rPr>
  </w:style>
  <w:style w:type="paragraph" w:customStyle="1" w:styleId="CM8">
    <w:name w:val="CM8"/>
    <w:basedOn w:val="Default"/>
    <w:next w:val="Default"/>
    <w:uiPriority w:val="99"/>
    <w:qFormat/>
    <w:rsid w:val="00EB2BF8"/>
    <w:pPr>
      <w:widowControl w:val="0"/>
    </w:pPr>
    <w:rPr>
      <w:rFonts w:eastAsia="Calibri"/>
      <w:color w:val="auto"/>
    </w:rPr>
  </w:style>
  <w:style w:type="paragraph" w:customStyle="1" w:styleId="CM6">
    <w:name w:val="CM6"/>
    <w:basedOn w:val="Default"/>
    <w:next w:val="Default"/>
    <w:uiPriority w:val="99"/>
    <w:qFormat/>
    <w:rsid w:val="00EB2BF8"/>
    <w:pPr>
      <w:widowControl w:val="0"/>
      <w:spacing w:line="553" w:lineRule="atLeast"/>
    </w:pPr>
    <w:rPr>
      <w:rFonts w:eastAsia="Calibri"/>
      <w:color w:val="auto"/>
    </w:rPr>
  </w:style>
  <w:style w:type="paragraph" w:customStyle="1" w:styleId="CM22">
    <w:name w:val="CM22"/>
    <w:basedOn w:val="Default"/>
    <w:next w:val="Default"/>
    <w:uiPriority w:val="99"/>
    <w:qFormat/>
    <w:rsid w:val="00EB2BF8"/>
    <w:pPr>
      <w:widowControl w:val="0"/>
    </w:pPr>
    <w:rPr>
      <w:rFonts w:eastAsia="Calibri"/>
      <w:color w:val="auto"/>
    </w:rPr>
  </w:style>
  <w:style w:type="character" w:customStyle="1" w:styleId="articlesubtitle">
    <w:name w:val="article_sub_title"/>
    <w:basedOn w:val="DefaultParagraphFont"/>
    <w:rsid w:val="00EB2BF8"/>
  </w:style>
  <w:style w:type="character" w:customStyle="1" w:styleId="newsdate2">
    <w:name w:val="news_date2"/>
    <w:basedOn w:val="DefaultParagraphFont"/>
    <w:rsid w:val="00EB2BF8"/>
  </w:style>
  <w:style w:type="character" w:customStyle="1" w:styleId="readarticleheader">
    <w:name w:val="readarticleheader"/>
    <w:basedOn w:val="DefaultParagraphFont"/>
    <w:rsid w:val="00EB2BF8"/>
  </w:style>
  <w:style w:type="paragraph" w:customStyle="1" w:styleId="DoubleUnderlined">
    <w:name w:val="Double Underlined"/>
    <w:basedOn w:val="Heading2"/>
    <w:autoRedefine/>
    <w:uiPriority w:val="99"/>
    <w:qFormat/>
    <w:rsid w:val="00EB2BF8"/>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EB2BF8"/>
    <w:rPr>
      <w:rFonts w:ascii="Trebuchet MS" w:hAnsi="Trebuchet MS"/>
      <w:u w:val="thick"/>
      <w:lang w:val="en-US" w:eastAsia="zh-CN" w:bidi="ar-SA"/>
    </w:rPr>
  </w:style>
  <w:style w:type="paragraph" w:customStyle="1" w:styleId="IndexFixer">
    <w:name w:val="Index Fixer"/>
    <w:basedOn w:val="Heading1"/>
    <w:uiPriority w:val="99"/>
    <w:qFormat/>
    <w:rsid w:val="00EB2BF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EB2BF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B2BF8"/>
    <w:rPr>
      <w:rFonts w:ascii="Arial Narrow" w:eastAsia="Times New Roman" w:hAnsi="Arial Narrow"/>
      <w:b/>
      <w:szCs w:val="24"/>
      <w:u w:val="single"/>
      <w:lang w:val="en-GB" w:eastAsia="en-US" w:bidi="ar-SA"/>
    </w:rPr>
  </w:style>
  <w:style w:type="character" w:customStyle="1" w:styleId="medium-normal1">
    <w:name w:val="medium-normal1"/>
    <w:rsid w:val="00EB2BF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B2BF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B2BF8"/>
    <w:pPr>
      <w:ind w:left="720" w:right="720"/>
    </w:pPr>
    <w:rPr>
      <w:rFonts w:ascii="Palatino Linotype" w:eastAsia="Times New Roman" w:hAnsi="Palatino Linotype"/>
      <w:szCs w:val="20"/>
      <w:u w:val="single"/>
    </w:rPr>
  </w:style>
  <w:style w:type="character" w:customStyle="1" w:styleId="UnderlinedCardChar0">
    <w:name w:val="Underlined Card Char"/>
    <w:rsid w:val="00EB2BF8"/>
    <w:rPr>
      <w:rFonts w:ascii="Palatino Linotype" w:hAnsi="Palatino Linotype"/>
      <w:u w:val="single"/>
      <w:lang w:val="en-US" w:eastAsia="en-US" w:bidi="ar-SA"/>
    </w:rPr>
  </w:style>
  <w:style w:type="character" w:customStyle="1" w:styleId="Style10ptUnderline">
    <w:name w:val="Style 10 pt Underline"/>
    <w:rsid w:val="00EB2BF8"/>
    <w:rPr>
      <w:sz w:val="20"/>
      <w:u w:val="single"/>
    </w:rPr>
  </w:style>
  <w:style w:type="character" w:customStyle="1" w:styleId="char">
    <w:name w:val="char"/>
    <w:basedOn w:val="DefaultParagraphFont"/>
    <w:rsid w:val="00EB2BF8"/>
  </w:style>
  <w:style w:type="character" w:customStyle="1" w:styleId="UnderlineCharCharCharCharCharChar">
    <w:name w:val="Underline Char Char Char Char Char Char"/>
    <w:rsid w:val="00EB2BF8"/>
    <w:rPr>
      <w:rFonts w:ascii="Arial Narrow" w:hAnsi="Arial Narrow"/>
      <w:szCs w:val="24"/>
      <w:u w:val="single"/>
      <w:lang w:val="en-US" w:eastAsia="en-US" w:bidi="ar-SA"/>
    </w:rPr>
  </w:style>
  <w:style w:type="paragraph" w:customStyle="1" w:styleId="PageHeader-Underline18pt">
    <w:name w:val="Page Header - Underline 18 pt"/>
    <w:uiPriority w:val="99"/>
    <w:qFormat/>
    <w:rsid w:val="00EB2BF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B2BF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B2BF8"/>
  </w:style>
  <w:style w:type="character" w:customStyle="1" w:styleId="hdr">
    <w:name w:val="hdr"/>
    <w:basedOn w:val="DefaultParagraphFont"/>
    <w:rsid w:val="00EB2BF8"/>
  </w:style>
  <w:style w:type="paragraph" w:customStyle="1" w:styleId="subhead">
    <w:name w:val="subhead"/>
    <w:basedOn w:val="Normal"/>
    <w:uiPriority w:val="99"/>
    <w:qFormat/>
    <w:rsid w:val="00EB2BF8"/>
    <w:pPr>
      <w:spacing w:after="120" w:line="225" w:lineRule="atLeast"/>
      <w:ind w:right="180"/>
    </w:pPr>
    <w:rPr>
      <w:rFonts w:eastAsia="Times New Roman"/>
      <w:color w:val="5177C5"/>
      <w:szCs w:val="20"/>
    </w:rPr>
  </w:style>
  <w:style w:type="character" w:customStyle="1" w:styleId="date1">
    <w:name w:val="date1"/>
    <w:basedOn w:val="DefaultParagraphFont"/>
    <w:rsid w:val="00EB2BF8"/>
  </w:style>
  <w:style w:type="character" w:customStyle="1" w:styleId="bolding1">
    <w:name w:val="bolding1"/>
    <w:rsid w:val="00EB2BF8"/>
    <w:rPr>
      <w:b/>
      <w:bCs/>
    </w:rPr>
  </w:style>
  <w:style w:type="character" w:customStyle="1" w:styleId="bookoptions1">
    <w:name w:val="book_options1"/>
    <w:rsid w:val="00EB2BF8"/>
    <w:rPr>
      <w:b/>
      <w:bCs/>
      <w:color w:val="333366"/>
    </w:rPr>
  </w:style>
  <w:style w:type="character" w:customStyle="1" w:styleId="descriptionblock">
    <w:name w:val="description block"/>
    <w:basedOn w:val="DefaultParagraphFont"/>
    <w:rsid w:val="00EB2BF8"/>
  </w:style>
  <w:style w:type="character" w:customStyle="1" w:styleId="detailsboxblock">
    <w:name w:val="detailsbox block"/>
    <w:basedOn w:val="DefaultParagraphFont"/>
    <w:rsid w:val="00EB2BF8"/>
  </w:style>
  <w:style w:type="character" w:customStyle="1" w:styleId="Char3">
    <w:name w:val="Char3"/>
    <w:rsid w:val="00EB2BF8"/>
    <w:rPr>
      <w:rFonts w:cs="Arial"/>
      <w:bCs/>
      <w:u w:val="thick"/>
      <w:lang w:val="en-US" w:eastAsia="en-US" w:bidi="ar-SA"/>
    </w:rPr>
  </w:style>
  <w:style w:type="paragraph" w:customStyle="1" w:styleId="StyleHeading110pt">
    <w:name w:val="Style Heading 1 + 10 pt"/>
    <w:basedOn w:val="Heading1"/>
    <w:uiPriority w:val="99"/>
    <w:qFormat/>
    <w:rsid w:val="00EB2BF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B2BF8"/>
  </w:style>
  <w:style w:type="paragraph" w:customStyle="1" w:styleId="StyleUnderliningTimesNewRomanBoldNounderlineKernat16">
    <w:name w:val="Style Underlining + Times New Roman Bold No underline Kern at 16..."/>
    <w:basedOn w:val="Normal"/>
    <w:uiPriority w:val="99"/>
    <w:qFormat/>
    <w:rsid w:val="00EB2BF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B2BF8"/>
    <w:rPr>
      <w:rFonts w:eastAsia="Times New Roman"/>
      <w:b/>
      <w:bCs/>
      <w:kern w:val="32"/>
      <w:sz w:val="32"/>
      <w:szCs w:val="32"/>
    </w:rPr>
  </w:style>
  <w:style w:type="paragraph" w:customStyle="1" w:styleId="StyleBoldUnderliningKernat16pt">
    <w:name w:val="Style Bold Underlining + Kern at 16 pt"/>
    <w:uiPriority w:val="99"/>
    <w:qFormat/>
    <w:rsid w:val="00EB2BF8"/>
  </w:style>
  <w:style w:type="paragraph" w:customStyle="1" w:styleId="boldy">
    <w:name w:val="boldy"/>
    <w:basedOn w:val="Heading2"/>
    <w:uiPriority w:val="99"/>
    <w:qFormat/>
    <w:rsid w:val="00EB2BF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B2BF8"/>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B2BF8"/>
    <w:rPr>
      <w:sz w:val="12"/>
      <w:szCs w:val="24"/>
      <w:lang w:val="en-US" w:eastAsia="en-US" w:bidi="ar-SA"/>
    </w:rPr>
  </w:style>
  <w:style w:type="paragraph" w:customStyle="1" w:styleId="TxBr6p1">
    <w:name w:val="TxBr_6p1"/>
    <w:basedOn w:val="Normal"/>
    <w:uiPriority w:val="99"/>
    <w:qFormat/>
    <w:rsid w:val="00EB2BF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B2BF8"/>
    <w:pPr>
      <w:ind w:left="400"/>
    </w:pPr>
    <w:rPr>
      <w:rFonts w:eastAsia="Times New Roman"/>
      <w:szCs w:val="20"/>
    </w:rPr>
  </w:style>
  <w:style w:type="character" w:customStyle="1" w:styleId="texto11">
    <w:name w:val="texto11"/>
    <w:rsid w:val="00EB2BF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B2BF8"/>
    <w:rPr>
      <w:rFonts w:ascii="Arial Narrow" w:eastAsia="Times New Roman" w:hAnsi="Arial Narrow"/>
      <w:sz w:val="16"/>
      <w:szCs w:val="20"/>
      <w:lang w:val="x-none" w:eastAsia="x-none"/>
    </w:rPr>
  </w:style>
  <w:style w:type="character" w:customStyle="1" w:styleId="CardTagChar">
    <w:name w:val="Card Tag Char"/>
    <w:rsid w:val="00EB2BF8"/>
    <w:rPr>
      <w:rFonts w:ascii="Arial Narrow" w:hAnsi="Arial Narrow"/>
      <w:b/>
      <w:sz w:val="24"/>
      <w:szCs w:val="24"/>
      <w:lang w:val="en-US" w:eastAsia="en-US" w:bidi="ar-SA"/>
    </w:rPr>
  </w:style>
  <w:style w:type="character" w:customStyle="1" w:styleId="CardtextChar3">
    <w:name w:val="Card text Char"/>
    <w:link w:val="Cardtext4"/>
    <w:rsid w:val="00EB2BF8"/>
    <w:rPr>
      <w:rFonts w:ascii="Arial Narrow" w:hAnsi="Arial Narrow"/>
      <w:szCs w:val="24"/>
      <w:u w:val="single"/>
    </w:rPr>
  </w:style>
  <w:style w:type="paragraph" w:customStyle="1" w:styleId="UnderlineStyle">
    <w:name w:val="Underline Style"/>
    <w:basedOn w:val="Normal"/>
    <w:link w:val="UnderlineStyleChar"/>
    <w:qFormat/>
    <w:rsid w:val="00EB2BF8"/>
    <w:rPr>
      <w:rFonts w:eastAsia="Times New Roman"/>
      <w:b/>
      <w:sz w:val="24"/>
      <w:u w:val="single"/>
    </w:rPr>
  </w:style>
  <w:style w:type="paragraph" w:customStyle="1" w:styleId="Normalization">
    <w:name w:val="Normalization"/>
    <w:basedOn w:val="Normal"/>
    <w:uiPriority w:val="99"/>
    <w:qFormat/>
    <w:rsid w:val="00EB2BF8"/>
    <w:rPr>
      <w:rFonts w:eastAsia="Times New Roman"/>
      <w:sz w:val="18"/>
    </w:rPr>
  </w:style>
  <w:style w:type="paragraph" w:customStyle="1" w:styleId="BreifTitle">
    <w:name w:val="Breif Title"/>
    <w:basedOn w:val="Normal"/>
    <w:autoRedefine/>
    <w:uiPriority w:val="99"/>
    <w:qFormat/>
    <w:rsid w:val="00EB2BF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B2BF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B2BF8"/>
    <w:rPr>
      <w:b/>
      <w:sz w:val="32"/>
      <w:szCs w:val="32"/>
      <w:lang w:val="en-US" w:eastAsia="en-US" w:bidi="ar-SA"/>
    </w:rPr>
  </w:style>
  <w:style w:type="paragraph" w:styleId="BodyTextFirstIndent">
    <w:name w:val="Body Text First Indent"/>
    <w:basedOn w:val="BodyText"/>
    <w:link w:val="BodyTextFirstIndentChar"/>
    <w:rsid w:val="00EB2BF8"/>
    <w:pPr>
      <w:spacing w:after="120"/>
      <w:ind w:firstLine="210"/>
    </w:pPr>
    <w:rPr>
      <w:sz w:val="24"/>
      <w:szCs w:val="24"/>
    </w:rPr>
  </w:style>
  <w:style w:type="character" w:customStyle="1" w:styleId="BodyTextFirstIndentChar">
    <w:name w:val="Body Text First Indent Char"/>
    <w:basedOn w:val="BodyTextChar"/>
    <w:link w:val="BodyTextFirstIndent"/>
    <w:rsid w:val="00EB2BF8"/>
    <w:rPr>
      <w:rFonts w:ascii="Calibri" w:eastAsia="Times New Roman" w:hAnsi="Calibri" w:cs="Calibri"/>
      <w:sz w:val="24"/>
      <w:szCs w:val="24"/>
    </w:rPr>
  </w:style>
  <w:style w:type="character" w:customStyle="1" w:styleId="TagChar3">
    <w:name w:val="Tag Char3"/>
    <w:rsid w:val="00EB2BF8"/>
    <w:rPr>
      <w:rFonts w:ascii="Palatino Linotype" w:hAnsi="Palatino Linotype"/>
      <w:b/>
      <w:sz w:val="24"/>
      <w:szCs w:val="24"/>
      <w:lang w:val="en-US" w:eastAsia="en-US" w:bidi="ar-SA"/>
    </w:rPr>
  </w:style>
  <w:style w:type="paragraph" w:customStyle="1" w:styleId="TagCite0">
    <w:name w:val="Tag/Cite"/>
    <w:basedOn w:val="Normal"/>
    <w:uiPriority w:val="99"/>
    <w:qFormat/>
    <w:rsid w:val="00EB2BF8"/>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B2BF8"/>
    <w:pPr>
      <w:jc w:val="center"/>
      <w:outlineLvl w:val="0"/>
    </w:pPr>
    <w:rPr>
      <w:b/>
      <w:kern w:val="0"/>
      <w:sz w:val="32"/>
      <w:szCs w:val="32"/>
      <w:u w:val="single"/>
    </w:rPr>
  </w:style>
  <w:style w:type="paragraph" w:customStyle="1" w:styleId="Tagandcite">
    <w:name w:val="Tag and cite"/>
    <w:basedOn w:val="Normal"/>
    <w:autoRedefine/>
    <w:uiPriority w:val="99"/>
    <w:qFormat/>
    <w:rsid w:val="00EB2BF8"/>
    <w:rPr>
      <w:rFonts w:eastAsia="Times New Roman"/>
      <w:color w:val="333333"/>
    </w:rPr>
  </w:style>
  <w:style w:type="paragraph" w:customStyle="1" w:styleId="StyleTagandCiteFranklinGothicDemi">
    <w:name w:val="Style Tag and Cite + Franklin Gothic Demi"/>
    <w:basedOn w:val="Normal"/>
    <w:autoRedefine/>
    <w:uiPriority w:val="99"/>
    <w:qFormat/>
    <w:rsid w:val="00EB2BF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B2BF8"/>
  </w:style>
  <w:style w:type="character" w:customStyle="1" w:styleId="Style10ptBold">
    <w:name w:val="Style 10 pt Bold"/>
    <w:rsid w:val="00EB2BF8"/>
    <w:rPr>
      <w:b/>
      <w:bCs/>
      <w:sz w:val="20"/>
    </w:rPr>
  </w:style>
  <w:style w:type="paragraph" w:styleId="Date">
    <w:name w:val="Date"/>
    <w:aliases w:val="date"/>
    <w:basedOn w:val="Normal"/>
    <w:next w:val="Normal"/>
    <w:link w:val="DateChar"/>
    <w:uiPriority w:val="99"/>
    <w:qFormat/>
    <w:rsid w:val="00EB2BF8"/>
    <w:rPr>
      <w:rFonts w:eastAsia="Times New Roman"/>
      <w:sz w:val="24"/>
    </w:rPr>
  </w:style>
  <w:style w:type="character" w:customStyle="1" w:styleId="DateChar">
    <w:name w:val="Date Char"/>
    <w:aliases w:val="date Char"/>
    <w:basedOn w:val="DefaultParagraphFont"/>
    <w:link w:val="Date"/>
    <w:uiPriority w:val="99"/>
    <w:rsid w:val="00EB2BF8"/>
    <w:rPr>
      <w:rFonts w:ascii="Calibri" w:eastAsia="Times New Roman" w:hAnsi="Calibri" w:cs="Calibri"/>
      <w:sz w:val="24"/>
    </w:rPr>
  </w:style>
  <w:style w:type="character" w:customStyle="1" w:styleId="text9">
    <w:name w:val="text9"/>
    <w:basedOn w:val="DefaultParagraphFont"/>
    <w:rsid w:val="00EB2BF8"/>
  </w:style>
  <w:style w:type="character" w:customStyle="1" w:styleId="text21">
    <w:name w:val="text21"/>
    <w:basedOn w:val="DefaultParagraphFont"/>
    <w:rsid w:val="00EB2BF8"/>
  </w:style>
  <w:style w:type="character" w:customStyle="1" w:styleId="text19">
    <w:name w:val="text19"/>
    <w:basedOn w:val="DefaultParagraphFont"/>
    <w:rsid w:val="00EB2BF8"/>
  </w:style>
  <w:style w:type="paragraph" w:customStyle="1" w:styleId="CiteCard0">
    <w:name w:val="Cite/Card"/>
    <w:basedOn w:val="Normal"/>
    <w:uiPriority w:val="99"/>
    <w:qFormat/>
    <w:rsid w:val="00EB2BF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B2BF8"/>
    <w:rPr>
      <w:b/>
      <w:bCs/>
      <w:i w:val="0"/>
      <w:iCs w:val="0"/>
      <w:color w:val="000000"/>
    </w:rPr>
  </w:style>
  <w:style w:type="paragraph" w:customStyle="1" w:styleId="tagCharCharCharCharCharCharChar">
    <w:name w:val="tag Char Char Char Char Char Char Char"/>
    <w:basedOn w:val="Normal"/>
    <w:uiPriority w:val="99"/>
    <w:qFormat/>
    <w:rsid w:val="00EB2BF8"/>
    <w:rPr>
      <w:rFonts w:eastAsia="Times New Roman"/>
      <w:b/>
      <w:sz w:val="24"/>
      <w:szCs w:val="20"/>
    </w:rPr>
  </w:style>
  <w:style w:type="character" w:customStyle="1" w:styleId="term2">
    <w:name w:val="term2"/>
    <w:rsid w:val="00EB2BF8"/>
    <w:rPr>
      <w:b/>
      <w:bCs/>
    </w:rPr>
  </w:style>
  <w:style w:type="paragraph" w:customStyle="1" w:styleId="title-bold-medium">
    <w:name w:val="title-bold-medium"/>
    <w:basedOn w:val="Normal"/>
    <w:uiPriority w:val="99"/>
    <w:qFormat/>
    <w:rsid w:val="00EB2BF8"/>
    <w:pPr>
      <w:spacing w:before="100" w:beforeAutospacing="1" w:after="100" w:afterAutospacing="1"/>
    </w:pPr>
    <w:rPr>
      <w:rFonts w:eastAsia="Arial Unicode MS"/>
      <w:b/>
      <w:bCs/>
      <w:color w:val="000000"/>
      <w:szCs w:val="20"/>
    </w:rPr>
  </w:style>
  <w:style w:type="character" w:customStyle="1" w:styleId="pmterms12">
    <w:name w:val="pmterms12"/>
    <w:rsid w:val="00EB2BF8"/>
    <w:rPr>
      <w:b/>
      <w:bCs/>
      <w:i w:val="0"/>
      <w:iCs w:val="0"/>
      <w:color w:val="000000"/>
    </w:rPr>
  </w:style>
  <w:style w:type="paragraph" w:customStyle="1" w:styleId="lact">
    <w:name w:val="lact"/>
    <w:basedOn w:val="Normal"/>
    <w:uiPriority w:val="99"/>
    <w:qFormat/>
    <w:rsid w:val="00EB2BF8"/>
    <w:pPr>
      <w:spacing w:before="100" w:beforeAutospacing="1" w:after="100" w:afterAutospacing="1"/>
    </w:pPr>
    <w:rPr>
      <w:rFonts w:eastAsia="Arial Unicode MS"/>
      <w:b/>
      <w:bCs/>
      <w:color w:val="000000"/>
      <w:szCs w:val="20"/>
    </w:rPr>
  </w:style>
  <w:style w:type="paragraph" w:styleId="BlockText">
    <w:name w:val="Block Text"/>
    <w:basedOn w:val="Normal"/>
    <w:rsid w:val="00EB2BF8"/>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EB2BF8"/>
    <w:rPr>
      <w:rFonts w:eastAsia="Times New Roman"/>
      <w:b/>
      <w:sz w:val="24"/>
    </w:rPr>
  </w:style>
  <w:style w:type="paragraph" w:styleId="NormalIndent">
    <w:name w:val="Normal Indent"/>
    <w:basedOn w:val="Normal"/>
    <w:rsid w:val="00EB2BF8"/>
    <w:pPr>
      <w:ind w:left="720"/>
    </w:pPr>
    <w:rPr>
      <w:rFonts w:eastAsia="Times New Roman"/>
      <w:szCs w:val="20"/>
    </w:rPr>
  </w:style>
  <w:style w:type="character" w:customStyle="1" w:styleId="ToReadChar">
    <w:name w:val="To Read Char"/>
    <w:rsid w:val="00EB2BF8"/>
    <w:rPr>
      <w:rFonts w:ascii="Verdana" w:hAnsi="Verdana"/>
      <w:b/>
      <w:szCs w:val="24"/>
      <w:u w:val="single"/>
      <w:lang w:val="en-US" w:eastAsia="en-US" w:bidi="ar-SA"/>
    </w:rPr>
  </w:style>
  <w:style w:type="character" w:customStyle="1" w:styleId="ToReadCharChar">
    <w:name w:val="To Read Char Char"/>
    <w:rsid w:val="00EB2BF8"/>
    <w:rPr>
      <w:rFonts w:ascii="Verdana" w:hAnsi="Verdana"/>
      <w:b/>
      <w:szCs w:val="24"/>
      <w:u w:val="single"/>
      <w:lang w:val="en-US" w:eastAsia="en-US" w:bidi="ar-SA"/>
    </w:rPr>
  </w:style>
  <w:style w:type="paragraph" w:customStyle="1" w:styleId="BLOCKTITLE0">
    <w:name w:val="BLOCK TITLE"/>
    <w:basedOn w:val="Heading1"/>
    <w:uiPriority w:val="99"/>
    <w:qFormat/>
    <w:rsid w:val="00EB2BF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B2BF8"/>
    <w:rPr>
      <w:b/>
      <w:szCs w:val="24"/>
      <w:u w:val="single"/>
      <w:lang w:val="en-US" w:eastAsia="en-US" w:bidi="ar-SA"/>
    </w:rPr>
  </w:style>
  <w:style w:type="paragraph" w:styleId="EnvelopeReturn">
    <w:name w:val="envelope return"/>
    <w:basedOn w:val="Normal"/>
    <w:rsid w:val="00EB2BF8"/>
    <w:rPr>
      <w:rFonts w:eastAsia="Times New Roman"/>
      <w:sz w:val="24"/>
      <w:szCs w:val="20"/>
    </w:rPr>
  </w:style>
  <w:style w:type="paragraph" w:styleId="EnvelopeAddress">
    <w:name w:val="envelope address"/>
    <w:basedOn w:val="Normal"/>
    <w:rsid w:val="00EB2BF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B2BF8"/>
  </w:style>
  <w:style w:type="character" w:customStyle="1" w:styleId="bio">
    <w:name w:val="bio"/>
    <w:basedOn w:val="DefaultParagraphFont"/>
    <w:rsid w:val="00EB2BF8"/>
  </w:style>
  <w:style w:type="character" w:customStyle="1" w:styleId="storytextstyle">
    <w:name w:val="storytextstyle"/>
    <w:basedOn w:val="DefaultParagraphFont"/>
    <w:rsid w:val="00EB2BF8"/>
  </w:style>
  <w:style w:type="character" w:customStyle="1" w:styleId="cardunderlinedCharChar">
    <w:name w:val="card underlined Char Char"/>
    <w:rsid w:val="00EB2BF8"/>
    <w:rPr>
      <w:rFonts w:ascii="Arial" w:hAnsi="Arial"/>
      <w:sz w:val="22"/>
      <w:szCs w:val="24"/>
      <w:u w:val="single"/>
      <w:lang w:val="en-US" w:eastAsia="en-US" w:bidi="ar-SA"/>
    </w:rPr>
  </w:style>
  <w:style w:type="character" w:customStyle="1" w:styleId="Style2Char0">
    <w:name w:val="Style2 Char"/>
    <w:rsid w:val="00EB2BF8"/>
    <w:rPr>
      <w:rFonts w:ascii="Book Antiqua" w:hAnsi="Book Antiqua"/>
      <w:u w:val="thick"/>
      <w:lang w:val="en-US" w:eastAsia="en-US" w:bidi="ar-SA"/>
    </w:rPr>
  </w:style>
  <w:style w:type="character" w:customStyle="1" w:styleId="Style2Char1">
    <w:name w:val="Style2 Char1"/>
    <w:rsid w:val="00EB2BF8"/>
    <w:rPr>
      <w:rFonts w:ascii="Book Antiqua" w:hAnsi="Book Antiqua"/>
      <w:szCs w:val="24"/>
      <w:u w:val="thick"/>
      <w:lang w:val="en-US" w:eastAsia="en-US" w:bidi="ar-SA"/>
    </w:rPr>
  </w:style>
  <w:style w:type="character" w:customStyle="1" w:styleId="articlehead21">
    <w:name w:val="articlehead21"/>
    <w:rsid w:val="00EB2BF8"/>
    <w:rPr>
      <w:rFonts w:ascii="Arial" w:hAnsi="Arial" w:cs="Arial" w:hint="default"/>
      <w:b/>
      <w:bCs/>
      <w:color w:val="660000"/>
      <w:sz w:val="20"/>
      <w:szCs w:val="20"/>
    </w:rPr>
  </w:style>
  <w:style w:type="paragraph" w:customStyle="1" w:styleId="shellscontentions">
    <w:name w:val="shells/contentions"/>
    <w:basedOn w:val="TagCite0"/>
    <w:uiPriority w:val="99"/>
    <w:qFormat/>
    <w:rsid w:val="00EB2BF8"/>
  </w:style>
  <w:style w:type="character" w:customStyle="1" w:styleId="BoldandUnderlineChar2Char1">
    <w:name w:val="Bold and Underline Char2 Char1"/>
    <w:rsid w:val="00EB2BF8"/>
    <w:rPr>
      <w:b/>
      <w:szCs w:val="24"/>
      <w:u w:val="single"/>
      <w:lang w:val="en-US" w:eastAsia="en-US" w:bidi="ar-SA"/>
    </w:rPr>
  </w:style>
  <w:style w:type="character" w:customStyle="1" w:styleId="TagCiteChar1">
    <w:name w:val="Tag/Cite Char1"/>
    <w:rsid w:val="00EB2BF8"/>
    <w:rPr>
      <w:b/>
      <w:lang w:val="en-US" w:eastAsia="en-US" w:bidi="ar-SA"/>
    </w:rPr>
  </w:style>
  <w:style w:type="character" w:customStyle="1" w:styleId="goohl2">
    <w:name w:val="goohl2"/>
    <w:basedOn w:val="DefaultParagraphFont"/>
    <w:rsid w:val="00EB2BF8"/>
  </w:style>
  <w:style w:type="character" w:customStyle="1" w:styleId="Normal10">
    <w:name w:val="Normal1"/>
    <w:basedOn w:val="DefaultParagraphFont"/>
    <w:rsid w:val="00EB2BF8"/>
  </w:style>
  <w:style w:type="paragraph" w:customStyle="1" w:styleId="BriefTitle1">
    <w:name w:val="Brief Title 1"/>
    <w:basedOn w:val="Normal"/>
    <w:uiPriority w:val="99"/>
    <w:qFormat/>
    <w:rsid w:val="00EB2BF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B2BF8"/>
    <w:pPr>
      <w:widowControl w:val="0"/>
      <w:autoSpaceDE w:val="0"/>
      <w:autoSpaceDN w:val="0"/>
      <w:adjustRightInd w:val="0"/>
    </w:pPr>
    <w:rPr>
      <w:rFonts w:eastAsia="Times New Roman"/>
      <w:b/>
      <w:szCs w:val="20"/>
    </w:rPr>
  </w:style>
  <w:style w:type="character" w:customStyle="1" w:styleId="CardCharChar">
    <w:name w:val="Card Char Char"/>
    <w:rsid w:val="00EB2BF8"/>
    <w:rPr>
      <w:lang w:val="en-US" w:eastAsia="en-US" w:bidi="ar-SA"/>
    </w:rPr>
  </w:style>
  <w:style w:type="character" w:customStyle="1" w:styleId="BriefTitle1Char">
    <w:name w:val="Brief Title 1 Char"/>
    <w:rsid w:val="00EB2BF8"/>
    <w:rPr>
      <w:b/>
      <w:u w:val="single"/>
      <w:lang w:val="en-US" w:eastAsia="en-US" w:bidi="ar-SA"/>
    </w:rPr>
  </w:style>
  <w:style w:type="character" w:customStyle="1" w:styleId="TagCiteCharChar">
    <w:name w:val="Tag/Cite Char Char"/>
    <w:rsid w:val="00EB2BF8"/>
    <w:rPr>
      <w:b/>
      <w:lang w:val="en-US" w:eastAsia="en-US" w:bidi="ar-SA"/>
    </w:rPr>
  </w:style>
  <w:style w:type="paragraph" w:customStyle="1" w:styleId="ShellTitles">
    <w:name w:val="ShellTitles"/>
    <w:basedOn w:val="Normal"/>
    <w:uiPriority w:val="99"/>
    <w:qFormat/>
    <w:rsid w:val="00EB2BF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B2BF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B2BF8"/>
    <w:pPr>
      <w:spacing w:before="100" w:beforeAutospacing="1" w:after="100" w:afterAutospacing="1"/>
    </w:pPr>
    <w:rPr>
      <w:rFonts w:eastAsia="Times New Roman"/>
    </w:rPr>
  </w:style>
  <w:style w:type="character" w:customStyle="1" w:styleId="btx">
    <w:name w:val="btx"/>
    <w:basedOn w:val="DefaultParagraphFont"/>
    <w:rsid w:val="00EB2BF8"/>
  </w:style>
  <w:style w:type="character" w:customStyle="1" w:styleId="CardChar10">
    <w:name w:val="Card Char1"/>
    <w:aliases w:val="No Spacing Char2,Tag and Cite Char1,Tag Title Char1,nonunderlined Char,No Spacing22 Char,No Spacin Char"/>
    <w:rsid w:val="00EB2BF8"/>
    <w:rPr>
      <w:lang w:val="en-US" w:eastAsia="en-US" w:bidi="ar-SA"/>
    </w:rPr>
  </w:style>
  <w:style w:type="character" w:customStyle="1" w:styleId="prodgeneral1">
    <w:name w:val="prodgeneral1"/>
    <w:rsid w:val="00EB2BF8"/>
    <w:rPr>
      <w:rFonts w:ascii="Verdana" w:hAnsi="Verdana" w:hint="default"/>
      <w:b w:val="0"/>
      <w:bCs w:val="0"/>
      <w:caps w:val="0"/>
      <w:color w:val="000000"/>
      <w:spacing w:val="0"/>
      <w:sz w:val="16"/>
      <w:szCs w:val="16"/>
    </w:rPr>
  </w:style>
  <w:style w:type="character" w:customStyle="1" w:styleId="summary1">
    <w:name w:val="summary1"/>
    <w:rsid w:val="00EB2BF8"/>
    <w:rPr>
      <w:rFonts w:ascii="Arial" w:hAnsi="Arial" w:cs="Arial" w:hint="default"/>
      <w:sz w:val="18"/>
      <w:szCs w:val="18"/>
    </w:rPr>
  </w:style>
  <w:style w:type="paragraph" w:customStyle="1" w:styleId="ToRead">
    <w:name w:val="To Read"/>
    <w:basedOn w:val="Normal"/>
    <w:uiPriority w:val="99"/>
    <w:qFormat/>
    <w:rsid w:val="00EB2BF8"/>
    <w:pPr>
      <w:ind w:left="720"/>
    </w:pPr>
    <w:rPr>
      <w:rFonts w:ascii="Verdana" w:eastAsia="Times New Roman" w:hAnsi="Verdana"/>
      <w:b/>
      <w:u w:val="single"/>
    </w:rPr>
  </w:style>
  <w:style w:type="character" w:customStyle="1" w:styleId="text3">
    <w:name w:val="text3"/>
    <w:basedOn w:val="DefaultParagraphFont"/>
    <w:rsid w:val="00EB2BF8"/>
  </w:style>
  <w:style w:type="paragraph" w:customStyle="1" w:styleId="Style1">
    <w:name w:val="Style 1"/>
    <w:basedOn w:val="Normal"/>
    <w:uiPriority w:val="99"/>
    <w:qFormat/>
    <w:rsid w:val="00EB2BF8"/>
    <w:pPr>
      <w:widowControl w:val="0"/>
      <w:ind w:firstLine="216"/>
    </w:pPr>
    <w:rPr>
      <w:rFonts w:eastAsia="Times New Roman"/>
      <w:noProof/>
      <w:color w:val="000000"/>
      <w:szCs w:val="20"/>
    </w:rPr>
  </w:style>
  <w:style w:type="paragraph" w:customStyle="1" w:styleId="Style40">
    <w:name w:val="Style 4"/>
    <w:basedOn w:val="Normal"/>
    <w:uiPriority w:val="99"/>
    <w:qFormat/>
    <w:rsid w:val="00EB2BF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B2BF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B2BF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B2BF8"/>
  </w:style>
  <w:style w:type="paragraph" w:customStyle="1" w:styleId="PageNumber1">
    <w:name w:val="Page Number1"/>
    <w:basedOn w:val="Normal"/>
    <w:next w:val="Normal"/>
    <w:uiPriority w:val="99"/>
    <w:qFormat/>
    <w:rsid w:val="00EB2BF8"/>
    <w:rPr>
      <w:rFonts w:eastAsia="Times New Roman"/>
    </w:rPr>
  </w:style>
  <w:style w:type="paragraph" w:customStyle="1" w:styleId="Cite1">
    <w:name w:val="Cite1"/>
    <w:uiPriority w:val="99"/>
    <w:qFormat/>
    <w:rsid w:val="00EB2BF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B2BF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B2BF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B2BF8"/>
    <w:pPr>
      <w:ind w:left="288" w:right="288"/>
    </w:pPr>
    <w:rPr>
      <w:rFonts w:eastAsia="Times New Roman"/>
    </w:rPr>
  </w:style>
  <w:style w:type="paragraph" w:customStyle="1" w:styleId="cite21">
    <w:name w:val="cite2"/>
    <w:uiPriority w:val="99"/>
    <w:qFormat/>
    <w:rsid w:val="00EB2BF8"/>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B2BF8"/>
    <w:rPr>
      <w:rFonts w:ascii="Times New Roman" w:hAnsi="Times New Roman"/>
      <w:sz w:val="20"/>
      <w:u w:val="single"/>
      <w:lang w:eastAsia="en-US"/>
    </w:rPr>
  </w:style>
  <w:style w:type="paragraph" w:customStyle="1" w:styleId="articletext">
    <w:name w:val="articletext"/>
    <w:basedOn w:val="Normal"/>
    <w:uiPriority w:val="99"/>
    <w:qFormat/>
    <w:rsid w:val="00EB2BF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B2BF8"/>
    <w:rPr>
      <w:rFonts w:ascii="Arial Narrow" w:hAnsi="Arial Narrow"/>
      <w:sz w:val="24"/>
      <w:szCs w:val="24"/>
      <w:u w:val="single"/>
      <w:lang w:val="en-US" w:eastAsia="en-US" w:bidi="ar-SA"/>
    </w:rPr>
  </w:style>
  <w:style w:type="character" w:customStyle="1" w:styleId="cardtextsmallChar">
    <w:name w:val="card text small Char"/>
    <w:rsid w:val="00EB2BF8"/>
    <w:rPr>
      <w:rFonts w:ascii="Arial Narrow" w:hAnsi="Arial Narrow"/>
      <w:sz w:val="16"/>
      <w:szCs w:val="24"/>
      <w:lang w:val="en-US" w:eastAsia="en-US" w:bidi="ar-SA"/>
    </w:rPr>
  </w:style>
  <w:style w:type="paragraph" w:customStyle="1" w:styleId="cardtextsmall">
    <w:name w:val="card text small"/>
    <w:basedOn w:val="Normal"/>
    <w:uiPriority w:val="99"/>
    <w:qFormat/>
    <w:rsid w:val="00EB2BF8"/>
    <w:rPr>
      <w:rFonts w:eastAsia="Times New Roman"/>
      <w:sz w:val="16"/>
    </w:rPr>
  </w:style>
  <w:style w:type="paragraph" w:customStyle="1" w:styleId="CaseListNormal">
    <w:name w:val="Case List Normal"/>
    <w:basedOn w:val="Normal"/>
    <w:uiPriority w:val="99"/>
    <w:qFormat/>
    <w:rsid w:val="00EB2BF8"/>
    <w:rPr>
      <w:rFonts w:ascii="Times" w:eastAsia="Times New Roman" w:hAnsi="Times"/>
      <w:szCs w:val="26"/>
    </w:rPr>
  </w:style>
  <w:style w:type="paragraph" w:customStyle="1" w:styleId="Body">
    <w:name w:val="Body"/>
    <w:basedOn w:val="Normal"/>
    <w:uiPriority w:val="99"/>
    <w:qFormat/>
    <w:rsid w:val="00EB2BF8"/>
    <w:pPr>
      <w:outlineLvl w:val="3"/>
    </w:pPr>
    <w:rPr>
      <w:rFonts w:eastAsia="Times New Roman"/>
      <w:szCs w:val="20"/>
    </w:rPr>
  </w:style>
  <w:style w:type="paragraph" w:customStyle="1" w:styleId="3text">
    <w:name w:val="3text"/>
    <w:basedOn w:val="Normal"/>
    <w:uiPriority w:val="99"/>
    <w:qFormat/>
    <w:rsid w:val="00EB2BF8"/>
    <w:pPr>
      <w:spacing w:before="100" w:beforeAutospacing="1" w:after="100" w:afterAutospacing="1"/>
    </w:pPr>
    <w:rPr>
      <w:rFonts w:eastAsia="Times New Roman"/>
      <w:sz w:val="24"/>
    </w:rPr>
  </w:style>
  <w:style w:type="character" w:customStyle="1" w:styleId="countrytitle1">
    <w:name w:val="countrytitle1"/>
    <w:rsid w:val="00EB2BF8"/>
    <w:rPr>
      <w:rFonts w:ascii="Verdana" w:hAnsi="Verdana" w:hint="default"/>
      <w:b/>
      <w:bCs/>
      <w:color w:val="293643"/>
      <w:sz w:val="24"/>
      <w:szCs w:val="24"/>
    </w:rPr>
  </w:style>
  <w:style w:type="character" w:customStyle="1" w:styleId="storyheader1">
    <w:name w:val="storyheader1"/>
    <w:rsid w:val="00EB2BF8"/>
    <w:rPr>
      <w:rFonts w:ascii="Verdana" w:hAnsi="Verdana" w:hint="default"/>
      <w:b/>
      <w:bCs/>
      <w:color w:val="000000"/>
      <w:sz w:val="21"/>
      <w:szCs w:val="21"/>
    </w:rPr>
  </w:style>
  <w:style w:type="paragraph" w:customStyle="1" w:styleId="TimesNewRoman12">
    <w:name w:val="TimesNewRoman12"/>
    <w:uiPriority w:val="99"/>
    <w:qFormat/>
    <w:rsid w:val="00EB2BF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B2BF8"/>
    <w:pPr>
      <w:spacing w:before="100" w:beforeAutospacing="1" w:after="100" w:afterAutospacing="1"/>
    </w:pPr>
    <w:rPr>
      <w:rFonts w:eastAsia="Times New Roman"/>
      <w:sz w:val="24"/>
    </w:rPr>
  </w:style>
  <w:style w:type="character" w:customStyle="1" w:styleId="cardunderlinedChar0">
    <w:name w:val="card underlined Char"/>
    <w:rsid w:val="00EB2BF8"/>
    <w:rPr>
      <w:rFonts w:ascii="Arial" w:hAnsi="Arial"/>
      <w:sz w:val="22"/>
      <w:szCs w:val="24"/>
      <w:u w:val="single"/>
      <w:lang w:val="en-US" w:eastAsia="en-US" w:bidi="ar-SA"/>
    </w:rPr>
  </w:style>
  <w:style w:type="paragraph" w:customStyle="1" w:styleId="medium-normal">
    <w:name w:val="medium-normal"/>
    <w:basedOn w:val="Normal"/>
    <w:uiPriority w:val="99"/>
    <w:qFormat/>
    <w:rsid w:val="00EB2BF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B2BF8"/>
    <w:rPr>
      <w:rFonts w:eastAsia="Times New Roman"/>
      <w:color w:val="000000"/>
      <w:sz w:val="18"/>
    </w:rPr>
  </w:style>
  <w:style w:type="paragraph" w:customStyle="1" w:styleId="text1">
    <w:name w:val="text1"/>
    <w:basedOn w:val="Normal"/>
    <w:autoRedefine/>
    <w:uiPriority w:val="99"/>
    <w:qFormat/>
    <w:rsid w:val="00EB2BF8"/>
    <w:rPr>
      <w:rFonts w:eastAsia="Times New Roman"/>
      <w:szCs w:val="20"/>
    </w:rPr>
  </w:style>
  <w:style w:type="character" w:customStyle="1" w:styleId="article1">
    <w:name w:val="article1"/>
    <w:rsid w:val="00EB2BF8"/>
    <w:rPr>
      <w:rFonts w:ascii="Verdana" w:hAnsi="Verdana" w:hint="default"/>
      <w:color w:val="333333"/>
      <w:sz w:val="16"/>
      <w:szCs w:val="16"/>
    </w:rPr>
  </w:style>
  <w:style w:type="paragraph" w:customStyle="1" w:styleId="RepeatBlockHeading">
    <w:name w:val="Repeat Block Heading"/>
    <w:basedOn w:val="Normal"/>
    <w:autoRedefine/>
    <w:uiPriority w:val="99"/>
    <w:qFormat/>
    <w:rsid w:val="00EB2BF8"/>
    <w:pPr>
      <w:jc w:val="center"/>
    </w:pPr>
    <w:rPr>
      <w:rFonts w:eastAsia="Times New Roman"/>
      <w:b/>
      <w:smallCaps/>
      <w:color w:val="000000"/>
      <w:sz w:val="24"/>
      <w:u w:val="thick"/>
    </w:rPr>
  </w:style>
  <w:style w:type="character" w:customStyle="1" w:styleId="Hyperlink6">
    <w:name w:val="Hyperlink6"/>
    <w:rsid w:val="00EB2BF8"/>
    <w:rPr>
      <w:color w:val="3300CC"/>
      <w:u w:val="single"/>
    </w:rPr>
  </w:style>
  <w:style w:type="paragraph" w:customStyle="1" w:styleId="story-headline">
    <w:name w:val="story-headline"/>
    <w:basedOn w:val="Normal"/>
    <w:uiPriority w:val="99"/>
    <w:qFormat/>
    <w:rsid w:val="00EB2BF8"/>
    <w:pPr>
      <w:spacing w:before="72" w:after="72"/>
    </w:pPr>
    <w:rPr>
      <w:rFonts w:eastAsia="Times New Roman"/>
      <w:b/>
      <w:bCs/>
      <w:sz w:val="26"/>
      <w:szCs w:val="26"/>
    </w:rPr>
  </w:style>
  <w:style w:type="paragraph" w:customStyle="1" w:styleId="story-body">
    <w:name w:val="story-body"/>
    <w:basedOn w:val="Normal"/>
    <w:uiPriority w:val="99"/>
    <w:qFormat/>
    <w:rsid w:val="00EB2BF8"/>
    <w:pPr>
      <w:spacing w:before="100" w:beforeAutospacing="1" w:after="100" w:afterAutospacing="1"/>
    </w:pPr>
    <w:rPr>
      <w:rFonts w:eastAsia="Times New Roman"/>
    </w:rPr>
  </w:style>
  <w:style w:type="character" w:customStyle="1" w:styleId="story-posted-date1">
    <w:name w:val="story-posted-date1"/>
    <w:rsid w:val="00EB2BF8"/>
    <w:rPr>
      <w:rFonts w:ascii="Arial" w:hAnsi="Arial" w:cs="Arial" w:hint="default"/>
      <w:b w:val="0"/>
      <w:bCs w:val="0"/>
      <w:sz w:val="19"/>
      <w:szCs w:val="19"/>
    </w:rPr>
  </w:style>
  <w:style w:type="paragraph" w:customStyle="1" w:styleId="story-dateline">
    <w:name w:val="story-dateline"/>
    <w:basedOn w:val="Normal"/>
    <w:uiPriority w:val="99"/>
    <w:qFormat/>
    <w:rsid w:val="00EB2BF8"/>
    <w:rPr>
      <w:rFonts w:eastAsia="Times New Roman"/>
      <w:b/>
      <w:bCs/>
    </w:rPr>
  </w:style>
  <w:style w:type="paragraph" w:customStyle="1" w:styleId="TextofCards">
    <w:name w:val="Text of Cards"/>
    <w:basedOn w:val="Normal"/>
    <w:uiPriority w:val="99"/>
    <w:qFormat/>
    <w:rsid w:val="00EB2BF8"/>
    <w:rPr>
      <w:rFonts w:eastAsia="Times New Roman"/>
      <w:color w:val="000000"/>
      <w:spacing w:val="6"/>
      <w:szCs w:val="23"/>
    </w:rPr>
  </w:style>
  <w:style w:type="paragraph" w:customStyle="1" w:styleId="Corpotesto">
    <w:name w:val="Corpo testo"/>
    <w:basedOn w:val="Normal"/>
    <w:uiPriority w:val="99"/>
    <w:qFormat/>
    <w:rsid w:val="00EB2BF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B2BF8"/>
    <w:rPr>
      <w:rFonts w:eastAsia="SimSun" w:cs="Arial"/>
      <w:b/>
      <w:bCs/>
      <w:iCs/>
      <w:sz w:val="24"/>
      <w:szCs w:val="28"/>
      <w:lang w:val="en-US" w:eastAsia="zh-CN" w:bidi="ar-SA"/>
    </w:rPr>
  </w:style>
  <w:style w:type="paragraph" w:customStyle="1" w:styleId="PageHeading">
    <w:name w:val="Page Heading"/>
    <w:basedOn w:val="Heading2"/>
    <w:uiPriority w:val="99"/>
    <w:qFormat/>
    <w:rsid w:val="00EB2BF8"/>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EB2BF8"/>
  </w:style>
  <w:style w:type="paragraph" w:customStyle="1" w:styleId="tagCharChar1Char">
    <w:name w:val="tag Char Char1 Char"/>
    <w:uiPriority w:val="99"/>
    <w:qFormat/>
    <w:rsid w:val="00EB2BF8"/>
    <w:rPr>
      <w:rFonts w:eastAsia="Times New Roman"/>
      <w:b/>
      <w:bCs/>
      <w:sz w:val="24"/>
      <w:szCs w:val="24"/>
    </w:rPr>
  </w:style>
  <w:style w:type="character" w:customStyle="1" w:styleId="textmedium">
    <w:name w:val="textmedium"/>
    <w:basedOn w:val="DefaultParagraphFont"/>
    <w:rsid w:val="00EB2BF8"/>
  </w:style>
  <w:style w:type="character" w:customStyle="1" w:styleId="citation1">
    <w:name w:val="citation1"/>
    <w:rsid w:val="00EB2BF8"/>
    <w:rPr>
      <w:rFonts w:ascii="Verdana" w:hAnsi="Verdana" w:hint="default"/>
      <w:sz w:val="17"/>
      <w:szCs w:val="17"/>
    </w:rPr>
  </w:style>
  <w:style w:type="character" w:customStyle="1" w:styleId="hithighlite">
    <w:name w:val="hithighlite"/>
    <w:basedOn w:val="DefaultParagraphFont"/>
    <w:rsid w:val="00EB2BF8"/>
  </w:style>
  <w:style w:type="character" w:customStyle="1" w:styleId="articlecontent">
    <w:name w:val="articlecontent"/>
    <w:basedOn w:val="DefaultParagraphFont"/>
    <w:rsid w:val="00EB2BF8"/>
  </w:style>
  <w:style w:type="paragraph" w:styleId="FootnoteText">
    <w:name w:val="footnote text"/>
    <w:basedOn w:val="Normal"/>
    <w:link w:val="FootnoteTextChar"/>
    <w:rsid w:val="00EB2BF8"/>
    <w:rPr>
      <w:rFonts w:ascii="Times" w:eastAsia="Times" w:hAnsi="Times"/>
      <w:szCs w:val="20"/>
    </w:rPr>
  </w:style>
  <w:style w:type="character" w:customStyle="1" w:styleId="FootnoteTextChar">
    <w:name w:val="Footnote Text Char"/>
    <w:basedOn w:val="DefaultParagraphFont"/>
    <w:link w:val="FootnoteText"/>
    <w:rsid w:val="00EB2BF8"/>
    <w:rPr>
      <w:rFonts w:ascii="Times" w:eastAsia="Times" w:hAnsi="Times" w:cs="Calibri"/>
      <w:szCs w:val="20"/>
    </w:rPr>
  </w:style>
  <w:style w:type="paragraph" w:customStyle="1" w:styleId="inside-copy">
    <w:name w:val="inside-copy"/>
    <w:basedOn w:val="Normal"/>
    <w:uiPriority w:val="99"/>
    <w:qFormat/>
    <w:rsid w:val="00EB2BF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B2BF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B2BF8"/>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B2BF8"/>
  </w:style>
  <w:style w:type="paragraph" w:customStyle="1" w:styleId="ProjectTitleLine">
    <w:name w:val="Project Title Line"/>
    <w:basedOn w:val="Normal"/>
    <w:next w:val="Normal"/>
    <w:autoRedefine/>
    <w:uiPriority w:val="99"/>
    <w:qFormat/>
    <w:rsid w:val="00EB2BF8"/>
    <w:pPr>
      <w:jc w:val="center"/>
    </w:pPr>
    <w:rPr>
      <w:rFonts w:eastAsia="Times New Roman"/>
      <w:caps/>
      <w:szCs w:val="20"/>
    </w:rPr>
  </w:style>
  <w:style w:type="character" w:customStyle="1" w:styleId="fource1">
    <w:name w:val="fource1"/>
    <w:rsid w:val="00EB2BF8"/>
    <w:rPr>
      <w:sz w:val="34"/>
      <w:szCs w:val="34"/>
    </w:rPr>
  </w:style>
  <w:style w:type="paragraph" w:customStyle="1" w:styleId="LanguageStrike">
    <w:name w:val="Language Strike"/>
    <w:basedOn w:val="Normal"/>
    <w:next w:val="Normal"/>
    <w:uiPriority w:val="99"/>
    <w:qFormat/>
    <w:rsid w:val="00EB2BF8"/>
    <w:rPr>
      <w:rFonts w:eastAsia="Times New Roman"/>
      <w:strike/>
    </w:rPr>
  </w:style>
  <w:style w:type="character" w:customStyle="1" w:styleId="LanguageStrikeChar">
    <w:name w:val="Language Strike Char"/>
    <w:rsid w:val="00EB2BF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B2BF8"/>
    <w:rPr>
      <w:rFonts w:eastAsia="Times New Roman"/>
      <w:szCs w:val="20"/>
      <w:u w:val="single"/>
    </w:rPr>
  </w:style>
  <w:style w:type="paragraph" w:customStyle="1" w:styleId="Normal10pt">
    <w:name w:val="Normal + 10 pt"/>
    <w:basedOn w:val="Normal"/>
    <w:uiPriority w:val="99"/>
    <w:qFormat/>
    <w:rsid w:val="00EB2BF8"/>
    <w:rPr>
      <w:rFonts w:eastAsia="Times New Roman"/>
      <w:szCs w:val="20"/>
    </w:rPr>
  </w:style>
  <w:style w:type="paragraph" w:customStyle="1" w:styleId="cardChar1Char">
    <w:name w:val="card Char1 Char"/>
    <w:basedOn w:val="Normal"/>
    <w:uiPriority w:val="99"/>
    <w:qFormat/>
    <w:rsid w:val="00EB2BF8"/>
    <w:pPr>
      <w:ind w:left="288" w:right="288"/>
    </w:pPr>
    <w:rPr>
      <w:rFonts w:eastAsia="Times New Roman"/>
      <w:szCs w:val="20"/>
    </w:rPr>
  </w:style>
  <w:style w:type="character" w:customStyle="1" w:styleId="normal11">
    <w:name w:val="normal1"/>
    <w:basedOn w:val="DefaultParagraphFont"/>
    <w:rsid w:val="00EB2BF8"/>
  </w:style>
  <w:style w:type="character" w:customStyle="1" w:styleId="ds">
    <w:name w:val="ds"/>
    <w:basedOn w:val="DefaultParagraphFont"/>
    <w:rsid w:val="00EB2BF8"/>
  </w:style>
  <w:style w:type="character" w:customStyle="1" w:styleId="UnderliningChar1">
    <w:name w:val="Underlining Char1"/>
    <w:rsid w:val="00EB2BF8"/>
    <w:rPr>
      <w:rFonts w:ascii="Arial Narrow" w:hAnsi="Arial Narrow"/>
      <w:szCs w:val="24"/>
      <w:u w:val="single"/>
      <w:lang w:val="en-US" w:eastAsia="en-US" w:bidi="ar-SA"/>
    </w:rPr>
  </w:style>
  <w:style w:type="character" w:customStyle="1" w:styleId="UnderliningChar2">
    <w:name w:val="Underlining Char2"/>
    <w:rsid w:val="00EB2BF8"/>
    <w:rPr>
      <w:rFonts w:ascii="Arial Narrow" w:hAnsi="Arial Narrow"/>
      <w:szCs w:val="24"/>
      <w:u w:val="single"/>
      <w:lang w:val="en-US" w:eastAsia="en-US" w:bidi="ar-SA"/>
    </w:rPr>
  </w:style>
  <w:style w:type="character" w:customStyle="1" w:styleId="MicroTextChar1">
    <w:name w:val="MicroText Char1"/>
    <w:rsid w:val="00EB2BF8"/>
    <w:rPr>
      <w:rFonts w:ascii="Arial Narrow" w:hAnsi="Arial Narrow"/>
      <w:sz w:val="12"/>
      <w:szCs w:val="24"/>
      <w:lang w:val="en-US" w:eastAsia="en-US" w:bidi="ar-SA"/>
    </w:rPr>
  </w:style>
  <w:style w:type="paragraph" w:customStyle="1" w:styleId="CM12">
    <w:name w:val="CM12"/>
    <w:basedOn w:val="Default"/>
    <w:next w:val="Default"/>
    <w:uiPriority w:val="99"/>
    <w:qFormat/>
    <w:rsid w:val="00EB2BF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B2BF8"/>
    <w:pPr>
      <w:widowControl w:val="0"/>
      <w:spacing w:after="480"/>
    </w:pPr>
    <w:rPr>
      <w:rFonts w:ascii="Granjon LT Std" w:hAnsi="Granjon LT Std"/>
      <w:color w:val="auto"/>
    </w:rPr>
  </w:style>
  <w:style w:type="paragraph" w:customStyle="1" w:styleId="CM10">
    <w:name w:val="CM10"/>
    <w:basedOn w:val="Default"/>
    <w:next w:val="Default"/>
    <w:uiPriority w:val="99"/>
    <w:qFormat/>
    <w:rsid w:val="00EB2BF8"/>
    <w:pPr>
      <w:widowControl w:val="0"/>
      <w:spacing w:line="320" w:lineRule="atLeast"/>
    </w:pPr>
    <w:rPr>
      <w:rFonts w:ascii="Granjon LT Std" w:hAnsi="Granjon LT Std"/>
      <w:color w:val="auto"/>
    </w:rPr>
  </w:style>
  <w:style w:type="character" w:styleId="EndnoteReference">
    <w:name w:val="endnote reference"/>
    <w:rsid w:val="00EB2BF8"/>
    <w:rPr>
      <w:vertAlign w:val="baseline"/>
    </w:rPr>
  </w:style>
  <w:style w:type="paragraph" w:customStyle="1" w:styleId="bold">
    <w:name w:val="bold"/>
    <w:basedOn w:val="Normal"/>
    <w:uiPriority w:val="99"/>
    <w:qFormat/>
    <w:rsid w:val="00EB2BF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B2BF8"/>
    <w:rPr>
      <w:rFonts w:eastAsia="Times New Roman"/>
      <w:strike/>
      <w:szCs w:val="20"/>
    </w:rPr>
  </w:style>
  <w:style w:type="paragraph" w:customStyle="1" w:styleId="textbodyblack">
    <w:name w:val="textbodyblack"/>
    <w:basedOn w:val="Normal"/>
    <w:uiPriority w:val="99"/>
    <w:qFormat/>
    <w:rsid w:val="00EB2BF8"/>
    <w:pPr>
      <w:spacing w:before="100" w:beforeAutospacing="1" w:after="100" w:afterAutospacing="1"/>
    </w:pPr>
    <w:rPr>
      <w:rFonts w:eastAsia="Times New Roman"/>
      <w:sz w:val="24"/>
    </w:rPr>
  </w:style>
  <w:style w:type="character" w:customStyle="1" w:styleId="DefaultPara">
    <w:name w:val="Default Para"/>
    <w:rsid w:val="00EB2BF8"/>
    <w:rPr>
      <w:sz w:val="20"/>
    </w:rPr>
  </w:style>
  <w:style w:type="character" w:customStyle="1" w:styleId="SYSHYPERTEXT">
    <w:name w:val="SYS_HYPERTEXT"/>
    <w:rsid w:val="00EB2BF8"/>
    <w:rPr>
      <w:color w:val="0000FF"/>
      <w:u w:val="single"/>
    </w:rPr>
  </w:style>
  <w:style w:type="character" w:customStyle="1" w:styleId="Hyperlink1">
    <w:name w:val="Hyperlink1"/>
    <w:rsid w:val="00EB2BF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B2BF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B2BF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B2BF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B2BF8"/>
    <w:rPr>
      <w:rFonts w:ascii="Georgia" w:hAnsi="Georgia"/>
      <w:b/>
      <w:emboss/>
      <w:color w:val="000000"/>
      <w:sz w:val="48"/>
      <w:szCs w:val="48"/>
      <w:lang w:val="en-US" w:eastAsia="en-US" w:bidi="ar-SA"/>
    </w:rPr>
  </w:style>
  <w:style w:type="character" w:customStyle="1" w:styleId="citationunderlineChar">
    <w:name w:val="citation/underline Char"/>
    <w:rsid w:val="00EB2BF8"/>
    <w:rPr>
      <w:b/>
      <w:sz w:val="24"/>
      <w:szCs w:val="24"/>
      <w:u w:val="single"/>
      <w:lang w:val="en-US" w:eastAsia="en-US" w:bidi="ar-SA"/>
    </w:rPr>
  </w:style>
  <w:style w:type="character" w:customStyle="1" w:styleId="StyleTagTimesNewRomanChar">
    <w:name w:val="Style Tag + Times New Roman Char"/>
    <w:rsid w:val="00EB2BF8"/>
    <w:rPr>
      <w:b/>
      <w:bCs/>
      <w:noProof w:val="0"/>
      <w:sz w:val="24"/>
      <w:szCs w:val="24"/>
      <w:lang w:val="en-US" w:eastAsia="en-US" w:bidi="ar-SA"/>
    </w:rPr>
  </w:style>
  <w:style w:type="character" w:customStyle="1" w:styleId="ShrinkChar">
    <w:name w:val="Shrink Char"/>
    <w:link w:val="Shrink"/>
    <w:rsid w:val="00EB2BF8"/>
    <w:rPr>
      <w:rFonts w:cs="Courier"/>
      <w:bCs/>
      <w:sz w:val="16"/>
      <w:szCs w:val="16"/>
    </w:rPr>
  </w:style>
  <w:style w:type="paragraph" w:customStyle="1" w:styleId="SmallCard">
    <w:name w:val="Small Card"/>
    <w:basedOn w:val="Normal"/>
    <w:uiPriority w:val="99"/>
    <w:qFormat/>
    <w:rsid w:val="00EB2BF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B2BF8"/>
    <w:rPr>
      <w:rFonts w:ascii="Arial Narrow" w:hAnsi="Arial Narrow" w:cs="Arial"/>
      <w:b/>
      <w:bCs/>
      <w:iCs/>
      <w:sz w:val="24"/>
      <w:szCs w:val="28"/>
      <w:lang w:val="en-US" w:eastAsia="en-US" w:bidi="ar-SA"/>
    </w:rPr>
  </w:style>
  <w:style w:type="character" w:customStyle="1" w:styleId="UnderliningCharChar">
    <w:name w:val="Underlining Char Char"/>
    <w:rsid w:val="00EB2BF8"/>
    <w:rPr>
      <w:rFonts w:ascii="Arial Narrow" w:hAnsi="Arial Narrow"/>
      <w:szCs w:val="24"/>
      <w:u w:val="single"/>
      <w:lang w:val="en-US" w:eastAsia="en-US" w:bidi="ar-SA"/>
    </w:rPr>
  </w:style>
  <w:style w:type="character" w:customStyle="1" w:styleId="StyleArialNarrow12ptBold">
    <w:name w:val="Style Arial Narrow 12 pt Bold"/>
    <w:rsid w:val="00EB2BF8"/>
    <w:rPr>
      <w:rFonts w:ascii="Arial Narrow" w:hAnsi="Arial Narrow"/>
      <w:b/>
      <w:bCs/>
      <w:sz w:val="24"/>
    </w:rPr>
  </w:style>
  <w:style w:type="character" w:customStyle="1" w:styleId="Style1CharChar">
    <w:name w:val="Style1 Char Char"/>
    <w:rsid w:val="00EB2BF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B2BF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B2BF8"/>
    <w:rPr>
      <w:u w:val="single"/>
    </w:rPr>
  </w:style>
  <w:style w:type="character" w:customStyle="1" w:styleId="UnderlinedCharChar1">
    <w:name w:val="Underlined Char Char1"/>
    <w:rsid w:val="00EB2BF8"/>
    <w:rPr>
      <w:rFonts w:ascii="Bell MT" w:eastAsia="Times New Roman" w:hAnsi="Bell MT"/>
      <w:bCs/>
      <w:iCs/>
      <w:sz w:val="22"/>
      <w:u w:val="single"/>
    </w:rPr>
  </w:style>
  <w:style w:type="character" w:customStyle="1" w:styleId="Heading2CharChar2">
    <w:name w:val="Heading 2 Char Char2"/>
    <w:rsid w:val="00EB2BF8"/>
    <w:rPr>
      <w:rFonts w:cs="Arial"/>
      <w:b/>
      <w:bCs/>
      <w:iCs/>
      <w:sz w:val="22"/>
      <w:szCs w:val="28"/>
      <w:lang w:val="en-US" w:eastAsia="en-US" w:bidi="ar-SA"/>
    </w:rPr>
  </w:style>
  <w:style w:type="character" w:customStyle="1" w:styleId="doctitle">
    <w:name w:val="doctitle"/>
    <w:rsid w:val="00EB2BF8"/>
  </w:style>
  <w:style w:type="character" w:customStyle="1" w:styleId="FooterChar1">
    <w:name w:val="Footer Char1"/>
    <w:uiPriority w:val="99"/>
    <w:semiHidden/>
    <w:rsid w:val="00EB2BF8"/>
    <w:rPr>
      <w:rFonts w:ascii="Garamond" w:eastAsia="Calibri" w:hAnsi="Garamond" w:cs="Times New Roman"/>
      <w:szCs w:val="22"/>
    </w:rPr>
  </w:style>
  <w:style w:type="paragraph" w:customStyle="1" w:styleId="CiteCorrected">
    <w:name w:val="Cite Corrected"/>
    <w:basedOn w:val="Normal"/>
    <w:link w:val="CiteCorrectedChar"/>
    <w:qFormat/>
    <w:rsid w:val="00EB2BF8"/>
    <w:rPr>
      <w:rFonts w:eastAsia="Times New Roman"/>
      <w:b/>
      <w:bCs/>
      <w:sz w:val="24"/>
      <w:szCs w:val="16"/>
      <w:u w:val="single"/>
    </w:rPr>
  </w:style>
  <w:style w:type="character" w:customStyle="1" w:styleId="CiteCorrectedChar">
    <w:name w:val="Cite Corrected Char"/>
    <w:link w:val="CiteCorrected"/>
    <w:rsid w:val="00EB2BF8"/>
    <w:rPr>
      <w:rFonts w:ascii="Calibri" w:eastAsia="Times New Roman" w:hAnsi="Calibri" w:cs="Calibri"/>
      <w:b/>
      <w:bCs/>
      <w:sz w:val="24"/>
      <w:szCs w:val="16"/>
      <w:u w:val="single"/>
    </w:rPr>
  </w:style>
  <w:style w:type="character" w:customStyle="1" w:styleId="cardtext-underlined">
    <w:name w:val="card text- underlined"/>
    <w:rsid w:val="00EB2BF8"/>
    <w:rPr>
      <w:rFonts w:ascii="Garamond" w:hAnsi="Garamond"/>
      <w:u w:val="single"/>
    </w:rPr>
  </w:style>
  <w:style w:type="numbering" w:customStyle="1" w:styleId="NoList6">
    <w:name w:val="No List6"/>
    <w:next w:val="NoList"/>
    <w:uiPriority w:val="99"/>
    <w:semiHidden/>
    <w:unhideWhenUsed/>
    <w:rsid w:val="00EB2BF8"/>
  </w:style>
  <w:style w:type="numbering" w:customStyle="1" w:styleId="NoList7">
    <w:name w:val="No List7"/>
    <w:next w:val="NoList"/>
    <w:semiHidden/>
    <w:unhideWhenUsed/>
    <w:rsid w:val="00EB2BF8"/>
  </w:style>
  <w:style w:type="character" w:customStyle="1" w:styleId="stylestylebold12pt">
    <w:name w:val="stylestylebold12pt"/>
    <w:basedOn w:val="DefaultParagraphFont"/>
    <w:rsid w:val="00EB2BF8"/>
  </w:style>
  <w:style w:type="character" w:customStyle="1" w:styleId="styleboldunderline">
    <w:name w:val="styleboldunderline"/>
    <w:basedOn w:val="DefaultParagraphFont"/>
    <w:rsid w:val="00EB2BF8"/>
  </w:style>
  <w:style w:type="character" w:customStyle="1" w:styleId="Styleunderline11pt">
    <w:name w:val="Style underline + 11 pt"/>
    <w:rsid w:val="00EB2BF8"/>
    <w:rPr>
      <w:rFonts w:ascii="Times New Roman" w:hAnsi="Times New Roman"/>
      <w:b w:val="0"/>
      <w:bCs w:val="0"/>
      <w:sz w:val="20"/>
      <w:u w:val="single"/>
    </w:rPr>
  </w:style>
  <w:style w:type="character" w:customStyle="1" w:styleId="Styleunderline11ptBold">
    <w:name w:val="Style underline + 11 pt Bold"/>
    <w:rsid w:val="00EB2BF8"/>
    <w:rPr>
      <w:rFonts w:ascii="Times New Roman" w:hAnsi="Times New Roman"/>
      <w:b/>
      <w:bCs w:val="0"/>
      <w:sz w:val="20"/>
      <w:u w:val="single"/>
    </w:rPr>
  </w:style>
  <w:style w:type="paragraph" w:customStyle="1" w:styleId="story-body-text">
    <w:name w:val="story-body-text"/>
    <w:basedOn w:val="Normal"/>
    <w:uiPriority w:val="99"/>
    <w:qFormat/>
    <w:rsid w:val="00EB2BF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B2BF8"/>
  </w:style>
  <w:style w:type="character" w:customStyle="1" w:styleId="BriefTitleChar">
    <w:name w:val="Brief Title Char"/>
    <w:basedOn w:val="DefaultParagraphFont"/>
    <w:rsid w:val="00EB2BF8"/>
    <w:rPr>
      <w:b/>
      <w:sz w:val="24"/>
      <w:szCs w:val="24"/>
      <w:u w:val="single"/>
      <w:lang w:val="en-US" w:eastAsia="en-US" w:bidi="ar-SA"/>
    </w:rPr>
  </w:style>
  <w:style w:type="paragraph" w:customStyle="1" w:styleId="BriefTitle2">
    <w:name w:val="Brief Title 2"/>
    <w:basedOn w:val="Heading1"/>
    <w:uiPriority w:val="99"/>
    <w:qFormat/>
    <w:rsid w:val="00EB2BF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B2BF8"/>
    <w:rPr>
      <w:b/>
      <w:sz w:val="24"/>
      <w:szCs w:val="24"/>
      <w:u w:val="single"/>
      <w:lang w:val="en-US" w:eastAsia="en-US" w:bidi="ar-SA"/>
    </w:rPr>
  </w:style>
  <w:style w:type="paragraph" w:customStyle="1" w:styleId="cards0">
    <w:name w:val="cards"/>
    <w:basedOn w:val="Normal"/>
    <w:uiPriority w:val="99"/>
    <w:qFormat/>
    <w:rsid w:val="00EB2BF8"/>
    <w:rPr>
      <w:rFonts w:eastAsia="Calibri"/>
    </w:rPr>
  </w:style>
  <w:style w:type="character" w:customStyle="1" w:styleId="StyleStyle4CharTimesNewRoman11pt1">
    <w:name w:val="Style Style4 Char + Times New Roman 11 pt1"/>
    <w:basedOn w:val="DefaultParagraphFont"/>
    <w:rsid w:val="00EB2BF8"/>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B2BF8"/>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B2BF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EB2BF8"/>
    <w:rPr>
      <w:sz w:val="20"/>
      <w:u w:val="single"/>
    </w:rPr>
  </w:style>
  <w:style w:type="character" w:customStyle="1" w:styleId="FootnoteTextChar1">
    <w:name w:val="Footnote Text Char1"/>
    <w:basedOn w:val="DefaultParagraphFont"/>
    <w:uiPriority w:val="99"/>
    <w:rsid w:val="00EB2BF8"/>
    <w:rPr>
      <w:rFonts w:ascii="Georgia" w:hAnsi="Georgia"/>
      <w:sz w:val="20"/>
      <w:szCs w:val="20"/>
    </w:rPr>
  </w:style>
  <w:style w:type="character" w:customStyle="1" w:styleId="SubtitleChar1">
    <w:name w:val="Subtitle Char1"/>
    <w:aliases w:val="Underlined card text Char1"/>
    <w:basedOn w:val="DefaultParagraphFont"/>
    <w:uiPriority w:val="11"/>
    <w:rsid w:val="00EB2BF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B2BF8"/>
    <w:rPr>
      <w:rFonts w:ascii="Georgia" w:hAnsi="Georgia"/>
    </w:rPr>
  </w:style>
  <w:style w:type="character" w:customStyle="1" w:styleId="BodyText2Char1">
    <w:name w:val="Body Text 2 Char1"/>
    <w:basedOn w:val="DefaultParagraphFont"/>
    <w:uiPriority w:val="99"/>
    <w:rsid w:val="00EB2BF8"/>
    <w:rPr>
      <w:rFonts w:ascii="Georgia" w:hAnsi="Georgia"/>
    </w:rPr>
  </w:style>
  <w:style w:type="character" w:customStyle="1" w:styleId="PlainTextChar1">
    <w:name w:val="Plain Text Char1"/>
    <w:basedOn w:val="DefaultParagraphFont"/>
    <w:rsid w:val="00EB2BF8"/>
    <w:rPr>
      <w:rFonts w:ascii="Consolas" w:hAnsi="Consolas"/>
      <w:sz w:val="21"/>
      <w:szCs w:val="21"/>
    </w:rPr>
  </w:style>
  <w:style w:type="character" w:customStyle="1" w:styleId="StyleCardText11ptUnderlineChar">
    <w:name w:val="Style Card Text + 11 pt Underline Char"/>
    <w:link w:val="StyleCardText11ptUnderline"/>
    <w:locked/>
    <w:rsid w:val="00EB2BF8"/>
    <w:rPr>
      <w:szCs w:val="24"/>
      <w:u w:val="single"/>
    </w:rPr>
  </w:style>
  <w:style w:type="paragraph" w:customStyle="1" w:styleId="StyleCardText11ptUnderline">
    <w:name w:val="Style Card Text + 11 pt Underline"/>
    <w:link w:val="StyleCardText11ptUnderlineChar"/>
    <w:qFormat/>
    <w:rsid w:val="00EB2BF8"/>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EB2BF8"/>
    <w:rPr>
      <w:rFonts w:ascii="Georgia" w:hAnsi="Georgia"/>
      <w:sz w:val="16"/>
      <w:szCs w:val="24"/>
    </w:rPr>
  </w:style>
  <w:style w:type="paragraph" w:customStyle="1" w:styleId="StyleMinimizedText11pt">
    <w:name w:val="Style Minimized Text + 11 pt"/>
    <w:basedOn w:val="Normal"/>
    <w:link w:val="StyleMinimizedText11ptChar"/>
    <w:qFormat/>
    <w:rsid w:val="00EB2BF8"/>
    <w:rPr>
      <w:rFonts w:ascii="Georgia" w:hAnsi="Georgia"/>
      <w:sz w:val="16"/>
    </w:rPr>
  </w:style>
  <w:style w:type="character" w:customStyle="1" w:styleId="StyleMinimizedText11pt1Char">
    <w:name w:val="Style Minimized Text + 11 pt1 Char"/>
    <w:basedOn w:val="DefaultParagraphFont"/>
    <w:link w:val="StyleMinimizedText11pt1"/>
    <w:locked/>
    <w:rsid w:val="00EB2BF8"/>
    <w:rPr>
      <w:rFonts w:ascii="Georgia" w:hAnsi="Georgia"/>
      <w:sz w:val="16"/>
      <w:szCs w:val="24"/>
    </w:rPr>
  </w:style>
  <w:style w:type="paragraph" w:customStyle="1" w:styleId="StyleMinimizedText11pt1">
    <w:name w:val="Style Minimized Text + 11 pt1"/>
    <w:basedOn w:val="Normal"/>
    <w:link w:val="StyleMinimizedText11pt1Char"/>
    <w:qFormat/>
    <w:rsid w:val="00EB2BF8"/>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B2BF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B2BF8"/>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B2BF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B2BF8"/>
    <w:rPr>
      <w:rFonts w:ascii="Georgia" w:eastAsia="SimSun" w:hAnsi="Georgia"/>
      <w:b/>
      <w:bCs/>
      <w:u w:val="single"/>
    </w:rPr>
  </w:style>
  <w:style w:type="character" w:customStyle="1" w:styleId="Debate-CardSmalltextF2Char">
    <w:name w:val="Debate- Card Small text F2 Char"/>
    <w:link w:val="Debate-CardSmalltextF2"/>
    <w:locked/>
    <w:rsid w:val="00EB2BF8"/>
    <w:rPr>
      <w:rFonts w:ascii="Arial Narrow" w:hAnsi="Arial Narrow"/>
      <w:sz w:val="16"/>
    </w:rPr>
  </w:style>
  <w:style w:type="paragraph" w:customStyle="1" w:styleId="Debate-CardSmalltextF2">
    <w:name w:val="Debate- Card Small text F2"/>
    <w:basedOn w:val="Normal"/>
    <w:next w:val="Normal"/>
    <w:link w:val="Debate-CardSmalltextF2Char"/>
    <w:qFormat/>
    <w:rsid w:val="00EB2BF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EB2BF8"/>
    <w:rPr>
      <w:rFonts w:ascii="Arial Narrow" w:hAnsi="Arial Narrow"/>
      <w:b/>
      <w:sz w:val="18"/>
      <w:u w:val="single"/>
    </w:rPr>
  </w:style>
  <w:style w:type="paragraph" w:customStyle="1" w:styleId="Debate-EmphasizedText-F5">
    <w:name w:val="Debate- Emphasized Text- F5"/>
    <w:basedOn w:val="Normal"/>
    <w:link w:val="Debate-EmphasizedText-F5Char"/>
    <w:qFormat/>
    <w:rsid w:val="00EB2BF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B2BF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B2BF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B2BF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B2BF8"/>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B2BF8"/>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B2BF8"/>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MinimizedTextChar">
    <w:name w:val="Minimized Text Char"/>
    <w:basedOn w:val="DefaultParagraphFont"/>
    <w:link w:val="MinimizedText"/>
    <w:locked/>
    <w:rsid w:val="00EB2BF8"/>
    <w:rPr>
      <w:rFonts w:ascii="Georgia" w:eastAsia="Times New Roman" w:hAnsi="Georgia"/>
      <w:sz w:val="16"/>
      <w:szCs w:val="24"/>
    </w:rPr>
  </w:style>
  <w:style w:type="paragraph" w:customStyle="1" w:styleId="MinimizedText">
    <w:name w:val="Minimized Text"/>
    <w:basedOn w:val="Normal"/>
    <w:link w:val="MinimizedTextChar"/>
    <w:qFormat/>
    <w:rsid w:val="00EB2BF8"/>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EB2BF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B2BF8"/>
    <w:rPr>
      <w:sz w:val="20"/>
    </w:rPr>
  </w:style>
  <w:style w:type="character" w:customStyle="1" w:styleId="StyleUnderlineChar11ptBorderSinglesolidlineAutoChar">
    <w:name w:val="Style Underline Char + 11 pt Border: : (Single solid line Auto  ... Char"/>
    <w:link w:val="StyleUnderlineChar11ptBorderSinglesolidlineAuto"/>
    <w:locked/>
    <w:rsid w:val="00EB2BF8"/>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B2BF8"/>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EB2BF8"/>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EB2BF8"/>
    <w:rPr>
      <w:rFonts w:ascii="Arial" w:eastAsia="Times New Roman" w:hAnsi="Arial" w:cs="Times New Roman"/>
    </w:rPr>
  </w:style>
  <w:style w:type="character" w:customStyle="1" w:styleId="StyleStyle4BoldChar">
    <w:name w:val="Style Style4 + Bold Char"/>
    <w:basedOn w:val="Style4Char"/>
    <w:link w:val="StyleStyle4Bold"/>
    <w:locked/>
    <w:rsid w:val="00EB2BF8"/>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EB2BF8"/>
    <w:rPr>
      <w:rFonts w:ascii="Arial" w:eastAsia="Times New Roman" w:hAnsi="Arial" w:cs="Times New Roman"/>
    </w:rPr>
  </w:style>
  <w:style w:type="character" w:customStyle="1" w:styleId="CircledChar">
    <w:name w:val="Circled Char"/>
    <w:basedOn w:val="CardTextChar0"/>
    <w:link w:val="Circled"/>
    <w:locked/>
    <w:rsid w:val="00EB2BF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B2BF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B2BF8"/>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EB2BF8"/>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EB2BF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B2BF8"/>
    <w:rPr>
      <w:b/>
      <w:bCs w:val="0"/>
      <w:u w:val="single"/>
      <w:lang w:val="en-US" w:eastAsia="en-US" w:bidi="ar-SA"/>
    </w:rPr>
  </w:style>
  <w:style w:type="paragraph" w:customStyle="1" w:styleId="StyleBoldandUnderlineChar11pt">
    <w:name w:val="Style Bold and Underline Char + 11 pt"/>
    <w:link w:val="StyleBoldandUnderlineChar11ptChar"/>
    <w:qFormat/>
    <w:rsid w:val="00EB2BF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B2BF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B2BF8"/>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EB2BF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B2BF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B2BF8"/>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EB2BF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EB2BF8"/>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EB2BF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B2BF8"/>
    <w:rPr>
      <w:rFonts w:ascii="Georgia" w:eastAsia="Times New Roman" w:hAnsi="Georgia"/>
      <w:szCs w:val="20"/>
    </w:rPr>
  </w:style>
  <w:style w:type="paragraph" w:customStyle="1" w:styleId="cardCharChar0">
    <w:name w:val="card Char Char"/>
    <w:basedOn w:val="Normal"/>
    <w:link w:val="cardCharCharChar"/>
    <w:qFormat/>
    <w:rsid w:val="00EB2BF8"/>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EB2BF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B2BF8"/>
  </w:style>
  <w:style w:type="character" w:customStyle="1" w:styleId="StyleCardTextArialNarrow9ptChar">
    <w:name w:val="Style Card Text + Arial Narrow 9 pt Char"/>
    <w:basedOn w:val="CardTextChar10"/>
    <w:link w:val="StyleCardTextArialNarrow9pt"/>
    <w:locked/>
    <w:rsid w:val="00EB2BF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B2BF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B2BF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B2BF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B2BF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B2BF8"/>
    <w:rPr>
      <w:rFonts w:ascii="Georgia" w:eastAsia="Times New Roman" w:hAnsi="Georgia"/>
      <w:sz w:val="16"/>
      <w:szCs w:val="24"/>
    </w:rPr>
  </w:style>
  <w:style w:type="paragraph" w:customStyle="1" w:styleId="Textsmall0">
    <w:name w:val="Textsmall"/>
    <w:basedOn w:val="Normal"/>
    <w:next w:val="Normal"/>
    <w:link w:val="TextsmallChar0"/>
    <w:qFormat/>
    <w:rsid w:val="00EB2BF8"/>
    <w:rPr>
      <w:rFonts w:ascii="Georgia" w:eastAsia="Times New Roman" w:hAnsi="Georgia"/>
      <w:sz w:val="16"/>
    </w:rPr>
  </w:style>
  <w:style w:type="character" w:customStyle="1" w:styleId="StyleStyle49pt10Char">
    <w:name w:val="Style Style4 + 9 pt10 Char"/>
    <w:basedOn w:val="Style4Char"/>
    <w:link w:val="StyleStyle49pt10"/>
    <w:locked/>
    <w:rsid w:val="00EB2BF8"/>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EB2BF8"/>
    <w:rPr>
      <w:rFonts w:ascii="Arial" w:eastAsia="Times New Roman" w:hAnsi="Arial" w:cs="Times New Roman"/>
    </w:rPr>
  </w:style>
  <w:style w:type="character" w:customStyle="1" w:styleId="StyleStyle49ptBold7Char">
    <w:name w:val="Style Style4 + 9 pt Bold7 Char"/>
    <w:link w:val="StyleStyle49ptBold7"/>
    <w:locked/>
    <w:rsid w:val="00EB2BF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B2BF8"/>
    <w:rPr>
      <w:rFonts w:ascii="Times New Roman" w:eastAsia="Times New Roman" w:hAnsi="Times New Roman" w:cs="Times New Roman"/>
      <w:b/>
      <w:bCs/>
    </w:rPr>
  </w:style>
  <w:style w:type="character" w:customStyle="1" w:styleId="NormalUnderlineChar">
    <w:name w:val="Normal Underline Char"/>
    <w:link w:val="NormalUnderline"/>
    <w:locked/>
    <w:rsid w:val="00EB2BF8"/>
    <w:rPr>
      <w:rFonts w:ascii="Georgia" w:eastAsia="Times New Roman" w:hAnsi="Georgia"/>
      <w:szCs w:val="24"/>
      <w:u w:val="single"/>
    </w:rPr>
  </w:style>
  <w:style w:type="paragraph" w:customStyle="1" w:styleId="NormalUnderline">
    <w:name w:val="Normal Underline"/>
    <w:basedOn w:val="Normal"/>
    <w:link w:val="NormalUnderlineChar"/>
    <w:qFormat/>
    <w:rsid w:val="00EB2BF8"/>
    <w:pPr>
      <w:ind w:left="288"/>
    </w:pPr>
    <w:rPr>
      <w:rFonts w:ascii="Georgia" w:eastAsia="Times New Roman" w:hAnsi="Georgia"/>
      <w:u w:val="single"/>
    </w:rPr>
  </w:style>
  <w:style w:type="paragraph" w:customStyle="1" w:styleId="Underlinestyle0">
    <w:name w:val="Underline style"/>
    <w:basedOn w:val="Normal"/>
    <w:uiPriority w:val="99"/>
    <w:qFormat/>
    <w:rsid w:val="00EB2BF8"/>
    <w:rPr>
      <w:rFonts w:eastAsia="Times New Roman"/>
      <w:u w:val="single"/>
    </w:rPr>
  </w:style>
  <w:style w:type="paragraph" w:customStyle="1" w:styleId="WW-Default1">
    <w:name w:val="WW-Default1"/>
    <w:basedOn w:val="Normal"/>
    <w:uiPriority w:val="99"/>
    <w:qFormat/>
    <w:rsid w:val="00EB2BF8"/>
    <w:pPr>
      <w:suppressAutoHyphens/>
    </w:pPr>
    <w:rPr>
      <w:rFonts w:eastAsia="Times New Roman"/>
      <w:b/>
      <w:bCs/>
      <w:szCs w:val="20"/>
      <w:lang w:eastAsia="ar-SA"/>
    </w:rPr>
  </w:style>
  <w:style w:type="paragraph" w:customStyle="1" w:styleId="CardStyle">
    <w:name w:val="Card Style"/>
    <w:basedOn w:val="Normal"/>
    <w:link w:val="CardStyleChar"/>
    <w:qFormat/>
    <w:rsid w:val="00EB2BF8"/>
    <w:rPr>
      <w:rFonts w:eastAsia="Times New Roman"/>
    </w:rPr>
  </w:style>
  <w:style w:type="character" w:customStyle="1" w:styleId="Stylecard11ptChar">
    <w:name w:val="Style card + 11 pt Char"/>
    <w:link w:val="Stylecard11pt"/>
    <w:locked/>
    <w:rsid w:val="00EB2BF8"/>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EB2BF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EB2BF8"/>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EB2BF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B2BF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B2BF8"/>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EB2BF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B2BF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B2BF8"/>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EB2BF8"/>
    <w:rPr>
      <w:b/>
      <w:szCs w:val="24"/>
      <w:u w:val="single"/>
    </w:rPr>
  </w:style>
  <w:style w:type="paragraph" w:customStyle="1" w:styleId="BoldandUnderline">
    <w:name w:val="Bold and Underline"/>
    <w:basedOn w:val="Normal"/>
    <w:link w:val="BoldandUnderlineChar"/>
    <w:qFormat/>
    <w:rsid w:val="00EB2BF8"/>
    <w:rPr>
      <w:rFonts w:asciiTheme="minorHAnsi" w:hAnsiTheme="minorHAnsi"/>
      <w:b/>
      <w:u w:val="single"/>
    </w:rPr>
  </w:style>
  <w:style w:type="character" w:customStyle="1" w:styleId="StyleStyle49ptBold3Char">
    <w:name w:val="Style Style4 + 9 pt Bold3 Char"/>
    <w:basedOn w:val="Style4Char"/>
    <w:link w:val="StyleStyle49ptBold3"/>
    <w:locked/>
    <w:rsid w:val="00EB2BF8"/>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EB2BF8"/>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EB2BF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B2BF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B2BF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B2BF8"/>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EB2BF8"/>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EB2BF8"/>
    <w:pPr>
      <w:ind w:left="288" w:right="288"/>
    </w:pPr>
    <w:rPr>
      <w:rFonts w:asciiTheme="minorHAnsi" w:eastAsia="SimSun" w:hAnsiTheme="minorHAnsi"/>
      <w:b/>
      <w:bCs/>
      <w:u w:val="single"/>
      <w:lang w:val="x-none" w:eastAsia="zh-CN"/>
    </w:rPr>
  </w:style>
  <w:style w:type="character" w:customStyle="1" w:styleId="Stylecard8ptChar">
    <w:name w:val="Style card + 8 pt Char"/>
    <w:basedOn w:val="cardChar"/>
    <w:link w:val="Stylecard8pt"/>
    <w:locked/>
    <w:rsid w:val="00EB2BF8"/>
    <w:rPr>
      <w:rFonts w:cs="Calibri"/>
      <w:szCs w:val="24"/>
      <w:u w:val="single"/>
      <w:lang w:val="x-none" w:eastAsia="ar-SA"/>
    </w:rPr>
  </w:style>
  <w:style w:type="paragraph" w:customStyle="1" w:styleId="Stylecard8pt">
    <w:name w:val="Style card + 8 pt"/>
    <w:basedOn w:val="Normal"/>
    <w:link w:val="Stylecard8ptChar"/>
    <w:qFormat/>
    <w:rsid w:val="00EB2BF8"/>
    <w:pPr>
      <w:ind w:left="288" w:right="288"/>
    </w:pPr>
    <w:rPr>
      <w:rFonts w:asciiTheme="minorHAnsi" w:hAnsiTheme="minorHAnsi"/>
      <w:u w:val="single"/>
      <w:lang w:val="x-none" w:eastAsia="ar-SA"/>
    </w:rPr>
  </w:style>
  <w:style w:type="paragraph" w:customStyle="1" w:styleId="emactive">
    <w:name w:val="emactive"/>
    <w:basedOn w:val="Normal"/>
    <w:uiPriority w:val="99"/>
    <w:qFormat/>
    <w:rsid w:val="00EB2BF8"/>
    <w:pPr>
      <w:spacing w:before="100" w:beforeAutospacing="1" w:after="100" w:afterAutospacing="1"/>
    </w:pPr>
    <w:rPr>
      <w:rFonts w:eastAsia="Times New Roman"/>
      <w:sz w:val="24"/>
    </w:rPr>
  </w:style>
  <w:style w:type="paragraph" w:customStyle="1" w:styleId="emready">
    <w:name w:val="emready"/>
    <w:basedOn w:val="Normal"/>
    <w:uiPriority w:val="99"/>
    <w:qFormat/>
    <w:rsid w:val="00EB2BF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B2BF8"/>
    <w:rPr>
      <w:rFonts w:ascii="Times New Roman" w:hAnsi="Times New Roman" w:cs="Times New Roman"/>
      <w:u w:val="single"/>
    </w:rPr>
  </w:style>
  <w:style w:type="paragraph" w:customStyle="1" w:styleId="UnderlinedCardText">
    <w:name w:val="Underlined Card Text"/>
    <w:basedOn w:val="Normal"/>
    <w:link w:val="UnderlinedCardTextChar"/>
    <w:qFormat/>
    <w:rsid w:val="00EB2BF8"/>
    <w:pPr>
      <w:spacing w:after="200"/>
      <w:contextualSpacing/>
    </w:pPr>
    <w:rPr>
      <w:rFonts w:ascii="Times New Roman" w:hAnsi="Times New Roman" w:cs="Times New Roman"/>
      <w:u w:val="single"/>
    </w:rPr>
  </w:style>
  <w:style w:type="paragraph" w:customStyle="1" w:styleId="Shrink">
    <w:name w:val="Shrink"/>
    <w:link w:val="ShrinkChar"/>
    <w:qFormat/>
    <w:rsid w:val="00EB2BF8"/>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B2BF8"/>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EB2BF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B2BF8"/>
    <w:rPr>
      <w:rFonts w:ascii="Georgia" w:eastAsia="Times New Roman" w:hAnsi="Georgia" w:cs="Times New Roman"/>
      <w:b/>
      <w:u w:val="single"/>
    </w:rPr>
  </w:style>
  <w:style w:type="character" w:customStyle="1" w:styleId="CardHighlightChar">
    <w:name w:val="Card Highlight Char"/>
    <w:link w:val="CardHighlight"/>
    <w:locked/>
    <w:rsid w:val="00EB2BF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B2BF8"/>
    <w:pPr>
      <w:shd w:val="clear" w:color="auto" w:fill="66FFFF"/>
    </w:pPr>
    <w:rPr>
      <w:rFonts w:eastAsia="Calibri"/>
      <w:sz w:val="24"/>
      <w:u w:val="single"/>
    </w:rPr>
  </w:style>
  <w:style w:type="paragraph" w:customStyle="1" w:styleId="BlockHeaderHidden">
    <w:name w:val="Block Header Hidden"/>
    <w:link w:val="BlockHeaderHiddenChar"/>
    <w:qFormat/>
    <w:rsid w:val="00EB2BF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B2BF8"/>
    <w:pPr>
      <w:spacing w:before="100" w:beforeAutospacing="1" w:after="100" w:afterAutospacing="1"/>
    </w:pPr>
    <w:rPr>
      <w:rFonts w:eastAsia="Times New Roman"/>
      <w:sz w:val="24"/>
    </w:rPr>
  </w:style>
  <w:style w:type="paragraph" w:customStyle="1" w:styleId="norma">
    <w:name w:val="norma"/>
    <w:basedOn w:val="Heading3"/>
    <w:uiPriority w:val="99"/>
    <w:qFormat/>
    <w:rsid w:val="00EB2BF8"/>
    <w:rPr>
      <w:rFonts w:eastAsia="MS Gothic" w:cs="Arial"/>
      <w:sz w:val="24"/>
    </w:rPr>
  </w:style>
  <w:style w:type="character" w:customStyle="1" w:styleId="Emphasis20">
    <w:name w:val="Emphasis 2"/>
    <w:uiPriority w:val="1"/>
    <w:qFormat/>
    <w:rsid w:val="00EB2BF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B2BF8"/>
  </w:style>
  <w:style w:type="character" w:customStyle="1" w:styleId="CharacterStyle2">
    <w:name w:val="Character Style 2"/>
    <w:uiPriority w:val="99"/>
    <w:rsid w:val="00EB2BF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B2BF8"/>
    <w:rPr>
      <w:rFonts w:ascii="Arial" w:hAnsi="Arial" w:cs="Arial" w:hint="default"/>
      <w:bCs/>
      <w:szCs w:val="26"/>
      <w:u w:val="single"/>
      <w:lang w:val="en-US" w:eastAsia="en-US" w:bidi="ar-SA"/>
    </w:rPr>
  </w:style>
  <w:style w:type="character" w:customStyle="1" w:styleId="Styleunderline9pt0">
    <w:name w:val="Style underline + 9 pt"/>
    <w:basedOn w:val="underline"/>
    <w:rsid w:val="00EB2BF8"/>
    <w:rPr>
      <w:rFonts w:ascii="Times New Roman" w:hAnsi="Times New Roman"/>
      <w:sz w:val="20"/>
      <w:u w:val="single"/>
    </w:rPr>
  </w:style>
  <w:style w:type="character" w:customStyle="1" w:styleId="StyleTimesNewRoman9pt">
    <w:name w:val="Style Times New Roman 9 pt"/>
    <w:basedOn w:val="DefaultParagraphFont"/>
    <w:rsid w:val="00EB2BF8"/>
    <w:rPr>
      <w:rFonts w:ascii="Times New Roman" w:hAnsi="Times New Roman" w:cs="Times New Roman" w:hint="default"/>
      <w:sz w:val="20"/>
    </w:rPr>
  </w:style>
  <w:style w:type="character" w:customStyle="1" w:styleId="Styleunderline9pt1">
    <w:name w:val="Style underline + 9 pt1"/>
    <w:basedOn w:val="underline"/>
    <w:rsid w:val="00EB2BF8"/>
    <w:rPr>
      <w:rFonts w:ascii="Times New Roman" w:hAnsi="Times New Roman"/>
      <w:sz w:val="20"/>
      <w:u w:val="single"/>
    </w:rPr>
  </w:style>
  <w:style w:type="character" w:customStyle="1" w:styleId="Hyperlink23">
    <w:name w:val="Hyperlink23"/>
    <w:basedOn w:val="DefaultParagraphFont"/>
    <w:rsid w:val="00EB2BF8"/>
    <w:rPr>
      <w:color w:val="3300CC"/>
      <w:u w:val="single"/>
    </w:rPr>
  </w:style>
  <w:style w:type="character" w:customStyle="1" w:styleId="body-text">
    <w:name w:val="body-text"/>
    <w:basedOn w:val="DefaultParagraphFont"/>
    <w:rsid w:val="00EB2BF8"/>
  </w:style>
  <w:style w:type="character" w:customStyle="1" w:styleId="globalcontentbody">
    <w:name w:val="globalcontentbody"/>
    <w:basedOn w:val="DefaultParagraphFont"/>
    <w:rsid w:val="00EB2BF8"/>
  </w:style>
  <w:style w:type="character" w:customStyle="1" w:styleId="Styleterm111ptUnderline">
    <w:name w:val="Style term1 + 11 pt Underline"/>
    <w:basedOn w:val="term1"/>
    <w:rsid w:val="00EB2BF8"/>
    <w:rPr>
      <w:b/>
      <w:bCs/>
    </w:rPr>
  </w:style>
  <w:style w:type="character" w:customStyle="1" w:styleId="Style9pt">
    <w:name w:val="Style 9 pt"/>
    <w:basedOn w:val="DefaultParagraphFont"/>
    <w:rsid w:val="00EB2BF8"/>
    <w:rPr>
      <w:rFonts w:ascii="Times New Roman" w:hAnsi="Times New Roman" w:cs="Times New Roman" w:hint="default"/>
      <w:sz w:val="20"/>
    </w:rPr>
  </w:style>
  <w:style w:type="character" w:customStyle="1" w:styleId="CharChar11">
    <w:name w:val="Char Char11"/>
    <w:basedOn w:val="DefaultParagraphFont"/>
    <w:rsid w:val="00EB2BF8"/>
    <w:rPr>
      <w:rFonts w:ascii="Arial" w:hAnsi="Arial" w:cs="Arial" w:hint="default"/>
      <w:bCs/>
      <w:szCs w:val="26"/>
      <w:u w:val="single"/>
      <w:lang w:val="en-US" w:eastAsia="en-US" w:bidi="ar-SA"/>
    </w:rPr>
  </w:style>
  <w:style w:type="character" w:customStyle="1" w:styleId="authorbio">
    <w:name w:val="authorbio"/>
    <w:basedOn w:val="DefaultParagraphFont"/>
    <w:rsid w:val="00EB2BF8"/>
  </w:style>
  <w:style w:type="character" w:customStyle="1" w:styleId="underlineChar0">
    <w:name w:val="underline Char"/>
    <w:basedOn w:val="DefaultParagraphFont"/>
    <w:rsid w:val="00EB2BF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B2BF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B2BF8"/>
    <w:rPr>
      <w:sz w:val="20"/>
      <w:u w:val="single"/>
    </w:rPr>
  </w:style>
  <w:style w:type="character" w:customStyle="1" w:styleId="base">
    <w:name w:val="base"/>
    <w:basedOn w:val="DefaultParagraphFont"/>
    <w:rsid w:val="00EB2BF8"/>
  </w:style>
  <w:style w:type="character" w:customStyle="1" w:styleId="part-of-speech">
    <w:name w:val="part-of-speech"/>
    <w:basedOn w:val="DefaultParagraphFont"/>
    <w:rsid w:val="00EB2BF8"/>
  </w:style>
  <w:style w:type="character" w:customStyle="1" w:styleId="sep">
    <w:name w:val="sep"/>
    <w:basedOn w:val="DefaultParagraphFont"/>
    <w:rsid w:val="00EB2BF8"/>
  </w:style>
  <w:style w:type="character" w:customStyle="1" w:styleId="pron">
    <w:name w:val="pron"/>
    <w:basedOn w:val="DefaultParagraphFont"/>
    <w:rsid w:val="00EB2BF8"/>
  </w:style>
  <w:style w:type="character" w:customStyle="1" w:styleId="UnderlineCharChar1">
    <w:name w:val="Underline Char Char1"/>
    <w:basedOn w:val="DefaultParagraphFont"/>
    <w:rsid w:val="00EB2BF8"/>
    <w:rPr>
      <w:u w:val="single"/>
      <w:lang w:val="en-US" w:eastAsia="en-US" w:bidi="ar-SA"/>
    </w:rPr>
  </w:style>
  <w:style w:type="character" w:customStyle="1" w:styleId="StyleUnderlineCharChar111pt">
    <w:name w:val="Style Underline Char Char1 + 11 pt"/>
    <w:basedOn w:val="UnderlineCharChar1"/>
    <w:rsid w:val="00EB2BF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B2BF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B2BF8"/>
    <w:rPr>
      <w:b/>
      <w:bCs/>
      <w:noProof w:val="0"/>
      <w:sz w:val="20"/>
      <w:u w:val="single"/>
      <w:lang w:val="en-US" w:eastAsia="en-US" w:bidi="ar-SA"/>
    </w:rPr>
  </w:style>
  <w:style w:type="character" w:customStyle="1" w:styleId="StyleunderlineArialNarrow9ptBold">
    <w:name w:val="Style underline + Arial Narrow 9 pt Bold"/>
    <w:basedOn w:val="underline"/>
    <w:rsid w:val="00EB2BF8"/>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EB2BF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B2BF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B2BF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B2BF8"/>
    <w:rPr>
      <w:rFonts w:ascii="Arial" w:hAnsi="Arial" w:cs="Arial" w:hint="default"/>
      <w:color w:val="000000"/>
      <w:sz w:val="10"/>
      <w:szCs w:val="22"/>
    </w:rPr>
  </w:style>
  <w:style w:type="character" w:customStyle="1" w:styleId="CharChar111">
    <w:name w:val="Char Char111"/>
    <w:basedOn w:val="DefaultParagraphFont"/>
    <w:rsid w:val="00EB2BF8"/>
    <w:rPr>
      <w:rFonts w:ascii="Arial" w:hAnsi="Arial" w:cs="Arial" w:hint="default"/>
      <w:bCs/>
      <w:szCs w:val="26"/>
      <w:u w:val="single"/>
      <w:lang w:val="en-US" w:eastAsia="en-US" w:bidi="ar-SA"/>
    </w:rPr>
  </w:style>
  <w:style w:type="character" w:customStyle="1" w:styleId="AUnterdline">
    <w:name w:val="AUnterdline"/>
    <w:qFormat/>
    <w:rsid w:val="00EB2BF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B2BF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B2BF8"/>
  </w:style>
  <w:style w:type="character" w:customStyle="1" w:styleId="StyleUnderline1">
    <w:name w:val="Style Underline1"/>
    <w:basedOn w:val="DefaultParagraphFont"/>
    <w:rsid w:val="00EB2BF8"/>
    <w:rPr>
      <w:rFonts w:ascii="Times New Roman" w:hAnsi="Times New Roman" w:cs="Times New Roman" w:hint="default"/>
      <w:sz w:val="20"/>
      <w:u w:val="single"/>
    </w:rPr>
  </w:style>
  <w:style w:type="character" w:customStyle="1" w:styleId="DontRead">
    <w:name w:val="Don't Read"/>
    <w:qFormat/>
    <w:rsid w:val="00EB2BF8"/>
    <w:rPr>
      <w:rFonts w:ascii="Times New Roman" w:hAnsi="Times New Roman" w:cs="Times New Roman" w:hint="default"/>
      <w:sz w:val="16"/>
    </w:rPr>
  </w:style>
  <w:style w:type="character" w:customStyle="1" w:styleId="Style11ptUnderline3">
    <w:name w:val="Style 11 pt Underline3"/>
    <w:rsid w:val="00EB2BF8"/>
    <w:rPr>
      <w:sz w:val="20"/>
      <w:u w:val="single"/>
    </w:rPr>
  </w:style>
  <w:style w:type="character" w:customStyle="1" w:styleId="2">
    <w:name w:val="2"/>
    <w:rsid w:val="00EB2BF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B2BF8"/>
    <w:rPr>
      <w:sz w:val="20"/>
      <w:u w:val="single"/>
    </w:rPr>
  </w:style>
  <w:style w:type="character" w:customStyle="1" w:styleId="Style9ptBoldUnderline5">
    <w:name w:val="Style 9 pt Bold Underline5"/>
    <w:basedOn w:val="DefaultParagraphFont"/>
    <w:rsid w:val="00EB2BF8"/>
    <w:rPr>
      <w:b/>
      <w:bCs/>
      <w:sz w:val="20"/>
      <w:u w:val="single"/>
    </w:rPr>
  </w:style>
  <w:style w:type="character" w:customStyle="1" w:styleId="CharChar114">
    <w:name w:val="Char Char114"/>
    <w:basedOn w:val="DefaultParagraphFont"/>
    <w:rsid w:val="00EB2BF8"/>
    <w:rPr>
      <w:rFonts w:ascii="Arial" w:hAnsi="Arial" w:cs="Arial" w:hint="default"/>
      <w:bCs/>
      <w:szCs w:val="26"/>
      <w:u w:val="single"/>
      <w:lang w:val="en-US" w:eastAsia="en-US" w:bidi="ar-SA"/>
    </w:rPr>
  </w:style>
  <w:style w:type="character" w:customStyle="1" w:styleId="CharChar113">
    <w:name w:val="Char Char113"/>
    <w:basedOn w:val="DefaultParagraphFont"/>
    <w:rsid w:val="00EB2BF8"/>
    <w:rPr>
      <w:rFonts w:ascii="Arial" w:hAnsi="Arial" w:cs="Arial" w:hint="default"/>
      <w:bCs/>
      <w:szCs w:val="26"/>
      <w:u w:val="single"/>
      <w:lang w:val="en-US" w:eastAsia="en-US" w:bidi="ar-SA"/>
    </w:rPr>
  </w:style>
  <w:style w:type="character" w:customStyle="1" w:styleId="CharChar112">
    <w:name w:val="Char Char112"/>
    <w:basedOn w:val="DefaultParagraphFont"/>
    <w:rsid w:val="00EB2BF8"/>
    <w:rPr>
      <w:rFonts w:ascii="Arial" w:hAnsi="Arial" w:cs="Arial" w:hint="default"/>
      <w:bCs/>
      <w:szCs w:val="26"/>
      <w:u w:val="single"/>
      <w:lang w:val="en-US" w:eastAsia="en-US" w:bidi="ar-SA"/>
    </w:rPr>
  </w:style>
  <w:style w:type="character" w:customStyle="1" w:styleId="zoomme">
    <w:name w:val="zoomme"/>
    <w:basedOn w:val="DefaultParagraphFont"/>
    <w:rsid w:val="00EB2BF8"/>
  </w:style>
  <w:style w:type="character" w:customStyle="1" w:styleId="Date10">
    <w:name w:val="Date1"/>
    <w:basedOn w:val="DefaultParagraphFont"/>
    <w:rsid w:val="00EB2BF8"/>
  </w:style>
  <w:style w:type="character" w:customStyle="1" w:styleId="classauthor">
    <w:name w:val="class=&quot;author&quot;"/>
    <w:basedOn w:val="DefaultParagraphFont"/>
    <w:rsid w:val="00EB2BF8"/>
  </w:style>
  <w:style w:type="character" w:customStyle="1" w:styleId="CharCharChar">
    <w:name w:val="Char Char Char"/>
    <w:basedOn w:val="DefaultParagraphFont"/>
    <w:rsid w:val="00EB2BF8"/>
    <w:rPr>
      <w:rFonts w:ascii="Arial" w:hAnsi="Arial" w:cs="Arial" w:hint="default"/>
      <w:bCs/>
      <w:szCs w:val="26"/>
      <w:u w:val="single"/>
      <w:lang w:val="en-US" w:eastAsia="en-US" w:bidi="ar-SA"/>
    </w:rPr>
  </w:style>
  <w:style w:type="character" w:customStyle="1" w:styleId="officialstitle-">
    <w:name w:val="official_s_title-"/>
    <w:basedOn w:val="DefaultParagraphFont"/>
    <w:rsid w:val="00EB2BF8"/>
  </w:style>
  <w:style w:type="character" w:customStyle="1" w:styleId="officialsbureau">
    <w:name w:val="official_s_bureau"/>
    <w:basedOn w:val="DefaultParagraphFont"/>
    <w:rsid w:val="00EB2BF8"/>
  </w:style>
  <w:style w:type="character" w:customStyle="1" w:styleId="gray">
    <w:name w:val="gray"/>
    <w:basedOn w:val="DefaultParagraphFont"/>
    <w:rsid w:val="00EB2BF8"/>
  </w:style>
  <w:style w:type="character" w:customStyle="1" w:styleId="Styleunderline11ptBorderSinglesolidlineAuto05p">
    <w:name w:val="Style underline + 11 pt Border: : (Single solid line Auto  0.5 p..."/>
    <w:rsid w:val="00EB2BF8"/>
    <w:rPr>
      <w:sz w:val="20"/>
      <w:u w:val="single"/>
      <w:bdr w:val="single" w:sz="4" w:space="0" w:color="auto" w:frame="1"/>
    </w:rPr>
  </w:style>
  <w:style w:type="character" w:customStyle="1" w:styleId="CardText-Underlined0">
    <w:name w:val="Card Text - Underlined"/>
    <w:rsid w:val="00EB2BF8"/>
    <w:rPr>
      <w:b/>
      <w:bCs w:val="0"/>
      <w:sz w:val="20"/>
      <w:u w:val="single"/>
    </w:rPr>
  </w:style>
  <w:style w:type="character" w:customStyle="1" w:styleId="Style11ptItalicUnderline">
    <w:name w:val="Style 11 pt Italic Underline"/>
    <w:basedOn w:val="DefaultParagraphFont"/>
    <w:rsid w:val="00EB2BF8"/>
    <w:rPr>
      <w:i/>
      <w:iCs/>
      <w:sz w:val="20"/>
      <w:u w:val="single"/>
    </w:rPr>
  </w:style>
  <w:style w:type="character" w:customStyle="1" w:styleId="Style11ptItalic">
    <w:name w:val="Style 11 pt Italic"/>
    <w:basedOn w:val="DefaultParagraphFont"/>
    <w:rsid w:val="00EB2BF8"/>
    <w:rPr>
      <w:rFonts w:ascii="Times New Roman" w:hAnsi="Times New Roman" w:cs="Times New Roman" w:hint="default"/>
      <w:i/>
      <w:iCs/>
      <w:sz w:val="20"/>
    </w:rPr>
  </w:style>
  <w:style w:type="character" w:customStyle="1" w:styleId="Style9ptUnderline6">
    <w:name w:val="Style 9 pt Underline6"/>
    <w:basedOn w:val="DefaultParagraphFont"/>
    <w:rsid w:val="00EB2BF8"/>
    <w:rPr>
      <w:sz w:val="20"/>
      <w:u w:val="single"/>
    </w:rPr>
  </w:style>
  <w:style w:type="character" w:customStyle="1" w:styleId="ct-with-fmlt">
    <w:name w:val="ct-with-fmlt"/>
    <w:basedOn w:val="DefaultParagraphFont"/>
    <w:rsid w:val="00EB2BF8"/>
  </w:style>
  <w:style w:type="character" w:customStyle="1" w:styleId="ital-inline">
    <w:name w:val="ital-inline"/>
    <w:basedOn w:val="DefaultParagraphFont"/>
    <w:rsid w:val="00EB2BF8"/>
  </w:style>
  <w:style w:type="character" w:customStyle="1" w:styleId="cross-head">
    <w:name w:val="cross-head"/>
    <w:rsid w:val="00EB2BF8"/>
  </w:style>
  <w:style w:type="character" w:customStyle="1" w:styleId="dateline">
    <w:name w:val="dateline"/>
    <w:rsid w:val="00EB2BF8"/>
  </w:style>
  <w:style w:type="character" w:customStyle="1" w:styleId="Subtitle1">
    <w:name w:val="Subtitle1"/>
    <w:rsid w:val="00EB2BF8"/>
  </w:style>
  <w:style w:type="character" w:customStyle="1" w:styleId="metaorigin">
    <w:name w:val="meta_origin"/>
    <w:rsid w:val="00EB2BF8"/>
  </w:style>
  <w:style w:type="character" w:customStyle="1" w:styleId="mandelbrotrefrag">
    <w:name w:val="mandelbrot_refrag"/>
    <w:rsid w:val="00EB2BF8"/>
  </w:style>
  <w:style w:type="character" w:customStyle="1" w:styleId="eminfo">
    <w:name w:val="eminfo"/>
    <w:rsid w:val="00EB2BF8"/>
  </w:style>
  <w:style w:type="character" w:customStyle="1" w:styleId="emhighlight">
    <w:name w:val="emhighlight"/>
    <w:rsid w:val="00EB2BF8"/>
  </w:style>
  <w:style w:type="character" w:customStyle="1" w:styleId="at">
    <w:name w:val="at"/>
    <w:rsid w:val="00EB2BF8"/>
  </w:style>
  <w:style w:type="character" w:customStyle="1" w:styleId="name">
    <w:name w:val="name"/>
    <w:rsid w:val="00EB2BF8"/>
  </w:style>
  <w:style w:type="character" w:customStyle="1" w:styleId="tkrname">
    <w:name w:val="tkrname"/>
    <w:rsid w:val="00EB2BF8"/>
  </w:style>
  <w:style w:type="character" w:customStyle="1" w:styleId="tkrchange">
    <w:name w:val="tkrchange"/>
    <w:rsid w:val="00EB2BF8"/>
  </w:style>
  <w:style w:type="character" w:customStyle="1" w:styleId="source-org">
    <w:name w:val="source-org"/>
    <w:rsid w:val="00EB2BF8"/>
  </w:style>
  <w:style w:type="character" w:customStyle="1" w:styleId="updated">
    <w:name w:val="updated"/>
    <w:rsid w:val="00EB2BF8"/>
  </w:style>
  <w:style w:type="character" w:customStyle="1" w:styleId="last">
    <w:name w:val="last"/>
    <w:rsid w:val="00EB2BF8"/>
  </w:style>
  <w:style w:type="character" w:customStyle="1" w:styleId="institution">
    <w:name w:val="institution"/>
    <w:rsid w:val="00EB2BF8"/>
  </w:style>
  <w:style w:type="character" w:customStyle="1" w:styleId="CharChar5">
    <w:name w:val="Char Char5"/>
    <w:rsid w:val="00EB2BF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B2BF8"/>
  </w:style>
  <w:style w:type="character" w:customStyle="1" w:styleId="Style11ptBoldUnderline1">
    <w:name w:val="Style 11 pt Bold Underline1"/>
    <w:rsid w:val="00EB2BF8"/>
    <w:rPr>
      <w:b/>
      <w:bCs/>
      <w:sz w:val="20"/>
      <w:u w:val="single"/>
    </w:rPr>
  </w:style>
  <w:style w:type="character" w:customStyle="1" w:styleId="StyleStyleunderlineBold11pt">
    <w:name w:val="Style Style underline + Bold + 11 pt"/>
    <w:rsid w:val="00EB2BF8"/>
    <w:rPr>
      <w:bCs/>
      <w:sz w:val="20"/>
      <w:u w:val="single"/>
    </w:rPr>
  </w:style>
  <w:style w:type="character" w:customStyle="1" w:styleId="StyleunderlineAsianTimesNewRomanBold">
    <w:name w:val="Style underline + (Asian) Times New Roman Bold"/>
    <w:rsid w:val="00EB2BF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B2BF8"/>
    <w:rPr>
      <w:b/>
      <w:bCs/>
      <w:sz w:val="20"/>
      <w:u w:val="single"/>
      <w:bdr w:val="single" w:sz="4" w:space="0" w:color="auto" w:frame="1"/>
    </w:rPr>
  </w:style>
  <w:style w:type="character" w:customStyle="1" w:styleId="Style9ptBoldUnderline1">
    <w:name w:val="Style 9 pt Bold Underline1"/>
    <w:rsid w:val="00EB2BF8"/>
    <w:rPr>
      <w:bCs/>
      <w:sz w:val="22"/>
      <w:u w:val="single"/>
    </w:rPr>
  </w:style>
  <w:style w:type="character" w:customStyle="1" w:styleId="Style11ptBoldUnderlineBorderSinglesolidlineAuto1">
    <w:name w:val="Style 11 pt Bold Underline Border: : (Single solid line Auto  ...1"/>
    <w:rsid w:val="00EB2BF8"/>
    <w:rPr>
      <w:b/>
      <w:bCs/>
      <w:sz w:val="20"/>
      <w:u w:val="single"/>
      <w:bdr w:val="single" w:sz="4" w:space="0" w:color="auto" w:frame="1"/>
    </w:rPr>
  </w:style>
  <w:style w:type="character" w:customStyle="1" w:styleId="quotepeekbase">
    <w:name w:val="quotepeekbase"/>
    <w:rsid w:val="00EB2BF8"/>
  </w:style>
  <w:style w:type="character" w:customStyle="1" w:styleId="cardChar11">
    <w:name w:val="card Char1"/>
    <w:rsid w:val="00EB2BF8"/>
    <w:rPr>
      <w:rFonts w:ascii="Calibri" w:eastAsia="Calibri" w:hAnsi="Calibri" w:hint="default"/>
      <w:sz w:val="24"/>
      <w:szCs w:val="22"/>
      <w:lang w:val="x-none" w:eastAsia="x-none"/>
    </w:rPr>
  </w:style>
  <w:style w:type="character" w:customStyle="1" w:styleId="NormalCard">
    <w:name w:val="Normal Card"/>
    <w:uiPriority w:val="1"/>
    <w:qFormat/>
    <w:rsid w:val="00EB2BF8"/>
    <w:rPr>
      <w:rFonts w:ascii="Times New Roman" w:hAnsi="Times New Roman" w:cs="Times New Roman" w:hint="default"/>
      <w:sz w:val="24"/>
    </w:rPr>
  </w:style>
  <w:style w:type="character" w:customStyle="1" w:styleId="HighlightedUnderline">
    <w:name w:val="Highlighted Underline"/>
    <w:uiPriority w:val="1"/>
    <w:qFormat/>
    <w:rsid w:val="00EB2BF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B2BF8"/>
    <w:rPr>
      <w:rFonts w:ascii="Times New Roman" w:hAnsi="Times New Roman" w:cs="Times New Roman" w:hint="default"/>
      <w:sz w:val="16"/>
      <w:szCs w:val="16"/>
    </w:rPr>
  </w:style>
  <w:style w:type="character" w:customStyle="1" w:styleId="timebox">
    <w:name w:val="timebox"/>
    <w:rsid w:val="00EB2BF8"/>
  </w:style>
  <w:style w:type="character" w:customStyle="1" w:styleId="Heading2Subtext">
    <w:name w:val="Heading 2 Subtext"/>
    <w:rsid w:val="00EB2BF8"/>
    <w:rPr>
      <w:rFonts w:ascii="Times New Roman" w:hAnsi="Times New Roman" w:cs="Times New Roman" w:hint="default"/>
      <w:sz w:val="16"/>
    </w:rPr>
  </w:style>
  <w:style w:type="character" w:customStyle="1" w:styleId="-SmallText-">
    <w:name w:val="-Small Text-"/>
    <w:rsid w:val="00EB2BF8"/>
    <w:rPr>
      <w:rFonts w:ascii="Garamond" w:hAnsi="Garamond" w:hint="default"/>
      <w:sz w:val="16"/>
    </w:rPr>
  </w:style>
  <w:style w:type="character" w:customStyle="1" w:styleId="tagchar0">
    <w:name w:val="tagchar"/>
    <w:basedOn w:val="DefaultParagraphFont"/>
    <w:rsid w:val="00EB2BF8"/>
  </w:style>
  <w:style w:type="character" w:customStyle="1" w:styleId="StyleBoldUnderline1">
    <w:name w:val="Style Bold Underline1"/>
    <w:basedOn w:val="DefaultParagraphFont"/>
    <w:rsid w:val="00EB2BF8"/>
    <w:rPr>
      <w:b w:val="0"/>
      <w:bCs/>
      <w:u w:val="single"/>
    </w:rPr>
  </w:style>
  <w:style w:type="character" w:customStyle="1" w:styleId="label">
    <w:name w:val="label"/>
    <w:rsid w:val="00EB2BF8"/>
  </w:style>
  <w:style w:type="paragraph" w:customStyle="1" w:styleId="nromal">
    <w:name w:val="nromal"/>
    <w:basedOn w:val="Normal"/>
    <w:uiPriority w:val="99"/>
    <w:qFormat/>
    <w:rsid w:val="00EB2BF8"/>
    <w:pPr>
      <w:keepNext/>
      <w:keepLines/>
      <w:spacing w:before="200"/>
      <w:outlineLvl w:val="3"/>
    </w:pPr>
    <w:rPr>
      <w:rFonts w:eastAsia="Times New Roman" w:cs="Cambria"/>
      <w:b/>
      <w:iCs/>
    </w:rPr>
  </w:style>
  <w:style w:type="paragraph" w:customStyle="1" w:styleId="natural">
    <w:name w:val="natural"/>
    <w:basedOn w:val="Normal"/>
    <w:uiPriority w:val="99"/>
    <w:qFormat/>
    <w:rsid w:val="00EB2BF8"/>
    <w:pPr>
      <w:keepNext/>
      <w:keepLines/>
      <w:spacing w:before="200"/>
      <w:outlineLvl w:val="3"/>
    </w:pPr>
    <w:rPr>
      <w:rFonts w:eastAsia="Times New Roman"/>
      <w:b/>
      <w:iCs/>
    </w:rPr>
  </w:style>
  <w:style w:type="paragraph" w:customStyle="1" w:styleId="nroaml">
    <w:name w:val="nroaml"/>
    <w:basedOn w:val="Normal"/>
    <w:uiPriority w:val="99"/>
    <w:qFormat/>
    <w:rsid w:val="00EB2BF8"/>
    <w:pPr>
      <w:keepNext/>
      <w:keepLines/>
      <w:spacing w:before="200"/>
      <w:outlineLvl w:val="3"/>
    </w:pPr>
    <w:rPr>
      <w:rFonts w:eastAsia="Times New Roman"/>
      <w:b/>
      <w:iCs/>
    </w:rPr>
  </w:style>
  <w:style w:type="paragraph" w:customStyle="1" w:styleId="noraml">
    <w:name w:val="noraml"/>
    <w:basedOn w:val="Normal"/>
    <w:uiPriority w:val="99"/>
    <w:qFormat/>
    <w:rsid w:val="00EB2BF8"/>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EB2BF8"/>
    <w:pPr>
      <w:tabs>
        <w:tab w:val="num" w:pos="360"/>
      </w:tabs>
      <w:ind w:left="360" w:hanging="360"/>
      <w:contextualSpacing/>
    </w:pPr>
    <w:rPr>
      <w:rFonts w:eastAsia="Calibri"/>
    </w:rPr>
  </w:style>
  <w:style w:type="table" w:styleId="MediumGrid1">
    <w:name w:val="Medium Grid 1"/>
    <w:basedOn w:val="TableNormal"/>
    <w:uiPriority w:val="67"/>
    <w:rsid w:val="00EB2BF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B2BF8"/>
    <w:rPr>
      <w:rFonts w:eastAsia="Calibri"/>
      <w:sz w:val="16"/>
      <w:szCs w:val="16"/>
    </w:rPr>
  </w:style>
  <w:style w:type="character" w:customStyle="1" w:styleId="SmallSizeParagraphChar">
    <w:name w:val="Small Size Paragraph Char"/>
    <w:link w:val="SmallSizeParagraph"/>
    <w:rsid w:val="00EB2BF8"/>
    <w:rPr>
      <w:rFonts w:ascii="Calibri" w:eastAsia="Calibri" w:hAnsi="Calibri" w:cs="Calibri"/>
      <w:sz w:val="16"/>
      <w:szCs w:val="16"/>
    </w:rPr>
  </w:style>
  <w:style w:type="character" w:customStyle="1" w:styleId="lede">
    <w:name w:val="lede"/>
    <w:basedOn w:val="DefaultParagraphFont"/>
    <w:rsid w:val="00EB2BF8"/>
  </w:style>
  <w:style w:type="character" w:customStyle="1" w:styleId="Heading7Char1">
    <w:name w:val="Heading 7 Char1"/>
    <w:basedOn w:val="DefaultParagraphFont"/>
    <w:semiHidden/>
    <w:rsid w:val="00EB2BF8"/>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B2BF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B2BF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B2BF8"/>
    <w:rPr>
      <w:rFonts w:eastAsia="MS Mincho"/>
      <w:szCs w:val="20"/>
      <w:u w:val="single"/>
    </w:rPr>
  </w:style>
  <w:style w:type="character" w:customStyle="1" w:styleId="UnderlineChar2CharCharChar">
    <w:name w:val="Underline Char2 Char Char Char"/>
    <w:link w:val="UnderlineChar2CharChar"/>
    <w:rsid w:val="00EB2BF8"/>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EB2BF8"/>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EB2BF8"/>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EB2BF8"/>
    <w:pPr>
      <w:spacing w:after="200"/>
      <w:contextualSpacing/>
    </w:pPr>
    <w:rPr>
      <w:rFonts w:eastAsia="Calibri"/>
    </w:rPr>
  </w:style>
  <w:style w:type="character" w:customStyle="1" w:styleId="StyleCardText9ptChar">
    <w:name w:val="Style Card Text + 9 pt Char"/>
    <w:basedOn w:val="DefaultParagraphFont"/>
    <w:link w:val="StyleCardText9pt"/>
    <w:rsid w:val="00EB2BF8"/>
    <w:rPr>
      <w:rFonts w:ascii="Calibri" w:eastAsia="Calibri" w:hAnsi="Calibri" w:cs="Calibri"/>
    </w:rPr>
  </w:style>
  <w:style w:type="paragraph" w:styleId="Quote">
    <w:name w:val="Quote"/>
    <w:basedOn w:val="Normal"/>
    <w:next w:val="Normal"/>
    <w:link w:val="QuoteChar1"/>
    <w:uiPriority w:val="29"/>
    <w:qFormat/>
    <w:rsid w:val="00EB2BF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EB2BF8"/>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B2BF8"/>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B2BF8"/>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EB2BF8"/>
    <w:rPr>
      <w:rFonts w:ascii="Century Gothic" w:hAnsi="Century Gothic"/>
      <w:sz w:val="24"/>
      <w:u w:val="thick"/>
    </w:rPr>
  </w:style>
  <w:style w:type="character" w:customStyle="1" w:styleId="StyleTimesNewRoman12ptBold">
    <w:name w:val="Style Times New Roman 12 pt Bold"/>
    <w:rsid w:val="00EB2BF8"/>
    <w:rPr>
      <w:b/>
      <w:bCs/>
      <w:sz w:val="24"/>
    </w:rPr>
  </w:style>
  <w:style w:type="character" w:customStyle="1" w:styleId="Intemphasis">
    <w:name w:val="Intemphasis"/>
    <w:uiPriority w:val="1"/>
    <w:qFormat/>
    <w:rsid w:val="00EB2BF8"/>
    <w:rPr>
      <w:rFonts w:ascii="Cambria" w:hAnsi="Cambria"/>
      <w:b/>
      <w:sz w:val="20"/>
      <w:u w:val="single"/>
      <w:bdr w:val="single" w:sz="4" w:space="0" w:color="auto"/>
      <w:shd w:val="pct25" w:color="auto" w:fill="auto"/>
    </w:rPr>
  </w:style>
  <w:style w:type="character" w:customStyle="1" w:styleId="BoldUnderlineChar1">
    <w:name w:val="BoldUnderline Char1"/>
    <w:rsid w:val="00EB2BF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B2BF8"/>
    <w:pPr>
      <w:contextualSpacing/>
    </w:pPr>
    <w:rPr>
      <w:rFonts w:eastAsia="Cambria"/>
      <w:b/>
      <w:sz w:val="24"/>
    </w:rPr>
  </w:style>
  <w:style w:type="paragraph" w:customStyle="1" w:styleId="Shrink8">
    <w:name w:val="Shrink8"/>
    <w:basedOn w:val="Normal"/>
    <w:uiPriority w:val="99"/>
    <w:qFormat/>
    <w:rsid w:val="00EB2BF8"/>
    <w:rPr>
      <w:rFonts w:eastAsia="Cambria"/>
    </w:rPr>
  </w:style>
  <w:style w:type="paragraph" w:customStyle="1" w:styleId="UnderlineText">
    <w:name w:val="Underline Text"/>
    <w:basedOn w:val="Normal"/>
    <w:link w:val="UnderlineTextChar"/>
    <w:qFormat/>
    <w:rsid w:val="00EB2BF8"/>
    <w:pPr>
      <w:ind w:left="288"/>
    </w:pPr>
    <w:rPr>
      <w:rFonts w:asciiTheme="minorHAnsi" w:hAnsiTheme="minorHAnsi"/>
      <w:u w:val="single"/>
    </w:rPr>
  </w:style>
  <w:style w:type="paragraph" w:customStyle="1" w:styleId="HotRoute0">
    <w:name w:val="Hot Route"/>
    <w:basedOn w:val="Normal"/>
    <w:link w:val="HotRouteChar0"/>
    <w:qFormat/>
    <w:rsid w:val="00EB2BF8"/>
    <w:pPr>
      <w:ind w:left="288"/>
    </w:pPr>
    <w:rPr>
      <w:rFonts w:eastAsia="Cambria"/>
      <w:iCs/>
      <w:color w:val="000000"/>
      <w:sz w:val="18"/>
    </w:rPr>
  </w:style>
  <w:style w:type="character" w:customStyle="1" w:styleId="commentstext">
    <w:name w:val="comments_text"/>
    <w:uiPriority w:val="99"/>
    <w:rsid w:val="00EB2BF8"/>
    <w:rPr>
      <w:rFonts w:cs="Times New Roman"/>
    </w:rPr>
  </w:style>
  <w:style w:type="paragraph" w:customStyle="1" w:styleId="Heading42">
    <w:name w:val="Heading 42"/>
    <w:basedOn w:val="Normal"/>
    <w:uiPriority w:val="99"/>
    <w:qFormat/>
    <w:rsid w:val="00EB2BF8"/>
    <w:rPr>
      <w:rFonts w:eastAsia="Times New Roman"/>
    </w:rPr>
  </w:style>
  <w:style w:type="paragraph" w:customStyle="1" w:styleId="DebateNormal">
    <w:name w:val="DebateNormal"/>
    <w:basedOn w:val="Normal"/>
    <w:link w:val="DebateNormalChar"/>
    <w:qFormat/>
    <w:rsid w:val="00EB2BF8"/>
    <w:pPr>
      <w:spacing w:line="276" w:lineRule="auto"/>
    </w:pPr>
    <w:rPr>
      <w:rFonts w:eastAsia="Calibri"/>
      <w:szCs w:val="20"/>
    </w:rPr>
  </w:style>
  <w:style w:type="character" w:customStyle="1" w:styleId="DebateNormalChar">
    <w:name w:val="DebateNormal Char"/>
    <w:basedOn w:val="DefaultParagraphFont"/>
    <w:link w:val="DebateNormal"/>
    <w:rsid w:val="00EB2BF8"/>
    <w:rPr>
      <w:rFonts w:ascii="Calibri" w:eastAsia="Calibri" w:hAnsi="Calibri" w:cs="Calibri"/>
      <w:szCs w:val="20"/>
    </w:rPr>
  </w:style>
  <w:style w:type="paragraph" w:customStyle="1" w:styleId="DebateEmphasis">
    <w:name w:val="DebateEmphasis"/>
    <w:basedOn w:val="Normal"/>
    <w:link w:val="DebateEmphasisChar"/>
    <w:qFormat/>
    <w:rsid w:val="00EB2BF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B2BF8"/>
    <w:rPr>
      <w:rFonts w:ascii="Calibri" w:eastAsia="Calibri" w:hAnsi="Calibri" w:cs="Calibri"/>
      <w:b/>
      <w:szCs w:val="20"/>
      <w:u w:val="single"/>
    </w:rPr>
  </w:style>
  <w:style w:type="paragraph" w:customStyle="1" w:styleId="NormalCite">
    <w:name w:val="NormalCite"/>
    <w:link w:val="NormalCiteChar"/>
    <w:qFormat/>
    <w:rsid w:val="00EB2BF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B2BF8"/>
    <w:rPr>
      <w:rFonts w:ascii="Times New Roman" w:hAnsi="Times New Roman" w:cs="Times New Roman"/>
      <w:sz w:val="18"/>
    </w:rPr>
  </w:style>
  <w:style w:type="paragraph" w:customStyle="1" w:styleId="StyleUnderlineChar11pt3">
    <w:name w:val="Style Underline Char + 11 pt3"/>
    <w:link w:val="StyleUnderlineChar11pt3Char"/>
    <w:qFormat/>
    <w:rsid w:val="00EB2BF8"/>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EB2BF8"/>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EB2BF8"/>
  </w:style>
  <w:style w:type="character" w:customStyle="1" w:styleId="StyleunderlineBold0">
    <w:name w:val="Style underline + Bold"/>
    <w:basedOn w:val="underline"/>
    <w:rsid w:val="00EB2BF8"/>
    <w:rPr>
      <w:rFonts w:ascii="Times New Roman" w:hAnsi="Times New Roman"/>
      <w:sz w:val="20"/>
      <w:u w:val="single"/>
    </w:rPr>
  </w:style>
  <w:style w:type="character" w:customStyle="1" w:styleId="BodyTextIndent3Char1">
    <w:name w:val="Body Text Indent 3 Char1"/>
    <w:basedOn w:val="DefaultParagraphFont"/>
    <w:uiPriority w:val="99"/>
    <w:rsid w:val="00EB2BF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EB2BF8"/>
    <w:rPr>
      <w:b/>
      <w:bCs/>
      <w:strike w:val="0"/>
      <w:dstrike w:val="0"/>
      <w:sz w:val="24"/>
      <w:u w:val="none"/>
      <w:effect w:val="none"/>
    </w:rPr>
  </w:style>
  <w:style w:type="character" w:customStyle="1" w:styleId="UnderlineChar5Char">
    <w:name w:val="Underline Char5 Char"/>
    <w:basedOn w:val="DefaultParagraphFont"/>
    <w:rsid w:val="00EB2BF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B2BF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B2BF8"/>
    <w:rPr>
      <w:szCs w:val="24"/>
      <w:u w:val="single"/>
      <w:lang w:val="en-US" w:eastAsia="en-US" w:bidi="ar-SA"/>
    </w:rPr>
  </w:style>
  <w:style w:type="character" w:customStyle="1" w:styleId="UnderlineChar4Char">
    <w:name w:val="Underline Char4 Char"/>
    <w:basedOn w:val="DefaultParagraphFont"/>
    <w:link w:val="UnderlineChar4"/>
    <w:rsid w:val="00EB2BF8"/>
    <w:rPr>
      <w:szCs w:val="24"/>
      <w:u w:val="single"/>
    </w:rPr>
  </w:style>
  <w:style w:type="paragraph" w:customStyle="1" w:styleId="UnderlineChar4">
    <w:name w:val="Underline Char4"/>
    <w:basedOn w:val="Normal"/>
    <w:link w:val="UnderlineChar4Char"/>
    <w:qFormat/>
    <w:rsid w:val="00EB2BF8"/>
    <w:rPr>
      <w:rFonts w:asciiTheme="minorHAnsi" w:hAnsiTheme="minorHAnsi"/>
      <w:u w:val="single"/>
    </w:rPr>
  </w:style>
  <w:style w:type="character" w:customStyle="1" w:styleId="BoldandUnderlineChar3Char2">
    <w:name w:val="Bold and Underline Char3 Char2"/>
    <w:basedOn w:val="DefaultParagraphFont"/>
    <w:link w:val="BoldandUnderlineChar3"/>
    <w:rsid w:val="00EB2BF8"/>
    <w:rPr>
      <w:b/>
      <w:szCs w:val="24"/>
      <w:u w:val="single"/>
    </w:rPr>
  </w:style>
  <w:style w:type="paragraph" w:customStyle="1" w:styleId="BoldandUnderlineChar3">
    <w:name w:val="Bold and Underline Char3"/>
    <w:basedOn w:val="Normal"/>
    <w:link w:val="BoldandUnderlineChar3Char2"/>
    <w:qFormat/>
    <w:rsid w:val="00EB2BF8"/>
    <w:rPr>
      <w:rFonts w:asciiTheme="minorHAnsi" w:hAnsiTheme="minorHAnsi"/>
      <w:b/>
      <w:u w:val="single"/>
    </w:rPr>
  </w:style>
  <w:style w:type="paragraph" w:customStyle="1" w:styleId="Language">
    <w:name w:val="Language"/>
    <w:basedOn w:val="Normal"/>
    <w:link w:val="LanguageChar"/>
    <w:qFormat/>
    <w:rsid w:val="00EB2BF8"/>
    <w:rPr>
      <w:rFonts w:eastAsia="Times New Roman"/>
      <w:strike/>
      <w:szCs w:val="20"/>
    </w:rPr>
  </w:style>
  <w:style w:type="character" w:customStyle="1" w:styleId="LanguageChar">
    <w:name w:val="Language Char"/>
    <w:basedOn w:val="DefaultParagraphFont"/>
    <w:link w:val="Language"/>
    <w:rsid w:val="00EB2BF8"/>
    <w:rPr>
      <w:rFonts w:ascii="Calibri" w:eastAsia="Times New Roman" w:hAnsi="Calibri" w:cs="Calibri"/>
      <w:strike/>
      <w:szCs w:val="20"/>
    </w:rPr>
  </w:style>
  <w:style w:type="paragraph" w:customStyle="1" w:styleId="UnderlineChar3">
    <w:name w:val="Underline Char3"/>
    <w:basedOn w:val="Normal"/>
    <w:link w:val="UnderlineChar3Char"/>
    <w:qFormat/>
    <w:rsid w:val="00EB2BF8"/>
    <w:rPr>
      <w:rFonts w:eastAsia="Times New Roman"/>
      <w:u w:val="single"/>
    </w:rPr>
  </w:style>
  <w:style w:type="character" w:customStyle="1" w:styleId="UnderlineChar3Char">
    <w:name w:val="Underline Char3 Char"/>
    <w:basedOn w:val="DefaultParagraphFont"/>
    <w:link w:val="UnderlineChar3"/>
    <w:rsid w:val="00EB2BF8"/>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EB2BF8"/>
    <w:rPr>
      <w:rFonts w:eastAsia="Times New Roman"/>
      <w:b/>
      <w:u w:val="single"/>
    </w:rPr>
  </w:style>
  <w:style w:type="character" w:customStyle="1" w:styleId="BoldandUnderlineChar3CharChar">
    <w:name w:val="Bold and Underline Char3 Char Char"/>
    <w:basedOn w:val="DefaultParagraphFont"/>
    <w:link w:val="BoldandUnderlineChar3Char"/>
    <w:rsid w:val="00EB2BF8"/>
    <w:rPr>
      <w:rFonts w:ascii="Calibri" w:eastAsia="Times New Roman" w:hAnsi="Calibri" w:cs="Calibri"/>
      <w:b/>
      <w:u w:val="single"/>
    </w:rPr>
  </w:style>
  <w:style w:type="character" w:customStyle="1" w:styleId="FontStyle477">
    <w:name w:val="Font Style477"/>
    <w:basedOn w:val="DefaultParagraphFont"/>
    <w:uiPriority w:val="99"/>
    <w:rsid w:val="00EB2BF8"/>
    <w:rPr>
      <w:rFonts w:ascii="Times New Roman" w:hAnsi="Times New Roman" w:cs="Times New Roman"/>
      <w:sz w:val="18"/>
      <w:szCs w:val="18"/>
    </w:rPr>
  </w:style>
  <w:style w:type="character" w:customStyle="1" w:styleId="FontStyle505">
    <w:name w:val="Font Style505"/>
    <w:basedOn w:val="DefaultParagraphFont"/>
    <w:uiPriority w:val="99"/>
    <w:rsid w:val="00EB2BF8"/>
    <w:rPr>
      <w:rFonts w:ascii="Times New Roman" w:hAnsi="Times New Roman" w:cs="Times New Roman"/>
      <w:sz w:val="18"/>
      <w:szCs w:val="18"/>
    </w:rPr>
  </w:style>
  <w:style w:type="character" w:customStyle="1" w:styleId="FontStyle514">
    <w:name w:val="Font Style514"/>
    <w:basedOn w:val="DefaultParagraphFont"/>
    <w:uiPriority w:val="99"/>
    <w:rsid w:val="00EB2BF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B2BF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B2BF8"/>
    <w:rPr>
      <w:rFonts w:ascii="Calibri" w:eastAsia="Times New Roman" w:hAnsi="Calibri" w:cs="Calibri"/>
      <w:b/>
      <w:bCs/>
      <w:i/>
      <w:iCs/>
      <w:u w:val="single"/>
    </w:rPr>
  </w:style>
  <w:style w:type="character" w:customStyle="1" w:styleId="FontStyle500">
    <w:name w:val="Font Style500"/>
    <w:basedOn w:val="DefaultParagraphFont"/>
    <w:uiPriority w:val="99"/>
    <w:rsid w:val="00EB2BF8"/>
    <w:rPr>
      <w:rFonts w:ascii="Times New Roman" w:hAnsi="Times New Roman" w:cs="Times New Roman"/>
      <w:b/>
      <w:bCs/>
      <w:sz w:val="16"/>
      <w:szCs w:val="16"/>
    </w:rPr>
  </w:style>
  <w:style w:type="character" w:customStyle="1" w:styleId="LanguageEditingChar">
    <w:name w:val="Language Editing Char"/>
    <w:link w:val="LanguageEditing"/>
    <w:locked/>
    <w:rsid w:val="00EB2BF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B2BF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EB2BF8"/>
    <w:rPr>
      <w:rFonts w:ascii="Times New Roman" w:eastAsia="Times New Roman" w:hAnsi="Times New Roman" w:cs="Times New Roman"/>
      <w:b/>
      <w:szCs w:val="24"/>
      <w:u w:val="single"/>
    </w:rPr>
  </w:style>
  <w:style w:type="paragraph" w:customStyle="1" w:styleId="CardT1">
    <w:name w:val="CardT1"/>
    <w:basedOn w:val="Normal"/>
    <w:link w:val="CardT1Char"/>
    <w:qFormat/>
    <w:rsid w:val="00EB2BF8"/>
    <w:rPr>
      <w:rFonts w:eastAsia="Calibri"/>
      <w:kern w:val="2"/>
      <w:sz w:val="14"/>
      <w:szCs w:val="14"/>
      <w:lang w:eastAsia="zh-TW"/>
    </w:rPr>
  </w:style>
  <w:style w:type="character" w:customStyle="1" w:styleId="CardT1Char">
    <w:name w:val="CardT1 Char"/>
    <w:link w:val="CardT1"/>
    <w:rsid w:val="00EB2BF8"/>
    <w:rPr>
      <w:rFonts w:ascii="Calibri" w:eastAsia="Calibri" w:hAnsi="Calibri" w:cs="Calibri"/>
      <w:kern w:val="2"/>
      <w:sz w:val="14"/>
      <w:szCs w:val="14"/>
      <w:lang w:eastAsia="zh-TW"/>
    </w:rPr>
  </w:style>
  <w:style w:type="character" w:customStyle="1" w:styleId="CardCite1">
    <w:name w:val="CardCite1"/>
    <w:qFormat/>
    <w:rsid w:val="00EB2BF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B2BF8"/>
    <w:rPr>
      <w:rFonts w:ascii="Times New Roman" w:hAnsi="Times New Roman" w:cs="Times New Roman"/>
      <w:sz w:val="14"/>
      <w:szCs w:val="14"/>
    </w:rPr>
  </w:style>
  <w:style w:type="character" w:customStyle="1" w:styleId="FontStyle212">
    <w:name w:val="Font Style212"/>
    <w:basedOn w:val="DefaultParagraphFont"/>
    <w:uiPriority w:val="99"/>
    <w:rsid w:val="00EB2BF8"/>
    <w:rPr>
      <w:rFonts w:ascii="Times New Roman" w:hAnsi="Times New Roman" w:cs="Times New Roman"/>
      <w:b/>
      <w:bCs/>
      <w:sz w:val="18"/>
      <w:szCs w:val="18"/>
    </w:rPr>
  </w:style>
  <w:style w:type="character" w:customStyle="1" w:styleId="FontStyle275">
    <w:name w:val="Font Style275"/>
    <w:basedOn w:val="DefaultParagraphFont"/>
    <w:uiPriority w:val="99"/>
    <w:rsid w:val="00EB2BF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B2BF8"/>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B2BF8"/>
    <w:rPr>
      <w:rFonts w:eastAsia="Times New Roman"/>
      <w:b/>
      <w:bCs/>
      <w:szCs w:val="24"/>
      <w:u w:val="single"/>
    </w:rPr>
  </w:style>
  <w:style w:type="paragraph" w:customStyle="1" w:styleId="Underline20">
    <w:name w:val="Underline2"/>
    <w:basedOn w:val="Normal"/>
    <w:link w:val="Underline2Char"/>
    <w:uiPriority w:val="4"/>
    <w:qFormat/>
    <w:rsid w:val="00EB2BF8"/>
    <w:rPr>
      <w:rFonts w:eastAsia="Calibri"/>
      <w:u w:val="single"/>
    </w:rPr>
  </w:style>
  <w:style w:type="character" w:customStyle="1" w:styleId="Underline2Char">
    <w:name w:val="Underline2 Char"/>
    <w:link w:val="Underline20"/>
    <w:uiPriority w:val="4"/>
    <w:rsid w:val="00EB2BF8"/>
    <w:rPr>
      <w:rFonts w:ascii="Calibri" w:eastAsia="Calibri" w:hAnsi="Calibri" w:cs="Calibri"/>
      <w:u w:val="single"/>
    </w:rPr>
  </w:style>
  <w:style w:type="character" w:customStyle="1" w:styleId="CharacterStyle3">
    <w:name w:val="Character Style 3"/>
    <w:uiPriority w:val="99"/>
    <w:rsid w:val="00EB2BF8"/>
    <w:rPr>
      <w:rFonts w:ascii="Bookman Old Style" w:hAnsi="Bookman Old Style" w:cs="Bookman Old Style"/>
      <w:spacing w:val="-5"/>
      <w:sz w:val="18"/>
      <w:szCs w:val="18"/>
    </w:rPr>
  </w:style>
  <w:style w:type="paragraph" w:customStyle="1" w:styleId="p0">
    <w:name w:val="p0"/>
    <w:basedOn w:val="Normal"/>
    <w:uiPriority w:val="99"/>
    <w:qFormat/>
    <w:rsid w:val="00EB2BF8"/>
    <w:pPr>
      <w:spacing w:before="100" w:beforeAutospacing="1" w:after="100" w:afterAutospacing="1"/>
    </w:pPr>
    <w:rPr>
      <w:rFonts w:eastAsia="Times New Roman"/>
      <w:sz w:val="24"/>
    </w:rPr>
  </w:style>
  <w:style w:type="character" w:customStyle="1" w:styleId="1">
    <w:name w:val="1"/>
    <w:rsid w:val="00EB2BF8"/>
    <w:rPr>
      <w:rFonts w:cs="Arial"/>
      <w:bCs/>
      <w:sz w:val="20"/>
      <w:u w:val="single"/>
      <w:lang w:val="en-US" w:eastAsia="en-US" w:bidi="ar-SA"/>
    </w:rPr>
  </w:style>
  <w:style w:type="paragraph" w:customStyle="1" w:styleId="dropcap">
    <w:name w:val="dropcap"/>
    <w:basedOn w:val="Normal"/>
    <w:uiPriority w:val="99"/>
    <w:qFormat/>
    <w:rsid w:val="00EB2BF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B2BF8"/>
    <w:rPr>
      <w:rFonts w:ascii="Georgia" w:hAnsi="Georgia"/>
    </w:rPr>
  </w:style>
  <w:style w:type="paragraph" w:customStyle="1" w:styleId="StyleStyle49pt6">
    <w:name w:val="Style Style4 + 9 pt6"/>
    <w:basedOn w:val="Style4"/>
    <w:link w:val="StyleStyle49pt6Char"/>
    <w:qFormat/>
    <w:rsid w:val="00EB2BF8"/>
    <w:rPr>
      <w:rFonts w:ascii="Times New Roman" w:eastAsia="Times New Roman" w:hAnsi="Times New Roman" w:cs="Times New Roman"/>
    </w:rPr>
  </w:style>
  <w:style w:type="character" w:customStyle="1" w:styleId="StyleStyle49pt6Char">
    <w:name w:val="Style Style4 + 9 pt6 Char"/>
    <w:basedOn w:val="Style4Char"/>
    <w:link w:val="StyleStyle49pt6"/>
    <w:rsid w:val="00EB2BF8"/>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EB2BF8"/>
    <w:rPr>
      <w:rFonts w:ascii="Georgia" w:eastAsia="Times New Roman" w:hAnsi="Georgia" w:cs="Times New Roman"/>
      <w:u w:val="single"/>
    </w:rPr>
  </w:style>
  <w:style w:type="character" w:customStyle="1" w:styleId="CharChar31">
    <w:name w:val="Char Char31"/>
    <w:rsid w:val="00EB2BF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B2BF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B2BF8"/>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B2BF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B2BF8"/>
    <w:rPr>
      <w:rFonts w:ascii="Georgia" w:hAnsi="Georgia"/>
      <w:b/>
      <w:bCs/>
      <w:u w:val="single"/>
    </w:rPr>
  </w:style>
  <w:style w:type="character" w:customStyle="1" w:styleId="Subtitle2">
    <w:name w:val="Subtitle2"/>
    <w:rsid w:val="00EB2BF8"/>
  </w:style>
  <w:style w:type="character" w:customStyle="1" w:styleId="drop">
    <w:name w:val="drop"/>
    <w:rsid w:val="00EB2BF8"/>
  </w:style>
  <w:style w:type="character" w:customStyle="1" w:styleId="bioline">
    <w:name w:val="bioline"/>
    <w:rsid w:val="00EB2BF8"/>
  </w:style>
  <w:style w:type="character" w:customStyle="1" w:styleId="articletitle0">
    <w:name w:val="article_title"/>
    <w:rsid w:val="00EB2BF8"/>
  </w:style>
  <w:style w:type="character" w:customStyle="1" w:styleId="A4">
    <w:name w:val="A4"/>
    <w:uiPriority w:val="99"/>
    <w:rsid w:val="00EB2BF8"/>
    <w:rPr>
      <w:color w:val="000000"/>
    </w:rPr>
  </w:style>
  <w:style w:type="character" w:customStyle="1" w:styleId="DebatenoramlChar">
    <w:name w:val="Debatenoraml Char"/>
    <w:link w:val="Debatenoraml"/>
    <w:locked/>
    <w:rsid w:val="00EB2BF8"/>
    <w:rPr>
      <w:rFonts w:ascii="Times New Roman" w:hAnsi="Times New Roman"/>
    </w:rPr>
  </w:style>
  <w:style w:type="paragraph" w:customStyle="1" w:styleId="Debatenoraml">
    <w:name w:val="Debatenoraml"/>
    <w:basedOn w:val="NoSpacing"/>
    <w:link w:val="DebatenoramlChar"/>
    <w:qFormat/>
    <w:rsid w:val="00EB2BF8"/>
    <w:pPr>
      <w:spacing w:before="0" w:line="240" w:lineRule="auto"/>
    </w:pPr>
    <w:rPr>
      <w:rFonts w:ascii="Times New Roman" w:hAnsi="Times New Roman"/>
    </w:rPr>
  </w:style>
  <w:style w:type="character" w:customStyle="1" w:styleId="s2">
    <w:name w:val="s2"/>
    <w:rsid w:val="00EB2BF8"/>
  </w:style>
  <w:style w:type="character" w:customStyle="1" w:styleId="s4">
    <w:name w:val="s4"/>
    <w:rsid w:val="00EB2BF8"/>
  </w:style>
  <w:style w:type="character" w:customStyle="1" w:styleId="s5">
    <w:name w:val="s5"/>
    <w:rsid w:val="00EB2BF8"/>
  </w:style>
  <w:style w:type="paragraph" w:customStyle="1" w:styleId="SynergyTag">
    <w:name w:val="SynergyTag"/>
    <w:basedOn w:val="Normal"/>
    <w:uiPriority w:val="99"/>
    <w:qFormat/>
    <w:rsid w:val="00EB2BF8"/>
    <w:rPr>
      <w:rFonts w:eastAsia="Calibri"/>
      <w:b/>
    </w:rPr>
  </w:style>
  <w:style w:type="paragraph" w:customStyle="1" w:styleId="Quals">
    <w:name w:val="Quals"/>
    <w:basedOn w:val="Normal"/>
    <w:link w:val="QualsChar"/>
    <w:qFormat/>
    <w:rsid w:val="00EB2BF8"/>
    <w:rPr>
      <w:rFonts w:eastAsia="Calibri"/>
      <w:sz w:val="18"/>
    </w:rPr>
  </w:style>
  <w:style w:type="character" w:customStyle="1" w:styleId="QualsChar">
    <w:name w:val="Quals Char"/>
    <w:link w:val="Quals"/>
    <w:rsid w:val="00EB2BF8"/>
    <w:rPr>
      <w:rFonts w:ascii="Calibri" w:eastAsia="Calibri" w:hAnsi="Calibri" w:cs="Calibri"/>
      <w:sz w:val="18"/>
    </w:rPr>
  </w:style>
  <w:style w:type="character" w:customStyle="1" w:styleId="cap">
    <w:name w:val="cap"/>
    <w:rsid w:val="00EB2BF8"/>
  </w:style>
  <w:style w:type="character" w:customStyle="1" w:styleId="rightsnotice">
    <w:name w:val="rightsnotice"/>
    <w:rsid w:val="00EB2BF8"/>
  </w:style>
  <w:style w:type="paragraph" w:customStyle="1" w:styleId="times">
    <w:name w:val="times"/>
    <w:basedOn w:val="Normal"/>
    <w:uiPriority w:val="99"/>
    <w:qFormat/>
    <w:rsid w:val="00EB2BF8"/>
    <w:pPr>
      <w:spacing w:before="100" w:beforeAutospacing="1" w:after="100" w:afterAutospacing="1"/>
    </w:pPr>
    <w:rPr>
      <w:rFonts w:eastAsia="Times New Roman"/>
      <w:sz w:val="24"/>
    </w:rPr>
  </w:style>
  <w:style w:type="character" w:customStyle="1" w:styleId="Caption1">
    <w:name w:val="Caption1"/>
    <w:rsid w:val="00EB2BF8"/>
  </w:style>
  <w:style w:type="character" w:customStyle="1" w:styleId="credit">
    <w:name w:val="credit"/>
    <w:rsid w:val="00EB2BF8"/>
  </w:style>
  <w:style w:type="character" w:customStyle="1" w:styleId="scaps">
    <w:name w:val="scaps"/>
    <w:rsid w:val="00EB2BF8"/>
  </w:style>
  <w:style w:type="character" w:customStyle="1" w:styleId="current-article">
    <w:name w:val="current-article"/>
    <w:rsid w:val="00EB2BF8"/>
  </w:style>
  <w:style w:type="character" w:customStyle="1" w:styleId="related-current-indicator">
    <w:name w:val="related-current-indicator"/>
    <w:rsid w:val="00EB2BF8"/>
  </w:style>
  <w:style w:type="character" w:customStyle="1" w:styleId="bylclear">
    <w:name w:val="bylclear"/>
    <w:rsid w:val="00EB2BF8"/>
  </w:style>
  <w:style w:type="character" w:customStyle="1" w:styleId="timestamp">
    <w:name w:val="timestamp"/>
    <w:rsid w:val="00EB2BF8"/>
  </w:style>
  <w:style w:type="character" w:customStyle="1" w:styleId="comments">
    <w:name w:val="comments"/>
    <w:rsid w:val="00EB2BF8"/>
  </w:style>
  <w:style w:type="character" w:customStyle="1" w:styleId="essaytext">
    <w:name w:val="essaytext"/>
    <w:rsid w:val="00EB2BF8"/>
  </w:style>
  <w:style w:type="character" w:customStyle="1" w:styleId="byline">
    <w:name w:val="byline"/>
    <w:rsid w:val="00EB2BF8"/>
  </w:style>
  <w:style w:type="character" w:customStyle="1" w:styleId="username">
    <w:name w:val="username"/>
    <w:rsid w:val="00EB2BF8"/>
  </w:style>
  <w:style w:type="character" w:customStyle="1" w:styleId="toplinks">
    <w:name w:val="toplinks"/>
    <w:rsid w:val="00EB2BF8"/>
  </w:style>
  <w:style w:type="paragraph" w:customStyle="1" w:styleId="BodyA">
    <w:name w:val="Body A"/>
    <w:uiPriority w:val="99"/>
    <w:qFormat/>
    <w:rsid w:val="00EB2BF8"/>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B2BF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B2BF8"/>
    <w:rPr>
      <w:rFonts w:ascii="Calibri" w:eastAsia="Times New Roman" w:hAnsi="Calibri" w:cs="Calibri"/>
      <w:b/>
      <w:caps/>
      <w:szCs w:val="28"/>
      <w:u w:val="single"/>
    </w:rPr>
  </w:style>
  <w:style w:type="paragraph" w:customStyle="1" w:styleId="NotStarred">
    <w:name w:val="NotStarred"/>
    <w:basedOn w:val="Normal"/>
    <w:link w:val="NotStarredChar"/>
    <w:qFormat/>
    <w:rsid w:val="00EB2BF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B2BF8"/>
    <w:rPr>
      <w:rFonts w:ascii="Calibri" w:eastAsia="Times New Roman" w:hAnsi="Calibri" w:cs="Calibri"/>
      <w:b/>
      <w:caps/>
      <w:szCs w:val="28"/>
      <w:u w:val="single"/>
    </w:rPr>
  </w:style>
  <w:style w:type="character" w:customStyle="1" w:styleId="A3">
    <w:name w:val="A3"/>
    <w:rsid w:val="00EB2BF8"/>
    <w:rPr>
      <w:rFonts w:cs="Perpetua"/>
      <w:color w:val="000000"/>
      <w:sz w:val="15"/>
      <w:szCs w:val="15"/>
    </w:rPr>
  </w:style>
  <w:style w:type="character" w:customStyle="1" w:styleId="see">
    <w:name w:val="see"/>
    <w:rsid w:val="00EB2BF8"/>
  </w:style>
  <w:style w:type="character" w:customStyle="1" w:styleId="first-letter">
    <w:name w:val="first-letter"/>
    <w:rsid w:val="00EB2BF8"/>
  </w:style>
  <w:style w:type="character" w:customStyle="1" w:styleId="focusparagraph">
    <w:name w:val="focusparagraph"/>
    <w:rsid w:val="00EB2BF8"/>
  </w:style>
  <w:style w:type="character" w:customStyle="1" w:styleId="lightblue">
    <w:name w:val="lightblue"/>
    <w:rsid w:val="00EB2BF8"/>
  </w:style>
  <w:style w:type="character" w:customStyle="1" w:styleId="StyleUnderlineCharChar9pt">
    <w:name w:val="Style Underline Char Char + 9 pt"/>
    <w:rsid w:val="00EB2BF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B2BF8"/>
    <w:pPr>
      <w:spacing w:after="200" w:line="276" w:lineRule="auto"/>
    </w:pPr>
    <w:rPr>
      <w:rFonts w:eastAsia="Times New Roman"/>
      <w:b/>
      <w:sz w:val="24"/>
    </w:rPr>
  </w:style>
  <w:style w:type="character" w:customStyle="1" w:styleId="tagCharCharChar">
    <w:name w:val="tag Char Char Char"/>
    <w:link w:val="tagCharChar"/>
    <w:rsid w:val="00EB2BF8"/>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B2BF8"/>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B2BF8"/>
    <w:rPr>
      <w:rFonts w:ascii="Times New Roman" w:hAnsi="Times New Roman" w:cs="Times New Roman"/>
      <w:szCs w:val="24"/>
      <w:u w:val="single"/>
      <w:bdr w:val="single" w:sz="4" w:space="0" w:color="auto"/>
    </w:rPr>
  </w:style>
  <w:style w:type="character" w:customStyle="1" w:styleId="Header1">
    <w:name w:val="Header1"/>
    <w:rsid w:val="00EB2BF8"/>
  </w:style>
  <w:style w:type="paragraph" w:customStyle="1" w:styleId="H4Tag">
    <w:name w:val="H4 (Tag)"/>
    <w:basedOn w:val="Normal"/>
    <w:link w:val="H4TagChar1"/>
    <w:qFormat/>
    <w:rsid w:val="00EB2BF8"/>
    <w:rPr>
      <w:rFonts w:eastAsia="Calibri"/>
      <w:b/>
    </w:rPr>
  </w:style>
  <w:style w:type="character" w:customStyle="1" w:styleId="H4TagChar1">
    <w:name w:val="H4 (Tag) Char1"/>
    <w:link w:val="H4Tag"/>
    <w:rsid w:val="00EB2BF8"/>
    <w:rPr>
      <w:rFonts w:ascii="Calibri" w:eastAsia="Calibri" w:hAnsi="Calibri" w:cs="Calibri"/>
      <w:b/>
    </w:rPr>
  </w:style>
  <w:style w:type="character" w:customStyle="1" w:styleId="citationgenerated">
    <w:name w:val="citation generated"/>
    <w:rsid w:val="00EB2BF8"/>
  </w:style>
  <w:style w:type="paragraph" w:customStyle="1" w:styleId="CM25">
    <w:name w:val="CM25"/>
    <w:basedOn w:val="Default"/>
    <w:next w:val="Default"/>
    <w:uiPriority w:val="99"/>
    <w:qFormat/>
    <w:rsid w:val="00EB2BF8"/>
    <w:pPr>
      <w:spacing w:after="233" w:line="276" w:lineRule="auto"/>
    </w:pPr>
    <w:rPr>
      <w:rFonts w:ascii="Georgia" w:eastAsia="Calibri" w:hAnsi="Georgia"/>
      <w:color w:val="auto"/>
      <w:sz w:val="22"/>
    </w:rPr>
  </w:style>
  <w:style w:type="character" w:customStyle="1" w:styleId="Title10">
    <w:name w:val="Title1"/>
    <w:rsid w:val="00EB2BF8"/>
  </w:style>
  <w:style w:type="character" w:customStyle="1" w:styleId="BoldandUnderlineCharCharCharChar">
    <w:name w:val="Bold and Underline Char Char Char Char"/>
    <w:rsid w:val="00EB2BF8"/>
    <w:rPr>
      <w:b/>
      <w:noProof w:val="0"/>
      <w:u w:val="single"/>
      <w:lang w:val="en-US" w:eastAsia="en-US" w:bidi="ar-SA"/>
    </w:rPr>
  </w:style>
  <w:style w:type="character" w:customStyle="1" w:styleId="FontStyle29">
    <w:name w:val="Font Style29"/>
    <w:uiPriority w:val="99"/>
    <w:rsid w:val="00EB2BF8"/>
    <w:rPr>
      <w:rFonts w:ascii="Arial" w:hAnsi="Arial" w:cs="Arial"/>
      <w:sz w:val="14"/>
      <w:szCs w:val="14"/>
    </w:rPr>
  </w:style>
  <w:style w:type="character" w:customStyle="1" w:styleId="Debate-CardTagandCite-F6Char">
    <w:name w:val="Debate- Card Tag and Cite- F6 Char"/>
    <w:link w:val="Debate-CardTagandCite-F6"/>
    <w:locked/>
    <w:rsid w:val="00EB2BF8"/>
    <w:rPr>
      <w:rFonts w:ascii="Georgia" w:hAnsi="Georgia"/>
      <w:b/>
    </w:rPr>
  </w:style>
  <w:style w:type="paragraph" w:customStyle="1" w:styleId="Debate-CardTagandCite-F6">
    <w:name w:val="Debate- Card Tag and Cite- F6"/>
    <w:basedOn w:val="Normal"/>
    <w:link w:val="Debate-CardTagandCite-F6Char"/>
    <w:qFormat/>
    <w:rsid w:val="00EB2BF8"/>
    <w:pPr>
      <w:contextualSpacing/>
    </w:pPr>
    <w:rPr>
      <w:rFonts w:ascii="Georgia" w:hAnsi="Georgia"/>
      <w:b/>
    </w:rPr>
  </w:style>
  <w:style w:type="paragraph" w:customStyle="1" w:styleId="Cardtext4">
    <w:name w:val="Card text"/>
    <w:link w:val="CardtextChar3"/>
    <w:qFormat/>
    <w:rsid w:val="00EB2BF8"/>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EB2BF8"/>
    <w:pPr>
      <w:spacing w:before="240" w:after="60"/>
    </w:pPr>
    <w:rPr>
      <w:rFonts w:eastAsia="Times New Roman"/>
      <w:b/>
      <w:szCs w:val="28"/>
      <w:u w:val="single"/>
    </w:rPr>
  </w:style>
  <w:style w:type="character" w:customStyle="1" w:styleId="NewHeading2Char">
    <w:name w:val="NewHeading2 Char"/>
    <w:link w:val="NewHeading2"/>
    <w:rsid w:val="00EB2BF8"/>
    <w:rPr>
      <w:rFonts w:ascii="Calibri" w:eastAsia="Times New Roman" w:hAnsi="Calibri" w:cs="Calibri"/>
      <w:b/>
      <w:szCs w:val="28"/>
      <w:u w:val="single"/>
    </w:rPr>
  </w:style>
  <w:style w:type="paragraph" w:customStyle="1" w:styleId="TagGA11">
    <w:name w:val="Tag GA 11"/>
    <w:basedOn w:val="TOC1"/>
    <w:uiPriority w:val="99"/>
    <w:qFormat/>
    <w:rsid w:val="00EB2BF8"/>
    <w:rPr>
      <w:rFonts w:eastAsia="Calibri"/>
      <w:b/>
      <w:kern w:val="0"/>
    </w:rPr>
  </w:style>
  <w:style w:type="paragraph" w:customStyle="1" w:styleId="CM32">
    <w:name w:val="CM3+2"/>
    <w:basedOn w:val="Normal"/>
    <w:next w:val="Normal"/>
    <w:uiPriority w:val="99"/>
    <w:qFormat/>
    <w:rsid w:val="00EB2BF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B2BF8"/>
    <w:rPr>
      <w:rFonts w:eastAsia="Calibri"/>
    </w:rPr>
  </w:style>
  <w:style w:type="paragraph" w:customStyle="1" w:styleId="TagLine">
    <w:name w:val="Tag Line"/>
    <w:basedOn w:val="Normal"/>
    <w:next w:val="FullText"/>
    <w:uiPriority w:val="99"/>
    <w:qFormat/>
    <w:rsid w:val="00EB2BF8"/>
    <w:rPr>
      <w:rFonts w:eastAsia="Times New Roman"/>
      <w:b/>
      <w:sz w:val="28"/>
    </w:rPr>
  </w:style>
  <w:style w:type="paragraph" w:customStyle="1" w:styleId="msolistparagraphcxspfirst">
    <w:name w:val="msolistparagraphcxspfirst"/>
    <w:basedOn w:val="Normal"/>
    <w:uiPriority w:val="99"/>
    <w:qFormat/>
    <w:rsid w:val="00EB2BF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B2BF8"/>
    <w:pPr>
      <w:spacing w:before="100" w:beforeAutospacing="1" w:after="100" w:afterAutospacing="1"/>
    </w:pPr>
    <w:rPr>
      <w:rFonts w:eastAsia="Times New Roman"/>
      <w:sz w:val="24"/>
    </w:rPr>
  </w:style>
  <w:style w:type="character" w:customStyle="1" w:styleId="CardsUnderlined">
    <w:name w:val="Cards Underlined"/>
    <w:qFormat/>
    <w:rsid w:val="00EB2BF8"/>
    <w:rPr>
      <w:rFonts w:ascii="Helvetica" w:hAnsi="Helvetica" w:hint="default"/>
      <w:sz w:val="22"/>
      <w:szCs w:val="24"/>
      <w:u w:val="thick"/>
    </w:rPr>
  </w:style>
  <w:style w:type="paragraph" w:customStyle="1" w:styleId="Card6pt">
    <w:name w:val="Card 6pt"/>
    <w:basedOn w:val="Normal"/>
    <w:uiPriority w:val="99"/>
    <w:qFormat/>
    <w:rsid w:val="00EB2BF8"/>
    <w:pPr>
      <w:ind w:left="288" w:right="288"/>
    </w:pPr>
    <w:rPr>
      <w:rFonts w:eastAsia="Calibri"/>
      <w:color w:val="000000"/>
      <w:sz w:val="12"/>
      <w:szCs w:val="20"/>
    </w:rPr>
  </w:style>
  <w:style w:type="paragraph" w:customStyle="1" w:styleId="FullCite">
    <w:name w:val="Full Cite"/>
    <w:basedOn w:val="Normal"/>
    <w:next w:val="Normal"/>
    <w:link w:val="FullCiteChar"/>
    <w:qFormat/>
    <w:rsid w:val="00EB2BF8"/>
    <w:rPr>
      <w:rFonts w:ascii="Garamond" w:eastAsia="Calibri" w:hAnsi="Garamond"/>
    </w:rPr>
  </w:style>
  <w:style w:type="character" w:customStyle="1" w:styleId="FullCiteChar">
    <w:name w:val="Full Cite Char"/>
    <w:link w:val="FullCite"/>
    <w:rsid w:val="00EB2BF8"/>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EB2BF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EB2BF8"/>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EB2BF8"/>
    <w:rPr>
      <w:rFonts w:eastAsia="Times New Roman"/>
      <w:color w:val="000000"/>
      <w:u w:val="single"/>
    </w:rPr>
  </w:style>
  <w:style w:type="character" w:customStyle="1" w:styleId="StyleCardStyleBlackUnderlineChar">
    <w:name w:val="Style Card Style + Black Underline Char"/>
    <w:link w:val="StyleCardStyleBlackUnderline"/>
    <w:rsid w:val="00EB2BF8"/>
    <w:rPr>
      <w:rFonts w:ascii="Calibri" w:eastAsia="Times New Roman" w:hAnsi="Calibri" w:cs="Calibri"/>
      <w:color w:val="000000"/>
      <w:u w:val="single"/>
    </w:rPr>
  </w:style>
  <w:style w:type="character" w:customStyle="1" w:styleId="titles">
    <w:name w:val="titles"/>
    <w:rsid w:val="00EB2BF8"/>
  </w:style>
  <w:style w:type="character" w:customStyle="1" w:styleId="articletext0">
    <w:name w:val="article_text"/>
    <w:rsid w:val="00EB2BF8"/>
  </w:style>
  <w:style w:type="paragraph" w:customStyle="1" w:styleId="StyleHeading2LatinArialMT13pt">
    <w:name w:val="Style Heading 2 + (Latin) ArialMT 13 pt"/>
    <w:basedOn w:val="Heading2"/>
    <w:next w:val="Heading2"/>
    <w:uiPriority w:val="99"/>
    <w:qFormat/>
    <w:rsid w:val="00EB2BF8"/>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EB2BF8"/>
  </w:style>
  <w:style w:type="character" w:customStyle="1" w:styleId="subarticleheader">
    <w:name w:val="subarticleheader"/>
    <w:rsid w:val="00EB2BF8"/>
  </w:style>
  <w:style w:type="paragraph" w:customStyle="1" w:styleId="NotUnderlined">
    <w:name w:val="Not Underlined"/>
    <w:basedOn w:val="Normal"/>
    <w:uiPriority w:val="99"/>
    <w:qFormat/>
    <w:rsid w:val="00EB2BF8"/>
    <w:rPr>
      <w:rFonts w:ascii="Century Gothic" w:eastAsia="Times New Roman" w:hAnsi="Century Gothic"/>
      <w:sz w:val="16"/>
    </w:rPr>
  </w:style>
  <w:style w:type="character" w:customStyle="1" w:styleId="spelle">
    <w:name w:val="spelle"/>
    <w:rsid w:val="00EB2BF8"/>
  </w:style>
  <w:style w:type="character" w:customStyle="1" w:styleId="grame">
    <w:name w:val="grame"/>
    <w:rsid w:val="00EB2BF8"/>
  </w:style>
  <w:style w:type="character" w:customStyle="1" w:styleId="CardStyleChar">
    <w:name w:val="Card Style Char"/>
    <w:link w:val="CardStyle"/>
    <w:rsid w:val="00EB2BF8"/>
    <w:rPr>
      <w:rFonts w:ascii="Calibri" w:eastAsia="Times New Roman" w:hAnsi="Calibri" w:cs="Calibri"/>
    </w:rPr>
  </w:style>
  <w:style w:type="character" w:customStyle="1" w:styleId="newstitle1">
    <w:name w:val="newstitle1"/>
    <w:rsid w:val="00EB2BF8"/>
  </w:style>
  <w:style w:type="character" w:customStyle="1" w:styleId="copy">
    <w:name w:val="copy"/>
    <w:rsid w:val="00EB2BF8"/>
  </w:style>
  <w:style w:type="character" w:customStyle="1" w:styleId="topheadline">
    <w:name w:val="topheadline"/>
    <w:rsid w:val="00EB2BF8"/>
  </w:style>
  <w:style w:type="paragraph" w:customStyle="1" w:styleId="StylecardThickunderline">
    <w:name w:val="Style card + Thick underline"/>
    <w:basedOn w:val="Normal"/>
    <w:link w:val="StylecardThickunderlineChar"/>
    <w:qFormat/>
    <w:rsid w:val="00EB2BF8"/>
    <w:pPr>
      <w:ind w:left="288" w:right="288"/>
    </w:pPr>
    <w:rPr>
      <w:rFonts w:eastAsia="SimSun"/>
      <w:u w:val="single"/>
      <w:lang w:eastAsia="zh-CN"/>
    </w:rPr>
  </w:style>
  <w:style w:type="character" w:customStyle="1" w:styleId="StylecardThickunderlineChar">
    <w:name w:val="Style card + Thick underline Char"/>
    <w:link w:val="StylecardThickunderline"/>
    <w:rsid w:val="00EB2BF8"/>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EB2BF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B2BF8"/>
    <w:rPr>
      <w:rFonts w:ascii="Calibri" w:eastAsia="SimSun" w:hAnsi="Calibri" w:cs="Calibri"/>
      <w:b/>
      <w:bCs/>
      <w:u w:val="single"/>
      <w:lang w:eastAsia="zh-CN"/>
    </w:rPr>
  </w:style>
  <w:style w:type="character" w:customStyle="1" w:styleId="headline">
    <w:name w:val="headline"/>
    <w:rsid w:val="00EB2BF8"/>
  </w:style>
  <w:style w:type="character" w:customStyle="1" w:styleId="Stylereduce27pt">
    <w:name w:val="Style reduce2 + 7 pt"/>
    <w:rsid w:val="00EB2BF8"/>
    <w:rPr>
      <w:rFonts w:ascii="Times New Roman" w:hAnsi="Times New Roman" w:cs="Arial"/>
      <w:color w:val="000000"/>
      <w:sz w:val="14"/>
      <w:szCs w:val="22"/>
    </w:rPr>
  </w:style>
  <w:style w:type="paragraph" w:customStyle="1" w:styleId="BlockHeadings">
    <w:name w:val="Block Headings"/>
    <w:next w:val="Normal"/>
    <w:link w:val="BlockHeadingsChar"/>
    <w:qFormat/>
    <w:rsid w:val="00EB2BF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B2BF8"/>
  </w:style>
  <w:style w:type="character" w:customStyle="1" w:styleId="st1">
    <w:name w:val="st1"/>
    <w:rsid w:val="00EB2BF8"/>
  </w:style>
  <w:style w:type="paragraph" w:customStyle="1" w:styleId="CM27">
    <w:name w:val="CM27"/>
    <w:basedOn w:val="Default"/>
    <w:next w:val="Default"/>
    <w:uiPriority w:val="99"/>
    <w:qFormat/>
    <w:rsid w:val="00EB2BF8"/>
    <w:pPr>
      <w:spacing w:after="200" w:line="276" w:lineRule="auto"/>
    </w:pPr>
    <w:rPr>
      <w:rFonts w:eastAsia="Calibri"/>
      <w:color w:val="auto"/>
      <w:sz w:val="22"/>
    </w:rPr>
  </w:style>
  <w:style w:type="character" w:customStyle="1" w:styleId="caps-label">
    <w:name w:val="caps-label"/>
    <w:rsid w:val="00EB2BF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B2BF8"/>
    <w:rPr>
      <w:rFonts w:ascii="Garamond" w:hAnsi="Garamond" w:cs="Times New Roman"/>
      <w:sz w:val="20"/>
    </w:rPr>
  </w:style>
  <w:style w:type="character" w:customStyle="1" w:styleId="quotechar">
    <w:name w:val="quotechar"/>
    <w:rsid w:val="00EB2BF8"/>
  </w:style>
  <w:style w:type="character" w:customStyle="1" w:styleId="boldunderline0">
    <w:name w:val="boldunderline"/>
    <w:rsid w:val="00EB2BF8"/>
  </w:style>
  <w:style w:type="paragraph" w:customStyle="1" w:styleId="font-null">
    <w:name w:val="font-null"/>
    <w:basedOn w:val="Normal"/>
    <w:uiPriority w:val="99"/>
    <w:qFormat/>
    <w:rsid w:val="00EB2BF8"/>
    <w:pPr>
      <w:spacing w:before="100" w:beforeAutospacing="1" w:after="100" w:afterAutospacing="1"/>
    </w:pPr>
    <w:rPr>
      <w:rFonts w:eastAsia="Times New Roman"/>
      <w:sz w:val="24"/>
    </w:rPr>
  </w:style>
  <w:style w:type="paragraph" w:customStyle="1" w:styleId="rteindent1">
    <w:name w:val="rteindent1"/>
    <w:basedOn w:val="Normal"/>
    <w:uiPriority w:val="99"/>
    <w:qFormat/>
    <w:rsid w:val="00EB2BF8"/>
    <w:pPr>
      <w:spacing w:before="100" w:beforeAutospacing="1" w:after="100" w:afterAutospacing="1"/>
    </w:pPr>
    <w:rPr>
      <w:rFonts w:eastAsia="Times New Roman"/>
      <w:sz w:val="24"/>
    </w:rPr>
  </w:style>
  <w:style w:type="character" w:customStyle="1" w:styleId="A8">
    <w:name w:val="A8"/>
    <w:rsid w:val="00EB2BF8"/>
    <w:rPr>
      <w:rFonts w:cs="Scala"/>
      <w:color w:val="000000"/>
      <w:sz w:val="15"/>
      <w:szCs w:val="15"/>
    </w:rPr>
  </w:style>
  <w:style w:type="paragraph" w:customStyle="1" w:styleId="Pa12">
    <w:name w:val="Pa12"/>
    <w:basedOn w:val="Default"/>
    <w:next w:val="Default"/>
    <w:uiPriority w:val="99"/>
    <w:qFormat/>
    <w:rsid w:val="00EB2BF8"/>
    <w:pPr>
      <w:spacing w:after="200" w:line="191" w:lineRule="atLeast"/>
    </w:pPr>
    <w:rPr>
      <w:rFonts w:ascii="Scala" w:eastAsia="Calibri" w:hAnsi="Scala"/>
      <w:color w:val="auto"/>
      <w:sz w:val="22"/>
    </w:rPr>
  </w:style>
  <w:style w:type="character" w:customStyle="1" w:styleId="A0">
    <w:name w:val="A0"/>
    <w:uiPriority w:val="99"/>
    <w:rsid w:val="00EB2BF8"/>
    <w:rPr>
      <w:rFonts w:cs="Scala"/>
      <w:color w:val="000000"/>
      <w:sz w:val="16"/>
      <w:szCs w:val="16"/>
    </w:rPr>
  </w:style>
  <w:style w:type="character" w:customStyle="1" w:styleId="Date11">
    <w:name w:val="Date11"/>
    <w:rsid w:val="00EB2BF8"/>
  </w:style>
  <w:style w:type="paragraph" w:customStyle="1" w:styleId="introduction">
    <w:name w:val="introduction"/>
    <w:basedOn w:val="Normal"/>
    <w:uiPriority w:val="99"/>
    <w:qFormat/>
    <w:rsid w:val="00EB2BF8"/>
    <w:pPr>
      <w:spacing w:before="100" w:beforeAutospacing="1" w:after="100" w:afterAutospacing="1"/>
    </w:pPr>
    <w:rPr>
      <w:rFonts w:eastAsia="Times New Roman"/>
      <w:sz w:val="24"/>
    </w:rPr>
  </w:style>
  <w:style w:type="character" w:customStyle="1" w:styleId="Boxout">
    <w:name w:val="Box out"/>
    <w:uiPriority w:val="1"/>
    <w:qFormat/>
    <w:rsid w:val="00EB2BF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B2BF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B2BF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B2BF8"/>
    <w:pPr>
      <w:spacing w:before="100" w:beforeAutospacing="1" w:after="100" w:afterAutospacing="1"/>
    </w:pPr>
    <w:rPr>
      <w:rFonts w:eastAsia="Times New Roman"/>
      <w:sz w:val="24"/>
    </w:rPr>
  </w:style>
  <w:style w:type="character" w:customStyle="1" w:styleId="metad">
    <w:name w:val="metad"/>
    <w:rsid w:val="00EB2BF8"/>
  </w:style>
  <w:style w:type="paragraph" w:customStyle="1" w:styleId="class">
    <w:name w:val="class"/>
    <w:basedOn w:val="Normal"/>
    <w:uiPriority w:val="99"/>
    <w:qFormat/>
    <w:rsid w:val="00EB2BF8"/>
    <w:pPr>
      <w:spacing w:before="100" w:beforeAutospacing="1" w:after="100" w:afterAutospacing="1"/>
    </w:pPr>
    <w:rPr>
      <w:rFonts w:eastAsia="Times New Roman"/>
      <w:sz w:val="24"/>
    </w:rPr>
  </w:style>
  <w:style w:type="character" w:customStyle="1" w:styleId="sifr-alternate">
    <w:name w:val="sifr-alternate"/>
    <w:rsid w:val="00EB2BF8"/>
  </w:style>
  <w:style w:type="character" w:customStyle="1" w:styleId="justify1">
    <w:name w:val="justify1"/>
    <w:rsid w:val="00EB2BF8"/>
  </w:style>
  <w:style w:type="character" w:customStyle="1" w:styleId="artbody1">
    <w:name w:val="art_body1"/>
    <w:rsid w:val="00EB2BF8"/>
    <w:rPr>
      <w:rFonts w:ascii="Arial" w:hAnsi="Arial" w:cs="Arial" w:hint="default"/>
    </w:rPr>
  </w:style>
  <w:style w:type="character" w:customStyle="1" w:styleId="A1">
    <w:name w:val="A1"/>
    <w:uiPriority w:val="99"/>
    <w:rsid w:val="00EB2BF8"/>
    <w:rPr>
      <w:rFonts w:cs="Book Antiqua"/>
      <w:color w:val="221E1F"/>
      <w:sz w:val="22"/>
      <w:szCs w:val="22"/>
    </w:rPr>
  </w:style>
  <w:style w:type="character" w:customStyle="1" w:styleId="UnderlineStyleChar">
    <w:name w:val="Underline Style Char"/>
    <w:link w:val="UnderlineStyle"/>
    <w:rsid w:val="00EB2BF8"/>
    <w:rPr>
      <w:rFonts w:ascii="Calibri" w:eastAsia="Times New Roman" w:hAnsi="Calibri" w:cs="Calibri"/>
      <w:b/>
      <w:sz w:val="24"/>
      <w:u w:val="single"/>
    </w:rPr>
  </w:style>
  <w:style w:type="paragraph" w:customStyle="1" w:styleId="blocktitle1">
    <w:name w:val="block title"/>
    <w:basedOn w:val="Normal"/>
    <w:link w:val="blocktitleChar"/>
    <w:qFormat/>
    <w:rsid w:val="00EB2BF8"/>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EB2BF8"/>
    <w:rPr>
      <w:rFonts w:ascii="Garamond" w:eastAsia="Calibri" w:hAnsi="Garamond" w:cs="Calibri"/>
      <w:b/>
      <w:caps/>
      <w:sz w:val="28"/>
      <w:lang w:val="x-none" w:eastAsia="x-none"/>
    </w:rPr>
  </w:style>
  <w:style w:type="character" w:customStyle="1" w:styleId="reality">
    <w:name w:val="reality"/>
    <w:rsid w:val="00EB2BF8"/>
  </w:style>
  <w:style w:type="paragraph" w:customStyle="1" w:styleId="Pa6">
    <w:name w:val="Pa6"/>
    <w:basedOn w:val="Normal"/>
    <w:next w:val="Normal"/>
    <w:uiPriority w:val="99"/>
    <w:qFormat/>
    <w:rsid w:val="00EB2BF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B2BF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B2BF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B2BF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B2BF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B2BF8"/>
    <w:pPr>
      <w:spacing w:before="100" w:beforeAutospacing="1" w:after="100" w:afterAutospacing="1"/>
    </w:pPr>
    <w:rPr>
      <w:rFonts w:eastAsia="Times New Roman"/>
      <w:sz w:val="24"/>
    </w:rPr>
  </w:style>
  <w:style w:type="character" w:customStyle="1" w:styleId="text2">
    <w:name w:val="text2"/>
    <w:rsid w:val="00EB2BF8"/>
  </w:style>
  <w:style w:type="character" w:customStyle="1" w:styleId="StyleUnderlineChar2CharChar11pt">
    <w:name w:val="Style Underline Char2 Char Char + 11 pt"/>
    <w:rsid w:val="00EB2BF8"/>
    <w:rPr>
      <w:rFonts w:ascii="Times New Roman" w:hAnsi="Times New Roman"/>
      <w:sz w:val="20"/>
      <w:u w:val="single"/>
    </w:rPr>
  </w:style>
  <w:style w:type="character" w:customStyle="1" w:styleId="StyleStyleBoldUnderline11pt">
    <w:name w:val="Style Style Bold Underline + 11 pt"/>
    <w:rsid w:val="00EB2BF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B2BF8"/>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EB2BF8"/>
    <w:rPr>
      <w:rFonts w:ascii="Times New Roman" w:eastAsia="SimSun" w:hAnsi="Times New Roman" w:cs="Times New Roman"/>
      <w:b/>
      <w:bCs/>
      <w:szCs w:val="24"/>
      <w:u w:val="single"/>
    </w:rPr>
  </w:style>
  <w:style w:type="character" w:customStyle="1" w:styleId="articlehead2">
    <w:name w:val="articlehead2"/>
    <w:rsid w:val="00EB2BF8"/>
  </w:style>
  <w:style w:type="character" w:customStyle="1" w:styleId="pronset">
    <w:name w:val="pronset"/>
    <w:rsid w:val="00EB2BF8"/>
  </w:style>
  <w:style w:type="character" w:customStyle="1" w:styleId="prondelim">
    <w:name w:val="prondelim"/>
    <w:rsid w:val="00EB2BF8"/>
  </w:style>
  <w:style w:type="character" w:customStyle="1" w:styleId="prontoggle">
    <w:name w:val="pron_toggle"/>
    <w:rsid w:val="00EB2BF8"/>
  </w:style>
  <w:style w:type="character" w:customStyle="1" w:styleId="boldface">
    <w:name w:val="boldface"/>
    <w:rsid w:val="00EB2BF8"/>
  </w:style>
  <w:style w:type="character" w:customStyle="1" w:styleId="secondary-bf">
    <w:name w:val="secondary-bf"/>
    <w:rsid w:val="00EB2BF8"/>
  </w:style>
  <w:style w:type="character" w:customStyle="1" w:styleId="ColorfulGrid-Accent1Char">
    <w:name w:val="Colorful Grid - Accent 1 Char"/>
    <w:aliases w:val="quote Char"/>
    <w:link w:val="ColorfulGrid-Accent1"/>
    <w:uiPriority w:val="29"/>
    <w:rsid w:val="00EB2BF8"/>
    <w:rPr>
      <w:rFonts w:ascii="Times New Roman" w:hAnsi="Times New Roman"/>
      <w:iCs/>
      <w:color w:val="000000"/>
      <w:sz w:val="16"/>
    </w:rPr>
  </w:style>
  <w:style w:type="table" w:styleId="ColorfulGrid-Accent1">
    <w:name w:val="Colorful Grid Accent 1"/>
    <w:basedOn w:val="TableNormal"/>
    <w:link w:val="ColorfulGrid-Accent1Char"/>
    <w:uiPriority w:val="29"/>
    <w:rsid w:val="00EB2BF8"/>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B2BF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B2BF8"/>
  </w:style>
  <w:style w:type="character" w:customStyle="1" w:styleId="pg">
    <w:name w:val="pg"/>
    <w:rsid w:val="00EB2BF8"/>
  </w:style>
  <w:style w:type="character" w:customStyle="1" w:styleId="detailtitle">
    <w:name w:val="detailtitle"/>
    <w:rsid w:val="00EB2BF8"/>
  </w:style>
  <w:style w:type="character" w:customStyle="1" w:styleId="storydate">
    <w:name w:val="storydate"/>
    <w:rsid w:val="00EB2BF8"/>
  </w:style>
  <w:style w:type="character" w:customStyle="1" w:styleId="preloadwrap">
    <w:name w:val="preloadwrap"/>
    <w:rsid w:val="00EB2BF8"/>
  </w:style>
  <w:style w:type="paragraph" w:customStyle="1" w:styleId="summary">
    <w:name w:val="summary"/>
    <w:basedOn w:val="Normal"/>
    <w:uiPriority w:val="99"/>
    <w:qFormat/>
    <w:rsid w:val="00EB2BF8"/>
    <w:pPr>
      <w:spacing w:before="100" w:beforeAutospacing="1" w:after="100" w:afterAutospacing="1"/>
    </w:pPr>
    <w:rPr>
      <w:rFonts w:eastAsia="Times New Roman"/>
      <w:sz w:val="24"/>
    </w:rPr>
  </w:style>
  <w:style w:type="paragraph" w:customStyle="1" w:styleId="Caption2">
    <w:name w:val="Caption2"/>
    <w:basedOn w:val="Normal"/>
    <w:uiPriority w:val="99"/>
    <w:qFormat/>
    <w:rsid w:val="00EB2BF8"/>
    <w:pPr>
      <w:spacing w:before="100" w:beforeAutospacing="1" w:after="100" w:afterAutospacing="1"/>
    </w:pPr>
    <w:rPr>
      <w:rFonts w:eastAsia="Times New Roman"/>
      <w:sz w:val="24"/>
    </w:rPr>
  </w:style>
  <w:style w:type="character" w:customStyle="1" w:styleId="creditwrap">
    <w:name w:val="creditwrap"/>
    <w:rsid w:val="00EB2BF8"/>
  </w:style>
  <w:style w:type="character" w:customStyle="1" w:styleId="DefaultChar1">
    <w:name w:val="Default Char1"/>
    <w:rsid w:val="00EB2BF8"/>
    <w:rPr>
      <w:noProof w:val="0"/>
      <w:color w:val="000000"/>
      <w:lang w:val="en-US" w:eastAsia="en-US" w:bidi="ar-SA"/>
    </w:rPr>
  </w:style>
  <w:style w:type="paragraph" w:customStyle="1" w:styleId="MTDisplayEquation">
    <w:name w:val="MTDisplayEquation"/>
    <w:basedOn w:val="Normal"/>
    <w:next w:val="Normal"/>
    <w:link w:val="MTDisplayEquationChar"/>
    <w:qFormat/>
    <w:rsid w:val="00EB2BF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B2BF8"/>
    <w:rPr>
      <w:rFonts w:ascii="Calibri" w:eastAsia="Times New Roman" w:hAnsi="Calibri" w:cs="Calibri"/>
      <w:bCs/>
      <w:lang w:bidi="he-IL"/>
    </w:rPr>
  </w:style>
  <w:style w:type="character" w:customStyle="1" w:styleId="textunderlineChar0">
    <w:name w:val="text underline Char"/>
    <w:rsid w:val="00EB2BF8"/>
    <w:rPr>
      <w:sz w:val="24"/>
      <w:szCs w:val="22"/>
      <w:u w:val="thick"/>
      <w:lang w:val="en-US" w:eastAsia="en-US" w:bidi="ar-SA"/>
    </w:rPr>
  </w:style>
  <w:style w:type="character" w:customStyle="1" w:styleId="BoldChar">
    <w:name w:val="Bold Char"/>
    <w:rsid w:val="00EB2BF8"/>
    <w:rPr>
      <w:rFonts w:ascii="Times New Roman" w:eastAsia="Times New Roman" w:hAnsi="Times New Roman"/>
      <w:b/>
      <w:szCs w:val="24"/>
    </w:rPr>
  </w:style>
  <w:style w:type="character" w:customStyle="1" w:styleId="pmterms31">
    <w:name w:val="pmterms31"/>
    <w:rsid w:val="00EB2BF8"/>
    <w:rPr>
      <w:b/>
      <w:bCs/>
      <w:i w:val="0"/>
      <w:iCs w:val="0"/>
      <w:color w:val="000000"/>
    </w:rPr>
  </w:style>
  <w:style w:type="character" w:customStyle="1" w:styleId="copyrightdescription">
    <w:name w:val="copyrightdescription"/>
    <w:rsid w:val="00EB2BF8"/>
  </w:style>
  <w:style w:type="paragraph" w:customStyle="1" w:styleId="DebateFile">
    <w:name w:val="Debate File"/>
    <w:basedOn w:val="Normal"/>
    <w:uiPriority w:val="99"/>
    <w:qFormat/>
    <w:rsid w:val="00EB2BF8"/>
    <w:pPr>
      <w:jc w:val="center"/>
    </w:pPr>
    <w:rPr>
      <w:rFonts w:ascii="Book Antiqua" w:eastAsia="Times New Roman" w:hAnsi="Book Antiqua"/>
      <w:b/>
      <w:sz w:val="28"/>
    </w:rPr>
  </w:style>
  <w:style w:type="character" w:customStyle="1" w:styleId="ft01">
    <w:name w:val="ft01"/>
    <w:rsid w:val="00EB2BF8"/>
    <w:rPr>
      <w:rFonts w:ascii="Times" w:hAnsi="Times" w:cs="Times" w:hint="default"/>
      <w:color w:val="000000"/>
      <w:sz w:val="14"/>
      <w:szCs w:val="14"/>
    </w:rPr>
  </w:style>
  <w:style w:type="character" w:customStyle="1" w:styleId="ft11">
    <w:name w:val="ft11"/>
    <w:rsid w:val="00EB2BF8"/>
    <w:rPr>
      <w:rFonts w:ascii="Times" w:hAnsi="Times" w:cs="Times" w:hint="default"/>
      <w:color w:val="000000"/>
      <w:sz w:val="17"/>
      <w:szCs w:val="17"/>
    </w:rPr>
  </w:style>
  <w:style w:type="character" w:customStyle="1" w:styleId="ft21">
    <w:name w:val="ft21"/>
    <w:rsid w:val="00EB2BF8"/>
    <w:rPr>
      <w:rFonts w:ascii="Times" w:hAnsi="Times" w:cs="Times" w:hint="default"/>
      <w:color w:val="000000"/>
      <w:sz w:val="15"/>
      <w:szCs w:val="15"/>
    </w:rPr>
  </w:style>
  <w:style w:type="character" w:customStyle="1" w:styleId="ft31">
    <w:name w:val="ft31"/>
    <w:rsid w:val="00EB2BF8"/>
    <w:rPr>
      <w:rFonts w:ascii="Times" w:hAnsi="Times" w:cs="Times" w:hint="default"/>
      <w:color w:val="000000"/>
      <w:sz w:val="15"/>
      <w:szCs w:val="15"/>
    </w:rPr>
  </w:style>
  <w:style w:type="paragraph" w:customStyle="1" w:styleId="Little">
    <w:name w:val="Little"/>
    <w:basedOn w:val="Normal"/>
    <w:next w:val="Normal"/>
    <w:uiPriority w:val="99"/>
    <w:qFormat/>
    <w:rsid w:val="00EB2BF8"/>
    <w:pPr>
      <w:ind w:left="288"/>
    </w:pPr>
    <w:rPr>
      <w:rFonts w:ascii="Garamond" w:eastAsia="Times New Roman" w:hAnsi="Garamond"/>
      <w:sz w:val="16"/>
    </w:rPr>
  </w:style>
  <w:style w:type="paragraph" w:customStyle="1" w:styleId="AAAcard">
    <w:name w:val="AAAcard"/>
    <w:basedOn w:val="Normal"/>
    <w:link w:val="AAAcardChar"/>
    <w:uiPriority w:val="99"/>
    <w:qFormat/>
    <w:rsid w:val="00EB2BF8"/>
    <w:pPr>
      <w:ind w:left="288" w:right="288"/>
    </w:pPr>
    <w:rPr>
      <w:rFonts w:eastAsia="Times New Roman"/>
    </w:rPr>
  </w:style>
  <w:style w:type="character" w:customStyle="1" w:styleId="dquo">
    <w:name w:val="dquo"/>
    <w:rsid w:val="00EB2BF8"/>
  </w:style>
  <w:style w:type="character" w:customStyle="1" w:styleId="caps2">
    <w:name w:val="caps2"/>
    <w:rsid w:val="00EB2BF8"/>
  </w:style>
  <w:style w:type="character" w:customStyle="1" w:styleId="inside-head">
    <w:name w:val="inside-head"/>
    <w:rsid w:val="00EB2BF8"/>
  </w:style>
  <w:style w:type="character" w:customStyle="1" w:styleId="CardsFont12ptCharCharCharChar">
    <w:name w:val="Cards + Font: 12 pt Char Char Char Char"/>
    <w:rsid w:val="00EB2BF8"/>
    <w:rPr>
      <w:sz w:val="24"/>
      <w:szCs w:val="24"/>
      <w:u w:val="thick"/>
      <w:lang w:val="en-US" w:eastAsia="en-US" w:bidi="ar-SA"/>
    </w:rPr>
  </w:style>
  <w:style w:type="character" w:customStyle="1" w:styleId="ccs">
    <w:name w:val="c cs"/>
    <w:rsid w:val="00EB2BF8"/>
  </w:style>
  <w:style w:type="character" w:customStyle="1" w:styleId="UnderlinedEvChar">
    <w:name w:val="Underlined Ev Char"/>
    <w:link w:val="UnderlinedEv"/>
    <w:rsid w:val="00EB2BF8"/>
    <w:rPr>
      <w:rFonts w:ascii="Times New Roman" w:eastAsia="Times New Roman" w:hAnsi="Times New Roman"/>
      <w:szCs w:val="24"/>
      <w:u w:val="single"/>
    </w:rPr>
  </w:style>
  <w:style w:type="character" w:customStyle="1" w:styleId="dropshadow">
    <w:name w:val="dropshadow"/>
    <w:rsid w:val="00EB2BF8"/>
  </w:style>
  <w:style w:type="character" w:customStyle="1" w:styleId="d05ws">
    <w:name w:val="d05ws"/>
    <w:rsid w:val="00EB2BF8"/>
  </w:style>
  <w:style w:type="character" w:customStyle="1" w:styleId="rzibod">
    <w:name w:val="rzibod"/>
    <w:rsid w:val="00EB2BF8"/>
  </w:style>
  <w:style w:type="paragraph" w:customStyle="1" w:styleId="Caption3">
    <w:name w:val="Caption3"/>
    <w:basedOn w:val="Normal"/>
    <w:uiPriority w:val="99"/>
    <w:qFormat/>
    <w:rsid w:val="00EB2BF8"/>
    <w:pPr>
      <w:spacing w:before="100" w:beforeAutospacing="1" w:after="100" w:afterAutospacing="1"/>
    </w:pPr>
    <w:rPr>
      <w:rFonts w:eastAsia="Times New Roman"/>
      <w:sz w:val="24"/>
    </w:rPr>
  </w:style>
  <w:style w:type="character" w:customStyle="1" w:styleId="StyleBold1">
    <w:name w:val="Style Bold1"/>
    <w:rsid w:val="00EB2BF8"/>
    <w:rPr>
      <w:rFonts w:ascii="Georgia" w:hAnsi="Georgia"/>
      <w:b/>
      <w:bCs/>
      <w:sz w:val="22"/>
    </w:rPr>
  </w:style>
  <w:style w:type="character" w:customStyle="1" w:styleId="headertext">
    <w:name w:val="headertext"/>
    <w:rsid w:val="00EB2BF8"/>
  </w:style>
  <w:style w:type="paragraph" w:customStyle="1" w:styleId="body-12-5">
    <w:name w:val="body-12-5"/>
    <w:basedOn w:val="Normal"/>
    <w:uiPriority w:val="99"/>
    <w:qFormat/>
    <w:rsid w:val="00EB2BF8"/>
    <w:pPr>
      <w:spacing w:before="100" w:beforeAutospacing="1" w:after="100" w:afterAutospacing="1"/>
    </w:pPr>
    <w:rPr>
      <w:rFonts w:eastAsia="Times New Roman"/>
      <w:sz w:val="24"/>
    </w:rPr>
  </w:style>
  <w:style w:type="character" w:customStyle="1" w:styleId="endnote-reference">
    <w:name w:val="endnote-reference"/>
    <w:rsid w:val="00EB2BF8"/>
  </w:style>
  <w:style w:type="character" w:customStyle="1" w:styleId="officialsname">
    <w:name w:val="official_s_name"/>
    <w:rsid w:val="00EB2BF8"/>
  </w:style>
  <w:style w:type="character" w:customStyle="1" w:styleId="audience">
    <w:name w:val="audience"/>
    <w:rsid w:val="00EB2BF8"/>
  </w:style>
  <w:style w:type="character" w:customStyle="1" w:styleId="A7">
    <w:name w:val="A7"/>
    <w:uiPriority w:val="99"/>
    <w:rsid w:val="00EB2BF8"/>
    <w:rPr>
      <w:rFonts w:cs="Myriad Pro"/>
      <w:color w:val="0066B1"/>
      <w:sz w:val="22"/>
      <w:szCs w:val="22"/>
    </w:rPr>
  </w:style>
  <w:style w:type="character" w:customStyle="1" w:styleId="BlockHeadingsChar">
    <w:name w:val="Block Headings Char"/>
    <w:link w:val="BlockHeadings"/>
    <w:rsid w:val="00EB2BF8"/>
    <w:rPr>
      <w:rFonts w:ascii="Times New Roman" w:eastAsia="Times New Roman" w:hAnsi="Times New Roman" w:cs="Times New Roman"/>
      <w:b/>
      <w:sz w:val="36"/>
      <w:szCs w:val="24"/>
      <w:u w:val="single"/>
    </w:rPr>
  </w:style>
  <w:style w:type="character" w:customStyle="1" w:styleId="normalchar">
    <w:name w:val="normal__char"/>
    <w:rsid w:val="00EB2BF8"/>
  </w:style>
  <w:style w:type="character" w:customStyle="1" w:styleId="hyperlink002cheading0020100200028block0020title0029char">
    <w:name w:val="hyperlink_002cheading_00201_0020_0028block_0020title_0029__char"/>
    <w:rsid w:val="00EB2BF8"/>
  </w:style>
  <w:style w:type="character" w:customStyle="1" w:styleId="underline002cstyle0020bold0020underlinechar">
    <w:name w:val="underline_002cstyle_0020bold_0020underline__char"/>
    <w:rsid w:val="00EB2BF8"/>
  </w:style>
  <w:style w:type="character" w:customStyle="1" w:styleId="copyboldblack">
    <w:name w:val="copyboldblack"/>
    <w:rsid w:val="00EB2BF8"/>
  </w:style>
  <w:style w:type="character" w:customStyle="1" w:styleId="copybold">
    <w:name w:val="copybold"/>
    <w:rsid w:val="00EB2BF8"/>
  </w:style>
  <w:style w:type="character" w:customStyle="1" w:styleId="author-date0">
    <w:name w:val="author-date"/>
    <w:rsid w:val="00EB2BF8"/>
  </w:style>
  <w:style w:type="paragraph" w:customStyle="1" w:styleId="infuse">
    <w:name w:val="infuse"/>
    <w:basedOn w:val="Normal"/>
    <w:uiPriority w:val="99"/>
    <w:qFormat/>
    <w:rsid w:val="00EB2BF8"/>
    <w:pPr>
      <w:spacing w:before="100" w:beforeAutospacing="1" w:after="100" w:afterAutospacing="1"/>
    </w:pPr>
    <w:rPr>
      <w:rFonts w:eastAsia="Times New Roman"/>
      <w:sz w:val="24"/>
    </w:rPr>
  </w:style>
  <w:style w:type="paragraph" w:customStyle="1" w:styleId="fontreg">
    <w:name w:val="font_reg"/>
    <w:basedOn w:val="Normal"/>
    <w:uiPriority w:val="99"/>
    <w:qFormat/>
    <w:rsid w:val="00EB2BF8"/>
    <w:pPr>
      <w:spacing w:before="100" w:beforeAutospacing="1" w:after="100" w:afterAutospacing="1"/>
    </w:pPr>
    <w:rPr>
      <w:rFonts w:eastAsia="Times New Roman"/>
      <w:sz w:val="24"/>
    </w:rPr>
  </w:style>
  <w:style w:type="character" w:customStyle="1" w:styleId="yshortcuts">
    <w:name w:val="yshortcuts"/>
    <w:rsid w:val="00EB2BF8"/>
  </w:style>
  <w:style w:type="character" w:customStyle="1" w:styleId="hidden">
    <w:name w:val="hidden"/>
    <w:rsid w:val="00EB2BF8"/>
  </w:style>
  <w:style w:type="character" w:customStyle="1" w:styleId="articlebegin">
    <w:name w:val="articlebegin"/>
    <w:rsid w:val="00EB2BF8"/>
  </w:style>
  <w:style w:type="character" w:customStyle="1" w:styleId="mediaoverlay">
    <w:name w:val="mediaoverlay"/>
    <w:rsid w:val="00EB2BF8"/>
  </w:style>
  <w:style w:type="paragraph" w:customStyle="1" w:styleId="CITEF3">
    <w:name w:val="CITE F3"/>
    <w:uiPriority w:val="99"/>
    <w:qFormat/>
    <w:rsid w:val="00EB2BF8"/>
    <w:pPr>
      <w:spacing w:after="0" w:line="240" w:lineRule="auto"/>
    </w:pPr>
    <w:rPr>
      <w:rFonts w:ascii="Georgia" w:eastAsia="SimSun" w:hAnsi="Georgia" w:cs="Times New Roman"/>
      <w:b/>
      <w:sz w:val="24"/>
      <w:szCs w:val="24"/>
      <w:lang w:eastAsia="zh-CN"/>
    </w:rPr>
  </w:style>
  <w:style w:type="character" w:customStyle="1" w:styleId="blogcaption">
    <w:name w:val="blog_caption"/>
    <w:rsid w:val="00EB2BF8"/>
  </w:style>
  <w:style w:type="paragraph" w:customStyle="1" w:styleId="StyleBoldUnderlineTimesNewRoman">
    <w:name w:val="Style Bold Underline + Times New Roman"/>
    <w:link w:val="StyleBoldUnderlineTimesNewRomanChar"/>
    <w:qFormat/>
    <w:rsid w:val="00EB2BF8"/>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B2BF8"/>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B2BF8"/>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B2BF8"/>
    <w:rPr>
      <w:rFonts w:ascii="Calibri" w:eastAsia="Calibri" w:hAnsi="Calibri" w:cs="Times New Roman"/>
      <w:sz w:val="20"/>
      <w:szCs w:val="20"/>
      <w:u w:val="single"/>
    </w:rPr>
  </w:style>
  <w:style w:type="character" w:customStyle="1" w:styleId="commnet-abuzz">
    <w:name w:val="commnet-abuzz"/>
    <w:rsid w:val="00EB2BF8"/>
  </w:style>
  <w:style w:type="character" w:customStyle="1" w:styleId="fbconnectbuttontext">
    <w:name w:val="fbconnectbutton_text"/>
    <w:rsid w:val="00EB2BF8"/>
  </w:style>
  <w:style w:type="character" w:customStyle="1" w:styleId="fbsharecountinner">
    <w:name w:val="fb_share_count_inner"/>
    <w:rsid w:val="00EB2BF8"/>
  </w:style>
  <w:style w:type="character" w:customStyle="1" w:styleId="stbuttontext">
    <w:name w:val="stbuttontext"/>
    <w:rsid w:val="00EB2BF8"/>
  </w:style>
  <w:style w:type="paragraph" w:customStyle="1" w:styleId="hotroute1">
    <w:name w:val="hot route!"/>
    <w:basedOn w:val="Normal"/>
    <w:uiPriority w:val="99"/>
    <w:qFormat/>
    <w:rsid w:val="00EB2BF8"/>
    <w:pPr>
      <w:ind w:left="144"/>
    </w:pPr>
    <w:rPr>
      <w:rFonts w:ascii="Cambria" w:eastAsia="Calibri" w:hAnsi="Cambria"/>
      <w:sz w:val="24"/>
    </w:rPr>
  </w:style>
  <w:style w:type="character" w:customStyle="1" w:styleId="Highlightedunderline0">
    <w:name w:val="Highlighted underline"/>
    <w:qFormat/>
    <w:rsid w:val="00EB2BF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B2BF8"/>
  </w:style>
  <w:style w:type="character" w:customStyle="1" w:styleId="Normal2">
    <w:name w:val="Normal2"/>
    <w:rsid w:val="00EB2BF8"/>
  </w:style>
  <w:style w:type="character" w:customStyle="1" w:styleId="pubdate">
    <w:name w:val="pubdate"/>
    <w:rsid w:val="00EB2BF8"/>
  </w:style>
  <w:style w:type="numbering" w:customStyle="1" w:styleId="NoList11">
    <w:name w:val="No List11"/>
    <w:next w:val="NoList"/>
    <w:uiPriority w:val="99"/>
    <w:semiHidden/>
    <w:unhideWhenUsed/>
    <w:rsid w:val="00EB2BF8"/>
  </w:style>
  <w:style w:type="numbering" w:customStyle="1" w:styleId="NoList111">
    <w:name w:val="No List111"/>
    <w:next w:val="NoList"/>
    <w:uiPriority w:val="99"/>
    <w:semiHidden/>
    <w:unhideWhenUsed/>
    <w:rsid w:val="00EB2BF8"/>
  </w:style>
  <w:style w:type="numbering" w:customStyle="1" w:styleId="NoList1111">
    <w:name w:val="No List1111"/>
    <w:next w:val="NoList"/>
    <w:uiPriority w:val="99"/>
    <w:semiHidden/>
    <w:unhideWhenUsed/>
    <w:rsid w:val="00EB2BF8"/>
  </w:style>
  <w:style w:type="numbering" w:customStyle="1" w:styleId="NoList11111">
    <w:name w:val="No List11111"/>
    <w:next w:val="NoList"/>
    <w:uiPriority w:val="99"/>
    <w:semiHidden/>
    <w:unhideWhenUsed/>
    <w:rsid w:val="00EB2BF8"/>
  </w:style>
  <w:style w:type="numbering" w:customStyle="1" w:styleId="NoList111111">
    <w:name w:val="No List111111"/>
    <w:next w:val="NoList"/>
    <w:uiPriority w:val="99"/>
    <w:semiHidden/>
    <w:unhideWhenUsed/>
    <w:rsid w:val="00EB2BF8"/>
  </w:style>
  <w:style w:type="numbering" w:customStyle="1" w:styleId="NoList1111111">
    <w:name w:val="No List1111111"/>
    <w:next w:val="NoList"/>
    <w:uiPriority w:val="99"/>
    <w:semiHidden/>
    <w:unhideWhenUsed/>
    <w:rsid w:val="00EB2BF8"/>
  </w:style>
  <w:style w:type="numbering" w:customStyle="1" w:styleId="NoList11111111">
    <w:name w:val="No List11111111"/>
    <w:next w:val="NoList"/>
    <w:uiPriority w:val="99"/>
    <w:semiHidden/>
    <w:unhideWhenUsed/>
    <w:rsid w:val="00EB2BF8"/>
  </w:style>
  <w:style w:type="numbering" w:customStyle="1" w:styleId="NoList111111111">
    <w:name w:val="No List111111111"/>
    <w:next w:val="NoList"/>
    <w:uiPriority w:val="99"/>
    <w:semiHidden/>
    <w:unhideWhenUsed/>
    <w:rsid w:val="00EB2BF8"/>
  </w:style>
  <w:style w:type="numbering" w:customStyle="1" w:styleId="NoList1111111111">
    <w:name w:val="No List1111111111"/>
    <w:next w:val="NoList"/>
    <w:uiPriority w:val="99"/>
    <w:semiHidden/>
    <w:unhideWhenUsed/>
    <w:rsid w:val="00EB2BF8"/>
  </w:style>
  <w:style w:type="numbering" w:customStyle="1" w:styleId="NoList11111111111">
    <w:name w:val="No List11111111111"/>
    <w:next w:val="NoList"/>
    <w:uiPriority w:val="99"/>
    <w:semiHidden/>
    <w:unhideWhenUsed/>
    <w:rsid w:val="00EB2BF8"/>
  </w:style>
  <w:style w:type="numbering" w:customStyle="1" w:styleId="NoList111111111111">
    <w:name w:val="No List111111111111"/>
    <w:next w:val="NoList"/>
    <w:uiPriority w:val="99"/>
    <w:semiHidden/>
    <w:unhideWhenUsed/>
    <w:rsid w:val="00EB2BF8"/>
  </w:style>
  <w:style w:type="numbering" w:customStyle="1" w:styleId="NoList1111111111111">
    <w:name w:val="No List1111111111111"/>
    <w:next w:val="NoList"/>
    <w:uiPriority w:val="99"/>
    <w:semiHidden/>
    <w:unhideWhenUsed/>
    <w:rsid w:val="00EB2BF8"/>
  </w:style>
  <w:style w:type="numbering" w:customStyle="1" w:styleId="NoList11111111111111">
    <w:name w:val="No List11111111111111"/>
    <w:next w:val="NoList"/>
    <w:uiPriority w:val="99"/>
    <w:semiHidden/>
    <w:unhideWhenUsed/>
    <w:rsid w:val="00EB2BF8"/>
  </w:style>
  <w:style w:type="numbering" w:customStyle="1" w:styleId="NoList111111111111111">
    <w:name w:val="No List111111111111111"/>
    <w:next w:val="NoList"/>
    <w:uiPriority w:val="99"/>
    <w:semiHidden/>
    <w:unhideWhenUsed/>
    <w:rsid w:val="00EB2BF8"/>
  </w:style>
  <w:style w:type="numbering" w:customStyle="1" w:styleId="NoList1111111111111111">
    <w:name w:val="No List1111111111111111"/>
    <w:next w:val="NoList"/>
    <w:uiPriority w:val="99"/>
    <w:semiHidden/>
    <w:unhideWhenUsed/>
    <w:rsid w:val="00EB2BF8"/>
  </w:style>
  <w:style w:type="numbering" w:customStyle="1" w:styleId="NoList11111111111111111">
    <w:name w:val="No List11111111111111111"/>
    <w:next w:val="NoList"/>
    <w:uiPriority w:val="99"/>
    <w:semiHidden/>
    <w:unhideWhenUsed/>
    <w:rsid w:val="00EB2BF8"/>
  </w:style>
  <w:style w:type="paragraph" w:customStyle="1" w:styleId="FreeFormA">
    <w:name w:val="Free Form A"/>
    <w:autoRedefine/>
    <w:uiPriority w:val="99"/>
    <w:qFormat/>
    <w:rsid w:val="00EB2BF8"/>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B2BF8"/>
  </w:style>
  <w:style w:type="character" w:customStyle="1" w:styleId="postby">
    <w:name w:val="post_by"/>
    <w:rsid w:val="00EB2BF8"/>
  </w:style>
  <w:style w:type="character" w:customStyle="1" w:styleId="postdate">
    <w:name w:val="post_date"/>
    <w:rsid w:val="00EB2BF8"/>
  </w:style>
  <w:style w:type="character" w:customStyle="1" w:styleId="bdx">
    <w:name w:val="bdx"/>
    <w:rsid w:val="00EB2BF8"/>
  </w:style>
  <w:style w:type="character" w:customStyle="1" w:styleId="bdl">
    <w:name w:val="bdl"/>
    <w:rsid w:val="00EB2BF8"/>
  </w:style>
  <w:style w:type="character" w:customStyle="1" w:styleId="bhl">
    <w:name w:val="bhl"/>
    <w:rsid w:val="00EB2BF8"/>
  </w:style>
  <w:style w:type="character" w:customStyle="1" w:styleId="CardNotUnderlinedChar1">
    <w:name w:val="Card Not Underlined Char1"/>
    <w:link w:val="CardNotUnderlined"/>
    <w:rsid w:val="00EB2BF8"/>
    <w:rPr>
      <w:rFonts w:ascii="Bell MT" w:eastAsia="Calibri" w:hAnsi="Bell MT" w:cs="Calibri"/>
      <w:szCs w:val="20"/>
    </w:rPr>
  </w:style>
  <w:style w:type="character" w:customStyle="1" w:styleId="breadcrumbitemcurrent">
    <w:name w:val="breadcrumbitemcurrent"/>
    <w:rsid w:val="00EB2BF8"/>
  </w:style>
  <w:style w:type="character" w:customStyle="1" w:styleId="bbl">
    <w:name w:val="bbl"/>
    <w:rsid w:val="00EB2BF8"/>
  </w:style>
  <w:style w:type="character" w:customStyle="1" w:styleId="Date2">
    <w:name w:val="Date2"/>
    <w:rsid w:val="00EB2BF8"/>
  </w:style>
  <w:style w:type="character" w:customStyle="1" w:styleId="company">
    <w:name w:val="company"/>
    <w:rsid w:val="00EB2BF8"/>
  </w:style>
  <w:style w:type="character" w:customStyle="1" w:styleId="itxtnewhookspan">
    <w:name w:val="itxtnewhookspan"/>
    <w:rsid w:val="00EB2BF8"/>
  </w:style>
  <w:style w:type="character" w:customStyle="1" w:styleId="gstxthlt">
    <w:name w:val="gstxt_hlt"/>
    <w:rsid w:val="00EB2BF8"/>
  </w:style>
  <w:style w:type="paragraph" w:customStyle="1" w:styleId="bodytextfp">
    <w:name w:val="bodytextfp"/>
    <w:basedOn w:val="Normal"/>
    <w:uiPriority w:val="99"/>
    <w:qFormat/>
    <w:rsid w:val="00EB2BF8"/>
    <w:pPr>
      <w:spacing w:before="100" w:beforeAutospacing="1" w:after="100" w:afterAutospacing="1"/>
    </w:pPr>
    <w:rPr>
      <w:rFonts w:eastAsia="Times New Roman"/>
      <w:sz w:val="24"/>
    </w:rPr>
  </w:style>
  <w:style w:type="character" w:styleId="SubtleEmphasis">
    <w:name w:val="Subtle Emphasis"/>
    <w:uiPriority w:val="19"/>
    <w:qFormat/>
    <w:rsid w:val="00EB2BF8"/>
    <w:rPr>
      <w:rFonts w:ascii="Georgia" w:hAnsi="Georgia"/>
      <w:i/>
      <w:iCs/>
      <w:color w:val="808080"/>
    </w:rPr>
  </w:style>
  <w:style w:type="character" w:customStyle="1" w:styleId="HotRouteChar0">
    <w:name w:val="Hot Route Char"/>
    <w:link w:val="HotRoute0"/>
    <w:locked/>
    <w:rsid w:val="00EB2BF8"/>
    <w:rPr>
      <w:rFonts w:ascii="Calibri" w:eastAsia="Cambria" w:hAnsi="Calibri" w:cs="Calibri"/>
      <w:iCs/>
      <w:color w:val="000000"/>
      <w:sz w:val="18"/>
    </w:rPr>
  </w:style>
  <w:style w:type="character" w:customStyle="1" w:styleId="ReallyfuckingsmallChar">
    <w:name w:val="Really fucking small Char"/>
    <w:link w:val="Reallyfuckingsmall"/>
    <w:locked/>
    <w:rsid w:val="00EB2BF8"/>
    <w:rPr>
      <w:rFonts w:ascii="Times New Roman" w:eastAsia="Times New Roman" w:hAnsi="Times New Roman"/>
      <w:sz w:val="10"/>
    </w:rPr>
  </w:style>
  <w:style w:type="paragraph" w:customStyle="1" w:styleId="Reallyfuckingsmall">
    <w:name w:val="Really fucking small"/>
    <w:basedOn w:val="Normal"/>
    <w:link w:val="ReallyfuckingsmallChar"/>
    <w:qFormat/>
    <w:rsid w:val="00EB2BF8"/>
    <w:rPr>
      <w:rFonts w:ascii="Times New Roman" w:eastAsia="Times New Roman" w:hAnsi="Times New Roman"/>
      <w:sz w:val="10"/>
    </w:rPr>
  </w:style>
  <w:style w:type="paragraph" w:customStyle="1" w:styleId="subheader">
    <w:name w:val="subheader"/>
    <w:basedOn w:val="Normal"/>
    <w:uiPriority w:val="99"/>
    <w:qFormat/>
    <w:rsid w:val="00EB2BF8"/>
    <w:pPr>
      <w:spacing w:before="100" w:beforeAutospacing="1" w:after="100" w:afterAutospacing="1"/>
    </w:pPr>
    <w:rPr>
      <w:rFonts w:eastAsia="Times New Roman"/>
      <w:sz w:val="24"/>
    </w:rPr>
  </w:style>
  <w:style w:type="character" w:customStyle="1" w:styleId="SubtleEmphasis1">
    <w:name w:val="Subtle Emphasis1"/>
    <w:uiPriority w:val="19"/>
    <w:qFormat/>
    <w:rsid w:val="00EB2BF8"/>
    <w:rPr>
      <w:rFonts w:ascii="Times New Roman" w:hAnsi="Times New Roman"/>
      <w:b/>
      <w:iCs/>
      <w:color w:val="auto"/>
      <w:sz w:val="22"/>
    </w:rPr>
  </w:style>
  <w:style w:type="character" w:customStyle="1" w:styleId="StyleBoldRed">
    <w:name w:val="Style Bold Red"/>
    <w:rsid w:val="00EB2BF8"/>
    <w:rPr>
      <w:b/>
      <w:bCs/>
      <w:color w:val="auto"/>
    </w:rPr>
  </w:style>
  <w:style w:type="character" w:customStyle="1" w:styleId="StyleTimesNewRoman8pt">
    <w:name w:val="Style Times New Roman 8 pt"/>
    <w:rsid w:val="00EB2BF8"/>
    <w:rPr>
      <w:rFonts w:ascii="Georgia" w:hAnsi="Georgia"/>
      <w:sz w:val="16"/>
    </w:rPr>
  </w:style>
  <w:style w:type="character" w:customStyle="1" w:styleId="StyleStyle7pt8pt">
    <w:name w:val="Style Style 7 pt + 8 pt"/>
    <w:rsid w:val="00EB2BF8"/>
    <w:rPr>
      <w:sz w:val="16"/>
    </w:rPr>
  </w:style>
  <w:style w:type="character" w:customStyle="1" w:styleId="StyleStyleThickunderlineBold1">
    <w:name w:val="Style Style Thick underline + Bold1"/>
    <w:rsid w:val="00EB2BF8"/>
    <w:rPr>
      <w:b/>
      <w:bCs/>
      <w:u w:val="thick"/>
    </w:rPr>
  </w:style>
  <w:style w:type="character" w:customStyle="1" w:styleId="StyleUnderline2">
    <w:name w:val="Style Underline2"/>
    <w:rsid w:val="00EB2BF8"/>
    <w:rPr>
      <w:u w:val="single"/>
    </w:rPr>
  </w:style>
  <w:style w:type="character" w:customStyle="1" w:styleId="ShrinkText">
    <w:name w:val="Shrink Text"/>
    <w:rsid w:val="00EB2BF8"/>
    <w:rPr>
      <w:sz w:val="16"/>
    </w:rPr>
  </w:style>
  <w:style w:type="character" w:customStyle="1" w:styleId="smallcaps">
    <w:name w:val="smallcaps"/>
    <w:rsid w:val="00EB2BF8"/>
  </w:style>
  <w:style w:type="character" w:customStyle="1" w:styleId="goldbldtext">
    <w:name w:val="goldbldtext"/>
    <w:rsid w:val="00EB2BF8"/>
  </w:style>
  <w:style w:type="character" w:customStyle="1" w:styleId="PageHeaderLine2Char">
    <w:name w:val="PageHeaderLine2 Char"/>
    <w:link w:val="PageHeaderLine2"/>
    <w:rsid w:val="00EB2BF8"/>
    <w:rPr>
      <w:rFonts w:ascii="Calibri" w:eastAsia="Calibri" w:hAnsi="Calibri" w:cs="Calibri"/>
      <w:b/>
    </w:rPr>
  </w:style>
  <w:style w:type="paragraph" w:customStyle="1" w:styleId="firstletter">
    <w:name w:val="firstletter"/>
    <w:basedOn w:val="Normal"/>
    <w:uiPriority w:val="99"/>
    <w:qFormat/>
    <w:rsid w:val="00EB2BF8"/>
    <w:pPr>
      <w:spacing w:before="100" w:beforeAutospacing="1" w:after="100" w:afterAutospacing="1"/>
    </w:pPr>
    <w:rPr>
      <w:rFonts w:eastAsia="Times New Roman"/>
      <w:sz w:val="24"/>
    </w:rPr>
  </w:style>
  <w:style w:type="paragraph" w:customStyle="1" w:styleId="more">
    <w:name w:val="more"/>
    <w:basedOn w:val="Normal"/>
    <w:uiPriority w:val="99"/>
    <w:qFormat/>
    <w:rsid w:val="00EB2BF8"/>
    <w:pPr>
      <w:spacing w:before="100" w:beforeAutospacing="1" w:after="100" w:afterAutospacing="1"/>
    </w:pPr>
    <w:rPr>
      <w:rFonts w:eastAsia="Times New Roman"/>
      <w:sz w:val="24"/>
    </w:rPr>
  </w:style>
  <w:style w:type="character" w:customStyle="1" w:styleId="cardshighlight0">
    <w:name w:val="cardshighlight"/>
    <w:rsid w:val="00EB2BF8"/>
  </w:style>
  <w:style w:type="character" w:customStyle="1" w:styleId="cardsfont12pt1">
    <w:name w:val="cardsfont12pt"/>
    <w:rsid w:val="00EB2BF8"/>
  </w:style>
  <w:style w:type="character" w:customStyle="1" w:styleId="ft1">
    <w:name w:val="ft1"/>
    <w:rsid w:val="00EB2BF8"/>
  </w:style>
  <w:style w:type="character" w:customStyle="1" w:styleId="ft6">
    <w:name w:val="ft6"/>
    <w:rsid w:val="00EB2BF8"/>
  </w:style>
  <w:style w:type="paragraph" w:customStyle="1" w:styleId="story">
    <w:name w:val="story"/>
    <w:basedOn w:val="Normal"/>
    <w:uiPriority w:val="99"/>
    <w:qFormat/>
    <w:rsid w:val="00EB2BF8"/>
    <w:pPr>
      <w:spacing w:before="100" w:beforeAutospacing="1" w:after="100" w:afterAutospacing="1"/>
    </w:pPr>
    <w:rPr>
      <w:rFonts w:eastAsia="Times New Roman"/>
      <w:sz w:val="24"/>
    </w:rPr>
  </w:style>
  <w:style w:type="paragraph" w:customStyle="1" w:styleId="H1numbered">
    <w:name w:val="H1 numbered"/>
    <w:basedOn w:val="Normal"/>
    <w:uiPriority w:val="99"/>
    <w:qFormat/>
    <w:rsid w:val="00EB2BF8"/>
    <w:pPr>
      <w:pageBreakBefore/>
      <w:widowControl w:val="0"/>
      <w:numPr>
        <w:numId w:val="3"/>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B2BF8"/>
    <w:pPr>
      <w:widowControl w:val="0"/>
      <w:numPr>
        <w:ilvl w:val="1"/>
        <w:numId w:val="3"/>
      </w:numPr>
      <w:tabs>
        <w:tab w:val="clear" w:pos="792"/>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B2BF8"/>
  </w:style>
  <w:style w:type="character" w:customStyle="1" w:styleId="backcontent">
    <w:name w:val="backcontent"/>
    <w:rsid w:val="00EB2BF8"/>
  </w:style>
  <w:style w:type="character" w:customStyle="1" w:styleId="daystmp">
    <w:name w:val="daystmp"/>
    <w:rsid w:val="00EB2BF8"/>
  </w:style>
  <w:style w:type="paragraph" w:customStyle="1" w:styleId="in">
    <w:name w:val="in"/>
    <w:basedOn w:val="Normal"/>
    <w:uiPriority w:val="99"/>
    <w:qFormat/>
    <w:rsid w:val="00EB2BF8"/>
    <w:pPr>
      <w:spacing w:before="100" w:beforeAutospacing="1" w:after="100" w:afterAutospacing="1"/>
    </w:pPr>
    <w:rPr>
      <w:rFonts w:eastAsia="Times New Roman"/>
      <w:sz w:val="24"/>
    </w:rPr>
  </w:style>
  <w:style w:type="character" w:customStyle="1" w:styleId="cardsfont12ptchar">
    <w:name w:val="cardsfont12ptchar"/>
    <w:rsid w:val="00EB2BF8"/>
  </w:style>
  <w:style w:type="paragraph" w:customStyle="1" w:styleId="image-caption">
    <w:name w:val="image-caption"/>
    <w:basedOn w:val="Normal"/>
    <w:uiPriority w:val="99"/>
    <w:qFormat/>
    <w:rsid w:val="00EB2BF8"/>
    <w:pPr>
      <w:spacing w:before="100" w:beforeAutospacing="1" w:after="100" w:afterAutospacing="1"/>
    </w:pPr>
    <w:rPr>
      <w:rFonts w:eastAsia="Times New Roman"/>
      <w:sz w:val="24"/>
    </w:rPr>
  </w:style>
  <w:style w:type="character" w:customStyle="1" w:styleId="gal">
    <w:name w:val="gal"/>
    <w:rsid w:val="00EB2BF8"/>
  </w:style>
  <w:style w:type="character" w:customStyle="1" w:styleId="submitted">
    <w:name w:val="submitted"/>
    <w:rsid w:val="00EB2BF8"/>
  </w:style>
  <w:style w:type="paragraph" w:customStyle="1" w:styleId="imagecontain">
    <w:name w:val="imagecontain"/>
    <w:basedOn w:val="Normal"/>
    <w:uiPriority w:val="99"/>
    <w:qFormat/>
    <w:rsid w:val="00EB2BF8"/>
    <w:pPr>
      <w:spacing w:before="100" w:beforeAutospacing="1" w:after="100" w:afterAutospacing="1"/>
    </w:pPr>
    <w:rPr>
      <w:rFonts w:eastAsia="Times New Roman"/>
      <w:sz w:val="24"/>
    </w:rPr>
  </w:style>
  <w:style w:type="character" w:customStyle="1" w:styleId="imagedateline">
    <w:name w:val="image_dateline"/>
    <w:rsid w:val="00EB2BF8"/>
  </w:style>
  <w:style w:type="character" w:customStyle="1" w:styleId="authordatecharchar">
    <w:name w:val="authordatecharchar"/>
    <w:rsid w:val="00EB2BF8"/>
  </w:style>
  <w:style w:type="character" w:customStyle="1" w:styleId="style1char0">
    <w:name w:val="style1char"/>
    <w:rsid w:val="00EB2BF8"/>
  </w:style>
  <w:style w:type="character" w:customStyle="1" w:styleId="tagcharchar0">
    <w:name w:val="tagcharchar"/>
    <w:rsid w:val="00EB2BF8"/>
  </w:style>
  <w:style w:type="character" w:customStyle="1" w:styleId="underlinedcharchar2">
    <w:name w:val="underlinedcharchar"/>
    <w:rsid w:val="00EB2BF8"/>
  </w:style>
  <w:style w:type="paragraph" w:customStyle="1" w:styleId="CM62">
    <w:name w:val="CM62"/>
    <w:basedOn w:val="Normal"/>
    <w:next w:val="Normal"/>
    <w:uiPriority w:val="99"/>
    <w:qFormat/>
    <w:rsid w:val="00EB2BF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B2BF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B2BF8"/>
    <w:pPr>
      <w:widowControl w:val="0"/>
      <w:spacing w:after="63"/>
    </w:pPr>
    <w:rPr>
      <w:rFonts w:ascii="Arial" w:hAnsi="Arial"/>
      <w:color w:val="auto"/>
    </w:rPr>
  </w:style>
  <w:style w:type="paragraph" w:customStyle="1" w:styleId="CM35">
    <w:name w:val="CM35"/>
    <w:basedOn w:val="Default"/>
    <w:next w:val="Default"/>
    <w:uiPriority w:val="99"/>
    <w:qFormat/>
    <w:rsid w:val="00EB2BF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B2BF8"/>
    <w:pPr>
      <w:widowControl w:val="0"/>
      <w:spacing w:line="228" w:lineRule="atLeast"/>
    </w:pPr>
    <w:rPr>
      <w:rFonts w:ascii="Showcard Gothic" w:hAnsi="Showcard Gothic"/>
      <w:color w:val="auto"/>
    </w:rPr>
  </w:style>
  <w:style w:type="character" w:customStyle="1" w:styleId="BoxedChar">
    <w:name w:val="Boxed Char"/>
    <w:rsid w:val="00EB2BF8"/>
    <w:rPr>
      <w:rFonts w:ascii="Arial Narrow" w:hAnsi="Arial Narrow"/>
      <w:b/>
      <w:sz w:val="18"/>
      <w:bdr w:val="single" w:sz="6" w:space="0" w:color="auto"/>
    </w:rPr>
  </w:style>
  <w:style w:type="character" w:customStyle="1" w:styleId="Style11ptUnderline2">
    <w:name w:val="Style 11 pt Underline2"/>
    <w:rsid w:val="00EB2BF8"/>
    <w:rPr>
      <w:sz w:val="20"/>
      <w:u w:val="single"/>
    </w:rPr>
  </w:style>
  <w:style w:type="character" w:customStyle="1" w:styleId="Style11ptBoldUnderline2">
    <w:name w:val="Style 11 pt Bold Underline2"/>
    <w:rsid w:val="00EB2BF8"/>
    <w:rPr>
      <w:b/>
      <w:bCs/>
      <w:sz w:val="20"/>
      <w:u w:val="single"/>
    </w:rPr>
  </w:style>
  <w:style w:type="character" w:customStyle="1" w:styleId="nw">
    <w:name w:val="nw"/>
    <w:rsid w:val="00EB2BF8"/>
  </w:style>
  <w:style w:type="character" w:customStyle="1" w:styleId="Styleunderline11ptBoldBorderSinglesolidlineAuto">
    <w:name w:val="Style underline + 11 pt Bold Border: : (Single solid line Auto ..."/>
    <w:rsid w:val="00EB2BF8"/>
    <w:rPr>
      <w:b/>
      <w:bCs/>
      <w:sz w:val="20"/>
      <w:u w:val="single"/>
      <w:bdr w:val="single" w:sz="4" w:space="0" w:color="auto"/>
    </w:rPr>
  </w:style>
  <w:style w:type="paragraph" w:customStyle="1" w:styleId="StylecardCharCharChar11pt">
    <w:name w:val="Style card Char Char Char + 11 pt"/>
    <w:link w:val="StylecardCharCharChar11ptChar"/>
    <w:qFormat/>
    <w:rsid w:val="00EB2BF8"/>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B2BF8"/>
    <w:rPr>
      <w:lang w:val="en-US" w:eastAsia="en-US" w:bidi="ar-SA"/>
    </w:rPr>
  </w:style>
  <w:style w:type="character" w:customStyle="1" w:styleId="StylecardCharCharChar11ptChar">
    <w:name w:val="Style card Char Char Char + 11 pt Char"/>
    <w:link w:val="StylecardCharCharChar11pt"/>
    <w:rsid w:val="00EB2BF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B2BF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B2BF8"/>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B2BF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B2BF8"/>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B2BF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B2BF8"/>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B2BF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B2BF8"/>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B2BF8"/>
    <w:rPr>
      <w:lang w:val="x-none" w:eastAsia="x-none"/>
    </w:rPr>
  </w:style>
  <w:style w:type="character" w:customStyle="1" w:styleId="cardCharCharChar1">
    <w:name w:val="card Char Char Char1"/>
    <w:rsid w:val="00EB2BF8"/>
    <w:rPr>
      <w:lang w:val="en-US" w:eastAsia="en-US" w:bidi="ar-SA"/>
    </w:rPr>
  </w:style>
  <w:style w:type="character" w:customStyle="1" w:styleId="StylecardCharChar11ptChar">
    <w:name w:val="Style card Char Char + 11 pt Char"/>
    <w:link w:val="StylecardCharChar11pt"/>
    <w:rsid w:val="00EB2BF8"/>
    <w:rPr>
      <w:rFonts w:ascii="Georgia" w:eastAsia="Times New Roman" w:hAnsi="Georgia"/>
      <w:szCs w:val="20"/>
      <w:lang w:val="x-none" w:eastAsia="x-none"/>
    </w:rPr>
  </w:style>
  <w:style w:type="paragraph" w:customStyle="1" w:styleId="NormalFont">
    <w:name w:val="Normal Font"/>
    <w:link w:val="NormalFontChar"/>
    <w:qFormat/>
    <w:rsid w:val="00EB2BF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B2BF8"/>
    <w:pPr>
      <w:spacing w:after="200" w:line="240" w:lineRule="auto"/>
    </w:pPr>
    <w:rPr>
      <w:rFonts w:ascii="Times" w:eastAsia="Times New Roman" w:hAnsi="Times" w:cs="Times New Roman"/>
      <w:sz w:val="20"/>
    </w:rPr>
  </w:style>
  <w:style w:type="character" w:customStyle="1" w:styleId="Style11ptThickunderline">
    <w:name w:val="Style 11 pt Thick underline"/>
    <w:rsid w:val="00EB2BF8"/>
    <w:rPr>
      <w:sz w:val="20"/>
      <w:u w:val="thick"/>
    </w:rPr>
  </w:style>
  <w:style w:type="character" w:customStyle="1" w:styleId="Style11ptBoldThickunderline">
    <w:name w:val="Style 11 pt Bold Thick underline"/>
    <w:rsid w:val="00EB2BF8"/>
    <w:rPr>
      <w:b/>
      <w:bCs/>
      <w:sz w:val="20"/>
      <w:u w:val="thick"/>
    </w:rPr>
  </w:style>
  <w:style w:type="paragraph" w:customStyle="1" w:styleId="StyleNormalFont11ptUnderline">
    <w:name w:val="Style Normal Font + 11 pt Underline"/>
    <w:basedOn w:val="NormalFont"/>
    <w:link w:val="StyleNormalFont11ptUnderlineChar"/>
    <w:qFormat/>
    <w:rsid w:val="00EB2BF8"/>
    <w:rPr>
      <w:u w:val="single"/>
      <w:lang w:val="x-none" w:eastAsia="x-none"/>
    </w:rPr>
  </w:style>
  <w:style w:type="character" w:customStyle="1" w:styleId="NormalFontChar">
    <w:name w:val="Normal Font Char"/>
    <w:link w:val="NormalFont"/>
    <w:rsid w:val="00EB2BF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B2BF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B2BF8"/>
    <w:rPr>
      <w:b/>
      <w:bCs/>
      <w:u w:val="single"/>
      <w:lang w:val="x-none" w:eastAsia="x-none"/>
    </w:rPr>
  </w:style>
  <w:style w:type="character" w:customStyle="1" w:styleId="StyleNormalFont11ptBoldUnderlineChar">
    <w:name w:val="Style Normal Font + 11 pt Bold Underline Char"/>
    <w:link w:val="StyleNormalFont11ptBoldUnderline"/>
    <w:rsid w:val="00EB2BF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B2BF8"/>
    <w:rPr>
      <w:rFonts w:eastAsia="Times New Roman"/>
      <w:sz w:val="15"/>
    </w:rPr>
  </w:style>
  <w:style w:type="character" w:customStyle="1" w:styleId="authors1">
    <w:name w:val="authors1"/>
    <w:rsid w:val="00EB2BF8"/>
    <w:rPr>
      <w:rFonts w:ascii="Verdana" w:hAnsi="Verdana" w:hint="default"/>
      <w:b/>
      <w:bCs/>
      <w:color w:val="006699"/>
      <w:sz w:val="20"/>
      <w:szCs w:val="20"/>
    </w:rPr>
  </w:style>
  <w:style w:type="character" w:customStyle="1" w:styleId="headlinesectionlarge">
    <w:name w:val="headline_section_large"/>
    <w:rsid w:val="00EB2BF8"/>
  </w:style>
  <w:style w:type="paragraph" w:customStyle="1" w:styleId="formatvorlage2">
    <w:name w:val="formatvorlage2"/>
    <w:basedOn w:val="Normal"/>
    <w:uiPriority w:val="99"/>
    <w:qFormat/>
    <w:rsid w:val="00EB2BF8"/>
    <w:pPr>
      <w:spacing w:before="100" w:beforeAutospacing="1" w:after="100" w:afterAutospacing="1"/>
    </w:pPr>
    <w:rPr>
      <w:rFonts w:eastAsia="Calibri"/>
      <w:sz w:val="24"/>
    </w:rPr>
  </w:style>
  <w:style w:type="character" w:customStyle="1" w:styleId="Styleunderline11ptBlack">
    <w:name w:val="Style underline + 11 pt Black"/>
    <w:rsid w:val="00EB2BF8"/>
    <w:rPr>
      <w:color w:val="000000"/>
      <w:sz w:val="20"/>
      <w:u w:val="single"/>
    </w:rPr>
  </w:style>
  <w:style w:type="character" w:customStyle="1" w:styleId="Styleunderline11ptBoldBlack">
    <w:name w:val="Style underline + 11 pt Bold Black"/>
    <w:rsid w:val="00EB2BF8"/>
    <w:rPr>
      <w:b/>
      <w:bCs/>
      <w:color w:val="000000"/>
      <w:sz w:val="20"/>
      <w:u w:val="single"/>
    </w:rPr>
  </w:style>
  <w:style w:type="paragraph" w:customStyle="1" w:styleId="StyleTitle11ptNotBold">
    <w:name w:val="Style Title + 11 pt Not Bold"/>
    <w:basedOn w:val="Title"/>
    <w:link w:val="StyleTitle11ptNotBoldChar"/>
    <w:qFormat/>
    <w:rsid w:val="00EB2BF8"/>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EB2BF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B2BF8"/>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EB2BF8"/>
    <w:rPr>
      <w:rFonts w:ascii="Georgia" w:eastAsia="Times New Roman" w:hAnsi="Georgia"/>
      <w:u w:val="single"/>
      <w:lang w:val="x-none" w:eastAsia="x-none"/>
    </w:rPr>
  </w:style>
  <w:style w:type="character" w:customStyle="1" w:styleId="Style11ptBoldBlackUnderline">
    <w:name w:val="Style 11 pt Bold Black Underline"/>
    <w:rsid w:val="00EB2BF8"/>
    <w:rPr>
      <w:b/>
      <w:bCs/>
      <w:color w:val="000000"/>
      <w:sz w:val="20"/>
      <w:u w:val="single"/>
    </w:rPr>
  </w:style>
  <w:style w:type="character" w:customStyle="1" w:styleId="Style11ptBoldBlackUnderlineBorderSinglesolidline">
    <w:name w:val="Style 11 pt Bold Black Underline Border: : (Single solid line ..."/>
    <w:rsid w:val="00EB2BF8"/>
    <w:rPr>
      <w:b/>
      <w:bCs/>
      <w:color w:val="000000"/>
      <w:sz w:val="20"/>
      <w:u w:val="single"/>
      <w:bdr w:val="single" w:sz="4" w:space="0" w:color="auto"/>
    </w:rPr>
  </w:style>
  <w:style w:type="character" w:customStyle="1" w:styleId="StyleLatinMeridien-Italic11ptItalicUnderline">
    <w:name w:val="Style (Latin) Meridien-Italic 11 pt Italic Underline"/>
    <w:rsid w:val="00EB2BF8"/>
    <w:rPr>
      <w:rFonts w:ascii="Meridien-Italic" w:hAnsi="Meridien-Italic"/>
      <w:i/>
      <w:iCs/>
      <w:sz w:val="20"/>
      <w:u w:val="single"/>
    </w:rPr>
  </w:style>
  <w:style w:type="character" w:customStyle="1" w:styleId="Citation-AuthorDate">
    <w:name w:val="Citation - Author/Date"/>
    <w:rsid w:val="00EB2BF8"/>
    <w:rPr>
      <w:b/>
      <w:bCs w:val="0"/>
      <w:smallCaps/>
      <w:sz w:val="24"/>
      <w:u w:val="single"/>
    </w:rPr>
  </w:style>
  <w:style w:type="paragraph" w:customStyle="1" w:styleId="HotRouteCharCharCharCharChar">
    <w:name w:val="Hot Route! Char Char Char Char Char"/>
    <w:basedOn w:val="Normal"/>
    <w:link w:val="HotRouteCharCharCharCharCharChar"/>
    <w:qFormat/>
    <w:rsid w:val="00EB2BF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B2BF8"/>
    <w:rPr>
      <w:rFonts w:ascii="Calibri" w:eastAsia="Times New Roman" w:hAnsi="Calibri" w:cs="Calibri"/>
      <w:lang w:val="x-none" w:eastAsia="x-none"/>
    </w:rPr>
  </w:style>
  <w:style w:type="character" w:customStyle="1" w:styleId="underlinestylechar0">
    <w:name w:val="underlinestylechar"/>
    <w:rsid w:val="00EB2BF8"/>
  </w:style>
  <w:style w:type="character" w:customStyle="1" w:styleId="highlight">
    <w:name w:val="highlight"/>
    <w:rsid w:val="00EB2BF8"/>
  </w:style>
  <w:style w:type="character" w:customStyle="1" w:styleId="BlockHeaderHiddenChar">
    <w:name w:val="Block Header Hidden Char"/>
    <w:link w:val="BlockHeaderHidden"/>
    <w:locked/>
    <w:rsid w:val="00EB2BF8"/>
    <w:rPr>
      <w:rFonts w:ascii="Georgia" w:eastAsia="Times New Roman" w:hAnsi="Georgia" w:cs="Times New Roman"/>
      <w:b/>
      <w:bCs/>
      <w:sz w:val="32"/>
      <w:szCs w:val="26"/>
      <w:u w:val="single"/>
    </w:rPr>
  </w:style>
  <w:style w:type="character" w:customStyle="1" w:styleId="DottedUnderline0">
    <w:name w:val="Dotted Underline"/>
    <w:rsid w:val="00EB2BF8"/>
    <w:rPr>
      <w:rFonts w:ascii="Times New Roman" w:hAnsi="Times New Roman" w:cs="Times New Roman" w:hint="default"/>
      <w:sz w:val="20"/>
      <w:u w:val="dottedHeavy"/>
    </w:rPr>
  </w:style>
  <w:style w:type="character" w:customStyle="1" w:styleId="CardsFont6ptCharChar">
    <w:name w:val="Cards + Font: 6 pt Char Char"/>
    <w:rsid w:val="00EB2BF8"/>
    <w:rPr>
      <w:sz w:val="8"/>
      <w:lang w:val="en-US" w:eastAsia="en-US" w:bidi="ar-SA"/>
    </w:rPr>
  </w:style>
  <w:style w:type="character" w:customStyle="1" w:styleId="titleauthoretc">
    <w:name w:val="titleauthoretc"/>
    <w:rsid w:val="00EB2BF8"/>
  </w:style>
  <w:style w:type="paragraph" w:customStyle="1" w:styleId="deck">
    <w:name w:val="deck"/>
    <w:basedOn w:val="Normal"/>
    <w:uiPriority w:val="99"/>
    <w:qFormat/>
    <w:rsid w:val="00EB2BF8"/>
    <w:pPr>
      <w:spacing w:before="100" w:beforeAutospacing="1" w:after="100" w:afterAutospacing="1"/>
    </w:pPr>
    <w:rPr>
      <w:rFonts w:eastAsia="Times New Roman"/>
      <w:sz w:val="24"/>
    </w:rPr>
  </w:style>
  <w:style w:type="paragraph" w:customStyle="1" w:styleId="i1">
    <w:name w:val="i1"/>
    <w:basedOn w:val="Normal"/>
    <w:uiPriority w:val="99"/>
    <w:qFormat/>
    <w:rsid w:val="00EB2BF8"/>
    <w:pPr>
      <w:spacing w:before="100" w:beforeAutospacing="1" w:after="100" w:afterAutospacing="1"/>
    </w:pPr>
    <w:rPr>
      <w:rFonts w:eastAsia="Times New Roman"/>
      <w:sz w:val="24"/>
    </w:rPr>
  </w:style>
  <w:style w:type="paragraph" w:customStyle="1" w:styleId="question">
    <w:name w:val="question"/>
    <w:basedOn w:val="Normal"/>
    <w:uiPriority w:val="99"/>
    <w:qFormat/>
    <w:rsid w:val="00EB2BF8"/>
    <w:pPr>
      <w:spacing w:before="100" w:beforeAutospacing="1" w:after="100" w:afterAutospacing="1"/>
    </w:pPr>
    <w:rPr>
      <w:rFonts w:eastAsia="Times New Roman"/>
      <w:sz w:val="24"/>
    </w:rPr>
  </w:style>
  <w:style w:type="paragraph" w:customStyle="1" w:styleId="bodycopy">
    <w:name w:val="bodycopy"/>
    <w:basedOn w:val="Normal"/>
    <w:uiPriority w:val="99"/>
    <w:qFormat/>
    <w:rsid w:val="00EB2BF8"/>
    <w:pPr>
      <w:spacing w:before="100" w:beforeAutospacing="1" w:after="100" w:afterAutospacing="1"/>
    </w:pPr>
    <w:rPr>
      <w:rFonts w:eastAsia="Times New Roman"/>
      <w:sz w:val="24"/>
    </w:rPr>
  </w:style>
  <w:style w:type="character" w:customStyle="1" w:styleId="labeltext">
    <w:name w:val="labeltext"/>
    <w:rsid w:val="00EB2BF8"/>
  </w:style>
  <w:style w:type="character" w:customStyle="1" w:styleId="viewlink">
    <w:name w:val="viewlink"/>
    <w:rsid w:val="00EB2BF8"/>
  </w:style>
  <w:style w:type="character" w:customStyle="1" w:styleId="share">
    <w:name w:val="share"/>
    <w:rsid w:val="00EB2BF8"/>
  </w:style>
  <w:style w:type="character" w:customStyle="1" w:styleId="inlinkchart">
    <w:name w:val="inlink_chart"/>
    <w:rsid w:val="00EB2BF8"/>
  </w:style>
  <w:style w:type="character" w:customStyle="1" w:styleId="underLight">
    <w:name w:val="underLight"/>
    <w:uiPriority w:val="1"/>
    <w:qFormat/>
    <w:rsid w:val="00EB2BF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B2BF8"/>
  </w:style>
  <w:style w:type="character" w:customStyle="1" w:styleId="author-rss">
    <w:name w:val="author-rss"/>
    <w:rsid w:val="00EB2BF8"/>
  </w:style>
  <w:style w:type="character" w:customStyle="1" w:styleId="fbsharecountwrapper">
    <w:name w:val="fb_share_count_wrapper"/>
    <w:rsid w:val="00EB2BF8"/>
  </w:style>
  <w:style w:type="character" w:customStyle="1" w:styleId="fbbuttontext">
    <w:name w:val="fb_button_text"/>
    <w:rsid w:val="00EB2BF8"/>
  </w:style>
  <w:style w:type="character" w:customStyle="1" w:styleId="hw">
    <w:name w:val="hw"/>
    <w:rsid w:val="00EB2BF8"/>
  </w:style>
  <w:style w:type="character" w:customStyle="1" w:styleId="linktotop">
    <w:name w:val="linktotop"/>
    <w:rsid w:val="00EB2BF8"/>
  </w:style>
  <w:style w:type="character" w:customStyle="1" w:styleId="maintextbldleft">
    <w:name w:val="maintextbldleft"/>
    <w:rsid w:val="00EB2BF8"/>
  </w:style>
  <w:style w:type="character" w:customStyle="1" w:styleId="maintextleft">
    <w:name w:val="maintextleft"/>
    <w:rsid w:val="00EB2BF8"/>
  </w:style>
  <w:style w:type="character" w:customStyle="1" w:styleId="descriptionstyle1block">
    <w:name w:val="description style1 block"/>
    <w:rsid w:val="00EB2BF8"/>
  </w:style>
  <w:style w:type="paragraph" w:customStyle="1" w:styleId="Fifth">
    <w:name w:val="Fifth"/>
    <w:basedOn w:val="Normal"/>
    <w:link w:val="FifthChar"/>
    <w:uiPriority w:val="99"/>
    <w:qFormat/>
    <w:rsid w:val="00EB2BF8"/>
    <w:rPr>
      <w:rFonts w:eastAsia="Calibri"/>
    </w:rPr>
  </w:style>
  <w:style w:type="character" w:customStyle="1" w:styleId="gutter-right-1">
    <w:name w:val="gutter-right-1"/>
    <w:basedOn w:val="DefaultParagraphFont"/>
    <w:rsid w:val="00EB2BF8"/>
  </w:style>
  <w:style w:type="character" w:customStyle="1" w:styleId="ssl3">
    <w:name w:val="ss_l3"/>
    <w:rsid w:val="00EB2BF8"/>
  </w:style>
  <w:style w:type="paragraph" w:customStyle="1" w:styleId="NoteLevel22">
    <w:name w:val="Note Level 22"/>
    <w:basedOn w:val="Normal"/>
    <w:next w:val="Normal"/>
    <w:uiPriority w:val="99"/>
    <w:qFormat/>
    <w:rsid w:val="00EB2BF8"/>
    <w:pPr>
      <w:keepNext/>
      <w:ind w:left="288" w:right="288"/>
    </w:pPr>
    <w:rPr>
      <w:rFonts w:eastAsia="MS Gothic"/>
      <w:szCs w:val="20"/>
    </w:rPr>
  </w:style>
  <w:style w:type="paragraph" w:customStyle="1" w:styleId="wp-caption-text">
    <w:name w:val="wp-caption-text"/>
    <w:basedOn w:val="Normal"/>
    <w:uiPriority w:val="99"/>
    <w:qFormat/>
    <w:rsid w:val="00EB2BF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B2BF8"/>
    <w:rPr>
      <w:color w:val="2B579A"/>
      <w:shd w:val="clear" w:color="auto" w:fill="E6E6E6"/>
    </w:rPr>
  </w:style>
  <w:style w:type="paragraph" w:customStyle="1" w:styleId="svarticle">
    <w:name w:val="svarticle"/>
    <w:basedOn w:val="Normal"/>
    <w:uiPriority w:val="99"/>
    <w:qFormat/>
    <w:rsid w:val="00EB2BF8"/>
    <w:pPr>
      <w:spacing w:before="100" w:beforeAutospacing="1" w:after="100" w:afterAutospacing="1"/>
    </w:pPr>
    <w:rPr>
      <w:rFonts w:eastAsia="Times New Roman"/>
      <w:sz w:val="24"/>
    </w:rPr>
  </w:style>
  <w:style w:type="character" w:customStyle="1" w:styleId="FontStyle39">
    <w:name w:val="Font Style39"/>
    <w:uiPriority w:val="99"/>
    <w:rsid w:val="00EB2BF8"/>
    <w:rPr>
      <w:rFonts w:ascii="Constantia" w:hAnsi="Constantia" w:cs="Constantia" w:hint="default"/>
      <w:b/>
      <w:bCs/>
      <w:sz w:val="18"/>
      <w:szCs w:val="18"/>
    </w:rPr>
  </w:style>
  <w:style w:type="character" w:customStyle="1" w:styleId="6">
    <w:name w:val="6"/>
    <w:rsid w:val="00EB2BF8"/>
    <w:rPr>
      <w:rFonts w:ascii="Arial" w:hAnsi="Arial" w:cs="Arial" w:hint="default"/>
      <w:bCs/>
      <w:sz w:val="20"/>
      <w:u w:val="single"/>
      <w:lang w:val="en-US" w:eastAsia="en-US" w:bidi="ar-SA"/>
    </w:rPr>
  </w:style>
  <w:style w:type="character" w:customStyle="1" w:styleId="CharChar4">
    <w:name w:val="Char Char4"/>
    <w:rsid w:val="00EB2BF8"/>
    <w:rPr>
      <w:szCs w:val="24"/>
      <w:lang w:eastAsia="zh-CN"/>
    </w:rPr>
  </w:style>
  <w:style w:type="character" w:customStyle="1" w:styleId="BodyTextFirstIndentChar1">
    <w:name w:val="Body Text First Indent Char1"/>
    <w:basedOn w:val="BodyTextChar"/>
    <w:rsid w:val="00EB2BF8"/>
    <w:rPr>
      <w:rFonts w:ascii="Times New Roman" w:eastAsia="Calibri" w:hAnsi="Times New Roman" w:cs="Times New Roman"/>
      <w:sz w:val="24"/>
      <w:szCs w:val="24"/>
    </w:rPr>
  </w:style>
  <w:style w:type="character" w:customStyle="1" w:styleId="Header11">
    <w:name w:val="Header11"/>
    <w:rsid w:val="00EB2BF8"/>
  </w:style>
  <w:style w:type="paragraph" w:customStyle="1" w:styleId="canvas-atom">
    <w:name w:val="canvas-atom"/>
    <w:basedOn w:val="Normal"/>
    <w:uiPriority w:val="99"/>
    <w:qFormat/>
    <w:rsid w:val="00EB2BF8"/>
    <w:pPr>
      <w:spacing w:before="100" w:beforeAutospacing="1" w:after="100" w:afterAutospacing="1"/>
    </w:pPr>
    <w:rPr>
      <w:sz w:val="24"/>
    </w:rPr>
  </w:style>
  <w:style w:type="character" w:customStyle="1" w:styleId="posa">
    <w:name w:val="pos(a)"/>
    <w:basedOn w:val="DefaultParagraphFont"/>
    <w:rsid w:val="00EB2BF8"/>
  </w:style>
  <w:style w:type="character" w:customStyle="1" w:styleId="u-hiddeninnarrowenv">
    <w:name w:val="u-hiddeninnarrowenv"/>
    <w:basedOn w:val="DefaultParagraphFont"/>
    <w:rsid w:val="00EB2BF8"/>
  </w:style>
  <w:style w:type="character" w:customStyle="1" w:styleId="followbutton-bird">
    <w:name w:val="followbutton-bird"/>
    <w:basedOn w:val="DefaultParagraphFont"/>
    <w:rsid w:val="00EB2BF8"/>
  </w:style>
  <w:style w:type="character" w:customStyle="1" w:styleId="tweetauthor-name">
    <w:name w:val="tweetauthor-name"/>
    <w:basedOn w:val="DefaultParagraphFont"/>
    <w:rsid w:val="00EB2BF8"/>
  </w:style>
  <w:style w:type="character" w:customStyle="1" w:styleId="tweetauthor-verifiedbadge">
    <w:name w:val="tweetauthor-verifiedbadge"/>
    <w:basedOn w:val="DefaultParagraphFont"/>
    <w:rsid w:val="00EB2BF8"/>
  </w:style>
  <w:style w:type="character" w:customStyle="1" w:styleId="tweetauthor-screenname">
    <w:name w:val="tweetauthor-screenname"/>
    <w:basedOn w:val="DefaultParagraphFont"/>
    <w:rsid w:val="00EB2BF8"/>
  </w:style>
  <w:style w:type="paragraph" w:customStyle="1" w:styleId="tweet-text">
    <w:name w:val="tweet-text"/>
    <w:basedOn w:val="Normal"/>
    <w:uiPriority w:val="99"/>
    <w:qFormat/>
    <w:rsid w:val="00EB2BF8"/>
    <w:pPr>
      <w:spacing w:before="100" w:beforeAutospacing="1" w:after="100" w:afterAutospacing="1"/>
    </w:pPr>
  </w:style>
  <w:style w:type="character" w:customStyle="1" w:styleId="u-hiddenvisually">
    <w:name w:val="u-hiddenvisually"/>
    <w:basedOn w:val="DefaultParagraphFont"/>
    <w:rsid w:val="00EB2BF8"/>
  </w:style>
  <w:style w:type="character" w:customStyle="1" w:styleId="tweetaction-stat">
    <w:name w:val="tweetaction-stat"/>
    <w:basedOn w:val="DefaultParagraphFont"/>
    <w:rsid w:val="00EB2BF8"/>
  </w:style>
  <w:style w:type="character" w:customStyle="1" w:styleId="related">
    <w:name w:val="related"/>
    <w:basedOn w:val="DefaultParagraphFont"/>
    <w:rsid w:val="00EB2BF8"/>
  </w:style>
  <w:style w:type="character" w:customStyle="1" w:styleId="related-content">
    <w:name w:val="related-content"/>
    <w:basedOn w:val="DefaultParagraphFont"/>
    <w:rsid w:val="00EB2BF8"/>
  </w:style>
  <w:style w:type="character" w:customStyle="1" w:styleId="name-of-author">
    <w:name w:val="name-of-author"/>
    <w:basedOn w:val="DefaultParagraphFont"/>
    <w:rsid w:val="00EB2BF8"/>
  </w:style>
  <w:style w:type="character" w:customStyle="1" w:styleId="first-name">
    <w:name w:val="first-name"/>
    <w:basedOn w:val="DefaultParagraphFont"/>
    <w:rsid w:val="00EB2BF8"/>
  </w:style>
  <w:style w:type="character" w:customStyle="1" w:styleId="last-name">
    <w:name w:val="last-name"/>
    <w:basedOn w:val="DefaultParagraphFont"/>
    <w:rsid w:val="00EB2BF8"/>
  </w:style>
  <w:style w:type="paragraph" w:customStyle="1" w:styleId="description">
    <w:name w:val="description"/>
    <w:basedOn w:val="Normal"/>
    <w:uiPriority w:val="99"/>
    <w:qFormat/>
    <w:rsid w:val="00EB2BF8"/>
    <w:pPr>
      <w:spacing w:before="100" w:beforeAutospacing="1" w:after="100" w:afterAutospacing="1"/>
    </w:pPr>
  </w:style>
  <w:style w:type="paragraph" w:customStyle="1" w:styleId="graf">
    <w:name w:val="graf"/>
    <w:basedOn w:val="Normal"/>
    <w:uiPriority w:val="99"/>
    <w:qFormat/>
    <w:rsid w:val="00EB2BF8"/>
    <w:pPr>
      <w:spacing w:before="100" w:beforeAutospacing="1" w:after="100" w:afterAutospacing="1"/>
    </w:pPr>
  </w:style>
  <w:style w:type="character" w:customStyle="1" w:styleId="caption10">
    <w:name w:val="caption1"/>
    <w:basedOn w:val="DefaultParagraphFont"/>
    <w:rsid w:val="00EB2BF8"/>
  </w:style>
  <w:style w:type="paragraph" w:customStyle="1" w:styleId="column">
    <w:name w:val="column"/>
    <w:basedOn w:val="Normal"/>
    <w:uiPriority w:val="99"/>
    <w:qFormat/>
    <w:rsid w:val="00EB2BF8"/>
    <w:pPr>
      <w:spacing w:before="100" w:beforeAutospacing="1" w:after="100" w:afterAutospacing="1"/>
    </w:pPr>
  </w:style>
  <w:style w:type="paragraph" w:customStyle="1" w:styleId="recirc-container">
    <w:name w:val="recirc-container"/>
    <w:basedOn w:val="Normal"/>
    <w:uiPriority w:val="99"/>
    <w:qFormat/>
    <w:rsid w:val="00EB2BF8"/>
    <w:pPr>
      <w:spacing w:before="100" w:beforeAutospacing="1" w:after="100" w:afterAutospacing="1"/>
    </w:pPr>
    <w:rPr>
      <w:sz w:val="24"/>
    </w:rPr>
  </w:style>
  <w:style w:type="character" w:customStyle="1" w:styleId="recirc-text">
    <w:name w:val="&quot;recirc-text”"/>
    <w:basedOn w:val="DefaultParagraphFont"/>
    <w:rsid w:val="00EB2BF8"/>
  </w:style>
  <w:style w:type="character" w:customStyle="1" w:styleId="video-icon">
    <w:name w:val="video-icon"/>
    <w:basedOn w:val="DefaultParagraphFont"/>
    <w:rsid w:val="00EB2BF8"/>
  </w:style>
  <w:style w:type="paragraph" w:customStyle="1" w:styleId="selectionshareable">
    <w:name w:val="selectionshareable"/>
    <w:basedOn w:val="Normal"/>
    <w:uiPriority w:val="99"/>
    <w:qFormat/>
    <w:rsid w:val="00EB2BF8"/>
    <w:pPr>
      <w:spacing w:before="100" w:beforeAutospacing="1" w:after="100" w:afterAutospacing="1"/>
    </w:pPr>
    <w:rPr>
      <w:sz w:val="24"/>
    </w:rPr>
  </w:style>
  <w:style w:type="character" w:customStyle="1" w:styleId="powa-shot-play-btn-text">
    <w:name w:val="powa-shot-play-btn-text"/>
    <w:basedOn w:val="DefaultParagraphFont"/>
    <w:rsid w:val="00EB2BF8"/>
  </w:style>
  <w:style w:type="character" w:customStyle="1" w:styleId="powa-shot-click">
    <w:name w:val="powa-shot-click"/>
    <w:basedOn w:val="DefaultParagraphFont"/>
    <w:rsid w:val="00EB2BF8"/>
  </w:style>
  <w:style w:type="character" w:customStyle="1" w:styleId="wpv-blurb">
    <w:name w:val="wpv-blurb"/>
    <w:basedOn w:val="DefaultParagraphFont"/>
    <w:rsid w:val="00EB2BF8"/>
  </w:style>
  <w:style w:type="paragraph" w:customStyle="1" w:styleId="interstitial-link">
    <w:name w:val="interstitial-link"/>
    <w:basedOn w:val="Normal"/>
    <w:uiPriority w:val="99"/>
    <w:qFormat/>
    <w:rsid w:val="00EB2BF8"/>
    <w:pPr>
      <w:spacing w:before="100" w:beforeAutospacing="1" w:after="100" w:afterAutospacing="1"/>
    </w:pPr>
    <w:rPr>
      <w:sz w:val="24"/>
    </w:rPr>
  </w:style>
  <w:style w:type="character" w:customStyle="1" w:styleId="pb-caption">
    <w:name w:val="pb-caption"/>
    <w:basedOn w:val="DefaultParagraphFont"/>
    <w:rsid w:val="00EB2BF8"/>
  </w:style>
  <w:style w:type="paragraph" w:customStyle="1" w:styleId="see-also">
    <w:name w:val="see-also"/>
    <w:basedOn w:val="Normal"/>
    <w:uiPriority w:val="99"/>
    <w:qFormat/>
    <w:rsid w:val="00EB2BF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B2BF8"/>
  </w:style>
  <w:style w:type="character" w:customStyle="1" w:styleId="m-2745674872889869693gmail-styleunderline">
    <w:name w:val="m_-2745674872889869693gmail-styleunderline"/>
    <w:basedOn w:val="DefaultParagraphFont"/>
    <w:rsid w:val="00EB2BF8"/>
  </w:style>
  <w:style w:type="character" w:customStyle="1" w:styleId="UnresolvedMention3">
    <w:name w:val="Unresolved Mention3"/>
    <w:basedOn w:val="DefaultParagraphFont"/>
    <w:uiPriority w:val="99"/>
    <w:unhideWhenUsed/>
    <w:rsid w:val="00EB2BF8"/>
    <w:rPr>
      <w:color w:val="808080"/>
      <w:shd w:val="clear" w:color="auto" w:fill="E6E6E6"/>
    </w:rPr>
  </w:style>
  <w:style w:type="character" w:customStyle="1" w:styleId="UnresolvedMention4">
    <w:name w:val="Unresolved Mention4"/>
    <w:basedOn w:val="DefaultParagraphFont"/>
    <w:uiPriority w:val="99"/>
    <w:semiHidden/>
    <w:unhideWhenUsed/>
    <w:rsid w:val="00EB2BF8"/>
    <w:rPr>
      <w:color w:val="808080"/>
      <w:shd w:val="clear" w:color="auto" w:fill="E6E6E6"/>
    </w:rPr>
  </w:style>
  <w:style w:type="character" w:customStyle="1" w:styleId="m-8082899869479211226gmail-styleunderline">
    <w:name w:val="m_-8082899869479211226gmail-styleunderline"/>
    <w:basedOn w:val="DefaultParagraphFont"/>
    <w:rsid w:val="00EB2BF8"/>
  </w:style>
  <w:style w:type="character" w:customStyle="1" w:styleId="StyleUnderlineChar">
    <w:name w:val="Style Underline Char"/>
    <w:basedOn w:val="DefaultParagraphFont"/>
    <w:locked/>
    <w:rsid w:val="00EB2BF8"/>
    <w:rPr>
      <w:u w:val="single"/>
    </w:rPr>
  </w:style>
  <w:style w:type="paragraph" w:customStyle="1" w:styleId="NoteLevel23">
    <w:name w:val="Note Level 23"/>
    <w:basedOn w:val="Normal"/>
    <w:next w:val="Normal"/>
    <w:uiPriority w:val="99"/>
    <w:qFormat/>
    <w:rsid w:val="00EB2BF8"/>
    <w:pPr>
      <w:keepNext/>
      <w:ind w:left="288" w:right="288"/>
    </w:pPr>
    <w:rPr>
      <w:rFonts w:eastAsia="MS Gothic"/>
      <w:szCs w:val="20"/>
    </w:rPr>
  </w:style>
  <w:style w:type="character" w:customStyle="1" w:styleId="Heading5Char1">
    <w:name w:val="Heading 5 Char1"/>
    <w:aliases w:val="Text Char1"/>
    <w:basedOn w:val="DefaultParagraphFont"/>
    <w:semiHidden/>
    <w:rsid w:val="00EB2BF8"/>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B2BF8"/>
    <w:rPr>
      <w:rFonts w:ascii="Georgia" w:hAnsi="Georgia"/>
    </w:rPr>
  </w:style>
  <w:style w:type="paragraph" w:customStyle="1" w:styleId="NoteLevel24">
    <w:name w:val="Note Level 24"/>
    <w:basedOn w:val="Normal"/>
    <w:next w:val="Normal"/>
    <w:uiPriority w:val="99"/>
    <w:qFormat/>
    <w:rsid w:val="00EB2BF8"/>
    <w:pPr>
      <w:keepNext/>
      <w:ind w:left="288" w:right="288"/>
    </w:pPr>
    <w:rPr>
      <w:rFonts w:eastAsia="MS Gothic"/>
      <w:sz w:val="24"/>
      <w:szCs w:val="20"/>
    </w:rPr>
  </w:style>
  <w:style w:type="paragraph" w:customStyle="1" w:styleId="NoteLevel25">
    <w:name w:val="Note Level 25"/>
    <w:basedOn w:val="Normal"/>
    <w:next w:val="Normal"/>
    <w:uiPriority w:val="99"/>
    <w:qFormat/>
    <w:rsid w:val="00EB2BF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B2BF8"/>
  </w:style>
  <w:style w:type="character" w:customStyle="1" w:styleId="italics">
    <w:name w:val="italics"/>
    <w:basedOn w:val="DefaultParagraphFont"/>
    <w:rsid w:val="00EB2BF8"/>
  </w:style>
  <w:style w:type="paragraph" w:customStyle="1" w:styleId="analytics0">
    <w:name w:val="analytics"/>
    <w:basedOn w:val="Normal"/>
    <w:link w:val="analyticsChar0"/>
    <w:uiPriority w:val="4"/>
    <w:qFormat/>
    <w:rsid w:val="00EB2BF8"/>
    <w:rPr>
      <w:b/>
      <w:color w:val="C00000"/>
      <w:sz w:val="26"/>
    </w:rPr>
  </w:style>
  <w:style w:type="character" w:customStyle="1" w:styleId="analyticsChar0">
    <w:name w:val="analytics Char"/>
    <w:basedOn w:val="DefaultParagraphFont"/>
    <w:link w:val="analytics0"/>
    <w:uiPriority w:val="4"/>
    <w:rsid w:val="00EB2BF8"/>
    <w:rPr>
      <w:rFonts w:ascii="Calibri" w:hAnsi="Calibri" w:cs="Calibri"/>
      <w:b/>
      <w:color w:val="C00000"/>
      <w:sz w:val="26"/>
    </w:rPr>
  </w:style>
  <w:style w:type="character" w:customStyle="1" w:styleId="swauthor">
    <w:name w:val="sw_author"/>
    <w:rsid w:val="00EB2BF8"/>
  </w:style>
  <w:style w:type="character" w:customStyle="1" w:styleId="HotRouteChar">
    <w:name w:val="Hot Route! Char"/>
    <w:link w:val="HotRoute"/>
    <w:uiPriority w:val="99"/>
    <w:rsid w:val="00EB2BF8"/>
    <w:rPr>
      <w:rFonts w:ascii="Calibri" w:eastAsia="Times New Roman" w:hAnsi="Calibri" w:cs="Calibri"/>
    </w:rPr>
  </w:style>
  <w:style w:type="paragraph" w:customStyle="1" w:styleId="PhoTag">
    <w:name w:val="PhoTag"/>
    <w:basedOn w:val="Normal"/>
    <w:next w:val="Normal"/>
    <w:autoRedefine/>
    <w:qFormat/>
    <w:rsid w:val="00EB2BF8"/>
    <w:rPr>
      <w:b/>
    </w:rPr>
  </w:style>
  <w:style w:type="character" w:customStyle="1" w:styleId="boldunderlineChar2">
    <w:name w:val="bold underline Char"/>
    <w:basedOn w:val="DefaultParagraphFont"/>
    <w:rsid w:val="00EB2BF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B2BF8"/>
    <w:rPr>
      <w:rFonts w:eastAsia="Times New Roman"/>
      <w:sz w:val="16"/>
      <w:szCs w:val="20"/>
    </w:rPr>
  </w:style>
  <w:style w:type="character" w:customStyle="1" w:styleId="ReallySmallChar">
    <w:name w:val="Really Small Char"/>
    <w:basedOn w:val="DefaultParagraphFont"/>
    <w:link w:val="ReallySmall"/>
    <w:rsid w:val="00EB2BF8"/>
    <w:rPr>
      <w:rFonts w:ascii="Calibri" w:eastAsia="Times New Roman" w:hAnsi="Calibri" w:cs="Calibri"/>
      <w:sz w:val="16"/>
      <w:szCs w:val="20"/>
    </w:rPr>
  </w:style>
  <w:style w:type="paragraph" w:customStyle="1" w:styleId="Heading4Cite">
    <w:name w:val="Heading 4 Cite"/>
    <w:basedOn w:val="Normal"/>
    <w:link w:val="Heading4CiteChar"/>
    <w:autoRedefine/>
    <w:qFormat/>
    <w:rsid w:val="00EB2BF8"/>
    <w:rPr>
      <w:rFonts w:eastAsia="Calibri"/>
      <w:color w:val="000000"/>
    </w:rPr>
  </w:style>
  <w:style w:type="character" w:customStyle="1" w:styleId="Heading4CiteChar">
    <w:name w:val="Heading 4 Cite Char"/>
    <w:link w:val="Heading4Cite"/>
    <w:rsid w:val="00EB2BF8"/>
    <w:rPr>
      <w:rFonts w:ascii="Calibri" w:eastAsia="Calibri" w:hAnsi="Calibri" w:cs="Calibri"/>
      <w:color w:val="000000"/>
    </w:rPr>
  </w:style>
  <w:style w:type="paragraph" w:customStyle="1" w:styleId="PageTitle0">
    <w:name w:val="Page Title"/>
    <w:basedOn w:val="Normal"/>
    <w:next w:val="Normal"/>
    <w:qFormat/>
    <w:rsid w:val="00EB2BF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B2BF8"/>
    <w:rPr>
      <w:i/>
      <w:iCs/>
      <w:sz w:val="20"/>
      <w:u w:val="single"/>
    </w:rPr>
  </w:style>
  <w:style w:type="paragraph" w:customStyle="1" w:styleId="UnderlineEmphasis">
    <w:name w:val="Underline + Emphasis"/>
    <w:basedOn w:val="Normal"/>
    <w:next w:val="Normal"/>
    <w:link w:val="UnderlineEmphasisChar"/>
    <w:autoRedefine/>
    <w:qFormat/>
    <w:rsid w:val="00EB2BF8"/>
    <w:rPr>
      <w:rFonts w:eastAsia="Calibri"/>
      <w:b/>
      <w:color w:val="000000"/>
      <w:u w:val="single"/>
    </w:rPr>
  </w:style>
  <w:style w:type="character" w:customStyle="1" w:styleId="UnderlineEmphasisChar">
    <w:name w:val="Underline + Emphasis Char"/>
    <w:link w:val="UnderlineEmphasis"/>
    <w:rsid w:val="00EB2BF8"/>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B2BF8"/>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B2BF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B2BF8"/>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B2BF8"/>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EB2BF8"/>
    <w:rPr>
      <w:rFonts w:eastAsia="Times New Roman"/>
      <w:color w:val="000000"/>
      <w:szCs w:val="20"/>
      <w:u w:val="single"/>
    </w:rPr>
  </w:style>
  <w:style w:type="character" w:customStyle="1" w:styleId="StyleUnderline9pt2Char">
    <w:name w:val="Style Underline + 9 pt2 Char"/>
    <w:link w:val="StyleUnderline9pt2"/>
    <w:rsid w:val="00EB2BF8"/>
    <w:rPr>
      <w:rFonts w:ascii="Calibri" w:eastAsia="Times New Roman" w:hAnsi="Calibri" w:cs="Calibri"/>
      <w:color w:val="000000"/>
      <w:szCs w:val="20"/>
      <w:u w:val="single"/>
    </w:rPr>
  </w:style>
  <w:style w:type="paragraph" w:customStyle="1" w:styleId="TxBr5p1">
    <w:name w:val="TxBr_5p1"/>
    <w:basedOn w:val="Normal"/>
    <w:rsid w:val="00EB2BF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B2BF8"/>
    <w:pPr>
      <w:ind w:left="400"/>
    </w:pPr>
    <w:rPr>
      <w:rFonts w:eastAsia="Calibri"/>
      <w:color w:val="000000"/>
    </w:rPr>
  </w:style>
  <w:style w:type="numbering" w:customStyle="1" w:styleId="NoList12">
    <w:name w:val="No List12"/>
    <w:next w:val="NoList"/>
    <w:semiHidden/>
    <w:unhideWhenUsed/>
    <w:rsid w:val="00EB2BF8"/>
  </w:style>
  <w:style w:type="numbering" w:customStyle="1" w:styleId="NoList21">
    <w:name w:val="No List21"/>
    <w:next w:val="NoList"/>
    <w:semiHidden/>
    <w:unhideWhenUsed/>
    <w:rsid w:val="00EB2BF8"/>
  </w:style>
  <w:style w:type="numbering" w:customStyle="1" w:styleId="NoList211">
    <w:name w:val="No List211"/>
    <w:next w:val="NoList"/>
    <w:uiPriority w:val="99"/>
    <w:semiHidden/>
    <w:unhideWhenUsed/>
    <w:rsid w:val="00EB2BF8"/>
  </w:style>
  <w:style w:type="character" w:customStyle="1" w:styleId="flagicon">
    <w:name w:val="flagicon"/>
    <w:basedOn w:val="DefaultParagraphFont"/>
    <w:rsid w:val="00EB2BF8"/>
  </w:style>
  <w:style w:type="character" w:customStyle="1" w:styleId="A11">
    <w:name w:val="A11"/>
    <w:rsid w:val="00EB2BF8"/>
    <w:rPr>
      <w:rFonts w:ascii="Minion Pro" w:hAnsi="Minion Pro" w:cs="Minion Pro" w:hint="default"/>
      <w:color w:val="211D1E"/>
      <w:sz w:val="12"/>
      <w:szCs w:val="12"/>
    </w:rPr>
  </w:style>
  <w:style w:type="character" w:customStyle="1" w:styleId="A12">
    <w:name w:val="A12"/>
    <w:uiPriority w:val="99"/>
    <w:rsid w:val="00EB2BF8"/>
    <w:rPr>
      <w:rFonts w:ascii="Minion Pro" w:hAnsi="Minion Pro" w:cs="Minion Pro" w:hint="default"/>
      <w:color w:val="211D1E"/>
      <w:sz w:val="22"/>
      <w:szCs w:val="22"/>
    </w:rPr>
  </w:style>
  <w:style w:type="character" w:customStyle="1" w:styleId="CardsCharChar">
    <w:name w:val="Cards Char Char"/>
    <w:rsid w:val="00EB2BF8"/>
    <w:rPr>
      <w:szCs w:val="24"/>
      <w:lang w:val="en-US" w:eastAsia="en-US" w:bidi="ar-SA"/>
    </w:rPr>
  </w:style>
  <w:style w:type="character" w:customStyle="1" w:styleId="CitationChar1">
    <w:name w:val="Citation Char1"/>
    <w:aliases w:val="Block Char1,Char1 Char Char1,Char1 Char + Left:  2.54 cm Char1,First line:  0 Heading 3 Char1,First line:  0 cm Char1,CD Underline Char1,Text 7 Char1"/>
    <w:basedOn w:val="DefaultParagraphFont"/>
    <w:qFormat/>
    <w:rsid w:val="00EB2BF8"/>
    <w:rPr>
      <w:rFonts w:ascii="Times New Roman" w:eastAsia="Times New Roman" w:hAnsi="Times New Roman" w:cs="Arial"/>
      <w:b/>
      <w:sz w:val="20"/>
      <w:szCs w:val="36"/>
    </w:rPr>
  </w:style>
  <w:style w:type="character" w:customStyle="1" w:styleId="bold-italic-sub-c">
    <w:name w:val="bold-italic-sub-c"/>
    <w:basedOn w:val="DefaultParagraphFont"/>
    <w:rsid w:val="00EB2BF8"/>
  </w:style>
  <w:style w:type="character" w:customStyle="1" w:styleId="charoverride-4">
    <w:name w:val="charoverride-4"/>
    <w:basedOn w:val="DefaultParagraphFont"/>
    <w:rsid w:val="00EB2BF8"/>
  </w:style>
  <w:style w:type="character" w:customStyle="1" w:styleId="charoverride-3">
    <w:name w:val="charoverride-3"/>
    <w:basedOn w:val="DefaultParagraphFont"/>
    <w:rsid w:val="00EB2BF8"/>
  </w:style>
  <w:style w:type="character" w:customStyle="1" w:styleId="BlockTitle2Char">
    <w:name w:val="Block Title2 Char"/>
    <w:link w:val="BlockTitle2"/>
    <w:uiPriority w:val="99"/>
    <w:rsid w:val="00EB2BF8"/>
    <w:rPr>
      <w:rFonts w:ascii="Calibri" w:eastAsia="Times New Roman" w:hAnsi="Calibri" w:cs="Calibri"/>
      <w:b/>
      <w:sz w:val="32"/>
      <w:szCs w:val="20"/>
      <w:u w:val="single"/>
    </w:rPr>
  </w:style>
  <w:style w:type="paragraph" w:customStyle="1" w:styleId="tag1">
    <w:name w:val="tag1"/>
    <w:basedOn w:val="Normal"/>
    <w:qFormat/>
    <w:rsid w:val="00EB2BF8"/>
    <w:rPr>
      <w:rFonts w:eastAsia="Times New Roman"/>
      <w:b/>
      <w:szCs w:val="20"/>
    </w:rPr>
  </w:style>
  <w:style w:type="paragraph" w:customStyle="1" w:styleId="tagcite1">
    <w:name w:val="tagcite"/>
    <w:basedOn w:val="Normal"/>
    <w:qFormat/>
    <w:rsid w:val="00EB2BF8"/>
    <w:rPr>
      <w:rFonts w:eastAsia="Times New Roman"/>
      <w:b/>
    </w:rPr>
  </w:style>
  <w:style w:type="paragraph" w:customStyle="1" w:styleId="SmallFontCharCharChar">
    <w:name w:val="Small Font Char Char Char"/>
    <w:basedOn w:val="Normal"/>
    <w:uiPriority w:val="99"/>
    <w:qFormat/>
    <w:rsid w:val="00EB2BF8"/>
    <w:rPr>
      <w:rFonts w:eastAsia="Times New Roman"/>
      <w:sz w:val="12"/>
    </w:rPr>
  </w:style>
  <w:style w:type="paragraph" w:customStyle="1" w:styleId="Regular">
    <w:name w:val="Regular"/>
    <w:qFormat/>
    <w:rsid w:val="00EB2BF8"/>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EB2BF8"/>
    <w:rPr>
      <w:bCs/>
      <w:kern w:val="28"/>
      <w:szCs w:val="32"/>
      <w:u w:val="single"/>
    </w:rPr>
  </w:style>
  <w:style w:type="character" w:customStyle="1" w:styleId="tag1Char">
    <w:name w:val="tag1 Char"/>
    <w:rsid w:val="00EB2BF8"/>
    <w:rPr>
      <w:b/>
      <w:bCs w:val="0"/>
      <w:sz w:val="24"/>
    </w:rPr>
  </w:style>
  <w:style w:type="character" w:customStyle="1" w:styleId="SmallFontCharCharCharChar">
    <w:name w:val="Small Font Char Char Char Char"/>
    <w:rsid w:val="00EB2BF8"/>
    <w:rPr>
      <w:rFonts w:ascii="Arial" w:hAnsi="Arial" w:cs="Arial" w:hint="default"/>
      <w:sz w:val="12"/>
      <w:szCs w:val="24"/>
    </w:rPr>
  </w:style>
  <w:style w:type="character" w:customStyle="1" w:styleId="TagCiteChar2">
    <w:name w:val="TagCite Char"/>
    <w:rsid w:val="00EB2BF8"/>
    <w:rPr>
      <w:rFonts w:ascii="Garamond" w:hAnsi="Garamond" w:hint="default"/>
      <w:b/>
      <w:bCs w:val="0"/>
      <w:sz w:val="24"/>
      <w:szCs w:val="24"/>
    </w:rPr>
  </w:style>
  <w:style w:type="character" w:customStyle="1" w:styleId="heading2char2charchar1">
    <w:name w:val="heading2char2charchar1"/>
    <w:rsid w:val="00EB2BF8"/>
  </w:style>
  <w:style w:type="character" w:customStyle="1" w:styleId="charchar60">
    <w:name w:val="charchar6"/>
    <w:rsid w:val="00EB2BF8"/>
  </w:style>
  <w:style w:type="character" w:customStyle="1" w:styleId="searchtermbold">
    <w:name w:val="searchtermbold"/>
    <w:rsid w:val="00EB2BF8"/>
  </w:style>
  <w:style w:type="character" w:customStyle="1" w:styleId="regtext">
    <w:name w:val="regtext"/>
    <w:uiPriority w:val="99"/>
    <w:rsid w:val="00EB2BF8"/>
  </w:style>
  <w:style w:type="character" w:customStyle="1" w:styleId="bps-topic-ident">
    <w:name w:val="bps-topic-ident"/>
    <w:rsid w:val="00EB2BF8"/>
  </w:style>
  <w:style w:type="character" w:customStyle="1" w:styleId="RegularChar">
    <w:name w:val="Regular Char"/>
    <w:rsid w:val="00EB2BF8"/>
    <w:rPr>
      <w:rFonts w:ascii="Garamond" w:hAnsi="Garamond" w:cs="Arial" w:hint="default"/>
      <w:bCs/>
      <w:kern w:val="20"/>
      <w:szCs w:val="32"/>
      <w:lang w:val="en-US" w:eastAsia="en-US" w:bidi="ar-SA"/>
    </w:rPr>
  </w:style>
  <w:style w:type="character" w:customStyle="1" w:styleId="BoldunderlineChar3">
    <w:name w:val="Bold underline Char"/>
    <w:rsid w:val="00EB2BF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B2BF8"/>
    <w:rPr>
      <w:b/>
      <w:lang w:val="en-US" w:eastAsia="en-US"/>
    </w:rPr>
  </w:style>
  <w:style w:type="paragraph" w:customStyle="1" w:styleId="FreeForm">
    <w:name w:val="Free Form"/>
    <w:qFormat/>
    <w:rsid w:val="00EB2BF8"/>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B2BF8"/>
    <w:rPr>
      <w:rFonts w:cs="Calibri"/>
      <w:b/>
      <w:u w:val="single"/>
    </w:rPr>
  </w:style>
  <w:style w:type="paragraph" w:customStyle="1" w:styleId="AuthorDate2">
    <w:name w:val="Author/Date"/>
    <w:basedOn w:val="Normal"/>
    <w:link w:val="AuthorDateChar0"/>
    <w:qFormat/>
    <w:rsid w:val="00EB2BF8"/>
    <w:rPr>
      <w:rFonts w:asciiTheme="minorHAnsi" w:hAnsiTheme="minorHAnsi"/>
      <w:b/>
      <w:u w:val="single"/>
    </w:rPr>
  </w:style>
  <w:style w:type="character" w:customStyle="1" w:styleId="HilightChar">
    <w:name w:val="Hilight Char"/>
    <w:rsid w:val="00EB2BF8"/>
    <w:rPr>
      <w:rFonts w:eastAsia="Calibri"/>
      <w:b/>
      <w:noProof w:val="0"/>
      <w:sz w:val="22"/>
      <w:szCs w:val="22"/>
      <w:u w:val="single"/>
      <w:lang w:val="en-US" w:eastAsia="ar-SA" w:bidi="ar-SA"/>
    </w:rPr>
  </w:style>
  <w:style w:type="paragraph" w:customStyle="1" w:styleId="TagCite2">
    <w:name w:val="Tag &amp; Cite"/>
    <w:basedOn w:val="Normal"/>
    <w:link w:val="TagCiteChar3"/>
    <w:qFormat/>
    <w:rsid w:val="00EB2BF8"/>
    <w:pPr>
      <w:jc w:val="both"/>
    </w:pPr>
    <w:rPr>
      <w:rFonts w:eastAsia="Times New Roman"/>
      <w:b/>
    </w:rPr>
  </w:style>
  <w:style w:type="character" w:customStyle="1" w:styleId="TagCiteChar3">
    <w:name w:val="Tag &amp; Cite Char"/>
    <w:link w:val="TagCite2"/>
    <w:rsid w:val="00EB2BF8"/>
    <w:rPr>
      <w:rFonts w:ascii="Calibri" w:eastAsia="Times New Roman" w:hAnsi="Calibri" w:cs="Calibri"/>
      <w:b/>
    </w:rPr>
  </w:style>
  <w:style w:type="paragraph" w:customStyle="1" w:styleId="HighlightedText">
    <w:name w:val="Highlighted Text"/>
    <w:basedOn w:val="Normal"/>
    <w:link w:val="HighlightedTextChar"/>
    <w:qFormat/>
    <w:rsid w:val="00EB2BF8"/>
    <w:pPr>
      <w:jc w:val="both"/>
    </w:pPr>
    <w:rPr>
      <w:rFonts w:eastAsia="Times New Roman"/>
      <w:u w:val="thick"/>
    </w:rPr>
  </w:style>
  <w:style w:type="character" w:customStyle="1" w:styleId="HighlightedTextChar">
    <w:name w:val="Highlighted Text Char"/>
    <w:link w:val="HighlightedText"/>
    <w:rsid w:val="00EB2BF8"/>
    <w:rPr>
      <w:rFonts w:ascii="Calibri" w:eastAsia="Times New Roman" w:hAnsi="Calibri" w:cs="Calibri"/>
      <w:u w:val="thick"/>
    </w:rPr>
  </w:style>
  <w:style w:type="character" w:customStyle="1" w:styleId="StyleUnderlineCharChar">
    <w:name w:val="Style Underline Char Char"/>
    <w:rsid w:val="00EB2BF8"/>
    <w:rPr>
      <w:rFonts w:ascii="Times New Roman" w:eastAsia="Times New Roman" w:hAnsi="Times New Roman" w:cs="Times New Roman"/>
      <w:sz w:val="20"/>
      <w:szCs w:val="20"/>
      <w:u w:val="single"/>
    </w:rPr>
  </w:style>
  <w:style w:type="character" w:customStyle="1" w:styleId="c1">
    <w:name w:val="c1"/>
    <w:rsid w:val="00EB2BF8"/>
  </w:style>
  <w:style w:type="paragraph" w:customStyle="1" w:styleId="TagStyle">
    <w:name w:val="Tag Style"/>
    <w:basedOn w:val="Normal"/>
    <w:qFormat/>
    <w:rsid w:val="00EB2BF8"/>
    <w:rPr>
      <w:rFonts w:eastAsia="Times New Roman"/>
      <w:b/>
    </w:rPr>
  </w:style>
  <w:style w:type="paragraph" w:customStyle="1" w:styleId="Hat2">
    <w:name w:val="Hat2"/>
    <w:basedOn w:val="Heading2"/>
    <w:next w:val="Heading2"/>
    <w:autoRedefine/>
    <w:uiPriority w:val="99"/>
    <w:qFormat/>
    <w:rsid w:val="00EB2BF8"/>
    <w:pPr>
      <w:keepNext w:val="0"/>
      <w:keepLines w:val="0"/>
      <w:pageBreakBefore w:val="0"/>
      <w:jc w:val="left"/>
    </w:pPr>
    <w:rPr>
      <w:rFonts w:eastAsia="Calibri" w:cs="Times New Roman"/>
      <w:caps/>
      <w:sz w:val="20"/>
      <w:u w:val="none"/>
    </w:rPr>
  </w:style>
  <w:style w:type="character" w:customStyle="1" w:styleId="Highlight0">
    <w:name w:val="Highlight"/>
    <w:qFormat/>
    <w:rsid w:val="00EB2BF8"/>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B2BF8"/>
    <w:rPr>
      <w:rFonts w:ascii="Calibri" w:eastAsia="Calibri" w:hAnsi="Calibri"/>
      <w:sz w:val="15"/>
    </w:rPr>
  </w:style>
  <w:style w:type="paragraph" w:customStyle="1" w:styleId="UnreadText">
    <w:name w:val="Unread Text"/>
    <w:basedOn w:val="Normal"/>
    <w:link w:val="UnreadTextChar"/>
    <w:autoRedefine/>
    <w:qFormat/>
    <w:rsid w:val="00EB2BF8"/>
    <w:pPr>
      <w:spacing w:line="256" w:lineRule="auto"/>
    </w:pPr>
    <w:rPr>
      <w:rFonts w:eastAsia="Calibri"/>
      <w:sz w:val="15"/>
    </w:rPr>
  </w:style>
  <w:style w:type="character" w:customStyle="1" w:styleId="StyleCardTextUnderline3Char">
    <w:name w:val="Style Card Text + Underline3 Char"/>
    <w:link w:val="StyleCardTextUnderline3"/>
    <w:locked/>
    <w:rsid w:val="00EB2BF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B2BF8"/>
    <w:pPr>
      <w:spacing w:after="200" w:line="276" w:lineRule="auto"/>
    </w:pPr>
    <w:rPr>
      <w:rFonts w:ascii="Cambria" w:eastAsia="Times New Roman" w:hAnsi="Cambria" w:cs="Times New Roman"/>
      <w:u w:val="thick"/>
      <w:lang w:eastAsia="ko-KR"/>
    </w:rPr>
  </w:style>
  <w:style w:type="character" w:customStyle="1" w:styleId="Underline4">
    <w:name w:val="*Underline*"/>
    <w:rsid w:val="00EB2BF8"/>
    <w:rPr>
      <w:rFonts w:ascii="Times New Roman" w:hAnsi="Times New Roman"/>
      <w:b/>
      <w:sz w:val="24"/>
      <w:u w:val="single"/>
    </w:rPr>
  </w:style>
  <w:style w:type="paragraph" w:customStyle="1" w:styleId="TxBr33p1">
    <w:name w:val="TxBr_33p1"/>
    <w:basedOn w:val="Normal"/>
    <w:uiPriority w:val="99"/>
    <w:qFormat/>
    <w:rsid w:val="00EB2BF8"/>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B2BF8"/>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B2BF8"/>
    <w:rPr>
      <w:rFonts w:eastAsia="SimSun"/>
      <w:lang w:eastAsia="zh-CN"/>
    </w:rPr>
  </w:style>
  <w:style w:type="character" w:customStyle="1" w:styleId="heading3char0">
    <w:name w:val="heading3char"/>
    <w:rsid w:val="00EB2BF8"/>
  </w:style>
  <w:style w:type="character" w:customStyle="1" w:styleId="Heading51">
    <w:name w:val="Heading 51"/>
    <w:aliases w:val="Heading 5 Char Char Char"/>
    <w:rsid w:val="00EB2BF8"/>
    <w:rPr>
      <w:b/>
      <w:bCs/>
      <w:iCs/>
      <w:szCs w:val="26"/>
      <w:lang w:val="en-US" w:eastAsia="en-US" w:bidi="ar-SA"/>
    </w:rPr>
  </w:style>
  <w:style w:type="character" w:customStyle="1" w:styleId="comments-post">
    <w:name w:val="comments-post"/>
    <w:rsid w:val="00EB2BF8"/>
  </w:style>
  <w:style w:type="paragraph" w:customStyle="1" w:styleId="boldcite">
    <w:name w:val="bold cite"/>
    <w:basedOn w:val="Normal"/>
    <w:link w:val="boldciteChar4"/>
    <w:qFormat/>
    <w:rsid w:val="00EB2BF8"/>
    <w:rPr>
      <w:rFonts w:eastAsia="Calibri"/>
      <w:b/>
      <w:color w:val="000000"/>
      <w:sz w:val="28"/>
      <w:u w:val="thick" w:color="000000"/>
    </w:rPr>
  </w:style>
  <w:style w:type="character" w:customStyle="1" w:styleId="boldciteChar4">
    <w:name w:val="bold cite Char4"/>
    <w:link w:val="boldcite"/>
    <w:locked/>
    <w:rsid w:val="00EB2BF8"/>
    <w:rPr>
      <w:rFonts w:ascii="Calibri" w:eastAsia="Calibri" w:hAnsi="Calibri" w:cs="Calibri"/>
      <w:b/>
      <w:color w:val="000000"/>
      <w:sz w:val="28"/>
      <w:u w:val="thick" w:color="000000"/>
    </w:rPr>
  </w:style>
  <w:style w:type="character" w:customStyle="1" w:styleId="underlinecardChar">
    <w:name w:val="underline card Char"/>
    <w:rsid w:val="00EB2BF8"/>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B2BF8"/>
    <w:pPr>
      <w:ind w:left="547" w:right="648"/>
      <w:jc w:val="both"/>
    </w:pPr>
    <w:rPr>
      <w:rFonts w:eastAsia="Calibri"/>
      <w:sz w:val="12"/>
      <w:szCs w:val="12"/>
    </w:rPr>
  </w:style>
  <w:style w:type="character" w:customStyle="1" w:styleId="Irrelevant5fontChar">
    <w:name w:val="Irrelevant (5 font) Char"/>
    <w:rsid w:val="00EB2BF8"/>
    <w:rPr>
      <w:sz w:val="10"/>
      <w:szCs w:val="10"/>
      <w:lang w:val="en-US" w:eastAsia="en-US" w:bidi="ar-SA"/>
    </w:rPr>
  </w:style>
  <w:style w:type="character" w:customStyle="1" w:styleId="CardsFont6ptChar1">
    <w:name w:val="Cards + Font: 6 pt Char1"/>
    <w:link w:val="CardsFont6pt"/>
    <w:uiPriority w:val="99"/>
    <w:rsid w:val="00EB2BF8"/>
    <w:rPr>
      <w:rFonts w:ascii="Times New Roman" w:eastAsia="Times New Roman" w:hAnsi="Times New Roman" w:cs="Times New Roman"/>
      <w:sz w:val="12"/>
      <w:szCs w:val="24"/>
    </w:rPr>
  </w:style>
  <w:style w:type="character" w:customStyle="1" w:styleId="Hyperlink13">
    <w:name w:val="Hyperlink13"/>
    <w:rsid w:val="00EB2BF8"/>
    <w:rPr>
      <w:b w:val="0"/>
      <w:bCs w:val="0"/>
      <w:strike w:val="0"/>
      <w:dstrike w:val="0"/>
      <w:color w:val="008000"/>
      <w:sz w:val="20"/>
      <w:szCs w:val="20"/>
      <w:u w:val="none"/>
      <w:effect w:val="none"/>
    </w:rPr>
  </w:style>
  <w:style w:type="character" w:customStyle="1" w:styleId="standardcontent1">
    <w:name w:val="standardcontent1"/>
    <w:rsid w:val="00EB2BF8"/>
    <w:rPr>
      <w:rFonts w:ascii="Arial" w:hAnsi="Arial" w:cs="Arial" w:hint="default"/>
      <w:strike w:val="0"/>
      <w:dstrike w:val="0"/>
      <w:sz w:val="24"/>
      <w:szCs w:val="24"/>
      <w:u w:val="none"/>
      <w:effect w:val="none"/>
    </w:rPr>
  </w:style>
  <w:style w:type="character" w:customStyle="1" w:styleId="Hyperlink4">
    <w:name w:val="Hyperlink4"/>
    <w:rsid w:val="00EB2BF8"/>
    <w:rPr>
      <w:color w:val="000066"/>
      <w:u w:val="single"/>
    </w:rPr>
  </w:style>
  <w:style w:type="paragraph" w:customStyle="1" w:styleId="rddateline">
    <w:name w:val="rddateline"/>
    <w:basedOn w:val="Normal"/>
    <w:uiPriority w:val="99"/>
    <w:qFormat/>
    <w:rsid w:val="00EB2BF8"/>
    <w:rPr>
      <w:rFonts w:eastAsia="Calibri"/>
      <w:szCs w:val="20"/>
    </w:rPr>
  </w:style>
  <w:style w:type="paragraph" w:customStyle="1" w:styleId="rdheadline">
    <w:name w:val="rdheadline"/>
    <w:basedOn w:val="Normal"/>
    <w:uiPriority w:val="99"/>
    <w:qFormat/>
    <w:rsid w:val="00EB2BF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B2BF8"/>
    <w:pPr>
      <w:spacing w:after="100" w:afterAutospacing="1"/>
    </w:pPr>
    <w:rPr>
      <w:rFonts w:ascii="Verdana" w:eastAsia="Calibri" w:hAnsi="Verdana"/>
      <w:szCs w:val="20"/>
    </w:rPr>
  </w:style>
  <w:style w:type="character" w:customStyle="1" w:styleId="rddeckline1">
    <w:name w:val="rddeckline1"/>
    <w:rsid w:val="00EB2BF8"/>
    <w:rPr>
      <w:rFonts w:ascii="Verdana" w:hAnsi="Verdana" w:hint="default"/>
      <w:b/>
      <w:bCs/>
      <w:sz w:val="22"/>
      <w:szCs w:val="22"/>
    </w:rPr>
  </w:style>
  <w:style w:type="character" w:customStyle="1" w:styleId="link-external">
    <w:name w:val="link-external"/>
    <w:rsid w:val="00EB2BF8"/>
  </w:style>
  <w:style w:type="character" w:customStyle="1" w:styleId="contact1">
    <w:name w:val="contact1"/>
    <w:rsid w:val="00EB2BF8"/>
    <w:rPr>
      <w:rFonts w:ascii="Tahoma" w:hAnsi="Tahoma" w:cs="Tahoma" w:hint="default"/>
      <w:color w:val="999999"/>
      <w:sz w:val="20"/>
      <w:szCs w:val="20"/>
    </w:rPr>
  </w:style>
  <w:style w:type="character" w:customStyle="1" w:styleId="credits1">
    <w:name w:val="credits1"/>
    <w:rsid w:val="00EB2BF8"/>
    <w:rPr>
      <w:rFonts w:ascii="Tahoma" w:hAnsi="Tahoma" w:cs="Tahoma" w:hint="default"/>
      <w:color w:val="999999"/>
      <w:sz w:val="16"/>
      <w:szCs w:val="16"/>
    </w:rPr>
  </w:style>
  <w:style w:type="paragraph" w:customStyle="1" w:styleId="Heading20">
    <w:name w:val="Heading2"/>
    <w:basedOn w:val="Normal"/>
    <w:link w:val="Heading2Char0"/>
    <w:qFormat/>
    <w:rsid w:val="00EB2BF8"/>
    <w:pPr>
      <w:jc w:val="center"/>
    </w:pPr>
    <w:rPr>
      <w:rFonts w:eastAsia="Times New Roman"/>
      <w:b/>
      <w:caps/>
    </w:rPr>
  </w:style>
  <w:style w:type="character" w:customStyle="1" w:styleId="Heading2Char0">
    <w:name w:val="Heading2 Char"/>
    <w:link w:val="Heading20"/>
    <w:rsid w:val="00EB2BF8"/>
    <w:rPr>
      <w:rFonts w:ascii="Calibri" w:eastAsia="Times New Roman" w:hAnsi="Calibri" w:cs="Calibri"/>
      <w:b/>
      <w:caps/>
    </w:rPr>
  </w:style>
  <w:style w:type="paragraph" w:customStyle="1" w:styleId="Header2">
    <w:name w:val="Header2"/>
    <w:basedOn w:val="Heading20"/>
    <w:link w:val="Header2Char"/>
    <w:qFormat/>
    <w:rsid w:val="00EB2BF8"/>
  </w:style>
  <w:style w:type="character" w:customStyle="1" w:styleId="Header2Char">
    <w:name w:val="Header2 Char"/>
    <w:link w:val="Header2"/>
    <w:rsid w:val="00EB2BF8"/>
    <w:rPr>
      <w:rFonts w:ascii="Calibri" w:eastAsia="Times New Roman" w:hAnsi="Calibri" w:cs="Calibri"/>
      <w:b/>
      <w:caps/>
    </w:rPr>
  </w:style>
  <w:style w:type="paragraph" w:customStyle="1" w:styleId="Underlinedcard1">
    <w:name w:val="Underlined card"/>
    <w:basedOn w:val="Normal"/>
    <w:link w:val="UnderlinedcardChar1"/>
    <w:autoRedefine/>
    <w:qFormat/>
    <w:rsid w:val="00EB2BF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B2BF8"/>
    <w:rPr>
      <w:rFonts w:ascii="Calibri" w:eastAsia="Times New Roman" w:hAnsi="Calibri" w:cs="Calibri"/>
      <w:u w:val="thick"/>
    </w:rPr>
  </w:style>
  <w:style w:type="paragraph" w:customStyle="1" w:styleId="StyleHeading212pt">
    <w:name w:val="Style Heading2 + 12 pt"/>
    <w:basedOn w:val="Heading20"/>
    <w:link w:val="StyleHeading212ptChar"/>
    <w:qFormat/>
    <w:rsid w:val="00EB2BF8"/>
    <w:rPr>
      <w:bCs/>
    </w:rPr>
  </w:style>
  <w:style w:type="character" w:customStyle="1" w:styleId="StyleHeading212ptChar">
    <w:name w:val="Style Heading2 + 12 pt Char"/>
    <w:link w:val="StyleHeading212pt"/>
    <w:rsid w:val="00EB2BF8"/>
    <w:rPr>
      <w:rFonts w:ascii="Calibri" w:eastAsia="Times New Roman" w:hAnsi="Calibri" w:cs="Calibri"/>
      <w:b/>
      <w:bCs/>
      <w:caps/>
    </w:rPr>
  </w:style>
  <w:style w:type="paragraph" w:customStyle="1" w:styleId="Heading212pt">
    <w:name w:val="Heading2 + 12 pt"/>
    <w:basedOn w:val="StyleHeading212pt"/>
    <w:link w:val="Heading212ptChar"/>
    <w:qFormat/>
    <w:rsid w:val="00EB2BF8"/>
  </w:style>
  <w:style w:type="character" w:customStyle="1" w:styleId="Heading212ptChar">
    <w:name w:val="Heading2 + 12 pt Char"/>
    <w:link w:val="Heading212pt"/>
    <w:rsid w:val="00EB2BF8"/>
    <w:rPr>
      <w:rFonts w:ascii="Calibri" w:eastAsia="Times New Roman" w:hAnsi="Calibri" w:cs="Calibri"/>
      <w:b/>
      <w:bCs/>
      <w:caps/>
    </w:rPr>
  </w:style>
  <w:style w:type="character" w:customStyle="1" w:styleId="StyleBoldText12pt10ptNotBoldKernat16pt">
    <w:name w:val="Style Bold Text 12 pt + 10 pt Not Bold Kern at 16 pt"/>
    <w:rsid w:val="00EB2BF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B2BF8"/>
  </w:style>
  <w:style w:type="paragraph" w:customStyle="1" w:styleId="highlightcardtext">
    <w:name w:val="highlight card text"/>
    <w:basedOn w:val="evidencetext"/>
    <w:uiPriority w:val="99"/>
    <w:qFormat/>
    <w:rsid w:val="00EB2BF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B2BF8"/>
    <w:pPr>
      <w:ind w:left="1440" w:right="2016"/>
    </w:pPr>
    <w:rPr>
      <w:rFonts w:eastAsia="Calibri"/>
      <w:sz w:val="18"/>
      <w:u w:val="single"/>
      <w:lang w:val="en-US" w:eastAsia="en-US"/>
    </w:rPr>
  </w:style>
  <w:style w:type="paragraph" w:customStyle="1" w:styleId="underlinecard">
    <w:name w:val="underline card"/>
    <w:basedOn w:val="Normal"/>
    <w:uiPriority w:val="99"/>
    <w:qFormat/>
    <w:rsid w:val="00EB2BF8"/>
    <w:pPr>
      <w:ind w:left="1728" w:right="1728"/>
    </w:pPr>
    <w:rPr>
      <w:rFonts w:eastAsia="Calibri"/>
      <w:sz w:val="18"/>
      <w:u w:val="single"/>
    </w:rPr>
  </w:style>
  <w:style w:type="paragraph" w:customStyle="1" w:styleId="CardsChar2">
    <w:name w:val="Cards Char2"/>
    <w:basedOn w:val="Normal"/>
    <w:uiPriority w:val="99"/>
    <w:qFormat/>
    <w:rsid w:val="00EB2BF8"/>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B2BF8"/>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B2BF8"/>
    <w:rPr>
      <w:rFonts w:ascii="Calibri" w:eastAsia="Times New Roman" w:hAnsi="Calibri" w:cs="Calibri"/>
      <w:b/>
      <w:bCs/>
    </w:rPr>
  </w:style>
  <w:style w:type="character" w:customStyle="1" w:styleId="UnderlinedCards">
    <w:name w:val="Underlined Cards"/>
    <w:rsid w:val="00EB2BF8"/>
    <w:rPr>
      <w:sz w:val="24"/>
      <w:szCs w:val="24"/>
      <w:u w:val="thick"/>
      <w:lang w:val="en-US" w:eastAsia="en-US" w:bidi="ar-SA"/>
    </w:rPr>
  </w:style>
  <w:style w:type="character" w:customStyle="1" w:styleId="CardsFont12ptCharCharCharCharCharCharCharCharChar">
    <w:name w:val="Cards + Font: 12 pt Char Char Char Char Char Char Char Char Char"/>
    <w:rsid w:val="00EB2BF8"/>
    <w:rPr>
      <w:sz w:val="24"/>
      <w:szCs w:val="24"/>
      <w:u w:val="thick"/>
      <w:lang w:val="en-US" w:eastAsia="en-US" w:bidi="ar-SA"/>
    </w:rPr>
  </w:style>
  <w:style w:type="character" w:customStyle="1" w:styleId="highlightcardtextChar">
    <w:name w:val="highlight card text Char"/>
    <w:rsid w:val="00EB2BF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B2BF8"/>
    <w:pPr>
      <w:ind w:left="1728" w:right="1728"/>
    </w:pPr>
    <w:rPr>
      <w:rFonts w:eastAsia="Times New Roman"/>
      <w:sz w:val="18"/>
    </w:rPr>
  </w:style>
  <w:style w:type="character" w:customStyle="1" w:styleId="CardTextCharCharCharCharChar">
    <w:name w:val="Card Text Char Char Char Char Char"/>
    <w:link w:val="CardTextCharCharCharChar"/>
    <w:rsid w:val="00EB2BF8"/>
    <w:rPr>
      <w:rFonts w:ascii="Calibri" w:eastAsia="Times New Roman" w:hAnsi="Calibri" w:cs="Calibri"/>
      <w:sz w:val="18"/>
    </w:rPr>
  </w:style>
  <w:style w:type="character" w:customStyle="1" w:styleId="TagsChar4">
    <w:name w:val="Tags Char4"/>
    <w:rsid w:val="00EB2BF8"/>
    <w:rPr>
      <w:b/>
      <w:lang w:val="en-US" w:eastAsia="en-US" w:bidi="ar-SA"/>
    </w:rPr>
  </w:style>
  <w:style w:type="character" w:customStyle="1" w:styleId="hit1">
    <w:name w:val="hit1"/>
    <w:rsid w:val="00EB2BF8"/>
    <w:rPr>
      <w:rFonts w:ascii="Verdana" w:hAnsi="Verdana" w:hint="default"/>
      <w:b/>
      <w:bCs/>
      <w:vanish w:val="0"/>
      <w:webHidden w:val="0"/>
      <w:color w:val="CC0033"/>
      <w:sz w:val="20"/>
      <w:szCs w:val="20"/>
      <w:specVanish w:val="0"/>
    </w:rPr>
  </w:style>
  <w:style w:type="character" w:customStyle="1" w:styleId="tightinline1">
    <w:name w:val="tightinline1"/>
    <w:rsid w:val="00EB2BF8"/>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B2BF8"/>
    <w:pPr>
      <w:ind w:left="1728" w:right="1728"/>
    </w:pPr>
    <w:rPr>
      <w:rFonts w:eastAsia="Calibri"/>
      <w:sz w:val="18"/>
    </w:rPr>
  </w:style>
  <w:style w:type="paragraph" w:customStyle="1" w:styleId="boldciteChar">
    <w:name w:val="bold cite Char"/>
    <w:basedOn w:val="Heading1"/>
    <w:uiPriority w:val="99"/>
    <w:qFormat/>
    <w:rsid w:val="00EB2BF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B2BF8"/>
    <w:rPr>
      <w:rFonts w:eastAsia="Calibri"/>
      <w:b/>
    </w:rPr>
  </w:style>
  <w:style w:type="character" w:customStyle="1" w:styleId="blsp-spelling-corrected">
    <w:name w:val="blsp-spelling-corrected"/>
    <w:rsid w:val="00EB2BF8"/>
  </w:style>
  <w:style w:type="character" w:customStyle="1" w:styleId="blsp-spelling-error">
    <w:name w:val="blsp-spelling-error"/>
    <w:rsid w:val="00EB2BF8"/>
  </w:style>
  <w:style w:type="character" w:customStyle="1" w:styleId="sup">
    <w:name w:val="sup"/>
    <w:rsid w:val="00EB2BF8"/>
  </w:style>
  <w:style w:type="character" w:customStyle="1" w:styleId="pgnum">
    <w:name w:val="pgnum"/>
    <w:rsid w:val="00EB2BF8"/>
  </w:style>
  <w:style w:type="character" w:customStyle="1" w:styleId="SmallFontCharChar">
    <w:name w:val="Small Font Char Char"/>
    <w:rsid w:val="00EB2BF8"/>
    <w:rPr>
      <w:rFonts w:ascii="Arial" w:hAnsi="Arial"/>
      <w:sz w:val="12"/>
      <w:szCs w:val="24"/>
      <w:lang w:val="en-US" w:eastAsia="en-US" w:bidi="ar-SA"/>
    </w:rPr>
  </w:style>
  <w:style w:type="paragraph" w:customStyle="1" w:styleId="textmargin">
    <w:name w:val="textmargin"/>
    <w:basedOn w:val="Normal"/>
    <w:uiPriority w:val="99"/>
    <w:qFormat/>
    <w:rsid w:val="00EB2BF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B2BF8"/>
    <w:pPr>
      <w:spacing w:before="100" w:beforeAutospacing="1" w:after="100" w:afterAutospacing="1"/>
    </w:pPr>
    <w:rPr>
      <w:rFonts w:eastAsia="Calibri"/>
      <w:color w:val="000000"/>
    </w:rPr>
  </w:style>
  <w:style w:type="paragraph" w:customStyle="1" w:styleId="header10">
    <w:name w:val="header1"/>
    <w:basedOn w:val="Normal"/>
    <w:uiPriority w:val="99"/>
    <w:qFormat/>
    <w:rsid w:val="00EB2BF8"/>
    <w:pPr>
      <w:spacing w:before="100" w:beforeAutospacing="1" w:after="100" w:afterAutospacing="1"/>
    </w:pPr>
    <w:rPr>
      <w:rFonts w:eastAsia="Calibri"/>
      <w:color w:val="000000"/>
    </w:rPr>
  </w:style>
  <w:style w:type="paragraph" w:customStyle="1" w:styleId="style10">
    <w:name w:val="style1"/>
    <w:basedOn w:val="Normal"/>
    <w:uiPriority w:val="99"/>
    <w:qFormat/>
    <w:rsid w:val="00EB2BF8"/>
    <w:rPr>
      <w:rFonts w:ascii="Verdana" w:eastAsia="Calibri" w:hAnsi="Verdana"/>
      <w:szCs w:val="20"/>
    </w:rPr>
  </w:style>
  <w:style w:type="paragraph" w:customStyle="1" w:styleId="correctindex">
    <w:name w:val="correct index"/>
    <w:basedOn w:val="Normal"/>
    <w:uiPriority w:val="99"/>
    <w:qFormat/>
    <w:rsid w:val="00EB2BF8"/>
    <w:rPr>
      <w:rFonts w:eastAsia="Calibri"/>
      <w:color w:val="000000"/>
    </w:rPr>
  </w:style>
  <w:style w:type="paragraph" w:customStyle="1" w:styleId="bc2">
    <w:name w:val="bc_2"/>
    <w:basedOn w:val="Normal"/>
    <w:uiPriority w:val="99"/>
    <w:qFormat/>
    <w:rsid w:val="00EB2BF8"/>
    <w:pPr>
      <w:spacing w:before="100" w:beforeAutospacing="1" w:after="100" w:afterAutospacing="1"/>
    </w:pPr>
    <w:rPr>
      <w:rFonts w:eastAsia="Calibri"/>
      <w:color w:val="000000"/>
    </w:rPr>
  </w:style>
  <w:style w:type="character" w:customStyle="1" w:styleId="bc21">
    <w:name w:val="bc_21"/>
    <w:rsid w:val="00EB2BF8"/>
  </w:style>
  <w:style w:type="paragraph" w:customStyle="1" w:styleId="style21">
    <w:name w:val="style2"/>
    <w:basedOn w:val="Normal"/>
    <w:uiPriority w:val="99"/>
    <w:qFormat/>
    <w:rsid w:val="00EB2BF8"/>
    <w:rPr>
      <w:rFonts w:ascii="Verdana" w:eastAsia="Calibri" w:hAnsi="Verdana"/>
      <w:szCs w:val="20"/>
    </w:rPr>
  </w:style>
  <w:style w:type="paragraph" w:customStyle="1" w:styleId="quote2">
    <w:name w:val="quote2"/>
    <w:basedOn w:val="Normal"/>
    <w:uiPriority w:val="99"/>
    <w:qFormat/>
    <w:rsid w:val="00EB2BF8"/>
    <w:rPr>
      <w:rFonts w:ascii="Verdana" w:eastAsia="Calibri" w:hAnsi="Verdana"/>
      <w:szCs w:val="20"/>
    </w:rPr>
  </w:style>
  <w:style w:type="character" w:customStyle="1" w:styleId="copystyle">
    <w:name w:val="copystyle"/>
    <w:rsid w:val="00EB2BF8"/>
  </w:style>
  <w:style w:type="paragraph" w:customStyle="1" w:styleId="BlockTitle10">
    <w:name w:val="Block Title #1"/>
    <w:basedOn w:val="Heading1"/>
    <w:qFormat/>
    <w:rsid w:val="00EB2BF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B2BF8"/>
    <w:rPr>
      <w:rFonts w:ascii="Arial" w:hAnsi="Arial" w:cs="Arial"/>
      <w:b/>
      <w:bCs/>
      <w:kern w:val="32"/>
      <w:sz w:val="24"/>
      <w:szCs w:val="24"/>
      <w:lang w:val="en-US" w:eastAsia="en-US" w:bidi="ar-SA"/>
    </w:rPr>
  </w:style>
  <w:style w:type="character" w:customStyle="1" w:styleId="ReadUnderline">
    <w:name w:val="Read Underline"/>
    <w:rsid w:val="00EB2BF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B2BF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B2BF8"/>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B2BF8"/>
    <w:rPr>
      <w:rFonts w:eastAsia="Times New Roman"/>
      <w:sz w:val="18"/>
    </w:rPr>
  </w:style>
  <w:style w:type="paragraph" w:customStyle="1" w:styleId="F4">
    <w:name w:val="F4"/>
    <w:basedOn w:val="Normal"/>
    <w:link w:val="F4Char"/>
    <w:qFormat/>
    <w:rsid w:val="00EB2BF8"/>
    <w:pPr>
      <w:ind w:left="288" w:right="288"/>
    </w:pPr>
    <w:rPr>
      <w:rFonts w:eastAsia="Times New Roman"/>
      <w:szCs w:val="20"/>
      <w:u w:val="single"/>
    </w:rPr>
  </w:style>
  <w:style w:type="character" w:customStyle="1" w:styleId="F4Char">
    <w:name w:val="F4 Char"/>
    <w:link w:val="F4"/>
    <w:rsid w:val="00EB2BF8"/>
    <w:rPr>
      <w:rFonts w:ascii="Calibri" w:eastAsia="Times New Roman" w:hAnsi="Calibri" w:cs="Calibri"/>
      <w:szCs w:val="20"/>
      <w:u w:val="single"/>
    </w:rPr>
  </w:style>
  <w:style w:type="paragraph" w:customStyle="1" w:styleId="StyleCARD">
    <w:name w:val="Style CARD +"/>
    <w:basedOn w:val="Normal"/>
    <w:link w:val="StyleCARDChar"/>
    <w:qFormat/>
    <w:rsid w:val="00EB2BF8"/>
    <w:pPr>
      <w:ind w:left="300" w:right="288"/>
    </w:pPr>
    <w:rPr>
      <w:rFonts w:eastAsia="Times New Roman"/>
      <w:szCs w:val="20"/>
    </w:rPr>
  </w:style>
  <w:style w:type="character" w:customStyle="1" w:styleId="StyleCARDChar">
    <w:name w:val="Style CARD + Char"/>
    <w:link w:val="StyleCARD"/>
    <w:rsid w:val="00EB2BF8"/>
    <w:rPr>
      <w:rFonts w:ascii="Calibri" w:eastAsia="Times New Roman" w:hAnsi="Calibri" w:cs="Calibri"/>
      <w:szCs w:val="20"/>
    </w:rPr>
  </w:style>
  <w:style w:type="character" w:customStyle="1" w:styleId="noiconheadline">
    <w:name w:val="noicon_headline"/>
    <w:rsid w:val="00EB2BF8"/>
  </w:style>
  <w:style w:type="character" w:customStyle="1" w:styleId="BlockTitleCharChar">
    <w:name w:val="Block Title Char Char"/>
    <w:rsid w:val="00EB2BF8"/>
    <w:rPr>
      <w:rFonts w:ascii="Georgia" w:hAnsi="Georgia" w:cs="Arial"/>
      <w:b/>
      <w:bCs/>
      <w:kern w:val="32"/>
      <w:sz w:val="28"/>
      <w:szCs w:val="32"/>
      <w:lang w:val="en-US" w:eastAsia="en-US" w:bidi="ar-SA"/>
    </w:rPr>
  </w:style>
  <w:style w:type="paragraph" w:styleId="MacroText">
    <w:name w:val="macro"/>
    <w:link w:val="MacroTextChar"/>
    <w:rsid w:val="00EB2BF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B2BF8"/>
    <w:rPr>
      <w:rFonts w:ascii="Courier New" w:eastAsia="Times New Roman" w:hAnsi="Courier New" w:cs="Courier New"/>
      <w:sz w:val="20"/>
      <w:szCs w:val="20"/>
    </w:rPr>
  </w:style>
  <w:style w:type="character" w:customStyle="1" w:styleId="pp1">
    <w:name w:val="pp1"/>
    <w:rsid w:val="00EB2BF8"/>
    <w:rPr>
      <w:rFonts w:ascii="Times New Roman" w:hAnsi="Times New Roman" w:cs="Times New Roman" w:hint="default"/>
      <w:i w:val="0"/>
      <w:iCs w:val="0"/>
      <w:smallCaps w:val="0"/>
      <w:sz w:val="30"/>
      <w:szCs w:val="30"/>
    </w:rPr>
  </w:style>
  <w:style w:type="character" w:customStyle="1" w:styleId="prbodytext1">
    <w:name w:val="pr_bodytext1"/>
    <w:rsid w:val="00EB2BF8"/>
    <w:rPr>
      <w:rFonts w:ascii="Arial" w:hAnsi="Arial" w:cs="Arial" w:hint="default"/>
      <w:sz w:val="20"/>
      <w:szCs w:val="20"/>
    </w:rPr>
  </w:style>
  <w:style w:type="character" w:customStyle="1" w:styleId="marrontitulobig">
    <w:name w:val="marron_titulo_big"/>
    <w:rsid w:val="00EB2BF8"/>
  </w:style>
  <w:style w:type="character" w:customStyle="1" w:styleId="articlehead">
    <w:name w:val="articlehead"/>
    <w:rsid w:val="00EB2BF8"/>
  </w:style>
  <w:style w:type="character" w:customStyle="1" w:styleId="lead">
    <w:name w:val="lead"/>
    <w:rsid w:val="00EB2BF8"/>
  </w:style>
  <w:style w:type="character" w:customStyle="1" w:styleId="manchettebig2">
    <w:name w:val="manchettebig2"/>
    <w:rsid w:val="00EB2BF8"/>
  </w:style>
  <w:style w:type="character" w:customStyle="1" w:styleId="blue3">
    <w:name w:val="blue3"/>
    <w:rsid w:val="00EB2BF8"/>
  </w:style>
  <w:style w:type="paragraph" w:customStyle="1" w:styleId="issuedetails">
    <w:name w:val="issue_details"/>
    <w:basedOn w:val="Normal"/>
    <w:uiPriority w:val="99"/>
    <w:qFormat/>
    <w:rsid w:val="00EB2BF8"/>
    <w:pPr>
      <w:spacing w:before="100" w:beforeAutospacing="1" w:after="100" w:afterAutospacing="1"/>
    </w:pPr>
    <w:rPr>
      <w:rFonts w:eastAsia="Times New Roman"/>
    </w:rPr>
  </w:style>
  <w:style w:type="character" w:customStyle="1" w:styleId="over-title">
    <w:name w:val="over-title"/>
    <w:rsid w:val="00EB2BF8"/>
  </w:style>
  <w:style w:type="character" w:customStyle="1" w:styleId="contentheader">
    <w:name w:val="contentheader"/>
    <w:rsid w:val="00EB2BF8"/>
  </w:style>
  <w:style w:type="paragraph" w:customStyle="1" w:styleId="TxBrp2">
    <w:name w:val="TxBr_p2"/>
    <w:basedOn w:val="Normal"/>
    <w:qFormat/>
    <w:rsid w:val="00EB2BF8"/>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B2BF8"/>
    <w:rPr>
      <w:rFonts w:eastAsia="SimSun"/>
      <w:szCs w:val="24"/>
      <w:lang w:val="en-US" w:eastAsia="zh-CN" w:bidi="ar-SA"/>
    </w:rPr>
  </w:style>
  <w:style w:type="character" w:customStyle="1" w:styleId="tagscharchar0">
    <w:name w:val="tagscharchar"/>
    <w:rsid w:val="00EB2BF8"/>
  </w:style>
  <w:style w:type="character" w:customStyle="1" w:styleId="FontStyle13">
    <w:name w:val="Font Style13"/>
    <w:uiPriority w:val="99"/>
    <w:rsid w:val="00EB2BF8"/>
    <w:rPr>
      <w:rFonts w:ascii="Times New Roman" w:hAnsi="Times New Roman" w:cs="Times New Roman"/>
      <w:sz w:val="18"/>
      <w:szCs w:val="18"/>
    </w:rPr>
  </w:style>
  <w:style w:type="character" w:customStyle="1" w:styleId="FontStyle14">
    <w:name w:val="Font Style14"/>
    <w:uiPriority w:val="99"/>
    <w:rsid w:val="00EB2BF8"/>
    <w:rPr>
      <w:rFonts w:ascii="Times New Roman" w:hAnsi="Times New Roman" w:cs="Times New Roman"/>
      <w:i/>
      <w:iCs/>
      <w:sz w:val="18"/>
      <w:szCs w:val="18"/>
    </w:rPr>
  </w:style>
  <w:style w:type="character" w:customStyle="1" w:styleId="FontStyle15">
    <w:name w:val="Font Style15"/>
    <w:uiPriority w:val="99"/>
    <w:rsid w:val="00EB2BF8"/>
    <w:rPr>
      <w:rFonts w:ascii="Times New Roman" w:hAnsi="Times New Roman" w:cs="Times New Roman"/>
      <w:b/>
      <w:bCs/>
      <w:sz w:val="18"/>
      <w:szCs w:val="18"/>
    </w:rPr>
  </w:style>
  <w:style w:type="character" w:customStyle="1" w:styleId="FontStyle16">
    <w:name w:val="Font Style16"/>
    <w:uiPriority w:val="99"/>
    <w:rsid w:val="00EB2BF8"/>
    <w:rPr>
      <w:rFonts w:ascii="Times New Roman" w:hAnsi="Times New Roman" w:cs="Times New Roman"/>
      <w:b/>
      <w:bCs/>
      <w:spacing w:val="-20"/>
      <w:sz w:val="16"/>
      <w:szCs w:val="16"/>
    </w:rPr>
  </w:style>
  <w:style w:type="character" w:customStyle="1" w:styleId="FontStyle17">
    <w:name w:val="Font Style17"/>
    <w:uiPriority w:val="99"/>
    <w:rsid w:val="00EB2BF8"/>
    <w:rPr>
      <w:rFonts w:ascii="Times New Roman" w:hAnsi="Times New Roman" w:cs="Times New Roman"/>
      <w:b/>
      <w:bCs/>
      <w:sz w:val="10"/>
      <w:szCs w:val="10"/>
    </w:rPr>
  </w:style>
  <w:style w:type="character" w:customStyle="1" w:styleId="in-widget">
    <w:name w:val="in-widget"/>
    <w:rsid w:val="00EB2BF8"/>
  </w:style>
  <w:style w:type="paragraph" w:customStyle="1" w:styleId="bodycopyindent">
    <w:name w:val="bodycopyindent"/>
    <w:basedOn w:val="Normal"/>
    <w:uiPriority w:val="99"/>
    <w:qFormat/>
    <w:rsid w:val="00EB2BF8"/>
    <w:pPr>
      <w:spacing w:before="100" w:beforeAutospacing="1" w:after="100" w:afterAutospacing="1"/>
    </w:pPr>
    <w:rPr>
      <w:rFonts w:eastAsia="Times New Roman"/>
    </w:rPr>
  </w:style>
  <w:style w:type="character" w:customStyle="1" w:styleId="copyright">
    <w:name w:val="copyright"/>
    <w:rsid w:val="00EB2BF8"/>
  </w:style>
  <w:style w:type="character" w:customStyle="1" w:styleId="spanstyle">
    <w:name w:val="spanstyle"/>
    <w:rsid w:val="00EB2BF8"/>
  </w:style>
  <w:style w:type="paragraph" w:customStyle="1" w:styleId="tussenkop">
    <w:name w:val="tussenkop"/>
    <w:basedOn w:val="Normal"/>
    <w:uiPriority w:val="99"/>
    <w:qFormat/>
    <w:rsid w:val="00EB2BF8"/>
    <w:pPr>
      <w:spacing w:before="100" w:beforeAutospacing="1" w:after="100" w:afterAutospacing="1"/>
    </w:pPr>
    <w:rPr>
      <w:rFonts w:eastAsia="Times New Roman"/>
    </w:rPr>
  </w:style>
  <w:style w:type="character" w:customStyle="1" w:styleId="docnumbertitle">
    <w:name w:val="doc_number_title"/>
    <w:basedOn w:val="DefaultParagraphFont"/>
    <w:rsid w:val="00EB2BF8"/>
  </w:style>
  <w:style w:type="paragraph" w:customStyle="1" w:styleId="Style6">
    <w:name w:val="Style6"/>
    <w:basedOn w:val="Normal"/>
    <w:link w:val="Style6Char"/>
    <w:autoRedefine/>
    <w:qFormat/>
    <w:rsid w:val="00EB2BF8"/>
    <w:rPr>
      <w:b/>
    </w:rPr>
  </w:style>
  <w:style w:type="character" w:customStyle="1" w:styleId="Style6Char">
    <w:name w:val="Style6 Char"/>
    <w:basedOn w:val="DefaultParagraphFont"/>
    <w:link w:val="Style6"/>
    <w:rsid w:val="00EB2BF8"/>
    <w:rPr>
      <w:rFonts w:ascii="Calibri" w:hAnsi="Calibri" w:cs="Calibri"/>
      <w:b/>
    </w:rPr>
  </w:style>
  <w:style w:type="paragraph" w:customStyle="1" w:styleId="Style11">
    <w:name w:val="Style11"/>
    <w:basedOn w:val="Normal"/>
    <w:link w:val="Style11Char"/>
    <w:qFormat/>
    <w:rsid w:val="00EB2BF8"/>
    <w:rPr>
      <w:rFonts w:asciiTheme="minorHAnsi" w:hAnsiTheme="minorHAnsi"/>
      <w:b/>
      <w:u w:val="thick"/>
    </w:rPr>
  </w:style>
  <w:style w:type="paragraph" w:customStyle="1" w:styleId="Style12">
    <w:name w:val="Style12"/>
    <w:basedOn w:val="Normal"/>
    <w:link w:val="Style12Char"/>
    <w:qFormat/>
    <w:rsid w:val="00EB2BF8"/>
    <w:rPr>
      <w:rFonts w:asciiTheme="minorHAnsi" w:hAnsiTheme="minorHAnsi"/>
      <w:b/>
      <w:sz w:val="24"/>
      <w:u w:val="thick"/>
    </w:rPr>
  </w:style>
  <w:style w:type="character" w:customStyle="1" w:styleId="StyleUnderlineChar9ptBorderSinglesolidlineAuto0">
    <w:name w:val="Style Underline Char + 9 pt Border: : (Single solid line Auto  0..."/>
    <w:basedOn w:val="DefaultParagraphFont"/>
    <w:rsid w:val="00EB2BF8"/>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B2BF8"/>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B2BF8"/>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EB2BF8"/>
    <w:rPr>
      <w:b w:val="0"/>
      <w:bCs w:val="0"/>
      <w:sz w:val="22"/>
      <w:u w:val="single"/>
      <w:bdr w:val="none" w:sz="0" w:space="0" w:color="auto"/>
    </w:rPr>
  </w:style>
  <w:style w:type="paragraph" w:customStyle="1" w:styleId="Cardd">
    <w:name w:val="Cardd"/>
    <w:basedOn w:val="Normal"/>
    <w:uiPriority w:val="4"/>
    <w:qFormat/>
    <w:rsid w:val="00EB2BF8"/>
    <w:pPr>
      <w:ind w:left="288" w:right="288"/>
    </w:pPr>
  </w:style>
  <w:style w:type="character" w:customStyle="1" w:styleId="erasure">
    <w:name w:val="erasure"/>
    <w:rsid w:val="00EB2BF8"/>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B2BF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B2BF8"/>
    <w:rPr>
      <w:rFonts w:ascii="Consolas" w:hAnsi="Consolas" w:cs="Consolas"/>
      <w:sz w:val="20"/>
      <w:szCs w:val="20"/>
    </w:rPr>
  </w:style>
  <w:style w:type="paragraph" w:customStyle="1" w:styleId="Tagline0">
    <w:name w:val="Tagline"/>
    <w:basedOn w:val="Normal"/>
    <w:link w:val="TaglineChar"/>
    <w:qFormat/>
    <w:rsid w:val="00EB2BF8"/>
    <w:pPr>
      <w:spacing w:line="256" w:lineRule="auto"/>
    </w:pPr>
    <w:rPr>
      <w:b/>
      <w:sz w:val="26"/>
    </w:rPr>
  </w:style>
  <w:style w:type="paragraph" w:customStyle="1" w:styleId="StyleHeading3BlockLatinBodyCalibri">
    <w:name w:val="Style Heading 3Block + (Latin) +Body (Calibri)"/>
    <w:basedOn w:val="Heading3"/>
    <w:rsid w:val="00EB2BF8"/>
    <w:rPr>
      <w:caps/>
    </w:rPr>
  </w:style>
  <w:style w:type="paragraph" w:customStyle="1" w:styleId="StyleHeading4Tagheading2Heading2Char2CharHeading2Char1">
    <w:name w:val="Style Heading 4Tagheading 2Heading 2 Char2 CharHeading 2 Char1 ..."/>
    <w:basedOn w:val="Heading4"/>
    <w:rsid w:val="00EB2BF8"/>
    <w:rPr>
      <w:iCs/>
    </w:rPr>
  </w:style>
  <w:style w:type="character" w:customStyle="1" w:styleId="StyleStyleBoldUnderlineIntenseEmphasisUnderlineStyleapple-s1">
    <w:name w:val="Style Style Bold UnderlineIntense EmphasisUnderlineStyleapple-s...1"/>
    <w:basedOn w:val="DefaultParagraphFont"/>
    <w:rsid w:val="00EB2BF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B2BF8"/>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B2BF8"/>
    <w:pPr>
      <w:ind w:left="720"/>
      <w:contextualSpacing/>
    </w:pPr>
  </w:style>
  <w:style w:type="character" w:customStyle="1" w:styleId="arial11">
    <w:name w:val="arial_11"/>
    <w:basedOn w:val="DefaultParagraphFont"/>
    <w:rsid w:val="00EB2BF8"/>
  </w:style>
  <w:style w:type="character" w:customStyle="1" w:styleId="articleauthor">
    <w:name w:val="articleauthor"/>
    <w:basedOn w:val="DefaultParagraphFont"/>
    <w:rsid w:val="00EB2BF8"/>
  </w:style>
  <w:style w:type="character" w:customStyle="1" w:styleId="article-date">
    <w:name w:val="article-date"/>
    <w:basedOn w:val="DefaultParagraphFont"/>
    <w:rsid w:val="00EB2BF8"/>
  </w:style>
  <w:style w:type="character" w:customStyle="1" w:styleId="bodysubtoc">
    <w:name w:val="bodysubtoc"/>
    <w:basedOn w:val="DefaultParagraphFont"/>
    <w:rsid w:val="00EB2BF8"/>
  </w:style>
  <w:style w:type="character" w:customStyle="1" w:styleId="lefttitlesmaller">
    <w:name w:val="lefttitlesmaller"/>
    <w:basedOn w:val="DefaultParagraphFont"/>
    <w:rsid w:val="00EB2BF8"/>
  </w:style>
  <w:style w:type="character" w:customStyle="1" w:styleId="mb">
    <w:name w:val="mb"/>
    <w:basedOn w:val="DefaultParagraphFont"/>
    <w:rsid w:val="00EB2BF8"/>
  </w:style>
  <w:style w:type="character" w:customStyle="1" w:styleId="field-content">
    <w:name w:val="field-content"/>
    <w:basedOn w:val="DefaultParagraphFont"/>
    <w:rsid w:val="00EB2BF8"/>
  </w:style>
  <w:style w:type="character" w:customStyle="1" w:styleId="submitted-date">
    <w:name w:val="submitted-date"/>
    <w:basedOn w:val="DefaultParagraphFont"/>
    <w:rsid w:val="00EB2BF8"/>
  </w:style>
  <w:style w:type="character" w:customStyle="1" w:styleId="submitted-time">
    <w:name w:val="submitted-time"/>
    <w:basedOn w:val="DefaultParagraphFont"/>
    <w:rsid w:val="00EB2BF8"/>
  </w:style>
  <w:style w:type="paragraph" w:customStyle="1" w:styleId="date-comments">
    <w:name w:val="date-comments"/>
    <w:basedOn w:val="Normal"/>
    <w:uiPriority w:val="99"/>
    <w:qFormat/>
    <w:rsid w:val="00EB2BF8"/>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B2BF8"/>
    <w:pPr>
      <w:spacing w:line="181" w:lineRule="atLeast"/>
    </w:pPr>
    <w:rPr>
      <w:rFonts w:ascii="Sabon LT Std" w:eastAsia="MS Mincho" w:hAnsi="Sabon LT Std"/>
      <w:color w:val="auto"/>
      <w:sz w:val="20"/>
    </w:rPr>
  </w:style>
  <w:style w:type="character" w:customStyle="1" w:styleId="A2">
    <w:name w:val="A2"/>
    <w:uiPriority w:val="99"/>
    <w:rsid w:val="00EB2BF8"/>
    <w:rPr>
      <w:rFonts w:cs="Sabon LT Std"/>
      <w:color w:val="000000"/>
      <w:sz w:val="15"/>
      <w:szCs w:val="15"/>
    </w:rPr>
  </w:style>
  <w:style w:type="paragraph" w:customStyle="1" w:styleId="Pa15">
    <w:name w:val="Pa15"/>
    <w:basedOn w:val="Default"/>
    <w:next w:val="Default"/>
    <w:uiPriority w:val="99"/>
    <w:qFormat/>
    <w:rsid w:val="00EB2BF8"/>
    <w:pPr>
      <w:spacing w:line="241" w:lineRule="atLeast"/>
    </w:pPr>
    <w:rPr>
      <w:rFonts w:ascii="Sabon LT Std" w:eastAsia="MS Mincho" w:hAnsi="Sabon LT Std"/>
      <w:color w:val="auto"/>
      <w:sz w:val="20"/>
    </w:rPr>
  </w:style>
  <w:style w:type="character" w:customStyle="1" w:styleId="searchword">
    <w:name w:val="searchword"/>
    <w:basedOn w:val="DefaultParagraphFont"/>
    <w:rsid w:val="00EB2BF8"/>
  </w:style>
  <w:style w:type="character" w:customStyle="1" w:styleId="meta-prep">
    <w:name w:val="meta-prep"/>
    <w:basedOn w:val="DefaultParagraphFont"/>
    <w:rsid w:val="00EB2BF8"/>
  </w:style>
  <w:style w:type="character" w:customStyle="1" w:styleId="entry-date">
    <w:name w:val="entry-date"/>
    <w:basedOn w:val="DefaultParagraphFont"/>
    <w:rsid w:val="00EB2BF8"/>
  </w:style>
  <w:style w:type="paragraph" w:customStyle="1" w:styleId="Shrink6">
    <w:name w:val="Shrink 6"/>
    <w:basedOn w:val="Normal"/>
    <w:qFormat/>
    <w:rsid w:val="00EB2BF8"/>
    <w:rPr>
      <w:rFonts w:eastAsia="Calibri"/>
      <w:sz w:val="12"/>
    </w:rPr>
  </w:style>
  <w:style w:type="paragraph" w:customStyle="1" w:styleId="HeaderCharCharCharCharCharCharCharCha">
    <w:name w:val="Header Char Char Char Char Char Char Char Cha"/>
    <w:aliases w:val="Char Char Char Cha"/>
    <w:basedOn w:val="Normal"/>
    <w:qFormat/>
    <w:rsid w:val="00EB2BF8"/>
    <w:pPr>
      <w:spacing w:before="100" w:beforeAutospacing="1" w:after="100" w:afterAutospacing="1"/>
    </w:pPr>
    <w:rPr>
      <w:rFonts w:eastAsia="Times New Roman"/>
    </w:rPr>
  </w:style>
  <w:style w:type="character" w:customStyle="1" w:styleId="CiteReal0">
    <w:name w:val="CiteReal"/>
    <w:uiPriority w:val="1"/>
    <w:qFormat/>
    <w:rsid w:val="00EB2BF8"/>
    <w:rPr>
      <w:rFonts w:ascii="Arial" w:hAnsi="Arial"/>
      <w:b/>
      <w:sz w:val="24"/>
      <w:u w:val="single"/>
    </w:rPr>
  </w:style>
  <w:style w:type="paragraph" w:customStyle="1" w:styleId="10ptfont">
    <w:name w:val="10pt font"/>
    <w:basedOn w:val="Normal"/>
    <w:link w:val="10ptfontChar"/>
    <w:autoRedefine/>
    <w:rsid w:val="00EB2BF8"/>
    <w:rPr>
      <w:rFonts w:eastAsia="Times New Roman"/>
    </w:rPr>
  </w:style>
  <w:style w:type="character" w:customStyle="1" w:styleId="10ptfontChar">
    <w:name w:val="10pt font Char"/>
    <w:link w:val="10ptfont"/>
    <w:rsid w:val="00EB2BF8"/>
    <w:rPr>
      <w:rFonts w:ascii="Calibri" w:eastAsia="Times New Roman" w:hAnsi="Calibri" w:cs="Calibri"/>
    </w:rPr>
  </w:style>
  <w:style w:type="character" w:customStyle="1" w:styleId="HIGHLIGHT1">
    <w:name w:val="HIGHLIGHT"/>
    <w:uiPriority w:val="1"/>
    <w:qFormat/>
    <w:rsid w:val="00EB2BF8"/>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B2BF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B2BF8"/>
    <w:pPr>
      <w:suppressAutoHyphens/>
      <w:spacing w:before="280" w:after="280"/>
    </w:pPr>
    <w:rPr>
      <w:color w:val="000000"/>
    </w:rPr>
  </w:style>
  <w:style w:type="character" w:customStyle="1" w:styleId="StyleIntenseReferenceGaramond">
    <w:name w:val="Style Intense Reference + Garamond"/>
    <w:rsid w:val="00EB2BF8"/>
    <w:rPr>
      <w:rFonts w:ascii="Garamond" w:hAnsi="Garamond"/>
      <w:bCs/>
      <w:color w:val="auto"/>
      <w:spacing w:val="5"/>
      <w:sz w:val="20"/>
      <w:u w:val="single"/>
    </w:rPr>
  </w:style>
  <w:style w:type="character" w:customStyle="1" w:styleId="StyleIntenseReferenceGaramondBold">
    <w:name w:val="Style Intense Reference + Garamond Bold"/>
    <w:rsid w:val="00EB2BF8"/>
    <w:rPr>
      <w:rFonts w:ascii="Garamond" w:hAnsi="Garamond"/>
      <w:b/>
      <w:bCs/>
      <w:color w:val="auto"/>
      <w:spacing w:val="5"/>
      <w:sz w:val="20"/>
      <w:u w:val="single"/>
    </w:rPr>
  </w:style>
  <w:style w:type="character" w:customStyle="1" w:styleId="newstime">
    <w:name w:val="newstime"/>
    <w:basedOn w:val="DefaultParagraphFont"/>
    <w:rsid w:val="00EB2BF8"/>
  </w:style>
  <w:style w:type="character" w:customStyle="1" w:styleId="IntenseReference1">
    <w:name w:val="Intense Reference1"/>
    <w:qFormat/>
    <w:rsid w:val="00EB2BF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B2BF8"/>
    <w:rPr>
      <w:rFonts w:ascii="Garamond" w:hAnsi="Garamond"/>
      <w:b/>
      <w:sz w:val="24"/>
      <w:szCs w:val="26"/>
      <w:bdr w:val="none" w:sz="0" w:space="0" w:color="auto"/>
      <w:shd w:val="clear" w:color="auto" w:fill="FFFF00"/>
    </w:rPr>
  </w:style>
  <w:style w:type="character" w:customStyle="1" w:styleId="ilad1">
    <w:name w:val="il_ad1"/>
    <w:rsid w:val="00EB2BF8"/>
    <w:rPr>
      <w:vanish/>
      <w:webHidden w:val="0"/>
      <w:color w:val="000000"/>
      <w:u w:val="single"/>
      <w:specVanish/>
    </w:rPr>
  </w:style>
  <w:style w:type="character" w:customStyle="1" w:styleId="ThickUnderlineCharChar">
    <w:name w:val="Thick Underline Char Char"/>
    <w:rsid w:val="00EB2BF8"/>
    <w:rPr>
      <w:sz w:val="24"/>
      <w:szCs w:val="24"/>
      <w:u w:val="thick"/>
      <w:lang w:val="en-US" w:eastAsia="en-US" w:bidi="ar-SA"/>
    </w:rPr>
  </w:style>
  <w:style w:type="character" w:customStyle="1" w:styleId="Underline21">
    <w:name w:val="Underline 2"/>
    <w:basedOn w:val="DefaultParagraphFont"/>
    <w:uiPriority w:val="1"/>
    <w:qFormat/>
    <w:rsid w:val="00EB2BF8"/>
    <w:rPr>
      <w:b/>
      <w:u w:val="single"/>
    </w:rPr>
  </w:style>
  <w:style w:type="paragraph" w:customStyle="1" w:styleId="first">
    <w:name w:val="first"/>
    <w:basedOn w:val="Normal"/>
    <w:qFormat/>
    <w:rsid w:val="00EB2BF8"/>
    <w:pPr>
      <w:spacing w:before="100" w:beforeAutospacing="1" w:after="100" w:afterAutospacing="1"/>
    </w:pPr>
    <w:rPr>
      <w:rFonts w:eastAsia="Times New Roman"/>
      <w:sz w:val="24"/>
    </w:rPr>
  </w:style>
  <w:style w:type="character" w:customStyle="1" w:styleId="tx">
    <w:name w:val="tx"/>
    <w:basedOn w:val="DefaultParagraphFont"/>
    <w:rsid w:val="00EB2BF8"/>
  </w:style>
  <w:style w:type="character" w:customStyle="1" w:styleId="oneclick-link">
    <w:name w:val="oneclick-link"/>
    <w:basedOn w:val="DefaultParagraphFont"/>
    <w:rsid w:val="00EB2BF8"/>
  </w:style>
  <w:style w:type="paragraph" w:customStyle="1" w:styleId="StyleHeading4TagsmalltextBigcardbodyNormalTagNotBold">
    <w:name w:val="Style Heading 4Tagsmall textBig cardbodyNormal Tag + Not Bold"/>
    <w:basedOn w:val="Heading4"/>
    <w:qFormat/>
    <w:rsid w:val="00EB2BF8"/>
    <w:rPr>
      <w:bCs w:val="0"/>
    </w:rPr>
  </w:style>
  <w:style w:type="character" w:customStyle="1" w:styleId="BlockHeadingsCharCharChar">
    <w:name w:val="Block Headings Char Char Char"/>
    <w:locked/>
    <w:rsid w:val="00EB2BF8"/>
  </w:style>
  <w:style w:type="paragraph" w:customStyle="1" w:styleId="BlockHeadingsCharChar">
    <w:name w:val="Block Headings Char Char"/>
    <w:basedOn w:val="Normal"/>
    <w:qFormat/>
    <w:rsid w:val="00EB2BF8"/>
  </w:style>
  <w:style w:type="character" w:customStyle="1" w:styleId="CitesCharCharCharChar">
    <w:name w:val="Cites Char Char Char Char"/>
    <w:locked/>
    <w:rsid w:val="00EB2BF8"/>
  </w:style>
  <w:style w:type="character" w:customStyle="1" w:styleId="TagsChar1CharChar">
    <w:name w:val="Tags Char1 Char Char"/>
    <w:locked/>
    <w:rsid w:val="00EB2BF8"/>
  </w:style>
  <w:style w:type="paragraph" w:customStyle="1" w:styleId="TagsChar1Char">
    <w:name w:val="Tags Char1 Char"/>
    <w:basedOn w:val="Normal"/>
    <w:qFormat/>
    <w:rsid w:val="00EB2BF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B2BF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B2BF8"/>
  </w:style>
  <w:style w:type="character" w:customStyle="1" w:styleId="CardsFont6ptCharCharChar">
    <w:name w:val="Cards + Font: 6 pt Char Char Char"/>
    <w:locked/>
    <w:rsid w:val="00EB2BF8"/>
  </w:style>
  <w:style w:type="character" w:customStyle="1" w:styleId="CardsUnderlineChar">
    <w:name w:val="Cards + Underline Char"/>
    <w:locked/>
    <w:rsid w:val="00EB2BF8"/>
  </w:style>
  <w:style w:type="paragraph" w:customStyle="1" w:styleId="CardsUnderline">
    <w:name w:val="Cards + Underline"/>
    <w:basedOn w:val="Normal"/>
    <w:next w:val="Style3"/>
    <w:qFormat/>
    <w:rsid w:val="00EB2BF8"/>
  </w:style>
  <w:style w:type="paragraph" w:customStyle="1" w:styleId="StyleNormalWebNormalWebChar1CharNormalWebCharCharC">
    <w:name w:val="Style Normal (Web)Normal (Web) Char1 CharNormal (Web) Char Char C..."/>
    <w:basedOn w:val="Title"/>
    <w:qFormat/>
    <w:rsid w:val="00EB2BF8"/>
    <w:pPr>
      <w:outlineLvl w:val="9"/>
    </w:pPr>
    <w:rPr>
      <w:rFonts w:ascii="Georgia" w:hAnsi="Georgia"/>
      <w:u w:val="none"/>
    </w:rPr>
  </w:style>
  <w:style w:type="paragraph" w:customStyle="1" w:styleId="Reference">
    <w:name w:val="Reference"/>
    <w:qFormat/>
    <w:rsid w:val="00EB2BF8"/>
    <w:pPr>
      <w:spacing w:after="200" w:line="276" w:lineRule="auto"/>
    </w:pPr>
  </w:style>
  <w:style w:type="paragraph" w:customStyle="1" w:styleId="StyleHeading2Heading2Char2CharHeading2Char1CharCharHead">
    <w:name w:val="Style Heading 2Heading 2 Char2 CharHeading 2 Char1 Char CharHead..."/>
    <w:basedOn w:val="Heading2"/>
    <w:qFormat/>
    <w:rsid w:val="00EB2BF8"/>
    <w:rPr>
      <w:bCs w:val="0"/>
      <w:caps/>
    </w:rPr>
  </w:style>
  <w:style w:type="paragraph" w:customStyle="1" w:styleId="Blocktitle3">
    <w:name w:val="Block title"/>
    <w:basedOn w:val="Heading1"/>
    <w:next w:val="Debate-EmphasizedText-F5"/>
    <w:autoRedefine/>
    <w:qFormat/>
    <w:rsid w:val="00EB2BF8"/>
    <w:rPr>
      <w:bCs w:val="0"/>
      <w:caps/>
    </w:rPr>
  </w:style>
  <w:style w:type="paragraph" w:customStyle="1" w:styleId="SmallCite">
    <w:name w:val="Small Cite"/>
    <w:basedOn w:val="Normal"/>
    <w:next w:val="BlockHeading1"/>
    <w:qFormat/>
    <w:rsid w:val="00EB2BF8"/>
  </w:style>
  <w:style w:type="paragraph" w:customStyle="1" w:styleId="links1">
    <w:name w:val="links1"/>
    <w:basedOn w:val="Normal"/>
    <w:qFormat/>
    <w:rsid w:val="00EB2BF8"/>
  </w:style>
  <w:style w:type="paragraph" w:customStyle="1" w:styleId="endtext">
    <w:name w:val="endtext"/>
    <w:basedOn w:val="Normal"/>
    <w:next w:val="CardTag"/>
    <w:qFormat/>
    <w:rsid w:val="00EB2BF8"/>
  </w:style>
  <w:style w:type="paragraph" w:customStyle="1" w:styleId="g">
    <w:name w:val="g"/>
    <w:basedOn w:val="Normal"/>
    <w:next w:val="Paste"/>
    <w:qFormat/>
    <w:rsid w:val="00EB2BF8"/>
  </w:style>
  <w:style w:type="paragraph" w:customStyle="1" w:styleId="Repeatheader">
    <w:name w:val="Repeat header"/>
    <w:basedOn w:val="Normal"/>
    <w:next w:val="noindent"/>
    <w:autoRedefine/>
    <w:qFormat/>
    <w:rsid w:val="00EB2BF8"/>
  </w:style>
  <w:style w:type="paragraph" w:customStyle="1" w:styleId="StyleCardNotUnderlined8pt">
    <w:name w:val="Style Card Not Underlined + 8 pt"/>
    <w:basedOn w:val="Debate-CardTextUnderlined-F3"/>
    <w:next w:val="endtext"/>
    <w:qFormat/>
    <w:rsid w:val="00EB2BF8"/>
    <w:pPr>
      <w:spacing w:line="240" w:lineRule="auto"/>
      <w:contextualSpacing w:val="0"/>
    </w:pPr>
    <w:rPr>
      <w:sz w:val="22"/>
      <w:u w:val="none"/>
    </w:rPr>
  </w:style>
  <w:style w:type="paragraph" w:customStyle="1" w:styleId="CardNotUnderlined3">
    <w:name w:val="Card Not Underlined 3"/>
    <w:basedOn w:val="Debate-CardTextUnderlined-F3"/>
    <w:qFormat/>
    <w:rsid w:val="00EB2BF8"/>
    <w:pPr>
      <w:spacing w:line="240" w:lineRule="auto"/>
      <w:contextualSpacing w:val="0"/>
    </w:pPr>
    <w:rPr>
      <w:sz w:val="22"/>
      <w:u w:val="none"/>
    </w:rPr>
  </w:style>
  <w:style w:type="paragraph" w:customStyle="1" w:styleId="CardNotUnderlinedFinal">
    <w:name w:val="Card Not Underlined Final"/>
    <w:next w:val="g"/>
    <w:qFormat/>
    <w:rsid w:val="00EB2BF8"/>
  </w:style>
  <w:style w:type="paragraph" w:customStyle="1" w:styleId="Numbering">
    <w:name w:val="Numbering"/>
    <w:basedOn w:val="Normal"/>
    <w:next w:val="Normal"/>
    <w:qFormat/>
    <w:rsid w:val="00EB2BF8"/>
  </w:style>
  <w:style w:type="paragraph" w:customStyle="1" w:styleId="Un-IndexedHeading">
    <w:name w:val="Un-Indexed Heading"/>
    <w:basedOn w:val="Heading1"/>
    <w:next w:val="Normal"/>
    <w:qFormat/>
    <w:rsid w:val="00EB2BF8"/>
    <w:rPr>
      <w:bCs w:val="0"/>
      <w:caps/>
    </w:rPr>
  </w:style>
  <w:style w:type="paragraph" w:customStyle="1" w:styleId="Circle">
    <w:name w:val="Circle"/>
    <w:basedOn w:val="Normal"/>
    <w:next w:val="Normal"/>
    <w:qFormat/>
    <w:rsid w:val="00EB2BF8"/>
  </w:style>
  <w:style w:type="paragraph" w:customStyle="1" w:styleId="PageHeader">
    <w:name w:val="Page Header"/>
    <w:basedOn w:val="Normal"/>
    <w:next w:val="CardNotUnderlined3"/>
    <w:link w:val="PageHeaderChar"/>
    <w:qFormat/>
    <w:rsid w:val="00EB2BF8"/>
  </w:style>
  <w:style w:type="paragraph" w:customStyle="1" w:styleId="IndentedLettering">
    <w:name w:val="Indented Lettering"/>
    <w:basedOn w:val="Small"/>
    <w:next w:val="Normal"/>
    <w:qFormat/>
    <w:rsid w:val="00EB2BF8"/>
    <w:pPr>
      <w:spacing w:after="0" w:line="240" w:lineRule="auto"/>
    </w:pPr>
    <w:rPr>
      <w:rFonts w:eastAsiaTheme="minorHAnsi"/>
      <w:color w:val="auto"/>
      <w:sz w:val="22"/>
    </w:rPr>
  </w:style>
  <w:style w:type="paragraph" w:customStyle="1" w:styleId="Lettering">
    <w:name w:val="Lettering"/>
    <w:basedOn w:val="Small"/>
    <w:next w:val="Normal"/>
    <w:qFormat/>
    <w:rsid w:val="00EB2BF8"/>
    <w:pPr>
      <w:spacing w:after="0" w:line="240" w:lineRule="auto"/>
    </w:pPr>
    <w:rPr>
      <w:rFonts w:eastAsiaTheme="minorHAnsi"/>
      <w:color w:val="auto"/>
      <w:sz w:val="22"/>
    </w:rPr>
  </w:style>
  <w:style w:type="paragraph" w:customStyle="1" w:styleId="FileName">
    <w:name w:val="File Name"/>
    <w:basedOn w:val="Normal"/>
    <w:next w:val="Normal"/>
    <w:qFormat/>
    <w:rsid w:val="00EB2BF8"/>
  </w:style>
  <w:style w:type="paragraph" w:customStyle="1" w:styleId="Pagination">
    <w:name w:val="Pagination"/>
    <w:basedOn w:val="Normal"/>
    <w:next w:val="Normal"/>
    <w:qFormat/>
    <w:rsid w:val="00EB2BF8"/>
  </w:style>
  <w:style w:type="paragraph" w:customStyle="1" w:styleId="IndentedNumbering">
    <w:name w:val="Indented Numbering"/>
    <w:basedOn w:val="CardNotUnderlinedFinal"/>
    <w:next w:val="Normal"/>
    <w:qFormat/>
    <w:rsid w:val="00EB2BF8"/>
  </w:style>
  <w:style w:type="paragraph" w:customStyle="1" w:styleId="CardContinued1">
    <w:name w:val="Card Continued 1"/>
    <w:basedOn w:val="Normal"/>
    <w:next w:val="Normal"/>
    <w:qFormat/>
    <w:rsid w:val="00EB2BF8"/>
  </w:style>
  <w:style w:type="paragraph" w:customStyle="1" w:styleId="CardContinued2">
    <w:name w:val="Card Continued 2"/>
    <w:basedOn w:val="Circle"/>
    <w:next w:val="Normal"/>
    <w:qFormat/>
    <w:rsid w:val="00EB2BF8"/>
  </w:style>
  <w:style w:type="paragraph" w:customStyle="1" w:styleId="Clearformatting">
    <w:name w:val="Clear formatting"/>
    <w:basedOn w:val="Normal"/>
    <w:next w:val="IndentedLettering"/>
    <w:qFormat/>
    <w:rsid w:val="00EB2BF8"/>
  </w:style>
  <w:style w:type="paragraph" w:customStyle="1" w:styleId="SmallCardText">
    <w:name w:val="Small Card Text"/>
    <w:basedOn w:val="Lettering"/>
    <w:next w:val="FileName"/>
    <w:qFormat/>
    <w:rsid w:val="00EB2BF8"/>
  </w:style>
  <w:style w:type="paragraph" w:customStyle="1" w:styleId="TAGFONT">
    <w:name w:val="TAG FONT"/>
    <w:basedOn w:val="Normal"/>
    <w:next w:val="Pagination"/>
    <w:autoRedefine/>
    <w:qFormat/>
    <w:rsid w:val="00EB2BF8"/>
  </w:style>
  <w:style w:type="paragraph" w:customStyle="1" w:styleId="8point">
    <w:name w:val="8 point"/>
    <w:basedOn w:val="Normal"/>
    <w:next w:val="fullstory"/>
    <w:qFormat/>
    <w:rsid w:val="00EB2BF8"/>
  </w:style>
  <w:style w:type="paragraph" w:customStyle="1" w:styleId="citationunderline">
    <w:name w:val="citation/underline"/>
    <w:autoRedefine/>
    <w:qFormat/>
    <w:rsid w:val="00EB2BF8"/>
    <w:pPr>
      <w:spacing w:after="200" w:line="276" w:lineRule="auto"/>
    </w:pPr>
  </w:style>
  <w:style w:type="paragraph" w:customStyle="1" w:styleId="Style60">
    <w:name w:val="Style 6"/>
    <w:next w:val="8point"/>
    <w:qFormat/>
    <w:rsid w:val="00EB2BF8"/>
    <w:pPr>
      <w:spacing w:after="200" w:line="276" w:lineRule="auto"/>
    </w:pPr>
  </w:style>
  <w:style w:type="character" w:customStyle="1" w:styleId="DateCitesAuthorCharChar">
    <w:name w:val="DateCitesAuthor Char Char"/>
    <w:locked/>
    <w:rsid w:val="00EB2BF8"/>
  </w:style>
  <w:style w:type="paragraph" w:customStyle="1" w:styleId="DateCitesAuthorChar">
    <w:name w:val="DateCitesAuthor Char"/>
    <w:basedOn w:val="Normal"/>
    <w:next w:val="Minimize"/>
    <w:qFormat/>
    <w:rsid w:val="00EB2BF8"/>
  </w:style>
  <w:style w:type="paragraph" w:customStyle="1" w:styleId="articlebodynormaltext">
    <w:name w:val="articlebody_normaltext"/>
    <w:basedOn w:val="Normal"/>
    <w:next w:val="Citation-Complete"/>
    <w:qFormat/>
    <w:rsid w:val="00EB2BF8"/>
  </w:style>
  <w:style w:type="paragraph" w:customStyle="1" w:styleId="targetcaption">
    <w:name w:val="targetcaption"/>
    <w:basedOn w:val="Normal"/>
    <w:next w:val="2909F619802848F09E01365C32F34654"/>
    <w:qFormat/>
    <w:rsid w:val="00EB2BF8"/>
  </w:style>
  <w:style w:type="paragraph" w:customStyle="1" w:styleId="Index">
    <w:name w:val="Index"/>
    <w:basedOn w:val="Normal"/>
    <w:next w:val="western"/>
    <w:qFormat/>
    <w:rsid w:val="00EB2BF8"/>
  </w:style>
  <w:style w:type="paragraph" w:customStyle="1" w:styleId="boldness">
    <w:name w:val="boldness"/>
    <w:basedOn w:val="Normal"/>
    <w:next w:val="TagCite"/>
    <w:qFormat/>
    <w:rsid w:val="00EB2BF8"/>
  </w:style>
  <w:style w:type="character" w:customStyle="1" w:styleId="UnderlineCardChar0">
    <w:name w:val="UnderlineCard Char"/>
    <w:locked/>
    <w:rsid w:val="00EB2BF8"/>
  </w:style>
  <w:style w:type="paragraph" w:customStyle="1" w:styleId="UnderlineCard0">
    <w:name w:val="UnderlineCard"/>
    <w:basedOn w:val="Heading4"/>
    <w:next w:val="CM6"/>
    <w:qFormat/>
    <w:rsid w:val="00EB2BF8"/>
    <w:rPr>
      <w:bCs w:val="0"/>
    </w:rPr>
  </w:style>
  <w:style w:type="paragraph" w:customStyle="1" w:styleId="CM21">
    <w:name w:val="CM21"/>
    <w:basedOn w:val="Normal"/>
    <w:uiPriority w:val="99"/>
    <w:qFormat/>
    <w:rsid w:val="00EB2BF8"/>
  </w:style>
  <w:style w:type="paragraph" w:customStyle="1" w:styleId="Pa10">
    <w:name w:val="Pa10"/>
    <w:basedOn w:val="Normal"/>
    <w:uiPriority w:val="99"/>
    <w:qFormat/>
    <w:rsid w:val="00EB2BF8"/>
  </w:style>
  <w:style w:type="paragraph" w:customStyle="1" w:styleId="Pa31">
    <w:name w:val="Pa3+1"/>
    <w:basedOn w:val="Normal"/>
    <w:uiPriority w:val="99"/>
    <w:qFormat/>
    <w:rsid w:val="00EB2BF8"/>
  </w:style>
  <w:style w:type="paragraph" w:customStyle="1" w:styleId="Pa1">
    <w:name w:val="Pa1"/>
    <w:basedOn w:val="Normal"/>
    <w:uiPriority w:val="99"/>
    <w:qFormat/>
    <w:rsid w:val="00EB2BF8"/>
  </w:style>
  <w:style w:type="character" w:customStyle="1" w:styleId="CardUpSize-LightChar">
    <w:name w:val="CardUpSize - Light Char"/>
    <w:basedOn w:val="DefaultParagraphFont"/>
    <w:locked/>
    <w:rsid w:val="00EB2BF8"/>
  </w:style>
  <w:style w:type="paragraph" w:customStyle="1" w:styleId="CardUpSize-Light">
    <w:name w:val="CardUpSize - Light"/>
    <w:basedOn w:val="Normal"/>
    <w:next w:val="Pa2"/>
    <w:qFormat/>
    <w:rsid w:val="00EB2BF8"/>
  </w:style>
  <w:style w:type="character" w:customStyle="1" w:styleId="CiteCardUpSize-HeavyChar">
    <w:name w:val="Cite // CardUpSize - Heavy Char"/>
    <w:basedOn w:val="DefaultParagraphFont"/>
    <w:locked/>
    <w:rsid w:val="00EB2BF8"/>
  </w:style>
  <w:style w:type="paragraph" w:customStyle="1" w:styleId="CiteCardUpSize-Heavy">
    <w:name w:val="Cite // CardUpSize - Heavy"/>
    <w:basedOn w:val="Normal"/>
    <w:next w:val="H4Tag"/>
    <w:qFormat/>
    <w:rsid w:val="00EB2BF8"/>
  </w:style>
  <w:style w:type="character" w:customStyle="1" w:styleId="UnderlineCharCharCharCharCharCharCharChar">
    <w:name w:val="Underline Char Char Char Char Char Char Char Char"/>
    <w:basedOn w:val="DefaultParagraphFont"/>
    <w:locked/>
    <w:rsid w:val="00EB2BF8"/>
  </w:style>
  <w:style w:type="paragraph" w:customStyle="1" w:styleId="UnderlineCharCharCharCharCharCharChar">
    <w:name w:val="Underline Char Char Char Char Char Char Char"/>
    <w:basedOn w:val="Normal"/>
    <w:qFormat/>
    <w:rsid w:val="00EB2BF8"/>
  </w:style>
  <w:style w:type="character" w:customStyle="1" w:styleId="SmalltextCharCharCharChar0">
    <w:name w:val="Small text Char Char Char Char"/>
    <w:basedOn w:val="DefaultParagraphFont"/>
    <w:locked/>
    <w:rsid w:val="00EB2BF8"/>
  </w:style>
  <w:style w:type="paragraph" w:customStyle="1" w:styleId="SmalltextCharCharChar0">
    <w:name w:val="Small text Char Char Char"/>
    <w:basedOn w:val="Normal"/>
    <w:next w:val="Analytics"/>
    <w:qFormat/>
    <w:rsid w:val="00EB2BF8"/>
  </w:style>
  <w:style w:type="paragraph" w:customStyle="1" w:styleId="Textbody">
    <w:name w:val="Text body"/>
    <w:basedOn w:val="SmalltextCharCharChar0"/>
    <w:next w:val="WW-Default"/>
    <w:qFormat/>
    <w:rsid w:val="00EB2BF8"/>
  </w:style>
  <w:style w:type="paragraph" w:customStyle="1" w:styleId="Default1">
    <w:name w:val="Default1"/>
    <w:basedOn w:val="Normal"/>
    <w:uiPriority w:val="99"/>
    <w:qFormat/>
    <w:rsid w:val="00EB2BF8"/>
  </w:style>
  <w:style w:type="paragraph" w:customStyle="1" w:styleId="NFAPWPheader">
    <w:name w:val="NFAP WP header"/>
    <w:basedOn w:val="Normal"/>
    <w:uiPriority w:val="99"/>
    <w:qFormat/>
    <w:rsid w:val="00EB2BF8"/>
  </w:style>
  <w:style w:type="character" w:customStyle="1" w:styleId="CiteCharCharChar">
    <w:name w:val="Cite Char Char Char"/>
    <w:locked/>
    <w:rsid w:val="00EB2BF8"/>
  </w:style>
  <w:style w:type="paragraph" w:customStyle="1" w:styleId="CiteCharChar">
    <w:name w:val="Cite Char Char"/>
    <w:basedOn w:val="Normal"/>
    <w:next w:val="Normal"/>
    <w:qFormat/>
    <w:rsid w:val="00EB2BF8"/>
  </w:style>
  <w:style w:type="paragraph" w:customStyle="1" w:styleId="CiteCardCharChar">
    <w:name w:val="Cite_Card Char Char"/>
    <w:autoRedefine/>
    <w:qFormat/>
    <w:rsid w:val="00EB2BF8"/>
    <w:pPr>
      <w:spacing w:after="200" w:line="276" w:lineRule="auto"/>
    </w:pPr>
  </w:style>
  <w:style w:type="character" w:customStyle="1" w:styleId="CiteCardCharCharCharChar">
    <w:name w:val="Cite_Card Char Char Char Char"/>
    <w:locked/>
    <w:rsid w:val="00EB2BF8"/>
  </w:style>
  <w:style w:type="paragraph" w:customStyle="1" w:styleId="CiteCardCharCharChar">
    <w:name w:val="Cite_Card Char Char Char"/>
    <w:qFormat/>
    <w:rsid w:val="00EB2BF8"/>
    <w:pPr>
      <w:spacing w:after="200" w:line="276" w:lineRule="auto"/>
    </w:pPr>
  </w:style>
  <w:style w:type="paragraph" w:customStyle="1" w:styleId="heading">
    <w:name w:val="heading"/>
    <w:basedOn w:val="Normal"/>
    <w:qFormat/>
    <w:rsid w:val="00EB2BF8"/>
  </w:style>
  <w:style w:type="character" w:customStyle="1" w:styleId="LittleChar">
    <w:name w:val="Little Char"/>
    <w:locked/>
    <w:rsid w:val="00EB2BF8"/>
  </w:style>
  <w:style w:type="character" w:customStyle="1" w:styleId="DebateHeaderChar">
    <w:name w:val="Debate Header Char"/>
    <w:locked/>
    <w:rsid w:val="00EB2BF8"/>
  </w:style>
  <w:style w:type="character" w:customStyle="1" w:styleId="UnhighlightedChar">
    <w:name w:val="Unhighlighted Char"/>
    <w:locked/>
    <w:rsid w:val="00EB2BF8"/>
  </w:style>
  <w:style w:type="paragraph" w:customStyle="1" w:styleId="Unhighlighted">
    <w:name w:val="Unhighlighted"/>
    <w:basedOn w:val="Normal"/>
    <w:next w:val="TagCite2"/>
    <w:autoRedefine/>
    <w:qFormat/>
    <w:rsid w:val="00EB2BF8"/>
  </w:style>
  <w:style w:type="character" w:customStyle="1" w:styleId="StylecardUnderlineChar">
    <w:name w:val="Style card + Underline Char"/>
    <w:locked/>
    <w:rsid w:val="00EB2BF8"/>
  </w:style>
  <w:style w:type="paragraph" w:customStyle="1" w:styleId="StylecardUnderline">
    <w:name w:val="Style card + Underline"/>
    <w:basedOn w:val="CiteSpacing"/>
    <w:next w:val="Unhighlighted"/>
    <w:qFormat/>
    <w:rsid w:val="00EB2BF8"/>
  </w:style>
  <w:style w:type="paragraph" w:customStyle="1" w:styleId="TagF3">
    <w:name w:val="Tag (F3)"/>
    <w:qFormat/>
    <w:rsid w:val="00EB2BF8"/>
    <w:pPr>
      <w:spacing w:after="200" w:line="276" w:lineRule="auto"/>
    </w:pPr>
  </w:style>
  <w:style w:type="paragraph" w:customStyle="1" w:styleId="style14">
    <w:name w:val="style14"/>
    <w:basedOn w:val="Normal"/>
    <w:next w:val="cites"/>
    <w:qFormat/>
    <w:rsid w:val="00EB2BF8"/>
  </w:style>
  <w:style w:type="paragraph" w:customStyle="1" w:styleId="CardTagCite1Char">
    <w:name w:val="Card Tag + Cite #1 Char"/>
    <w:basedOn w:val="Normal"/>
    <w:qFormat/>
    <w:rsid w:val="00EB2BF8"/>
  </w:style>
  <w:style w:type="paragraph" w:customStyle="1" w:styleId="articlebody">
    <w:name w:val="articlebody"/>
    <w:basedOn w:val="Normal"/>
    <w:next w:val="i1"/>
    <w:qFormat/>
    <w:rsid w:val="00EB2BF8"/>
  </w:style>
  <w:style w:type="character" w:customStyle="1" w:styleId="CiteCardCharCharCharCharCharCharCharChar">
    <w:name w:val="Cite_Card Char Char Char Char Char Char Char Char"/>
    <w:locked/>
    <w:rsid w:val="00EB2BF8"/>
  </w:style>
  <w:style w:type="paragraph" w:customStyle="1" w:styleId="CiteCardCharCharCharCharCharCharChar">
    <w:name w:val="Cite_Card Char Char Char Char Char Char Char"/>
    <w:next w:val="CardTagCite1Char"/>
    <w:autoRedefine/>
    <w:qFormat/>
    <w:rsid w:val="00EB2BF8"/>
    <w:pPr>
      <w:spacing w:after="200" w:line="276" w:lineRule="auto"/>
    </w:pPr>
  </w:style>
  <w:style w:type="paragraph" w:customStyle="1" w:styleId="foldie">
    <w:name w:val="foldie"/>
    <w:next w:val="HotRoute0"/>
    <w:qFormat/>
    <w:rsid w:val="00EB2BF8"/>
  </w:style>
  <w:style w:type="paragraph" w:customStyle="1" w:styleId="billtextsection">
    <w:name w:val="bill_text_section"/>
    <w:basedOn w:val="Normal"/>
    <w:next w:val="articlebody"/>
    <w:qFormat/>
    <w:rsid w:val="00EB2BF8"/>
  </w:style>
  <w:style w:type="character" w:customStyle="1" w:styleId="CiteNormalChar">
    <w:name w:val="Cite Normal Char"/>
    <w:locked/>
    <w:rsid w:val="00EB2BF8"/>
  </w:style>
  <w:style w:type="paragraph" w:customStyle="1" w:styleId="StyleNormalWeb10pt">
    <w:name w:val="Style Normal (Web) + 10 pt"/>
    <w:basedOn w:val="Title"/>
    <w:next w:val="Boldunderline1"/>
    <w:qFormat/>
    <w:rsid w:val="00EB2BF8"/>
    <w:pPr>
      <w:outlineLvl w:val="9"/>
    </w:pPr>
    <w:rPr>
      <w:rFonts w:ascii="Georgia" w:hAnsi="Georgia"/>
      <w:u w:val="none"/>
    </w:rPr>
  </w:style>
  <w:style w:type="character" w:customStyle="1" w:styleId="cardChar2">
    <w:name w:val="%card Char"/>
    <w:locked/>
    <w:rsid w:val="00EB2BF8"/>
  </w:style>
  <w:style w:type="paragraph" w:customStyle="1" w:styleId="card0">
    <w:name w:val="%card"/>
    <w:basedOn w:val="Normal"/>
    <w:next w:val="BLOCKTITLE0"/>
    <w:qFormat/>
    <w:rsid w:val="00EB2BF8"/>
  </w:style>
  <w:style w:type="paragraph" w:customStyle="1" w:styleId="p1">
    <w:name w:val="p1"/>
    <w:basedOn w:val="Normal"/>
    <w:next w:val="BlockHeadings"/>
    <w:qFormat/>
    <w:rsid w:val="00EB2BF8"/>
  </w:style>
  <w:style w:type="character" w:customStyle="1" w:styleId="UnunderlinedTextChar">
    <w:name w:val="Ununderlined Text Char"/>
    <w:locked/>
    <w:rsid w:val="00EB2BF8"/>
  </w:style>
  <w:style w:type="paragraph" w:customStyle="1" w:styleId="UnunderlinedText">
    <w:name w:val="Ununderlined Text"/>
    <w:basedOn w:val="Normal"/>
    <w:next w:val="card0"/>
    <w:autoRedefine/>
    <w:qFormat/>
    <w:rsid w:val="00EB2BF8"/>
  </w:style>
  <w:style w:type="character" w:customStyle="1" w:styleId="ReallyfuckingsmallCharCharCharChar">
    <w:name w:val="Really fucking small Char Char Char Char"/>
    <w:locked/>
    <w:rsid w:val="00EB2BF8"/>
  </w:style>
  <w:style w:type="paragraph" w:customStyle="1" w:styleId="ReallyfuckingsmallCharCharChar">
    <w:name w:val="Really fucking small Char Char Char"/>
    <w:basedOn w:val="Normal"/>
    <w:next w:val="NoSpacing"/>
    <w:qFormat/>
    <w:rsid w:val="00EB2BF8"/>
  </w:style>
  <w:style w:type="character" w:customStyle="1" w:styleId="CardDownx1Char">
    <w:name w:val="CardDown x1 Char"/>
    <w:locked/>
    <w:rsid w:val="00EB2BF8"/>
  </w:style>
  <w:style w:type="paragraph" w:customStyle="1" w:styleId="CardDownx1">
    <w:name w:val="CardDown x1"/>
    <w:basedOn w:val="Normal"/>
    <w:next w:val="Regular"/>
    <w:qFormat/>
    <w:rsid w:val="00EB2BF8"/>
  </w:style>
  <w:style w:type="paragraph" w:customStyle="1" w:styleId="CardDownx15">
    <w:name w:val="CardDown x1.5"/>
    <w:basedOn w:val="Normal"/>
    <w:qFormat/>
    <w:rsid w:val="00EB2BF8"/>
  </w:style>
  <w:style w:type="paragraph" w:customStyle="1" w:styleId="CiteTag">
    <w:name w:val="Cite/Tag"/>
    <w:basedOn w:val="Normal"/>
    <w:qFormat/>
    <w:rsid w:val="00EB2BF8"/>
  </w:style>
  <w:style w:type="paragraph" w:customStyle="1" w:styleId="Heading5SizeDown">
    <w:name w:val="Heading 5 Size Down"/>
    <w:basedOn w:val="Normal"/>
    <w:autoRedefine/>
    <w:qFormat/>
    <w:rsid w:val="00EB2BF8"/>
  </w:style>
  <w:style w:type="character" w:customStyle="1" w:styleId="StyleStyleArialNarrow9ptLeft-075ArialNarrowChar">
    <w:name w:val="Style Style Arial Narrow 9 pt Left:  -0.75&quot; + Arial Narrow Char"/>
    <w:locked/>
    <w:rsid w:val="00EB2BF8"/>
  </w:style>
  <w:style w:type="paragraph" w:customStyle="1" w:styleId="StyleStyleArialNarrow9ptLeft-075ArialNarrow">
    <w:name w:val="Style Style Arial Narrow 9 pt Left:  -0.75&quot; + Arial Narrow"/>
    <w:basedOn w:val="Normal"/>
    <w:next w:val="Heading5SizeDown"/>
    <w:qFormat/>
    <w:rsid w:val="00EB2BF8"/>
  </w:style>
  <w:style w:type="character" w:customStyle="1" w:styleId="StyleStyleCardTextLeft-075Right0Char">
    <w:name w:val="Style Style Card Text + Left:  -0.75&quot; + Right:  0&quot; Char"/>
    <w:locked/>
    <w:rsid w:val="00EB2BF8"/>
  </w:style>
  <w:style w:type="paragraph" w:customStyle="1" w:styleId="StyleStyleCardTextLeft-075Right0">
    <w:name w:val="Style Style Card Text + Left:  -0.75&quot; + Right:  0&quot;"/>
    <w:basedOn w:val="Normal"/>
    <w:next w:val="evidencetext"/>
    <w:autoRedefine/>
    <w:qFormat/>
    <w:rsid w:val="00EB2BF8"/>
  </w:style>
  <w:style w:type="paragraph" w:customStyle="1" w:styleId="ecxmsonormal">
    <w:name w:val="ecxmsonormal"/>
    <w:basedOn w:val="Normal"/>
    <w:qFormat/>
    <w:rsid w:val="00EB2BF8"/>
  </w:style>
  <w:style w:type="character" w:customStyle="1" w:styleId="DebateUnderlineBoldChar">
    <w:name w:val="Debate Underline Bold Char"/>
    <w:locked/>
    <w:rsid w:val="00EB2BF8"/>
  </w:style>
  <w:style w:type="paragraph" w:customStyle="1" w:styleId="DebateUnderlineBold">
    <w:name w:val="Debate Underline Bold"/>
    <w:basedOn w:val="Cardtext4"/>
    <w:qFormat/>
    <w:rsid w:val="00EB2BF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B2BF8"/>
  </w:style>
  <w:style w:type="paragraph" w:customStyle="1" w:styleId="StyleArialNarrow12ptBoldLeft-075">
    <w:name w:val="Style Arial Narrow 12 pt Bold Left:  -0.75&quot;"/>
    <w:basedOn w:val="Normal"/>
    <w:next w:val="ecxmsonormal"/>
    <w:qFormat/>
    <w:rsid w:val="00EB2BF8"/>
  </w:style>
  <w:style w:type="character" w:customStyle="1" w:styleId="StyleStyleevidencetextBorderSinglesolidlineAuto05Char">
    <w:name w:val="Style Style evidence text + Border: : (Single solid line Auto  0.5 ... Char"/>
    <w:locked/>
    <w:rsid w:val="00EB2BF8"/>
  </w:style>
  <w:style w:type="paragraph" w:customStyle="1" w:styleId="StyleStyleevidencetextBorderSinglesolidlineAuto05">
    <w:name w:val="Style Style evidence text + Border: : (Single solid line Auto  0.5 ..."/>
    <w:basedOn w:val="Normal"/>
    <w:next w:val="DebateUnderlineBold"/>
    <w:qFormat/>
    <w:rsid w:val="00EB2BF8"/>
  </w:style>
  <w:style w:type="paragraph" w:customStyle="1" w:styleId="CiteCharCharCharChar">
    <w:name w:val="Cite Char Char Char Char"/>
    <w:basedOn w:val="Normal"/>
    <w:next w:val="Normal"/>
    <w:qFormat/>
    <w:rsid w:val="00EB2BF8"/>
  </w:style>
  <w:style w:type="character" w:customStyle="1" w:styleId="UnderliningCharChar1CharCharChar">
    <w:name w:val="Underlining Char Char1 Char Char Char"/>
    <w:locked/>
    <w:rsid w:val="00EB2BF8"/>
  </w:style>
  <w:style w:type="paragraph" w:customStyle="1" w:styleId="UnderliningCharChar1CharChar">
    <w:name w:val="Underlining Char Char1 Char Char"/>
    <w:basedOn w:val="Normal"/>
    <w:next w:val="Normal"/>
    <w:qFormat/>
    <w:rsid w:val="00EB2BF8"/>
  </w:style>
  <w:style w:type="paragraph" w:customStyle="1" w:styleId="CiteCharCharCharCharChar">
    <w:name w:val="Cite Char Char Char Char Char"/>
    <w:basedOn w:val="Normal"/>
    <w:next w:val="Normal"/>
    <w:qFormat/>
    <w:rsid w:val="00EB2BF8"/>
  </w:style>
  <w:style w:type="character" w:customStyle="1" w:styleId="UnderliningCharCharChar">
    <w:name w:val="Underlining Char Char Char"/>
    <w:locked/>
    <w:rsid w:val="00EB2BF8"/>
  </w:style>
  <w:style w:type="paragraph" w:customStyle="1" w:styleId="Style120">
    <w:name w:val="Style 12"/>
    <w:qFormat/>
    <w:rsid w:val="00EB2BF8"/>
    <w:pPr>
      <w:spacing w:after="200" w:line="276" w:lineRule="auto"/>
    </w:pPr>
  </w:style>
  <w:style w:type="paragraph" w:customStyle="1" w:styleId="Style7">
    <w:name w:val="Style 7"/>
    <w:next w:val="CiteCharCharCharCharChar"/>
    <w:qFormat/>
    <w:rsid w:val="00EB2BF8"/>
    <w:pPr>
      <w:spacing w:after="200" w:line="276" w:lineRule="auto"/>
    </w:pPr>
  </w:style>
  <w:style w:type="paragraph" w:customStyle="1" w:styleId="Style9">
    <w:name w:val="Style 9"/>
    <w:qFormat/>
    <w:rsid w:val="00EB2BF8"/>
    <w:pPr>
      <w:spacing w:after="200" w:line="276" w:lineRule="auto"/>
    </w:pPr>
  </w:style>
  <w:style w:type="paragraph" w:customStyle="1" w:styleId="Emphasis3">
    <w:name w:val="Emphasis3"/>
    <w:qFormat/>
    <w:rsid w:val="00EB2BF8"/>
    <w:pPr>
      <w:spacing w:after="200" w:line="276" w:lineRule="auto"/>
    </w:pPr>
  </w:style>
  <w:style w:type="paragraph" w:customStyle="1" w:styleId="formfldssel">
    <w:name w:val="formfldssel"/>
    <w:basedOn w:val="Normal"/>
    <w:qFormat/>
    <w:rsid w:val="00EB2BF8"/>
  </w:style>
  <w:style w:type="paragraph" w:customStyle="1" w:styleId="hpleftlk">
    <w:name w:val="hpleftlk"/>
    <w:basedOn w:val="Normal"/>
    <w:next w:val="SmallCard"/>
    <w:qFormat/>
    <w:rsid w:val="00EB2BF8"/>
  </w:style>
  <w:style w:type="paragraph" w:customStyle="1" w:styleId="lblu">
    <w:name w:val="lblu"/>
    <w:basedOn w:val="Normal"/>
    <w:next w:val="BreifTitle"/>
    <w:qFormat/>
    <w:rsid w:val="00EB2BF8"/>
  </w:style>
  <w:style w:type="paragraph" w:customStyle="1" w:styleId="Underlinestyle1">
    <w:name w:val="Underlinestyle"/>
    <w:basedOn w:val="Normal"/>
    <w:next w:val="Normal10pt"/>
    <w:qFormat/>
    <w:rsid w:val="00EB2BF8"/>
  </w:style>
  <w:style w:type="paragraph" w:customStyle="1" w:styleId="OffensiveLanguage">
    <w:name w:val="Offensive Language"/>
    <w:basedOn w:val="Normal"/>
    <w:next w:val="Normal"/>
    <w:qFormat/>
    <w:rsid w:val="00EB2BF8"/>
  </w:style>
  <w:style w:type="paragraph" w:customStyle="1" w:styleId="clearformatting0">
    <w:name w:val="clear formatting"/>
    <w:basedOn w:val="Normal"/>
    <w:next w:val="Style40"/>
    <w:qFormat/>
    <w:rsid w:val="00EB2BF8"/>
  </w:style>
  <w:style w:type="paragraph" w:customStyle="1" w:styleId="Style18">
    <w:name w:val="Style 18"/>
    <w:next w:val="CM10"/>
    <w:uiPriority w:val="99"/>
    <w:qFormat/>
    <w:rsid w:val="00EB2BF8"/>
    <w:pPr>
      <w:spacing w:after="200" w:line="276" w:lineRule="auto"/>
    </w:pPr>
  </w:style>
  <w:style w:type="paragraph" w:customStyle="1" w:styleId="formfld">
    <w:name w:val="formfld"/>
    <w:basedOn w:val="Normal"/>
    <w:next w:val="OffensiveLanguage"/>
    <w:qFormat/>
    <w:rsid w:val="00EB2BF8"/>
  </w:style>
  <w:style w:type="character" w:styleId="BookTitle">
    <w:name w:val="Book Title"/>
    <w:basedOn w:val="DefaultParagraphFont"/>
    <w:qFormat/>
    <w:rsid w:val="00EB2BF8"/>
    <w:rPr>
      <w:b/>
      <w:bCs/>
      <w:i/>
      <w:iCs/>
      <w:spacing w:val="5"/>
    </w:rPr>
  </w:style>
  <w:style w:type="character" w:customStyle="1" w:styleId="sup1">
    <w:name w:val="sup1"/>
    <w:rsid w:val="00EB2BF8"/>
  </w:style>
  <w:style w:type="character" w:customStyle="1" w:styleId="pgnum1">
    <w:name w:val="pgnum1"/>
    <w:rsid w:val="00EB2BF8"/>
  </w:style>
  <w:style w:type="character" w:customStyle="1" w:styleId="apple">
    <w:name w:val="apple"/>
    <w:rsid w:val="00EB2BF8"/>
  </w:style>
  <w:style w:type="character" w:customStyle="1" w:styleId="inhoud">
    <w:name w:val="inhoud"/>
    <w:rsid w:val="00EB2BF8"/>
  </w:style>
  <w:style w:type="character" w:customStyle="1" w:styleId="Cites-AuthorDate">
    <w:name w:val="Cites-Author/Date"/>
    <w:qFormat/>
    <w:rsid w:val="00EB2BF8"/>
  </w:style>
  <w:style w:type="character" w:customStyle="1" w:styleId="StyleCardtextChar10pt">
    <w:name w:val="Style Card text Char + 10 pt"/>
    <w:rsid w:val="00EB2BF8"/>
  </w:style>
  <w:style w:type="character" w:customStyle="1" w:styleId="smcaps">
    <w:name w:val="smcaps"/>
    <w:rsid w:val="00EB2BF8"/>
  </w:style>
  <w:style w:type="character" w:customStyle="1" w:styleId="Style1Char2">
    <w:name w:val="Style1 Char2"/>
    <w:rsid w:val="00EB2BF8"/>
  </w:style>
  <w:style w:type="character" w:customStyle="1" w:styleId="inside-head1">
    <w:name w:val="inside-head1"/>
    <w:rsid w:val="00EB2BF8"/>
  </w:style>
  <w:style w:type="character" w:customStyle="1" w:styleId="datestamp1">
    <w:name w:val="datestamp1"/>
    <w:rsid w:val="00EB2BF8"/>
  </w:style>
  <w:style w:type="character" w:customStyle="1" w:styleId="pagetools1">
    <w:name w:val="pagetools1"/>
    <w:rsid w:val="00EB2BF8"/>
  </w:style>
  <w:style w:type="character" w:customStyle="1" w:styleId="smallredtext">
    <w:name w:val="smallredtext"/>
    <w:rsid w:val="00EB2BF8"/>
  </w:style>
  <w:style w:type="character" w:customStyle="1" w:styleId="storyheading31">
    <w:name w:val="storyheading31"/>
    <w:rsid w:val="00EB2BF8"/>
  </w:style>
  <w:style w:type="character" w:customStyle="1" w:styleId="storydeck31">
    <w:name w:val="storydeck31"/>
    <w:rsid w:val="00EB2BF8"/>
  </w:style>
  <w:style w:type="character" w:customStyle="1" w:styleId="subtitle10">
    <w:name w:val="subtitle1"/>
    <w:rsid w:val="00EB2BF8"/>
  </w:style>
  <w:style w:type="character" w:customStyle="1" w:styleId="clsbiolink">
    <w:name w:val="clsbiolink"/>
    <w:rsid w:val="00EB2BF8"/>
  </w:style>
  <w:style w:type="character" w:customStyle="1" w:styleId="clssmaller">
    <w:name w:val="clssmaller"/>
    <w:rsid w:val="00EB2BF8"/>
  </w:style>
  <w:style w:type="character" w:customStyle="1" w:styleId="sm1">
    <w:name w:val="sm1"/>
    <w:rsid w:val="00EB2BF8"/>
  </w:style>
  <w:style w:type="character" w:customStyle="1" w:styleId="noindentChar">
    <w:name w:val="noindent Char"/>
    <w:rsid w:val="00EB2BF8"/>
  </w:style>
  <w:style w:type="character" w:customStyle="1" w:styleId="SmallChar1">
    <w:name w:val="Small Char1"/>
    <w:rsid w:val="00EB2BF8"/>
  </w:style>
  <w:style w:type="character" w:customStyle="1" w:styleId="fullcite0">
    <w:name w:val="fullcite"/>
    <w:rsid w:val="00EB2BF8"/>
  </w:style>
  <w:style w:type="character" w:customStyle="1" w:styleId="Style9ptThickunderline">
    <w:name w:val="Style 9 pt Thick underline"/>
    <w:rsid w:val="00EB2BF8"/>
  </w:style>
  <w:style w:type="character" w:customStyle="1" w:styleId="CardNotUnderlinedChar">
    <w:name w:val="Card Not Underlined Char"/>
    <w:rsid w:val="00EB2BF8"/>
  </w:style>
  <w:style w:type="character" w:customStyle="1" w:styleId="IndexHeadersCharChar">
    <w:name w:val="Index Headers Char Char"/>
    <w:rsid w:val="00EB2BF8"/>
  </w:style>
  <w:style w:type="character" w:customStyle="1" w:styleId="CircleChar1">
    <w:name w:val="Circle Char1"/>
    <w:rsid w:val="00EB2BF8"/>
  </w:style>
  <w:style w:type="character" w:customStyle="1" w:styleId="justify">
    <w:name w:val="justify"/>
    <w:rsid w:val="00EB2BF8"/>
  </w:style>
  <w:style w:type="character" w:customStyle="1" w:styleId="SmallCardTextChar">
    <w:name w:val="Small Card Text Char"/>
    <w:rsid w:val="00EB2BF8"/>
  </w:style>
  <w:style w:type="character" w:customStyle="1" w:styleId="tagChar30">
    <w:name w:val="tag Char3"/>
    <w:rsid w:val="00EB2BF8"/>
  </w:style>
  <w:style w:type="character" w:customStyle="1" w:styleId="awtw">
    <w:name w:val="awtw"/>
    <w:rsid w:val="00EB2BF8"/>
  </w:style>
  <w:style w:type="character" w:customStyle="1" w:styleId="ld3">
    <w:name w:val="ld3"/>
    <w:rsid w:val="00EB2BF8"/>
  </w:style>
  <w:style w:type="character" w:customStyle="1" w:styleId="5Notunderlined">
    <w:name w:val="5 Not underlined"/>
    <w:rsid w:val="00EB2BF8"/>
  </w:style>
  <w:style w:type="character" w:customStyle="1" w:styleId="externaledithide">
    <w:name w:val="external_edit_hide"/>
    <w:rsid w:val="00EB2BF8"/>
  </w:style>
  <w:style w:type="character" w:customStyle="1" w:styleId="CharacterStyle20">
    <w:name w:val="Character Style 20"/>
    <w:rsid w:val="00EB2BF8"/>
  </w:style>
  <w:style w:type="character" w:customStyle="1" w:styleId="A9">
    <w:name w:val="A9"/>
    <w:uiPriority w:val="99"/>
    <w:rsid w:val="00EB2BF8"/>
  </w:style>
  <w:style w:type="character" w:customStyle="1" w:styleId="centerheadlines">
    <w:name w:val="centerheadlines"/>
    <w:rsid w:val="00EB2BF8"/>
  </w:style>
  <w:style w:type="character" w:customStyle="1" w:styleId="datetime">
    <w:name w:val="datetime"/>
    <w:rsid w:val="00EB2BF8"/>
  </w:style>
  <w:style w:type="character" w:customStyle="1" w:styleId="info">
    <w:name w:val="info"/>
    <w:rsid w:val="00EB2BF8"/>
  </w:style>
  <w:style w:type="character" w:customStyle="1" w:styleId="datestory">
    <w:name w:val="datestory"/>
    <w:rsid w:val="00EB2BF8"/>
  </w:style>
  <w:style w:type="character" w:customStyle="1" w:styleId="goohl1">
    <w:name w:val="goohl1"/>
    <w:rsid w:val="00EB2BF8"/>
  </w:style>
  <w:style w:type="character" w:customStyle="1" w:styleId="StyleUnderlineBorderSinglesolidlineAuto05ptLinew">
    <w:name w:val="Style Underline Border: : (Single solid line Auto  0.5 pt Line w..."/>
    <w:basedOn w:val="DefaultParagraphFont"/>
    <w:rsid w:val="00EB2BF8"/>
  </w:style>
  <w:style w:type="character" w:customStyle="1" w:styleId="citeschar10">
    <w:name w:val="citeschar1"/>
    <w:basedOn w:val="DefaultParagraphFont"/>
    <w:rsid w:val="00EB2BF8"/>
  </w:style>
  <w:style w:type="character" w:customStyle="1" w:styleId="cardunderlinedchar1">
    <w:name w:val="cardunderlinedchar"/>
    <w:basedOn w:val="DefaultParagraphFont"/>
    <w:rsid w:val="00EB2BF8"/>
  </w:style>
  <w:style w:type="character" w:customStyle="1" w:styleId="Style1CharCharChar">
    <w:name w:val="Style1 Char Char Char"/>
    <w:locked/>
    <w:rsid w:val="00EB2BF8"/>
  </w:style>
  <w:style w:type="character" w:customStyle="1" w:styleId="provider">
    <w:name w:val="provider"/>
    <w:basedOn w:val="DefaultParagraphFont"/>
    <w:rsid w:val="00EB2BF8"/>
  </w:style>
  <w:style w:type="character" w:customStyle="1" w:styleId="vitstorybyline">
    <w:name w:val="vitstorybyline"/>
    <w:rsid w:val="00EB2BF8"/>
  </w:style>
  <w:style w:type="character" w:customStyle="1" w:styleId="yahoobuzzbadge-form">
    <w:name w:val="yahoobuzzbadge-form"/>
    <w:rsid w:val="00EB2BF8"/>
  </w:style>
  <w:style w:type="character" w:customStyle="1" w:styleId="tickerlinx">
    <w:name w:val="tickerlinx"/>
    <w:rsid w:val="00EB2BF8"/>
  </w:style>
  <w:style w:type="character" w:customStyle="1" w:styleId="post-author">
    <w:name w:val="post-author"/>
    <w:rsid w:val="00EB2BF8"/>
  </w:style>
  <w:style w:type="character" w:customStyle="1" w:styleId="post-timestamp">
    <w:name w:val="post-timestamp"/>
    <w:rsid w:val="00EB2BF8"/>
  </w:style>
  <w:style w:type="character" w:customStyle="1" w:styleId="mw-headline">
    <w:name w:val="mw-headline"/>
    <w:rsid w:val="00EB2BF8"/>
  </w:style>
  <w:style w:type="character" w:customStyle="1" w:styleId="month">
    <w:name w:val="month"/>
    <w:rsid w:val="00EB2BF8"/>
  </w:style>
  <w:style w:type="character" w:customStyle="1" w:styleId="texttitlebigred">
    <w:name w:val="texttitlebigred"/>
    <w:rsid w:val="00EB2BF8"/>
  </w:style>
  <w:style w:type="character" w:customStyle="1" w:styleId="subtitles">
    <w:name w:val="subtitles"/>
    <w:rsid w:val="00EB2BF8"/>
  </w:style>
  <w:style w:type="character" w:customStyle="1" w:styleId="CiteCardChar1">
    <w:name w:val="Cite_Card Char1"/>
    <w:rsid w:val="00EB2BF8"/>
  </w:style>
  <w:style w:type="character" w:customStyle="1" w:styleId="ptitleinside">
    <w:name w:val="p_title_inside"/>
    <w:rsid w:val="00EB2BF8"/>
  </w:style>
  <w:style w:type="character" w:customStyle="1" w:styleId="paramv">
    <w:name w:val="paramv"/>
    <w:rsid w:val="00EB2BF8"/>
  </w:style>
  <w:style w:type="character" w:customStyle="1" w:styleId="symbol">
    <w:name w:val="symbol"/>
    <w:rsid w:val="00EB2BF8"/>
  </w:style>
  <w:style w:type="character" w:customStyle="1" w:styleId="data">
    <w:name w:val="data"/>
    <w:rsid w:val="00EB2BF8"/>
  </w:style>
  <w:style w:type="character" w:customStyle="1" w:styleId="pub-date">
    <w:name w:val="pub-date"/>
    <w:rsid w:val="00EB2BF8"/>
  </w:style>
  <w:style w:type="character" w:customStyle="1" w:styleId="AuthorDateF4">
    <w:name w:val="Author Date (F4)"/>
    <w:rsid w:val="00EB2BF8"/>
  </w:style>
  <w:style w:type="character" w:customStyle="1" w:styleId="BoldUnderlineF6">
    <w:name w:val="Bold Underline (F6)"/>
    <w:rsid w:val="00EB2BF8"/>
  </w:style>
  <w:style w:type="character" w:customStyle="1" w:styleId="grouptext">
    <w:name w:val="group_text"/>
    <w:rsid w:val="00EB2BF8"/>
  </w:style>
  <w:style w:type="character" w:customStyle="1" w:styleId="authors">
    <w:name w:val="authors"/>
    <w:rsid w:val="00EB2BF8"/>
  </w:style>
  <w:style w:type="character" w:customStyle="1" w:styleId="StyleArial12ptBoldItalic">
    <w:name w:val="Style Arial 12 pt Bold Italic"/>
    <w:rsid w:val="00EB2BF8"/>
  </w:style>
  <w:style w:type="character" w:customStyle="1" w:styleId="verdana12grey1">
    <w:name w:val="verdana12grey1"/>
    <w:rsid w:val="00EB2BF8"/>
  </w:style>
  <w:style w:type="character" w:customStyle="1" w:styleId="verdana9grey1a">
    <w:name w:val="verdana9grey1a"/>
    <w:rsid w:val="00EB2BF8"/>
  </w:style>
  <w:style w:type="character" w:customStyle="1" w:styleId="nn-twttr-share-btn">
    <w:name w:val="nn-twttr-share-btn"/>
    <w:rsid w:val="00EB2BF8"/>
  </w:style>
  <w:style w:type="character" w:customStyle="1" w:styleId="count">
    <w:name w:val="count"/>
    <w:rsid w:val="00EB2BF8"/>
  </w:style>
  <w:style w:type="character" w:customStyle="1" w:styleId="comment-count">
    <w:name w:val="comment-count"/>
    <w:rsid w:val="00EB2BF8"/>
  </w:style>
  <w:style w:type="character" w:customStyle="1" w:styleId="comment-count-text">
    <w:name w:val="comment-count-text"/>
    <w:rsid w:val="00EB2BF8"/>
  </w:style>
  <w:style w:type="character" w:customStyle="1" w:styleId="lightheader">
    <w:name w:val="lightheader"/>
    <w:rsid w:val="00EB2BF8"/>
  </w:style>
  <w:style w:type="character" w:customStyle="1" w:styleId="CiteCardCharCharCharCharChar">
    <w:name w:val="Cite_Card Char Char Char Char Char"/>
    <w:rsid w:val="00EB2BF8"/>
  </w:style>
  <w:style w:type="character" w:customStyle="1" w:styleId="CiteCardCharCharCharCharCharChar">
    <w:name w:val="Cite_Card Char Char Char Char Char Char"/>
    <w:rsid w:val="00EB2BF8"/>
  </w:style>
  <w:style w:type="character" w:customStyle="1" w:styleId="yahoobuzzbadge">
    <w:name w:val="yahoobuzzbadge"/>
    <w:rsid w:val="00EB2BF8"/>
  </w:style>
  <w:style w:type="character" w:customStyle="1" w:styleId="StrongEmphasis">
    <w:name w:val="Strong Emphasis"/>
    <w:rsid w:val="00EB2BF8"/>
  </w:style>
  <w:style w:type="character" w:customStyle="1" w:styleId="article-articlebody">
    <w:name w:val="article-articlebody"/>
    <w:basedOn w:val="DefaultParagraphFont"/>
    <w:rsid w:val="00EB2BF8"/>
  </w:style>
  <w:style w:type="character" w:customStyle="1" w:styleId="pageheader0">
    <w:name w:val="pageheader"/>
    <w:basedOn w:val="DefaultParagraphFont"/>
    <w:rsid w:val="00EB2BF8"/>
  </w:style>
  <w:style w:type="character" w:customStyle="1" w:styleId="AuthorCharChar">
    <w:name w:val="Author Char Char"/>
    <w:rsid w:val="00EB2BF8"/>
  </w:style>
  <w:style w:type="character" w:customStyle="1" w:styleId="smallchar0">
    <w:name w:val="smallchar"/>
    <w:basedOn w:val="DefaultParagraphFont"/>
    <w:rsid w:val="00EB2BF8"/>
  </w:style>
  <w:style w:type="character" w:customStyle="1" w:styleId="Shortcite">
    <w:name w:val="Shortcite"/>
    <w:rsid w:val="00EB2BF8"/>
  </w:style>
  <w:style w:type="character" w:customStyle="1" w:styleId="Longcite">
    <w:name w:val="Longcite"/>
    <w:rsid w:val="00EB2BF8"/>
  </w:style>
  <w:style w:type="character" w:customStyle="1" w:styleId="address">
    <w:name w:val="address"/>
    <w:rsid w:val="00EB2BF8"/>
  </w:style>
  <w:style w:type="character" w:customStyle="1" w:styleId="NormalizationChar">
    <w:name w:val="Normalization Char"/>
    <w:rsid w:val="00EB2BF8"/>
  </w:style>
  <w:style w:type="character" w:customStyle="1" w:styleId="Shrinker">
    <w:name w:val="Shrinker"/>
    <w:rsid w:val="00EB2BF8"/>
  </w:style>
  <w:style w:type="character" w:customStyle="1" w:styleId="heading2char1">
    <w:name w:val="heading2char"/>
    <w:basedOn w:val="DefaultParagraphFont"/>
    <w:rsid w:val="00EB2BF8"/>
  </w:style>
  <w:style w:type="character" w:customStyle="1" w:styleId="heading3char1">
    <w:name w:val="heading3char1"/>
    <w:basedOn w:val="DefaultParagraphFont"/>
    <w:rsid w:val="00EB2BF8"/>
  </w:style>
  <w:style w:type="character" w:customStyle="1" w:styleId="underlinea">
    <w:name w:val="underlinea"/>
    <w:basedOn w:val="DefaultParagraphFont"/>
    <w:rsid w:val="00EB2BF8"/>
  </w:style>
  <w:style w:type="character" w:customStyle="1" w:styleId="StyleUnderlineChar9pt2">
    <w:name w:val="Style Underline Char + 9 pt2"/>
    <w:rsid w:val="00EB2BF8"/>
  </w:style>
  <w:style w:type="character" w:customStyle="1" w:styleId="StyleUnderlineChar9ptBold1">
    <w:name w:val="Style Underline Char + 9 pt Bold1"/>
    <w:rsid w:val="00EB2BF8"/>
  </w:style>
  <w:style w:type="character" w:customStyle="1" w:styleId="FontStyle329">
    <w:name w:val="Font Style329"/>
    <w:uiPriority w:val="99"/>
    <w:rsid w:val="00EB2BF8"/>
  </w:style>
  <w:style w:type="character" w:customStyle="1" w:styleId="FontStyle232">
    <w:name w:val="Font Style232"/>
    <w:uiPriority w:val="99"/>
    <w:rsid w:val="00EB2BF8"/>
  </w:style>
  <w:style w:type="character" w:customStyle="1" w:styleId="MicroTextCharChar">
    <w:name w:val="MicroText Char Char"/>
    <w:rsid w:val="00EB2BF8"/>
  </w:style>
  <w:style w:type="character" w:customStyle="1" w:styleId="style61">
    <w:name w:val="style6"/>
    <w:rsid w:val="00EB2BF8"/>
  </w:style>
  <w:style w:type="character" w:customStyle="1" w:styleId="Title2">
    <w:name w:val="Title2"/>
    <w:basedOn w:val="DefaultParagraphFont"/>
    <w:rsid w:val="00EB2BF8"/>
  </w:style>
  <w:style w:type="character" w:customStyle="1" w:styleId="pmterms2">
    <w:name w:val="pmterms2"/>
    <w:basedOn w:val="DefaultParagraphFont"/>
    <w:rsid w:val="00EB2BF8"/>
  </w:style>
  <w:style w:type="character" w:customStyle="1" w:styleId="BoldandUnderlineChar1Char2CharChar">
    <w:name w:val="Bold and Underline Char1 Char2 Char Char"/>
    <w:basedOn w:val="DefaultParagraphFont"/>
    <w:rsid w:val="00EB2BF8"/>
  </w:style>
  <w:style w:type="character" w:customStyle="1" w:styleId="UnderlineChar1Char1">
    <w:name w:val="Underline Char1 Char1"/>
    <w:basedOn w:val="DefaultParagraphFont"/>
    <w:rsid w:val="00EB2BF8"/>
  </w:style>
  <w:style w:type="character" w:customStyle="1" w:styleId="featurecontentgray1">
    <w:name w:val="featurecontentgray1"/>
    <w:basedOn w:val="DefaultParagraphFont"/>
    <w:rsid w:val="00EB2BF8"/>
  </w:style>
  <w:style w:type="character" w:customStyle="1" w:styleId="CardCharCharChar0">
    <w:name w:val="Card Char Char Char"/>
    <w:basedOn w:val="DefaultParagraphFont"/>
    <w:rsid w:val="00EB2BF8"/>
  </w:style>
  <w:style w:type="character" w:customStyle="1" w:styleId="big1">
    <w:name w:val="big1"/>
    <w:basedOn w:val="DefaultParagraphFont"/>
    <w:rsid w:val="00EB2BF8"/>
  </w:style>
  <w:style w:type="character" w:customStyle="1" w:styleId="articletitle1">
    <w:name w:val="articletitle1"/>
    <w:basedOn w:val="DefaultParagraphFont"/>
    <w:rsid w:val="00EB2BF8"/>
  </w:style>
  <w:style w:type="character" w:customStyle="1" w:styleId="prodgeneral">
    <w:name w:val="prodgeneral"/>
    <w:basedOn w:val="DefaultParagraphFont"/>
    <w:rsid w:val="00EB2BF8"/>
  </w:style>
  <w:style w:type="character" w:customStyle="1" w:styleId="Style10pt">
    <w:name w:val="Style 10 pt"/>
    <w:basedOn w:val="DefaultParagraphFont"/>
    <w:rsid w:val="00EB2BF8"/>
  </w:style>
  <w:style w:type="character" w:customStyle="1" w:styleId="StyleUnderlineChar0">
    <w:name w:val="Style Underline + Char"/>
    <w:basedOn w:val="DefaultParagraphFont"/>
    <w:rsid w:val="00EB2BF8"/>
  </w:style>
  <w:style w:type="character" w:customStyle="1" w:styleId="highlightChar">
    <w:name w:val="highlight Char"/>
    <w:basedOn w:val="DefaultParagraphFont"/>
    <w:rsid w:val="00EB2BF8"/>
  </w:style>
  <w:style w:type="character" w:customStyle="1" w:styleId="citeChar1">
    <w:name w:val="cite Char"/>
    <w:basedOn w:val="DefaultParagraphFont"/>
    <w:rsid w:val="00EB2BF8"/>
  </w:style>
  <w:style w:type="character" w:customStyle="1" w:styleId="OffensiveLanguageChar">
    <w:name w:val="Offensive Language Char"/>
    <w:rsid w:val="00EB2BF8"/>
  </w:style>
  <w:style w:type="character" w:customStyle="1" w:styleId="yellowfadeinnerspan">
    <w:name w:val="yellowfadeinnerspan"/>
    <w:rsid w:val="00EB2BF8"/>
  </w:style>
  <w:style w:type="character" w:customStyle="1" w:styleId="ipa">
    <w:name w:val="ipa"/>
    <w:basedOn w:val="DefaultParagraphFont"/>
    <w:rsid w:val="00EB2BF8"/>
  </w:style>
  <w:style w:type="table" w:customStyle="1" w:styleId="TableGrid1">
    <w:name w:val="Table Grid1"/>
    <w:basedOn w:val="TableNormal"/>
    <w:rsid w:val="00EB2BF8"/>
    <w:pPr>
      <w:spacing w:after="200" w:line="276" w:lineRule="auto"/>
    </w:pPr>
    <w:tblPr/>
  </w:style>
  <w:style w:type="character" w:customStyle="1" w:styleId="StyleciteChar">
    <w:name w:val="Style cite + Char"/>
    <w:basedOn w:val="DefaultParagraphFont"/>
    <w:rsid w:val="00EB2BF8"/>
  </w:style>
  <w:style w:type="character" w:customStyle="1" w:styleId="DebateUnderlinedChar">
    <w:name w:val="Debate Underlined Char"/>
    <w:locked/>
    <w:rsid w:val="00EB2BF8"/>
  </w:style>
  <w:style w:type="paragraph" w:customStyle="1" w:styleId="DebateUnderlined">
    <w:name w:val="Debate Underlined"/>
    <w:basedOn w:val="Normal"/>
    <w:next w:val="about"/>
    <w:qFormat/>
    <w:rsid w:val="00EB2BF8"/>
  </w:style>
  <w:style w:type="character" w:customStyle="1" w:styleId="Card10f2Char">
    <w:name w:val="Card.10.f2 Char"/>
    <w:locked/>
    <w:rsid w:val="00EB2BF8"/>
  </w:style>
  <w:style w:type="paragraph" w:customStyle="1" w:styleId="Card10f2">
    <w:name w:val="Card.10.f2"/>
    <w:basedOn w:val="Normal"/>
    <w:next w:val="thumbnail"/>
    <w:autoRedefine/>
    <w:qFormat/>
    <w:rsid w:val="00EB2BF8"/>
  </w:style>
  <w:style w:type="character" w:customStyle="1" w:styleId="Bodytext5">
    <w:name w:val="Body text_"/>
    <w:basedOn w:val="DefaultParagraphFont"/>
    <w:locked/>
    <w:rsid w:val="00EB2BF8"/>
    <w:rPr>
      <w:shd w:val="clear" w:color="auto" w:fill="FFFFFF"/>
    </w:rPr>
  </w:style>
  <w:style w:type="paragraph" w:customStyle="1" w:styleId="BodyText50">
    <w:name w:val="Body Text5"/>
    <w:basedOn w:val="Normal"/>
    <w:next w:val="wallacepara"/>
    <w:qFormat/>
    <w:rsid w:val="00EB2BF8"/>
  </w:style>
  <w:style w:type="paragraph" w:customStyle="1" w:styleId="user">
    <w:name w:val="user"/>
    <w:basedOn w:val="Normal"/>
    <w:next w:val="morelink"/>
    <w:qFormat/>
    <w:rsid w:val="00EB2BF8"/>
  </w:style>
  <w:style w:type="paragraph" w:customStyle="1" w:styleId="about">
    <w:name w:val="about"/>
    <w:basedOn w:val="Normal"/>
    <w:next w:val="audiolink"/>
    <w:qFormat/>
    <w:rsid w:val="00EB2BF8"/>
  </w:style>
  <w:style w:type="paragraph" w:customStyle="1" w:styleId="t6">
    <w:name w:val="t6"/>
    <w:basedOn w:val="Normal"/>
    <w:next w:val="nav1"/>
    <w:qFormat/>
    <w:rsid w:val="00EB2BF8"/>
  </w:style>
  <w:style w:type="paragraph" w:customStyle="1" w:styleId="thumbnail">
    <w:name w:val="thumbnail"/>
    <w:basedOn w:val="Normal"/>
    <w:next w:val="nav2"/>
    <w:qFormat/>
    <w:rsid w:val="00EB2BF8"/>
  </w:style>
  <w:style w:type="paragraph" w:customStyle="1" w:styleId="stand-first-alone">
    <w:name w:val="stand-first-alone"/>
    <w:basedOn w:val="Normal"/>
    <w:next w:val="Pa0"/>
    <w:qFormat/>
    <w:rsid w:val="00EB2BF8"/>
  </w:style>
  <w:style w:type="paragraph" w:customStyle="1" w:styleId="wallacepara">
    <w:name w:val="wallacepara"/>
    <w:basedOn w:val="Normal"/>
    <w:next w:val="CM45"/>
    <w:qFormat/>
    <w:rsid w:val="00EB2BF8"/>
  </w:style>
  <w:style w:type="paragraph" w:customStyle="1" w:styleId="morelink">
    <w:name w:val="morelink"/>
    <w:basedOn w:val="Normal"/>
    <w:next w:val="CM46"/>
    <w:qFormat/>
    <w:rsid w:val="00EB2BF8"/>
  </w:style>
  <w:style w:type="paragraph" w:customStyle="1" w:styleId="audiolink">
    <w:name w:val="audiolink"/>
    <w:basedOn w:val="Normal"/>
    <w:next w:val="F4-NormalText"/>
    <w:qFormat/>
    <w:rsid w:val="00EB2BF8"/>
  </w:style>
  <w:style w:type="paragraph" w:customStyle="1" w:styleId="titlestyle1">
    <w:name w:val="titlestyle1"/>
    <w:basedOn w:val="Normal"/>
    <w:next w:val="FullText"/>
    <w:qFormat/>
    <w:rsid w:val="00EB2BF8"/>
  </w:style>
  <w:style w:type="paragraph" w:customStyle="1" w:styleId="nav1">
    <w:name w:val="nav1"/>
    <w:basedOn w:val="Normal"/>
    <w:next w:val="TagLine"/>
    <w:qFormat/>
    <w:rsid w:val="00EB2BF8"/>
  </w:style>
  <w:style w:type="paragraph" w:customStyle="1" w:styleId="nav2">
    <w:name w:val="nav2"/>
    <w:basedOn w:val="Normal"/>
    <w:qFormat/>
    <w:rsid w:val="00EB2BF8"/>
  </w:style>
  <w:style w:type="paragraph" w:customStyle="1" w:styleId="Pa0">
    <w:name w:val="Pa0"/>
    <w:basedOn w:val="Normal"/>
    <w:uiPriority w:val="99"/>
    <w:qFormat/>
    <w:rsid w:val="00EB2BF8"/>
  </w:style>
  <w:style w:type="paragraph" w:customStyle="1" w:styleId="CM45">
    <w:name w:val="CM45"/>
    <w:basedOn w:val="Normal"/>
    <w:uiPriority w:val="99"/>
    <w:qFormat/>
    <w:rsid w:val="00EB2BF8"/>
  </w:style>
  <w:style w:type="paragraph" w:customStyle="1" w:styleId="CM46">
    <w:name w:val="CM46"/>
    <w:basedOn w:val="Normal"/>
    <w:uiPriority w:val="99"/>
    <w:qFormat/>
    <w:rsid w:val="00EB2BF8"/>
  </w:style>
  <w:style w:type="character" w:customStyle="1" w:styleId="Heading18">
    <w:name w:val="Heading #18_"/>
    <w:basedOn w:val="DefaultParagraphFont"/>
    <w:locked/>
    <w:rsid w:val="00EB2BF8"/>
  </w:style>
  <w:style w:type="paragraph" w:customStyle="1" w:styleId="Heading180">
    <w:name w:val="Heading #18"/>
    <w:basedOn w:val="Normal"/>
    <w:qFormat/>
    <w:rsid w:val="00EB2BF8"/>
  </w:style>
  <w:style w:type="character" w:customStyle="1" w:styleId="Picturecaption2">
    <w:name w:val="Picture caption (2)_"/>
    <w:basedOn w:val="DefaultParagraphFont"/>
    <w:locked/>
    <w:rsid w:val="00EB2BF8"/>
  </w:style>
  <w:style w:type="paragraph" w:customStyle="1" w:styleId="Picturecaption20">
    <w:name w:val="Picture caption (2)"/>
    <w:basedOn w:val="Normal"/>
    <w:qFormat/>
    <w:rsid w:val="00EB2BF8"/>
  </w:style>
  <w:style w:type="character" w:customStyle="1" w:styleId="Picturecaption">
    <w:name w:val="Picture caption_"/>
    <w:basedOn w:val="DefaultParagraphFont"/>
    <w:locked/>
    <w:rsid w:val="00EB2BF8"/>
  </w:style>
  <w:style w:type="paragraph" w:customStyle="1" w:styleId="Picturecaption0">
    <w:name w:val="Picture caption"/>
    <w:basedOn w:val="Normal"/>
    <w:qFormat/>
    <w:rsid w:val="00EB2BF8"/>
  </w:style>
  <w:style w:type="character" w:customStyle="1" w:styleId="Bodytext31">
    <w:name w:val="Body text (31)_"/>
    <w:basedOn w:val="DefaultParagraphFont"/>
    <w:locked/>
    <w:rsid w:val="00EB2BF8"/>
  </w:style>
  <w:style w:type="paragraph" w:customStyle="1" w:styleId="Bodytext310">
    <w:name w:val="Body text (31)"/>
    <w:basedOn w:val="Normal"/>
    <w:qFormat/>
    <w:rsid w:val="00EB2BF8"/>
  </w:style>
  <w:style w:type="character" w:customStyle="1" w:styleId="Heading22">
    <w:name w:val="Heading #22_"/>
    <w:basedOn w:val="DefaultParagraphFont"/>
    <w:locked/>
    <w:rsid w:val="00EB2BF8"/>
  </w:style>
  <w:style w:type="paragraph" w:customStyle="1" w:styleId="Heading220">
    <w:name w:val="Heading #22"/>
    <w:basedOn w:val="Normal"/>
    <w:qFormat/>
    <w:rsid w:val="00EB2BF8"/>
  </w:style>
  <w:style w:type="character" w:customStyle="1" w:styleId="Bodytext131">
    <w:name w:val="Body text (131)_"/>
    <w:basedOn w:val="DefaultParagraphFont"/>
    <w:locked/>
    <w:rsid w:val="00EB2BF8"/>
  </w:style>
  <w:style w:type="paragraph" w:customStyle="1" w:styleId="Bodytext1310">
    <w:name w:val="Body text (131)"/>
    <w:basedOn w:val="Normal"/>
    <w:qFormat/>
    <w:rsid w:val="00EB2BF8"/>
  </w:style>
  <w:style w:type="character" w:customStyle="1" w:styleId="Bodytext140">
    <w:name w:val="Body text (140)_"/>
    <w:basedOn w:val="DefaultParagraphFont"/>
    <w:locked/>
    <w:rsid w:val="00EB2BF8"/>
  </w:style>
  <w:style w:type="paragraph" w:customStyle="1" w:styleId="Bodytext1400">
    <w:name w:val="Body text (140)"/>
    <w:basedOn w:val="Normal"/>
    <w:qFormat/>
    <w:rsid w:val="00EB2BF8"/>
  </w:style>
  <w:style w:type="character" w:customStyle="1" w:styleId="Bodytext141">
    <w:name w:val="Body text (141)_"/>
    <w:basedOn w:val="DefaultParagraphFont"/>
    <w:locked/>
    <w:rsid w:val="00EB2BF8"/>
  </w:style>
  <w:style w:type="paragraph" w:customStyle="1" w:styleId="Bodytext1410">
    <w:name w:val="Body text (141)"/>
    <w:basedOn w:val="Normal"/>
    <w:qFormat/>
    <w:rsid w:val="00EB2BF8"/>
  </w:style>
  <w:style w:type="character" w:customStyle="1" w:styleId="Tableofcontents20">
    <w:name w:val="Table of contents (20)_"/>
    <w:basedOn w:val="DefaultParagraphFont"/>
    <w:locked/>
    <w:rsid w:val="00EB2BF8"/>
  </w:style>
  <w:style w:type="paragraph" w:customStyle="1" w:styleId="Tableofcontents200">
    <w:name w:val="Table of contents (20)"/>
    <w:basedOn w:val="Normal"/>
    <w:qFormat/>
    <w:rsid w:val="00EB2BF8"/>
  </w:style>
  <w:style w:type="character" w:customStyle="1" w:styleId="Tableofcontents21">
    <w:name w:val="Table of contents (21)_"/>
    <w:basedOn w:val="DefaultParagraphFont"/>
    <w:locked/>
    <w:rsid w:val="00EB2BF8"/>
  </w:style>
  <w:style w:type="paragraph" w:customStyle="1" w:styleId="Tableofcontents210">
    <w:name w:val="Table of contents (21)"/>
    <w:basedOn w:val="Normal"/>
    <w:qFormat/>
    <w:rsid w:val="00EB2BF8"/>
  </w:style>
  <w:style w:type="character" w:customStyle="1" w:styleId="Tableofcontents22">
    <w:name w:val="Table of contents (22)_"/>
    <w:basedOn w:val="DefaultParagraphFont"/>
    <w:locked/>
    <w:rsid w:val="00EB2BF8"/>
  </w:style>
  <w:style w:type="paragraph" w:customStyle="1" w:styleId="Tableofcontents220">
    <w:name w:val="Table of contents (22)"/>
    <w:basedOn w:val="Normal"/>
    <w:qFormat/>
    <w:rsid w:val="00EB2BF8"/>
  </w:style>
  <w:style w:type="character" w:customStyle="1" w:styleId="Bodytext142">
    <w:name w:val="Body text (142)_"/>
    <w:basedOn w:val="DefaultParagraphFont"/>
    <w:locked/>
    <w:rsid w:val="00EB2BF8"/>
  </w:style>
  <w:style w:type="paragraph" w:customStyle="1" w:styleId="Bodytext1420">
    <w:name w:val="Body text (142)"/>
    <w:basedOn w:val="Normal"/>
    <w:qFormat/>
    <w:rsid w:val="00EB2BF8"/>
  </w:style>
  <w:style w:type="character" w:customStyle="1" w:styleId="Bodytext143">
    <w:name w:val="Body text (143)_"/>
    <w:basedOn w:val="DefaultParagraphFont"/>
    <w:locked/>
    <w:rsid w:val="00EB2BF8"/>
  </w:style>
  <w:style w:type="paragraph" w:customStyle="1" w:styleId="Bodytext1430">
    <w:name w:val="Body text (143)"/>
    <w:basedOn w:val="Normal"/>
    <w:qFormat/>
    <w:rsid w:val="00EB2BF8"/>
  </w:style>
  <w:style w:type="character" w:customStyle="1" w:styleId="Bodytext144Exact">
    <w:name w:val="Body text (144) Exact"/>
    <w:basedOn w:val="DefaultParagraphFont"/>
    <w:locked/>
    <w:rsid w:val="00EB2BF8"/>
  </w:style>
  <w:style w:type="paragraph" w:customStyle="1" w:styleId="Bodytext144">
    <w:name w:val="Body text (144)"/>
    <w:basedOn w:val="Normal"/>
    <w:qFormat/>
    <w:rsid w:val="00EB2BF8"/>
  </w:style>
  <w:style w:type="character" w:customStyle="1" w:styleId="Bodytext145Exact">
    <w:name w:val="Body text (145) Exact"/>
    <w:basedOn w:val="DefaultParagraphFont"/>
    <w:locked/>
    <w:rsid w:val="00EB2BF8"/>
  </w:style>
  <w:style w:type="paragraph" w:customStyle="1" w:styleId="Bodytext145">
    <w:name w:val="Body text (145)"/>
    <w:basedOn w:val="Normal"/>
    <w:qFormat/>
    <w:rsid w:val="00EB2BF8"/>
  </w:style>
  <w:style w:type="character" w:customStyle="1" w:styleId="Bodytext146">
    <w:name w:val="Body text (146)_"/>
    <w:basedOn w:val="DefaultParagraphFont"/>
    <w:locked/>
    <w:rsid w:val="00EB2BF8"/>
  </w:style>
  <w:style w:type="paragraph" w:customStyle="1" w:styleId="Bodytext1460">
    <w:name w:val="Body text (146)"/>
    <w:basedOn w:val="Normal"/>
    <w:qFormat/>
    <w:rsid w:val="00EB2BF8"/>
  </w:style>
  <w:style w:type="character" w:customStyle="1" w:styleId="Heading230">
    <w:name w:val="Heading #23_"/>
    <w:basedOn w:val="DefaultParagraphFont"/>
    <w:locked/>
    <w:rsid w:val="00EB2BF8"/>
  </w:style>
  <w:style w:type="paragraph" w:customStyle="1" w:styleId="Heading231">
    <w:name w:val="Heading #23"/>
    <w:basedOn w:val="Normal"/>
    <w:qFormat/>
    <w:rsid w:val="00EB2BF8"/>
  </w:style>
  <w:style w:type="character" w:customStyle="1" w:styleId="Picturecaption36">
    <w:name w:val="Picture caption (36)_"/>
    <w:basedOn w:val="DefaultParagraphFont"/>
    <w:locked/>
    <w:rsid w:val="00EB2BF8"/>
  </w:style>
  <w:style w:type="paragraph" w:customStyle="1" w:styleId="Picturecaption360">
    <w:name w:val="Picture caption (36)"/>
    <w:basedOn w:val="Normal"/>
    <w:qFormat/>
    <w:rsid w:val="00EB2BF8"/>
  </w:style>
  <w:style w:type="character" w:customStyle="1" w:styleId="Picturecaption42">
    <w:name w:val="Picture caption (42)_"/>
    <w:basedOn w:val="DefaultParagraphFont"/>
    <w:locked/>
    <w:rsid w:val="00EB2BF8"/>
  </w:style>
  <w:style w:type="paragraph" w:customStyle="1" w:styleId="Picturecaption420">
    <w:name w:val="Picture caption (42)"/>
    <w:basedOn w:val="Normal"/>
    <w:qFormat/>
    <w:rsid w:val="00EB2BF8"/>
  </w:style>
  <w:style w:type="character" w:customStyle="1" w:styleId="Bodytext154">
    <w:name w:val="Body text (154)_"/>
    <w:basedOn w:val="DefaultParagraphFont"/>
    <w:locked/>
    <w:rsid w:val="00EB2BF8"/>
  </w:style>
  <w:style w:type="paragraph" w:customStyle="1" w:styleId="Bodytext1540">
    <w:name w:val="Body text (154)"/>
    <w:basedOn w:val="Normal"/>
    <w:qFormat/>
    <w:rsid w:val="00EB2BF8"/>
  </w:style>
  <w:style w:type="character" w:customStyle="1" w:styleId="Bodytext155">
    <w:name w:val="Body text (155)_"/>
    <w:basedOn w:val="DefaultParagraphFont"/>
    <w:locked/>
    <w:rsid w:val="00EB2BF8"/>
  </w:style>
  <w:style w:type="paragraph" w:customStyle="1" w:styleId="Bodytext1550">
    <w:name w:val="Body text (155)"/>
    <w:basedOn w:val="Normal"/>
    <w:qFormat/>
    <w:rsid w:val="00EB2BF8"/>
  </w:style>
  <w:style w:type="character" w:customStyle="1" w:styleId="Bodytext156">
    <w:name w:val="Body text (156)_"/>
    <w:basedOn w:val="DefaultParagraphFont"/>
    <w:locked/>
    <w:rsid w:val="00EB2BF8"/>
  </w:style>
  <w:style w:type="paragraph" w:customStyle="1" w:styleId="Bodytext1560">
    <w:name w:val="Body text (156)"/>
    <w:basedOn w:val="Normal"/>
    <w:qFormat/>
    <w:rsid w:val="00EB2BF8"/>
  </w:style>
  <w:style w:type="character" w:customStyle="1" w:styleId="Bodytext60">
    <w:name w:val="Body text (60)_"/>
    <w:basedOn w:val="DefaultParagraphFont"/>
    <w:locked/>
    <w:rsid w:val="00EB2BF8"/>
  </w:style>
  <w:style w:type="paragraph" w:customStyle="1" w:styleId="Bodytext600">
    <w:name w:val="Body text (60)"/>
    <w:basedOn w:val="Normal"/>
    <w:qFormat/>
    <w:rsid w:val="00EB2BF8"/>
  </w:style>
  <w:style w:type="character" w:customStyle="1" w:styleId="Bodytext158">
    <w:name w:val="Body text (158)_"/>
    <w:basedOn w:val="DefaultParagraphFont"/>
    <w:locked/>
    <w:rsid w:val="00EB2BF8"/>
  </w:style>
  <w:style w:type="paragraph" w:customStyle="1" w:styleId="Bodytext1580">
    <w:name w:val="Body text (158)"/>
    <w:basedOn w:val="Normal"/>
    <w:qFormat/>
    <w:rsid w:val="00EB2BF8"/>
  </w:style>
  <w:style w:type="character" w:customStyle="1" w:styleId="Bodytext159">
    <w:name w:val="Body text (159)_"/>
    <w:basedOn w:val="DefaultParagraphFont"/>
    <w:locked/>
    <w:rsid w:val="00EB2BF8"/>
  </w:style>
  <w:style w:type="paragraph" w:customStyle="1" w:styleId="Bodytext1590">
    <w:name w:val="Body text (159)"/>
    <w:basedOn w:val="Normal"/>
    <w:qFormat/>
    <w:rsid w:val="00EB2BF8"/>
  </w:style>
  <w:style w:type="character" w:customStyle="1" w:styleId="Bodytext160">
    <w:name w:val="Body text (160)_"/>
    <w:basedOn w:val="DefaultParagraphFont"/>
    <w:locked/>
    <w:rsid w:val="00EB2BF8"/>
  </w:style>
  <w:style w:type="paragraph" w:customStyle="1" w:styleId="Bodytext1600">
    <w:name w:val="Body text (160)"/>
    <w:basedOn w:val="Normal"/>
    <w:qFormat/>
    <w:rsid w:val="00EB2BF8"/>
  </w:style>
  <w:style w:type="character" w:customStyle="1" w:styleId="Picturecaption4">
    <w:name w:val="Picture caption (4)_"/>
    <w:basedOn w:val="DefaultParagraphFont"/>
    <w:locked/>
    <w:rsid w:val="00EB2BF8"/>
  </w:style>
  <w:style w:type="paragraph" w:customStyle="1" w:styleId="Picturecaption40">
    <w:name w:val="Picture caption (4)"/>
    <w:basedOn w:val="Normal"/>
    <w:qFormat/>
    <w:rsid w:val="00EB2BF8"/>
  </w:style>
  <w:style w:type="character" w:customStyle="1" w:styleId="Heading10">
    <w:name w:val="Heading #10_"/>
    <w:basedOn w:val="DefaultParagraphFont"/>
    <w:locked/>
    <w:rsid w:val="00EB2BF8"/>
  </w:style>
  <w:style w:type="paragraph" w:customStyle="1" w:styleId="Heading100">
    <w:name w:val="Heading #10"/>
    <w:basedOn w:val="Normal"/>
    <w:qFormat/>
    <w:rsid w:val="00EB2BF8"/>
  </w:style>
  <w:style w:type="character" w:customStyle="1" w:styleId="Picturecaption3">
    <w:name w:val="Picture caption (3)_"/>
    <w:basedOn w:val="DefaultParagraphFont"/>
    <w:locked/>
    <w:rsid w:val="00EB2BF8"/>
  </w:style>
  <w:style w:type="paragraph" w:customStyle="1" w:styleId="Picturecaption30">
    <w:name w:val="Picture caption (3)"/>
    <w:basedOn w:val="Normal"/>
    <w:qFormat/>
    <w:rsid w:val="00EB2BF8"/>
  </w:style>
  <w:style w:type="character" w:customStyle="1" w:styleId="Heading13">
    <w:name w:val="Heading #13_"/>
    <w:basedOn w:val="DefaultParagraphFont"/>
    <w:locked/>
    <w:rsid w:val="00EB2BF8"/>
  </w:style>
  <w:style w:type="paragraph" w:customStyle="1" w:styleId="Heading130">
    <w:name w:val="Heading #13"/>
    <w:basedOn w:val="Normal"/>
    <w:qFormat/>
    <w:rsid w:val="00EB2BF8"/>
  </w:style>
  <w:style w:type="character" w:customStyle="1" w:styleId="Heading92">
    <w:name w:val="Heading #9 (2)_"/>
    <w:basedOn w:val="DefaultParagraphFont"/>
    <w:locked/>
    <w:rsid w:val="00EB2BF8"/>
  </w:style>
  <w:style w:type="paragraph" w:customStyle="1" w:styleId="Heading920">
    <w:name w:val="Heading #9 (2)"/>
    <w:basedOn w:val="Normal"/>
    <w:qFormat/>
    <w:rsid w:val="00EB2BF8"/>
  </w:style>
  <w:style w:type="character" w:customStyle="1" w:styleId="Heading15">
    <w:name w:val="Heading #15_"/>
    <w:basedOn w:val="DefaultParagraphFont"/>
    <w:locked/>
    <w:rsid w:val="00EB2BF8"/>
  </w:style>
  <w:style w:type="paragraph" w:customStyle="1" w:styleId="Heading150">
    <w:name w:val="Heading #15"/>
    <w:basedOn w:val="Normal"/>
    <w:qFormat/>
    <w:rsid w:val="00EB2BF8"/>
  </w:style>
  <w:style w:type="character" w:customStyle="1" w:styleId="Bodytext38">
    <w:name w:val="Body text (38)_"/>
    <w:basedOn w:val="DefaultParagraphFont"/>
    <w:locked/>
    <w:rsid w:val="00EB2BF8"/>
  </w:style>
  <w:style w:type="paragraph" w:customStyle="1" w:styleId="Bodytext380">
    <w:name w:val="Body text (38)"/>
    <w:basedOn w:val="Normal"/>
    <w:qFormat/>
    <w:rsid w:val="00EB2BF8"/>
  </w:style>
  <w:style w:type="character" w:customStyle="1" w:styleId="Heading17">
    <w:name w:val="Heading #17_"/>
    <w:basedOn w:val="DefaultParagraphFont"/>
    <w:locked/>
    <w:rsid w:val="00EB2BF8"/>
  </w:style>
  <w:style w:type="paragraph" w:customStyle="1" w:styleId="Heading170">
    <w:name w:val="Heading #17"/>
    <w:basedOn w:val="Normal"/>
    <w:qFormat/>
    <w:rsid w:val="00EB2BF8"/>
  </w:style>
  <w:style w:type="character" w:customStyle="1" w:styleId="Bodytext97Exact">
    <w:name w:val="Body text (97) Exact"/>
    <w:basedOn w:val="DefaultParagraphFont"/>
    <w:locked/>
    <w:rsid w:val="00EB2BF8"/>
  </w:style>
  <w:style w:type="paragraph" w:customStyle="1" w:styleId="Bodytext97">
    <w:name w:val="Body text (97)"/>
    <w:basedOn w:val="Normal"/>
    <w:qFormat/>
    <w:rsid w:val="00EB2BF8"/>
  </w:style>
  <w:style w:type="character" w:customStyle="1" w:styleId="Bodytext42">
    <w:name w:val="Body text (42)_"/>
    <w:basedOn w:val="DefaultParagraphFont"/>
    <w:locked/>
    <w:rsid w:val="00EB2BF8"/>
  </w:style>
  <w:style w:type="paragraph" w:customStyle="1" w:styleId="Bodytext420">
    <w:name w:val="Body text (42)"/>
    <w:basedOn w:val="Normal"/>
    <w:qFormat/>
    <w:rsid w:val="00EB2BF8"/>
  </w:style>
  <w:style w:type="character" w:customStyle="1" w:styleId="Picturecaption9">
    <w:name w:val="Picture caption (9)_"/>
    <w:basedOn w:val="DefaultParagraphFont"/>
    <w:locked/>
    <w:rsid w:val="00EB2BF8"/>
  </w:style>
  <w:style w:type="paragraph" w:customStyle="1" w:styleId="Picturecaption90">
    <w:name w:val="Picture caption (9)"/>
    <w:basedOn w:val="Normal"/>
    <w:qFormat/>
    <w:rsid w:val="00EB2BF8"/>
  </w:style>
  <w:style w:type="character" w:customStyle="1" w:styleId="Bodytext96Exact">
    <w:name w:val="Body text (96) Exact"/>
    <w:basedOn w:val="DefaultParagraphFont"/>
    <w:locked/>
    <w:rsid w:val="00EB2BF8"/>
  </w:style>
  <w:style w:type="paragraph" w:customStyle="1" w:styleId="Bodytext96">
    <w:name w:val="Body text (96)"/>
    <w:basedOn w:val="Normal"/>
    <w:qFormat/>
    <w:rsid w:val="00EB2BF8"/>
  </w:style>
  <w:style w:type="character" w:customStyle="1" w:styleId="Heading142">
    <w:name w:val="Heading #14 (2)_"/>
    <w:basedOn w:val="DefaultParagraphFont"/>
    <w:locked/>
    <w:rsid w:val="00EB2BF8"/>
  </w:style>
  <w:style w:type="paragraph" w:customStyle="1" w:styleId="Heading1420">
    <w:name w:val="Heading #14 (2)"/>
    <w:basedOn w:val="Normal"/>
    <w:qFormat/>
    <w:rsid w:val="00EB2BF8"/>
  </w:style>
  <w:style w:type="character" w:customStyle="1" w:styleId="Picturecaption31">
    <w:name w:val="Picture caption (31)_"/>
    <w:basedOn w:val="DefaultParagraphFont"/>
    <w:locked/>
    <w:rsid w:val="00EB2BF8"/>
  </w:style>
  <w:style w:type="paragraph" w:customStyle="1" w:styleId="Picturecaption310">
    <w:name w:val="Picture caption (31)"/>
    <w:basedOn w:val="Normal"/>
    <w:qFormat/>
    <w:rsid w:val="00EB2BF8"/>
  </w:style>
  <w:style w:type="character" w:customStyle="1" w:styleId="Picturecaption27">
    <w:name w:val="Picture caption (27)_"/>
    <w:basedOn w:val="DefaultParagraphFont"/>
    <w:locked/>
    <w:rsid w:val="00EB2BF8"/>
  </w:style>
  <w:style w:type="paragraph" w:customStyle="1" w:styleId="Picturecaption270">
    <w:name w:val="Picture caption (27)"/>
    <w:basedOn w:val="Normal"/>
    <w:qFormat/>
    <w:rsid w:val="00EB2BF8"/>
  </w:style>
  <w:style w:type="character" w:customStyle="1" w:styleId="Bodytext43Exact">
    <w:name w:val="Body text (43) Exact"/>
    <w:basedOn w:val="DefaultParagraphFont"/>
    <w:locked/>
    <w:rsid w:val="00EB2BF8"/>
  </w:style>
  <w:style w:type="paragraph" w:customStyle="1" w:styleId="Bodytext43">
    <w:name w:val="Body text (43)"/>
    <w:basedOn w:val="Normal"/>
    <w:qFormat/>
    <w:rsid w:val="00EB2BF8"/>
  </w:style>
  <w:style w:type="character" w:customStyle="1" w:styleId="Bodytext109">
    <w:name w:val="Body text (109)_"/>
    <w:basedOn w:val="DefaultParagraphFont"/>
    <w:locked/>
    <w:rsid w:val="00EB2BF8"/>
  </w:style>
  <w:style w:type="paragraph" w:customStyle="1" w:styleId="Bodytext1090">
    <w:name w:val="Body text (109)"/>
    <w:basedOn w:val="Normal"/>
    <w:qFormat/>
    <w:rsid w:val="00EB2BF8"/>
  </w:style>
  <w:style w:type="character" w:customStyle="1" w:styleId="Bodytext110">
    <w:name w:val="Body text (110)_"/>
    <w:basedOn w:val="DefaultParagraphFont"/>
    <w:locked/>
    <w:rsid w:val="00EB2BF8"/>
  </w:style>
  <w:style w:type="paragraph" w:customStyle="1" w:styleId="Bodytext1100">
    <w:name w:val="Body text (110)"/>
    <w:basedOn w:val="Normal"/>
    <w:qFormat/>
    <w:rsid w:val="00EB2BF8"/>
  </w:style>
  <w:style w:type="character" w:customStyle="1" w:styleId="Bodytext111">
    <w:name w:val="Body text (111)_"/>
    <w:basedOn w:val="DefaultParagraphFont"/>
    <w:locked/>
    <w:rsid w:val="00EB2BF8"/>
  </w:style>
  <w:style w:type="paragraph" w:customStyle="1" w:styleId="Bodytext1110">
    <w:name w:val="Body text (111)"/>
    <w:basedOn w:val="Normal"/>
    <w:qFormat/>
    <w:rsid w:val="00EB2BF8"/>
  </w:style>
  <w:style w:type="character" w:customStyle="1" w:styleId="Tablecaption7">
    <w:name w:val="Table caption (7)_"/>
    <w:basedOn w:val="DefaultParagraphFont"/>
    <w:locked/>
    <w:rsid w:val="00EB2BF8"/>
  </w:style>
  <w:style w:type="paragraph" w:customStyle="1" w:styleId="Tablecaption70">
    <w:name w:val="Table caption (7)"/>
    <w:basedOn w:val="Normal"/>
    <w:qFormat/>
    <w:rsid w:val="00EB2BF8"/>
  </w:style>
  <w:style w:type="character" w:customStyle="1" w:styleId="Bodytext112">
    <w:name w:val="Body text (112)_"/>
    <w:basedOn w:val="DefaultParagraphFont"/>
    <w:locked/>
    <w:rsid w:val="00EB2BF8"/>
  </w:style>
  <w:style w:type="paragraph" w:customStyle="1" w:styleId="Bodytext1120">
    <w:name w:val="Body text (112)"/>
    <w:basedOn w:val="Normal"/>
    <w:qFormat/>
    <w:rsid w:val="00EB2BF8"/>
  </w:style>
  <w:style w:type="character" w:customStyle="1" w:styleId="Bodytext113">
    <w:name w:val="Body text (113)_"/>
    <w:basedOn w:val="DefaultParagraphFont"/>
    <w:locked/>
    <w:rsid w:val="00EB2BF8"/>
  </w:style>
  <w:style w:type="paragraph" w:customStyle="1" w:styleId="Bodytext1130">
    <w:name w:val="Body text (113)"/>
    <w:basedOn w:val="Normal"/>
    <w:qFormat/>
    <w:rsid w:val="00EB2BF8"/>
  </w:style>
  <w:style w:type="character" w:customStyle="1" w:styleId="Tableofcontents10">
    <w:name w:val="Table of contents (10)_"/>
    <w:basedOn w:val="DefaultParagraphFont"/>
    <w:locked/>
    <w:rsid w:val="00EB2BF8"/>
  </w:style>
  <w:style w:type="paragraph" w:customStyle="1" w:styleId="Tableofcontents100">
    <w:name w:val="Table of contents (10)"/>
    <w:basedOn w:val="Normal"/>
    <w:qFormat/>
    <w:rsid w:val="00EB2BF8"/>
  </w:style>
  <w:style w:type="character" w:customStyle="1" w:styleId="Tableofcontents12">
    <w:name w:val="Table of contents (12)_"/>
    <w:basedOn w:val="DefaultParagraphFont"/>
    <w:locked/>
    <w:rsid w:val="00EB2BF8"/>
  </w:style>
  <w:style w:type="paragraph" w:customStyle="1" w:styleId="Tableofcontents120">
    <w:name w:val="Table of contents (12)"/>
    <w:basedOn w:val="Normal"/>
    <w:qFormat/>
    <w:rsid w:val="00EB2BF8"/>
  </w:style>
  <w:style w:type="character" w:customStyle="1" w:styleId="Tableofcontents14">
    <w:name w:val="Table of contents (14)_"/>
    <w:basedOn w:val="DefaultParagraphFont"/>
    <w:locked/>
    <w:rsid w:val="00EB2BF8"/>
  </w:style>
  <w:style w:type="paragraph" w:customStyle="1" w:styleId="Tableofcontents140">
    <w:name w:val="Table of contents (14)"/>
    <w:basedOn w:val="Normal"/>
    <w:qFormat/>
    <w:rsid w:val="00EB2BF8"/>
  </w:style>
  <w:style w:type="character" w:customStyle="1" w:styleId="Heading162">
    <w:name w:val="Heading #16 (2)_"/>
    <w:basedOn w:val="DefaultParagraphFont"/>
    <w:locked/>
    <w:rsid w:val="00EB2BF8"/>
  </w:style>
  <w:style w:type="paragraph" w:customStyle="1" w:styleId="Heading1620">
    <w:name w:val="Heading #16 (2)"/>
    <w:basedOn w:val="Normal"/>
    <w:qFormat/>
    <w:rsid w:val="00EB2BF8"/>
  </w:style>
  <w:style w:type="paragraph" w:customStyle="1" w:styleId="txgreen">
    <w:name w:val="txgreen"/>
    <w:basedOn w:val="Normal"/>
    <w:uiPriority w:val="99"/>
    <w:qFormat/>
    <w:rsid w:val="00EB2BF8"/>
  </w:style>
  <w:style w:type="paragraph" w:customStyle="1" w:styleId="rtecenter">
    <w:name w:val="rtecenter"/>
    <w:basedOn w:val="Normal"/>
    <w:uiPriority w:val="99"/>
    <w:qFormat/>
    <w:rsid w:val="00EB2BF8"/>
  </w:style>
  <w:style w:type="paragraph" w:customStyle="1" w:styleId="StyleHeading4TagBigcardNotBold">
    <w:name w:val="Style Heading 4TagBig card + Not Bold"/>
    <w:basedOn w:val="Heading4"/>
    <w:qFormat/>
    <w:rsid w:val="00EB2BF8"/>
    <w:rPr>
      <w:bCs w:val="0"/>
    </w:rPr>
  </w:style>
  <w:style w:type="paragraph" w:customStyle="1" w:styleId="Stylecardtext8pt">
    <w:name w:val="Style card text + 8 pt"/>
    <w:basedOn w:val="Normal"/>
    <w:qFormat/>
    <w:rsid w:val="00EB2BF8"/>
  </w:style>
  <w:style w:type="paragraph" w:customStyle="1" w:styleId="Stylecardtext5pt">
    <w:name w:val="Style card text + 5 pt"/>
    <w:basedOn w:val="Normal"/>
    <w:qFormat/>
    <w:rsid w:val="00EB2BF8"/>
  </w:style>
  <w:style w:type="character" w:customStyle="1" w:styleId="StyleLatinGaramond9ptUnderline">
    <w:name w:val="Style (Latin) Garamond 9 pt Underline"/>
    <w:rsid w:val="00EB2BF8"/>
  </w:style>
  <w:style w:type="character" w:customStyle="1" w:styleId="l9">
    <w:name w:val="l9"/>
    <w:basedOn w:val="DefaultParagraphFont"/>
    <w:rsid w:val="00EB2BF8"/>
  </w:style>
  <w:style w:type="character" w:customStyle="1" w:styleId="l8">
    <w:name w:val="l8"/>
    <w:basedOn w:val="DefaultParagraphFont"/>
    <w:rsid w:val="00EB2BF8"/>
  </w:style>
  <w:style w:type="character" w:customStyle="1" w:styleId="l6">
    <w:name w:val="l6"/>
    <w:basedOn w:val="DefaultParagraphFont"/>
    <w:rsid w:val="00EB2BF8"/>
  </w:style>
  <w:style w:type="character" w:customStyle="1" w:styleId="l7">
    <w:name w:val="l7"/>
    <w:basedOn w:val="DefaultParagraphFont"/>
    <w:rsid w:val="00EB2BF8"/>
  </w:style>
  <w:style w:type="character" w:customStyle="1" w:styleId="ellipsistext">
    <w:name w:val="ellipsis_text"/>
    <w:basedOn w:val="DefaultParagraphFont"/>
    <w:rsid w:val="00EB2BF8"/>
  </w:style>
  <w:style w:type="character" w:customStyle="1" w:styleId="referencediv">
    <w:name w:val="referencediv"/>
    <w:basedOn w:val="DefaultParagraphFont"/>
    <w:rsid w:val="00EB2BF8"/>
  </w:style>
  <w:style w:type="character" w:customStyle="1" w:styleId="cite0">
    <w:name w:val="cite0"/>
    <w:rsid w:val="00EB2BF8"/>
  </w:style>
  <w:style w:type="character" w:customStyle="1" w:styleId="Aunderline1">
    <w:name w:val="Aunderline"/>
    <w:qFormat/>
    <w:rsid w:val="00EB2BF8"/>
  </w:style>
  <w:style w:type="character" w:customStyle="1" w:styleId="desc">
    <w:name w:val="desc"/>
    <w:basedOn w:val="DefaultParagraphFont"/>
    <w:rsid w:val="00EB2BF8"/>
  </w:style>
  <w:style w:type="character" w:customStyle="1" w:styleId="in-top">
    <w:name w:val="in-top"/>
    <w:rsid w:val="00EB2BF8"/>
  </w:style>
  <w:style w:type="character" w:customStyle="1" w:styleId="nukeled">
    <w:name w:val="nukeled"/>
    <w:rsid w:val="00EB2BF8"/>
  </w:style>
  <w:style w:type="character" w:customStyle="1" w:styleId="contextlyrelated">
    <w:name w:val="contextly_related"/>
    <w:rsid w:val="00EB2BF8"/>
  </w:style>
  <w:style w:type="character" w:customStyle="1" w:styleId="in-right">
    <w:name w:val="in-right"/>
    <w:rsid w:val="00EB2BF8"/>
  </w:style>
  <w:style w:type="character" w:customStyle="1" w:styleId="adtext">
    <w:name w:val="ad_text"/>
    <w:rsid w:val="00EB2BF8"/>
  </w:style>
  <w:style w:type="character" w:customStyle="1" w:styleId="linkrow">
    <w:name w:val="link_row"/>
    <w:rsid w:val="00EB2BF8"/>
  </w:style>
  <w:style w:type="character" w:customStyle="1" w:styleId="revision-date">
    <w:name w:val="revision-date"/>
    <w:rsid w:val="00EB2BF8"/>
  </w:style>
  <w:style w:type="character" w:customStyle="1" w:styleId="facebook-share">
    <w:name w:val="facebook-share"/>
    <w:rsid w:val="00EB2BF8"/>
  </w:style>
  <w:style w:type="character" w:customStyle="1" w:styleId="facebook-share-label">
    <w:name w:val="facebook-share-label"/>
    <w:rsid w:val="00EB2BF8"/>
  </w:style>
  <w:style w:type="character" w:customStyle="1" w:styleId="ata11y">
    <w:name w:val="at_a11y"/>
    <w:rsid w:val="00EB2BF8"/>
  </w:style>
  <w:style w:type="character" w:customStyle="1" w:styleId="tpk">
    <w:name w:val="tpk"/>
    <w:rsid w:val="00EB2BF8"/>
  </w:style>
  <w:style w:type="character" w:customStyle="1" w:styleId="A24">
    <w:name w:val="A24"/>
    <w:uiPriority w:val="99"/>
    <w:rsid w:val="00EB2BF8"/>
  </w:style>
  <w:style w:type="character" w:customStyle="1" w:styleId="A25">
    <w:name w:val="A25"/>
    <w:uiPriority w:val="99"/>
    <w:rsid w:val="00EB2BF8"/>
  </w:style>
  <w:style w:type="character" w:customStyle="1" w:styleId="Headerorfooter">
    <w:name w:val="Header or footer_"/>
    <w:basedOn w:val="DefaultParagraphFont"/>
    <w:rsid w:val="00EB2BF8"/>
  </w:style>
  <w:style w:type="character" w:customStyle="1" w:styleId="Bodytext21">
    <w:name w:val="Body text (2)_"/>
    <w:basedOn w:val="DefaultParagraphFont"/>
    <w:rsid w:val="00EB2BF8"/>
  </w:style>
  <w:style w:type="character" w:customStyle="1" w:styleId="Bodytext22">
    <w:name w:val="Body text (2)"/>
    <w:basedOn w:val="Bodytext32"/>
    <w:rsid w:val="00EB2BF8"/>
  </w:style>
  <w:style w:type="character" w:customStyle="1" w:styleId="Headerorfooter0">
    <w:name w:val="Header or footer"/>
    <w:basedOn w:val="Bodytext100"/>
    <w:rsid w:val="00EB2BF8"/>
  </w:style>
  <w:style w:type="character" w:customStyle="1" w:styleId="Bodytext33">
    <w:name w:val="Body text (3)_"/>
    <w:basedOn w:val="DefaultParagraphFont"/>
    <w:rsid w:val="00EB2BF8"/>
  </w:style>
  <w:style w:type="character" w:customStyle="1" w:styleId="Bodytext31Exact">
    <w:name w:val="Body text (31) Exact"/>
    <w:basedOn w:val="DefaultParagraphFont"/>
    <w:rsid w:val="00EB2BF8"/>
  </w:style>
  <w:style w:type="character" w:customStyle="1" w:styleId="Bodytext100">
    <w:name w:val="Body text (10)_"/>
    <w:basedOn w:val="DefaultParagraphFont"/>
    <w:rsid w:val="00EB2BF8"/>
  </w:style>
  <w:style w:type="character" w:customStyle="1" w:styleId="Bodytext32">
    <w:name w:val="Body text (3)"/>
    <w:basedOn w:val="Bodytext3Spacing0ptExact"/>
    <w:rsid w:val="00EB2BF8"/>
  </w:style>
  <w:style w:type="character" w:customStyle="1" w:styleId="Bodytext46">
    <w:name w:val="Body text (46)_"/>
    <w:basedOn w:val="DefaultParagraphFont"/>
    <w:rsid w:val="00EB2BF8"/>
  </w:style>
  <w:style w:type="character" w:customStyle="1" w:styleId="Bodytext51">
    <w:name w:val="Body text (51)_"/>
    <w:basedOn w:val="DefaultParagraphFont"/>
    <w:rsid w:val="00EB2BF8"/>
  </w:style>
  <w:style w:type="character" w:customStyle="1" w:styleId="Bodytext34">
    <w:name w:val="Body text (34)_"/>
    <w:basedOn w:val="DefaultParagraphFont"/>
    <w:rsid w:val="00EB2BF8"/>
  </w:style>
  <w:style w:type="character" w:customStyle="1" w:styleId="Bodytext3Spacing0ptExact">
    <w:name w:val="Body text (3) + Spacing 0 pt Exact"/>
    <w:rsid w:val="00EB2BF8"/>
  </w:style>
  <w:style w:type="character" w:customStyle="1" w:styleId="Bodytext82">
    <w:name w:val="Body text (82)_"/>
    <w:basedOn w:val="DefaultParagraphFont"/>
    <w:rsid w:val="00EB2BF8"/>
  </w:style>
  <w:style w:type="character" w:customStyle="1" w:styleId="PicturecaptionSpacing0ptExact">
    <w:name w:val="Picture caption + Spacing 0 pt Exact"/>
    <w:basedOn w:val="DefaultParagraphFont"/>
    <w:rsid w:val="00EB2BF8"/>
  </w:style>
  <w:style w:type="character" w:customStyle="1" w:styleId="Tableofcontents13">
    <w:name w:val="Table of contents (13)_"/>
    <w:basedOn w:val="DefaultParagraphFont"/>
    <w:rsid w:val="00EB2BF8"/>
  </w:style>
  <w:style w:type="character" w:customStyle="1" w:styleId="Bodytext114">
    <w:name w:val="Body text (114)_"/>
    <w:basedOn w:val="DefaultParagraphFont"/>
    <w:rsid w:val="00EB2BF8"/>
  </w:style>
  <w:style w:type="character" w:customStyle="1" w:styleId="Bodytext115">
    <w:name w:val="Body text (115)_"/>
    <w:basedOn w:val="DefaultParagraphFont"/>
    <w:rsid w:val="00EB2BF8"/>
  </w:style>
  <w:style w:type="character" w:customStyle="1" w:styleId="Bodytext1150">
    <w:name w:val="Body text (115)"/>
    <w:basedOn w:val="Picturecaption2Spacing0ptExact"/>
    <w:rsid w:val="00EB2BF8"/>
  </w:style>
  <w:style w:type="character" w:customStyle="1" w:styleId="Bodytext820">
    <w:name w:val="Body text (82)"/>
    <w:rsid w:val="00EB2BF8"/>
  </w:style>
  <w:style w:type="character" w:customStyle="1" w:styleId="Bodytext101">
    <w:name w:val="Body text (10)"/>
    <w:basedOn w:val="PicturecaptionSpacing0ptExact"/>
    <w:rsid w:val="00EB2BF8"/>
  </w:style>
  <w:style w:type="character" w:customStyle="1" w:styleId="Bodytext82Spacing0ptExact">
    <w:name w:val="Body text (82) + Spacing 0 pt Exact"/>
    <w:basedOn w:val="Bodytext820"/>
    <w:rsid w:val="00EB2BF8"/>
  </w:style>
  <w:style w:type="character" w:customStyle="1" w:styleId="Bodytext131Exact">
    <w:name w:val="Body text (131) Exact"/>
    <w:basedOn w:val="DefaultParagraphFont"/>
    <w:rsid w:val="00EB2BF8"/>
  </w:style>
  <w:style w:type="character" w:customStyle="1" w:styleId="Picturecaption2Spacing0ptExact">
    <w:name w:val="Picture caption (2) + Spacing 0 pt Exact"/>
    <w:basedOn w:val="DefaultParagraphFont"/>
    <w:rsid w:val="00EB2BF8"/>
  </w:style>
  <w:style w:type="character" w:customStyle="1" w:styleId="Bodytext114Exact">
    <w:name w:val="Body text (114) Exact"/>
    <w:basedOn w:val="Bodytext131Exact"/>
    <w:rsid w:val="00EB2BF8"/>
  </w:style>
  <w:style w:type="character" w:customStyle="1" w:styleId="Bodytext340">
    <w:name w:val="Body text (34)"/>
    <w:basedOn w:val="BodyText4"/>
    <w:rsid w:val="00EB2B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B2BF8"/>
  </w:style>
  <w:style w:type="character" w:customStyle="1" w:styleId="Bodytext510">
    <w:name w:val="Body text (51)"/>
    <w:basedOn w:val="Bodytext115"/>
    <w:rsid w:val="00EB2BF8"/>
  </w:style>
  <w:style w:type="character" w:customStyle="1" w:styleId="Bodytext1140">
    <w:name w:val="Body text (114)"/>
    <w:basedOn w:val="Bodytext131Exact"/>
    <w:rsid w:val="00EB2BF8"/>
  </w:style>
  <w:style w:type="character" w:customStyle="1" w:styleId="Tableofcontents130">
    <w:name w:val="Table of contents (13)"/>
    <w:basedOn w:val="Bodytext82Spacing0ptExact"/>
    <w:rsid w:val="00EB2BF8"/>
  </w:style>
  <w:style w:type="character" w:customStyle="1" w:styleId="Bodytext460">
    <w:name w:val="Body text (46)"/>
    <w:basedOn w:val="Bodytext114"/>
    <w:rsid w:val="00EB2BF8"/>
  </w:style>
  <w:style w:type="character" w:customStyle="1" w:styleId="Bodytext46NotBold">
    <w:name w:val="Body text (46) + Not Bold"/>
    <w:basedOn w:val="Bodytext114"/>
    <w:rsid w:val="00EB2BF8"/>
  </w:style>
  <w:style w:type="character" w:customStyle="1" w:styleId="Bodytext46SegoeUI">
    <w:name w:val="Body text (46) + Segoe UI"/>
    <w:basedOn w:val="Bodytext114"/>
    <w:rsid w:val="00EB2BF8"/>
  </w:style>
  <w:style w:type="character" w:customStyle="1" w:styleId="Bodytext115Spacing0ptExact">
    <w:name w:val="Body text (115) + Spacing 0 pt Exact"/>
    <w:basedOn w:val="Picturecaption2Spacing0ptExact"/>
    <w:rsid w:val="00EB2BF8"/>
  </w:style>
  <w:style w:type="character" w:customStyle="1" w:styleId="Picturecaption42SmallCaps">
    <w:name w:val="Picture caption (42) + Small Caps"/>
    <w:basedOn w:val="DefaultParagraphFont"/>
    <w:rsid w:val="00EB2BF8"/>
  </w:style>
  <w:style w:type="character" w:customStyle="1" w:styleId="Bodytext155Exact">
    <w:name w:val="Body text (155) Exact"/>
    <w:basedOn w:val="DefaultParagraphFont"/>
    <w:rsid w:val="00EB2BF8"/>
  </w:style>
  <w:style w:type="character" w:customStyle="1" w:styleId="Bodytext157">
    <w:name w:val="Body text (157)_"/>
    <w:basedOn w:val="DefaultParagraphFont"/>
    <w:rsid w:val="00EB2BF8"/>
  </w:style>
  <w:style w:type="character" w:customStyle="1" w:styleId="Bodytext157Spacing0pt">
    <w:name w:val="Body text (157) + Spacing 0 pt"/>
    <w:basedOn w:val="Bodytext39"/>
    <w:rsid w:val="00EB2BF8"/>
  </w:style>
  <w:style w:type="character" w:customStyle="1" w:styleId="Bodytext1570">
    <w:name w:val="Body text (157)"/>
    <w:basedOn w:val="Bodytext39"/>
    <w:rsid w:val="00EB2BF8"/>
  </w:style>
  <w:style w:type="character" w:customStyle="1" w:styleId="Heading2213pt">
    <w:name w:val="Heading #22 + 13 pt"/>
    <w:basedOn w:val="DefaultParagraphFont"/>
    <w:rsid w:val="00EB2BF8"/>
  </w:style>
  <w:style w:type="character" w:customStyle="1" w:styleId="Heading22125pt">
    <w:name w:val="Heading #22 + 12.5 pt"/>
    <w:basedOn w:val="DefaultParagraphFont"/>
    <w:rsid w:val="00EB2BF8"/>
  </w:style>
  <w:style w:type="character" w:customStyle="1" w:styleId="Bodytext300">
    <w:name w:val="Body text (30)_"/>
    <w:basedOn w:val="DefaultParagraphFont"/>
    <w:rsid w:val="00EB2BF8"/>
  </w:style>
  <w:style w:type="character" w:customStyle="1" w:styleId="Bodytext301">
    <w:name w:val="Body text (30)"/>
    <w:basedOn w:val="Bodytext3TimesNewRoman"/>
    <w:rsid w:val="00EB2BF8"/>
  </w:style>
  <w:style w:type="character" w:customStyle="1" w:styleId="Bodytext39">
    <w:name w:val="Body text (39)_"/>
    <w:basedOn w:val="DefaultParagraphFont"/>
    <w:rsid w:val="00EB2BF8"/>
  </w:style>
  <w:style w:type="character" w:customStyle="1" w:styleId="Bodytext390">
    <w:name w:val="Body text (39)"/>
    <w:basedOn w:val="BodytextExact"/>
    <w:rsid w:val="00EB2BF8"/>
  </w:style>
  <w:style w:type="character" w:customStyle="1" w:styleId="Bodytext159Exact">
    <w:name w:val="Body text (159) Exact"/>
    <w:basedOn w:val="DefaultParagraphFont"/>
    <w:rsid w:val="00EB2BF8"/>
  </w:style>
  <w:style w:type="character" w:customStyle="1" w:styleId="Bodytext60Spacing0pt">
    <w:name w:val="Body text (60) + Spacing 0 pt"/>
    <w:basedOn w:val="DefaultParagraphFont"/>
    <w:rsid w:val="00EB2BF8"/>
  </w:style>
  <w:style w:type="character" w:customStyle="1" w:styleId="Bodytext3Spacing-1pt">
    <w:name w:val="Body text (3) + Spacing -1 pt"/>
    <w:basedOn w:val="Bodytext3Spacing0ptExact"/>
    <w:rsid w:val="00EB2BF8"/>
  </w:style>
  <w:style w:type="character" w:customStyle="1" w:styleId="Bodytext3TimesNewRoman">
    <w:name w:val="Body text (3) + Times New Roman"/>
    <w:aliases w:val="11.5 pt"/>
    <w:basedOn w:val="Bodytext3Spacing0ptExact"/>
    <w:rsid w:val="00EB2BF8"/>
  </w:style>
  <w:style w:type="character" w:customStyle="1" w:styleId="Bodytext2NotBold">
    <w:name w:val="Body text (2) + Not Bold"/>
    <w:basedOn w:val="Bodytext32"/>
    <w:rsid w:val="00EB2BF8"/>
  </w:style>
  <w:style w:type="character" w:customStyle="1" w:styleId="BodytextExact">
    <w:name w:val="Body text Exact"/>
    <w:basedOn w:val="DefaultParagraphFont"/>
    <w:rsid w:val="00EB2BF8"/>
  </w:style>
  <w:style w:type="character" w:customStyle="1" w:styleId="Heading13Italic">
    <w:name w:val="Heading #13 + Italic"/>
    <w:basedOn w:val="DefaultParagraphFont"/>
    <w:rsid w:val="00EB2BF8"/>
  </w:style>
  <w:style w:type="character" w:customStyle="1" w:styleId="Heading92Spacing2pt">
    <w:name w:val="Heading #9 (2) + Spacing 2 pt"/>
    <w:basedOn w:val="DefaultParagraphFont"/>
    <w:rsid w:val="00EB2BF8"/>
  </w:style>
  <w:style w:type="character" w:customStyle="1" w:styleId="Bodytext38Spacing0pt">
    <w:name w:val="Body text (38) + Spacing 0 pt"/>
    <w:basedOn w:val="DefaultParagraphFont"/>
    <w:rsid w:val="00EB2BF8"/>
  </w:style>
  <w:style w:type="character" w:customStyle="1" w:styleId="Bodytext42Spacing-1pt">
    <w:name w:val="Body text (42) + Spacing -1 pt"/>
    <w:basedOn w:val="DefaultParagraphFont"/>
    <w:rsid w:val="00EB2BF8"/>
  </w:style>
  <w:style w:type="character" w:customStyle="1" w:styleId="Bodytext35">
    <w:name w:val="Body text (35)_"/>
    <w:basedOn w:val="DefaultParagraphFont"/>
    <w:rsid w:val="00EB2BF8"/>
  </w:style>
  <w:style w:type="character" w:customStyle="1" w:styleId="Picturecaption19">
    <w:name w:val="Picture caption (19)_"/>
    <w:basedOn w:val="DefaultParagraphFont"/>
    <w:rsid w:val="00EB2BF8"/>
  </w:style>
  <w:style w:type="character" w:customStyle="1" w:styleId="Picturecaption9Exact">
    <w:name w:val="Picture caption (9) Exact"/>
    <w:basedOn w:val="DefaultParagraphFont"/>
    <w:rsid w:val="00EB2BF8"/>
  </w:style>
  <w:style w:type="character" w:customStyle="1" w:styleId="Bodytext87">
    <w:name w:val="Body text (87)_"/>
    <w:basedOn w:val="DefaultParagraphFont"/>
    <w:rsid w:val="00EB2BF8"/>
  </w:style>
  <w:style w:type="character" w:customStyle="1" w:styleId="Bodytext6">
    <w:name w:val="Body text (6)_"/>
    <w:basedOn w:val="DefaultParagraphFont"/>
    <w:rsid w:val="00EB2BF8"/>
  </w:style>
  <w:style w:type="character" w:customStyle="1" w:styleId="Heading142SmallCaps">
    <w:name w:val="Heading #14 (2) + Small Caps"/>
    <w:basedOn w:val="DefaultParagraphFont"/>
    <w:rsid w:val="00EB2BF8"/>
  </w:style>
  <w:style w:type="character" w:customStyle="1" w:styleId="Bodytext350">
    <w:name w:val="Body text (35)"/>
    <w:basedOn w:val="Picturecaption190"/>
    <w:rsid w:val="00EB2BF8"/>
  </w:style>
  <w:style w:type="character" w:customStyle="1" w:styleId="Picturecaption190">
    <w:name w:val="Picture caption (19)"/>
    <w:basedOn w:val="Picturecaption27Spacing0pt"/>
    <w:rsid w:val="00EB2BF8"/>
  </w:style>
  <w:style w:type="character" w:customStyle="1" w:styleId="Picturecaption27Spacing0pt">
    <w:name w:val="Picture caption (27) + Spacing 0 pt"/>
    <w:basedOn w:val="DefaultParagraphFont"/>
    <w:rsid w:val="00EB2BF8"/>
  </w:style>
  <w:style w:type="character" w:customStyle="1" w:styleId="Bodytext43Spacing0ptExact">
    <w:name w:val="Body text (43) + Spacing 0 pt Exact"/>
    <w:basedOn w:val="DefaultParagraphFont"/>
    <w:rsid w:val="00EB2BF8"/>
  </w:style>
  <w:style w:type="character" w:customStyle="1" w:styleId="Bodytext61">
    <w:name w:val="Body text (6)"/>
    <w:basedOn w:val="Bodytext870"/>
    <w:rsid w:val="00EB2BF8"/>
  </w:style>
  <w:style w:type="character" w:customStyle="1" w:styleId="Bodytext870">
    <w:name w:val="Body text (87)"/>
    <w:basedOn w:val="DefaultParagraphFont"/>
    <w:rsid w:val="00EB2BF8"/>
  </w:style>
  <w:style w:type="character" w:customStyle="1" w:styleId="BodytextSegoeUI">
    <w:name w:val="Body text + Segoe UI"/>
    <w:aliases w:val="21.5 pt"/>
    <w:basedOn w:val="DefaultParagraphFont"/>
    <w:rsid w:val="00EB2BF8"/>
  </w:style>
  <w:style w:type="character" w:customStyle="1" w:styleId="Bodytext68">
    <w:name w:val="Body text (68)_"/>
    <w:basedOn w:val="DefaultParagraphFont"/>
    <w:rsid w:val="00EB2BF8"/>
  </w:style>
  <w:style w:type="character" w:customStyle="1" w:styleId="Bodytext112SmallCaps">
    <w:name w:val="Body text (112) + Small Caps"/>
    <w:basedOn w:val="DefaultParagraphFont"/>
    <w:rsid w:val="00EB2BF8"/>
  </w:style>
  <w:style w:type="character" w:customStyle="1" w:styleId="Bodytext680">
    <w:name w:val="Body text (68)"/>
    <w:basedOn w:val="Heading162SmallCaps"/>
    <w:rsid w:val="00EB2BF8"/>
  </w:style>
  <w:style w:type="character" w:customStyle="1" w:styleId="Tableofcontents11">
    <w:name w:val="Table of contents (11)_"/>
    <w:basedOn w:val="DefaultParagraphFont"/>
    <w:rsid w:val="00EB2BF8"/>
  </w:style>
  <w:style w:type="character" w:customStyle="1" w:styleId="Tableofcontents110">
    <w:name w:val="Table of contents (11)"/>
    <w:basedOn w:val="article-quote-right"/>
    <w:rsid w:val="00EB2BF8"/>
  </w:style>
  <w:style w:type="character" w:customStyle="1" w:styleId="Tableofcontents15">
    <w:name w:val="Table of contents (15)_"/>
    <w:basedOn w:val="DefaultParagraphFont"/>
    <w:rsid w:val="00EB2BF8"/>
  </w:style>
  <w:style w:type="character" w:customStyle="1" w:styleId="Tableofcontents150">
    <w:name w:val="Table of contents (15)"/>
    <w:basedOn w:val="StyleBox12pt"/>
    <w:rsid w:val="00EB2BF8"/>
  </w:style>
  <w:style w:type="character" w:customStyle="1" w:styleId="Heading162SmallCaps">
    <w:name w:val="Heading #16 (2) + Small Caps"/>
    <w:basedOn w:val="DefaultParagraphFont"/>
    <w:rsid w:val="00EB2BF8"/>
  </w:style>
  <w:style w:type="character" w:customStyle="1" w:styleId="amp">
    <w:name w:val="amp"/>
    <w:basedOn w:val="DefaultParagraphFont"/>
    <w:rsid w:val="00EB2BF8"/>
  </w:style>
  <w:style w:type="character" w:customStyle="1" w:styleId="article-quote-right">
    <w:name w:val="article-quote-right"/>
    <w:basedOn w:val="DefaultParagraphFont"/>
    <w:rsid w:val="00EB2BF8"/>
  </w:style>
  <w:style w:type="character" w:customStyle="1" w:styleId="StyleBox12ptBold">
    <w:name w:val="Style Box + 12 pt Bold"/>
    <w:basedOn w:val="DefaultParagraphFont"/>
    <w:rsid w:val="00EB2BF8"/>
  </w:style>
  <w:style w:type="character" w:customStyle="1" w:styleId="StyleBox12pt">
    <w:name w:val="Style Box + 12 pt"/>
    <w:basedOn w:val="DefaultParagraphFont"/>
    <w:rsid w:val="00EB2BF8"/>
  </w:style>
  <w:style w:type="character" w:customStyle="1" w:styleId="commentstext0">
    <w:name w:val="commentstext"/>
    <w:rsid w:val="00EB2BF8"/>
  </w:style>
  <w:style w:type="character" w:customStyle="1" w:styleId="wikicreatelink">
    <w:name w:val="wikicreatelink"/>
    <w:basedOn w:val="DefaultParagraphFont"/>
    <w:rsid w:val="00EB2BF8"/>
  </w:style>
  <w:style w:type="character" w:customStyle="1" w:styleId="facebook-share-count">
    <w:name w:val="facebook-share-count"/>
    <w:basedOn w:val="DefaultParagraphFont"/>
    <w:rsid w:val="00EB2BF8"/>
  </w:style>
  <w:style w:type="character" w:customStyle="1" w:styleId="tickerwrap">
    <w:name w:val="ticker_wrap"/>
    <w:basedOn w:val="DefaultParagraphFont"/>
    <w:rsid w:val="00EB2BF8"/>
  </w:style>
  <w:style w:type="character" w:customStyle="1" w:styleId="smallcaps0">
    <w:name w:val="small_caps"/>
    <w:basedOn w:val="DefaultParagraphFont"/>
    <w:rsid w:val="00EB2BF8"/>
  </w:style>
  <w:style w:type="character" w:customStyle="1" w:styleId="StyleGaramondText1">
    <w:name w:val="Style Garamond Text 1"/>
    <w:basedOn w:val="DefaultParagraphFont"/>
    <w:rsid w:val="00EB2BF8"/>
  </w:style>
  <w:style w:type="character" w:customStyle="1" w:styleId="StyleGaramondText1Underline">
    <w:name w:val="Style Garamond Text 1 Underline"/>
    <w:basedOn w:val="DefaultParagraphFont"/>
    <w:rsid w:val="00EB2BF8"/>
  </w:style>
  <w:style w:type="character" w:customStyle="1" w:styleId="StyleBoldUnderlineBorderSinglesolidlineAuto05pt">
    <w:name w:val="Style Bold Underline Border: : (Single solid line Auto  0.5 pt ..."/>
    <w:basedOn w:val="DefaultParagraphFont"/>
    <w:rsid w:val="00EB2BF8"/>
  </w:style>
  <w:style w:type="character" w:customStyle="1" w:styleId="StyleStyleBoldUnderlineUnderlineIntenseEmphasisIntenseEmpha">
    <w:name w:val="Style Style Bold UnderlineUnderlineIntense EmphasisIntense Empha..."/>
    <w:basedOn w:val="DefaultParagraphFont"/>
    <w:rsid w:val="00EB2BF8"/>
  </w:style>
  <w:style w:type="character" w:customStyle="1" w:styleId="Style7ptBold">
    <w:name w:val="Style 7 pt Bold"/>
    <w:basedOn w:val="DefaultParagraphFont"/>
    <w:rsid w:val="00EB2BF8"/>
  </w:style>
  <w:style w:type="character" w:styleId="HTMLAcronym">
    <w:name w:val="HTML Acronym"/>
    <w:basedOn w:val="DefaultParagraphFont"/>
    <w:uiPriority w:val="99"/>
    <w:semiHidden/>
    <w:unhideWhenUsed/>
    <w:rsid w:val="00EB2BF8"/>
  </w:style>
  <w:style w:type="paragraph" w:styleId="HTMLAddress">
    <w:name w:val="HTML Address"/>
    <w:basedOn w:val="Normal"/>
    <w:link w:val="HTMLAddressChar"/>
    <w:uiPriority w:val="99"/>
    <w:unhideWhenUsed/>
    <w:rsid w:val="00EB2BF8"/>
    <w:rPr>
      <w:i/>
      <w:iCs/>
    </w:rPr>
  </w:style>
  <w:style w:type="character" w:customStyle="1" w:styleId="HTMLAddressChar">
    <w:name w:val="HTML Address Char"/>
    <w:basedOn w:val="DefaultParagraphFont"/>
    <w:link w:val="HTMLAddress"/>
    <w:uiPriority w:val="99"/>
    <w:rsid w:val="00EB2BF8"/>
    <w:rPr>
      <w:rFonts w:ascii="Calibri" w:hAnsi="Calibri" w:cs="Calibri"/>
      <w:i/>
      <w:iCs/>
    </w:rPr>
  </w:style>
  <w:style w:type="paragraph" w:styleId="Index1">
    <w:name w:val="index 1"/>
    <w:basedOn w:val="Normal"/>
    <w:next w:val="Normal"/>
    <w:autoRedefine/>
    <w:unhideWhenUsed/>
    <w:rsid w:val="00EB2BF8"/>
    <w:pPr>
      <w:ind w:left="220" w:hanging="220"/>
    </w:pPr>
  </w:style>
  <w:style w:type="character" w:customStyle="1" w:styleId="cardunderlineChar0">
    <w:name w:val="card underline Char"/>
    <w:locked/>
    <w:rsid w:val="00EB2BF8"/>
  </w:style>
  <w:style w:type="paragraph" w:customStyle="1" w:styleId="cardunderline">
    <w:name w:val="card underline"/>
    <w:basedOn w:val="Normal"/>
    <w:next w:val="GAUnderline"/>
    <w:qFormat/>
    <w:rsid w:val="00EB2BF8"/>
  </w:style>
  <w:style w:type="paragraph" w:customStyle="1" w:styleId="Hat1">
    <w:name w:val="Hat1"/>
    <w:basedOn w:val="Normal"/>
    <w:next w:val="Normal"/>
    <w:uiPriority w:val="2"/>
    <w:qFormat/>
    <w:rsid w:val="00EB2BF8"/>
  </w:style>
  <w:style w:type="paragraph" w:customStyle="1" w:styleId="post-subtitle">
    <w:name w:val="post-subtitle"/>
    <w:basedOn w:val="Normal"/>
    <w:qFormat/>
    <w:rsid w:val="00EB2BF8"/>
  </w:style>
  <w:style w:type="paragraph" w:customStyle="1" w:styleId="para">
    <w:name w:val="para"/>
    <w:basedOn w:val="Normal"/>
    <w:next w:val="ReallySamllText"/>
    <w:qFormat/>
    <w:rsid w:val="00EB2BF8"/>
  </w:style>
  <w:style w:type="paragraph" w:customStyle="1" w:styleId="noindent0">
    <w:name w:val="no_indent"/>
    <w:basedOn w:val="Normal"/>
    <w:next w:val="NormalWeb3"/>
    <w:qFormat/>
    <w:rsid w:val="00EB2BF8"/>
  </w:style>
  <w:style w:type="paragraph" w:customStyle="1" w:styleId="tagline1">
    <w:name w:val="tagline"/>
    <w:basedOn w:val="Normal"/>
    <w:next w:val="cardCharCharCharCharChar"/>
    <w:qFormat/>
    <w:rsid w:val="00EB2BF8"/>
  </w:style>
  <w:style w:type="paragraph" w:customStyle="1" w:styleId="Block1">
    <w:name w:val="Block1"/>
    <w:basedOn w:val="Normal"/>
    <w:next w:val="Normal"/>
    <w:uiPriority w:val="3"/>
    <w:qFormat/>
    <w:rsid w:val="00EB2BF8"/>
  </w:style>
  <w:style w:type="paragraph" w:customStyle="1" w:styleId="TOCHeading1">
    <w:name w:val="TOC Heading1"/>
    <w:basedOn w:val="Heading1"/>
    <w:next w:val="Normal"/>
    <w:uiPriority w:val="39"/>
    <w:qFormat/>
    <w:rsid w:val="00EB2BF8"/>
    <w:rPr>
      <w:bCs w:val="0"/>
      <w:caps/>
    </w:rPr>
  </w:style>
  <w:style w:type="paragraph" w:customStyle="1" w:styleId="NoteLevel11">
    <w:name w:val="Note Level 11"/>
    <w:basedOn w:val="Normal"/>
    <w:next w:val="HeaderFooter"/>
    <w:uiPriority w:val="99"/>
    <w:qFormat/>
    <w:rsid w:val="00EB2BF8"/>
  </w:style>
  <w:style w:type="character" w:customStyle="1" w:styleId="ReallySamllTextChar">
    <w:name w:val="ReallySamllText Char"/>
    <w:locked/>
    <w:rsid w:val="00EB2BF8"/>
  </w:style>
  <w:style w:type="paragraph" w:customStyle="1" w:styleId="ReallySamllText">
    <w:name w:val="ReallySamllText"/>
    <w:basedOn w:val="Normal"/>
    <w:next w:val="CardTextUnderlined"/>
    <w:autoRedefine/>
    <w:qFormat/>
    <w:rsid w:val="00EB2BF8"/>
  </w:style>
  <w:style w:type="paragraph" w:customStyle="1" w:styleId="NormalWeb3">
    <w:name w:val="Normal (Web)3"/>
    <w:basedOn w:val="Normal"/>
    <w:next w:val="CardTagCharChar"/>
    <w:qFormat/>
    <w:rsid w:val="00EB2BF8"/>
  </w:style>
  <w:style w:type="paragraph" w:customStyle="1" w:styleId="cardCharCharCharCharChar">
    <w:name w:val="card Char Char Char Char Char"/>
    <w:basedOn w:val="Normal"/>
    <w:next w:val="fixed"/>
    <w:qFormat/>
    <w:rsid w:val="00EB2BF8"/>
  </w:style>
  <w:style w:type="paragraph" w:customStyle="1" w:styleId="TagCiteChar4">
    <w:name w:val="Tag / Cite Char"/>
    <w:basedOn w:val="Normal"/>
    <w:next w:val="textonormal"/>
    <w:qFormat/>
    <w:rsid w:val="00EB2BF8"/>
  </w:style>
  <w:style w:type="paragraph" w:customStyle="1" w:styleId="PageNumber2">
    <w:name w:val="Page Number2"/>
    <w:basedOn w:val="Normal"/>
    <w:next w:val="Normal"/>
    <w:qFormat/>
    <w:rsid w:val="00EB2BF8"/>
  </w:style>
  <w:style w:type="paragraph" w:customStyle="1" w:styleId="HeaderFooter">
    <w:name w:val="Header &amp; Footer"/>
    <w:next w:val="ExecutiveSummarytext"/>
    <w:qFormat/>
    <w:rsid w:val="00EB2BF8"/>
    <w:pPr>
      <w:spacing w:after="200" w:line="276" w:lineRule="auto"/>
    </w:pPr>
  </w:style>
  <w:style w:type="paragraph" w:customStyle="1" w:styleId="CardTextSmall0">
    <w:name w:val="Card Text Small"/>
    <w:basedOn w:val="Normal"/>
    <w:qFormat/>
    <w:rsid w:val="00EB2BF8"/>
  </w:style>
  <w:style w:type="paragraph" w:customStyle="1" w:styleId="CardTextUnderlined">
    <w:name w:val="Card Text Underlined"/>
    <w:basedOn w:val="Normal"/>
    <w:next w:val="NormalUnderline"/>
    <w:qFormat/>
    <w:rsid w:val="00EB2BF8"/>
  </w:style>
  <w:style w:type="paragraph" w:customStyle="1" w:styleId="HeaderDebate">
    <w:name w:val="Header Debate"/>
    <w:basedOn w:val="Normal"/>
    <w:next w:val="byline1"/>
    <w:qFormat/>
    <w:rsid w:val="00EB2BF8"/>
  </w:style>
  <w:style w:type="paragraph" w:customStyle="1" w:styleId="NormalWeb1">
    <w:name w:val="Normal (Web)1"/>
    <w:basedOn w:val="Normal"/>
    <w:next w:val="PlaceholderText1"/>
    <w:qFormat/>
    <w:rsid w:val="00EB2BF8"/>
  </w:style>
  <w:style w:type="paragraph" w:customStyle="1" w:styleId="CardTagCharChar">
    <w:name w:val="Card Tag Char Char"/>
    <w:basedOn w:val="Normal"/>
    <w:next w:val="NoteLevel31"/>
    <w:qFormat/>
    <w:rsid w:val="00EB2BF8"/>
  </w:style>
  <w:style w:type="paragraph" w:customStyle="1" w:styleId="fixed">
    <w:name w:val="fixed"/>
    <w:basedOn w:val="Normal"/>
    <w:next w:val="NoteLevel41"/>
    <w:qFormat/>
    <w:rsid w:val="00EB2BF8"/>
  </w:style>
  <w:style w:type="paragraph" w:customStyle="1" w:styleId="textonormal">
    <w:name w:val="textonormal"/>
    <w:basedOn w:val="Normal"/>
    <w:next w:val="NoteLevel51"/>
    <w:qFormat/>
    <w:rsid w:val="00EB2BF8"/>
  </w:style>
  <w:style w:type="paragraph" w:customStyle="1" w:styleId="ExecutiveSummarytext">
    <w:name w:val="Executive Summary text"/>
    <w:basedOn w:val="Normal"/>
    <w:next w:val="Normal"/>
    <w:qFormat/>
    <w:rsid w:val="00EB2BF8"/>
  </w:style>
  <w:style w:type="character" w:customStyle="1" w:styleId="NormalUnderlineChar1">
    <w:name w:val="Normal Underline Char1"/>
    <w:locked/>
    <w:rsid w:val="00EB2BF8"/>
  </w:style>
  <w:style w:type="paragraph" w:customStyle="1" w:styleId="byline1">
    <w:name w:val="byline1"/>
    <w:basedOn w:val="Normal"/>
    <w:qFormat/>
    <w:rsid w:val="00EB2BF8"/>
  </w:style>
  <w:style w:type="paragraph" w:customStyle="1" w:styleId="PlaceholderText1">
    <w:name w:val="Placeholder Text1"/>
    <w:basedOn w:val="Normal"/>
    <w:next w:val="ImportantText"/>
    <w:qFormat/>
    <w:rsid w:val="00EB2BF8"/>
  </w:style>
  <w:style w:type="paragraph" w:customStyle="1" w:styleId="NoteLevel31">
    <w:name w:val="Note Level 31"/>
    <w:basedOn w:val="Normal"/>
    <w:qFormat/>
    <w:rsid w:val="00EB2BF8"/>
  </w:style>
  <w:style w:type="paragraph" w:customStyle="1" w:styleId="NoteLevel41">
    <w:name w:val="Note Level 41"/>
    <w:basedOn w:val="Normal"/>
    <w:next w:val="StyleBodyText11ptBlackUnderline"/>
    <w:qFormat/>
    <w:rsid w:val="00EB2BF8"/>
  </w:style>
  <w:style w:type="paragraph" w:customStyle="1" w:styleId="NoteLevel51">
    <w:name w:val="Note Level 51"/>
    <w:basedOn w:val="Normal"/>
    <w:qFormat/>
    <w:rsid w:val="00EB2BF8"/>
  </w:style>
  <w:style w:type="paragraph" w:customStyle="1" w:styleId="NoteLevel61">
    <w:name w:val="Note Level 61"/>
    <w:basedOn w:val="Normal"/>
    <w:next w:val="StyleBodyText11ptBoldBlack"/>
    <w:qFormat/>
    <w:rsid w:val="00EB2BF8"/>
  </w:style>
  <w:style w:type="paragraph" w:customStyle="1" w:styleId="NoteLevel71">
    <w:name w:val="Note Level 71"/>
    <w:basedOn w:val="Normal"/>
    <w:qFormat/>
    <w:rsid w:val="00EB2BF8"/>
  </w:style>
  <w:style w:type="paragraph" w:customStyle="1" w:styleId="NoteLevel81">
    <w:name w:val="Note Level 81"/>
    <w:basedOn w:val="Normal"/>
    <w:next w:val="StyletinyBold"/>
    <w:qFormat/>
    <w:rsid w:val="00EB2BF8"/>
  </w:style>
  <w:style w:type="paragraph" w:customStyle="1" w:styleId="NoteLevel91">
    <w:name w:val="Note Level 91"/>
    <w:basedOn w:val="Normal"/>
    <w:qFormat/>
    <w:rsid w:val="00EB2BF8"/>
  </w:style>
  <w:style w:type="character" w:customStyle="1" w:styleId="ImportantTextChar">
    <w:name w:val="Important Text Char"/>
    <w:locked/>
    <w:rsid w:val="00EB2BF8"/>
  </w:style>
  <w:style w:type="paragraph" w:customStyle="1" w:styleId="ImportantText">
    <w:name w:val="Important Text"/>
    <w:basedOn w:val="Normal"/>
    <w:next w:val="Normal"/>
    <w:qFormat/>
    <w:rsid w:val="00EB2BF8"/>
  </w:style>
  <w:style w:type="character" w:customStyle="1" w:styleId="StyleBodyText11ptBlackUnderlineChar">
    <w:name w:val="Style Body Text + 11 pt Black Underline Char"/>
    <w:locked/>
    <w:rsid w:val="00EB2BF8"/>
  </w:style>
  <w:style w:type="paragraph" w:customStyle="1" w:styleId="StyleBodyText11ptBlackUnderline">
    <w:name w:val="Style Body Text + 11 pt Black Underline"/>
    <w:basedOn w:val="Normal"/>
    <w:next w:val="ListContents"/>
    <w:qFormat/>
    <w:rsid w:val="00EB2BF8"/>
  </w:style>
  <w:style w:type="character" w:customStyle="1" w:styleId="StyleBodyText11ptBoldBlackChar">
    <w:name w:val="Style Body Text + 11 pt Bold Black Char"/>
    <w:locked/>
    <w:rsid w:val="00EB2BF8"/>
  </w:style>
  <w:style w:type="paragraph" w:customStyle="1" w:styleId="StyleBodyText11ptBoldBlack">
    <w:name w:val="Style Body Text + 11 pt Bold Black"/>
    <w:basedOn w:val="Normal"/>
    <w:next w:val="StyleListContents11ptCustomColorRGB353132Underline"/>
    <w:qFormat/>
    <w:rsid w:val="00EB2BF8"/>
  </w:style>
  <w:style w:type="character" w:customStyle="1" w:styleId="StyletinyBoldChar">
    <w:name w:val="Style tiny + Bold Char"/>
    <w:locked/>
    <w:rsid w:val="00EB2BF8"/>
  </w:style>
  <w:style w:type="paragraph" w:customStyle="1" w:styleId="StyletinyBold">
    <w:name w:val="Style tiny + Bold"/>
    <w:basedOn w:val="TagF3"/>
    <w:qFormat/>
    <w:rsid w:val="00EB2BF8"/>
  </w:style>
  <w:style w:type="character" w:customStyle="1" w:styleId="Heading5SizeDownChar">
    <w:name w:val="Heading 5 Size Down Char"/>
    <w:locked/>
    <w:rsid w:val="00EB2BF8"/>
  </w:style>
  <w:style w:type="character" w:customStyle="1" w:styleId="Normal2BoldChar">
    <w:name w:val="Normal2 + Bold Char"/>
    <w:locked/>
    <w:rsid w:val="00EB2BF8"/>
  </w:style>
  <w:style w:type="paragraph" w:customStyle="1" w:styleId="Normal2Bold">
    <w:name w:val="Normal2 + Bold"/>
    <w:basedOn w:val="Normal"/>
    <w:next w:val="Unimportant"/>
    <w:qFormat/>
    <w:rsid w:val="00EB2BF8"/>
  </w:style>
  <w:style w:type="character" w:customStyle="1" w:styleId="ListContentsChar">
    <w:name w:val="List Contents Char"/>
    <w:locked/>
    <w:rsid w:val="00EB2BF8"/>
  </w:style>
  <w:style w:type="paragraph" w:customStyle="1" w:styleId="ListContents">
    <w:name w:val="List Contents"/>
    <w:basedOn w:val="Normal"/>
    <w:next w:val="Ununderlined"/>
    <w:qFormat/>
    <w:rsid w:val="00EB2BF8"/>
  </w:style>
  <w:style w:type="character" w:customStyle="1" w:styleId="StyleListContents11ptCustomColorRGB353132UnderlineChar">
    <w:name w:val="Style List Contents + 11 pt Custom Color(RGB(353132)) Underline Char"/>
    <w:locked/>
    <w:rsid w:val="00EB2BF8"/>
  </w:style>
  <w:style w:type="paragraph" w:customStyle="1" w:styleId="StyleListContents11ptCustomColorRGB353132Underline">
    <w:name w:val="Style List Contents + 11 pt Custom Color(RGB(353132)) Underline"/>
    <w:basedOn w:val="Ununderlined"/>
    <w:qFormat/>
    <w:rsid w:val="00EB2BF8"/>
    <w:pPr>
      <w:jc w:val="left"/>
    </w:pPr>
    <w:rPr>
      <w:rFonts w:eastAsiaTheme="minorHAnsi"/>
      <w:sz w:val="20"/>
    </w:rPr>
  </w:style>
  <w:style w:type="character" w:customStyle="1" w:styleId="StyleCards12ptThickunderlineChar2">
    <w:name w:val="Style Cards + 12 pt Thick underline Char2"/>
    <w:locked/>
    <w:rsid w:val="00EB2BF8"/>
  </w:style>
  <w:style w:type="paragraph" w:customStyle="1" w:styleId="StyleCards12ptThickunderline">
    <w:name w:val="Style Cards + 12 pt Thick underline"/>
    <w:basedOn w:val="Normal"/>
    <w:qFormat/>
    <w:rsid w:val="00EB2BF8"/>
  </w:style>
  <w:style w:type="character" w:customStyle="1" w:styleId="UnimportantCharChar">
    <w:name w:val="Unimportant Char Char"/>
    <w:locked/>
    <w:rsid w:val="00EB2BF8"/>
  </w:style>
  <w:style w:type="paragraph" w:customStyle="1" w:styleId="Unimportant">
    <w:name w:val="Unimportant"/>
    <w:basedOn w:val="Normal"/>
    <w:next w:val="DebateCite"/>
    <w:qFormat/>
    <w:rsid w:val="00EB2BF8"/>
  </w:style>
  <w:style w:type="paragraph" w:customStyle="1" w:styleId="StyleHeading1Justified">
    <w:name w:val="Style Heading 1 + Justified"/>
    <w:basedOn w:val="Normal"/>
    <w:next w:val="Normal"/>
    <w:qFormat/>
    <w:rsid w:val="00EB2BF8"/>
  </w:style>
  <w:style w:type="paragraph" w:customStyle="1" w:styleId="textunderline0">
    <w:name w:val="text underline"/>
    <w:basedOn w:val="Normal"/>
    <w:next w:val="Heading4Cite"/>
    <w:autoRedefine/>
    <w:qFormat/>
    <w:rsid w:val="00EB2BF8"/>
  </w:style>
  <w:style w:type="character" w:customStyle="1" w:styleId="DebateTagChar">
    <w:name w:val="Debate Tag Char"/>
    <w:locked/>
    <w:rsid w:val="00EB2BF8"/>
  </w:style>
  <w:style w:type="paragraph" w:customStyle="1" w:styleId="DebateTag">
    <w:name w:val="Debate Tag"/>
    <w:basedOn w:val="Normal"/>
    <w:autoRedefine/>
    <w:qFormat/>
    <w:rsid w:val="00EB2BF8"/>
  </w:style>
  <w:style w:type="paragraph" w:customStyle="1" w:styleId="DebateCite">
    <w:name w:val="Debate Cite"/>
    <w:basedOn w:val="Normal"/>
    <w:next w:val="Normaltag"/>
    <w:autoRedefine/>
    <w:qFormat/>
    <w:rsid w:val="00EB2BF8"/>
  </w:style>
  <w:style w:type="paragraph" w:customStyle="1" w:styleId="PreformattedText">
    <w:name w:val="Preformatted Text"/>
    <w:basedOn w:val="Normal"/>
    <w:next w:val="Cardnon-underlined"/>
    <w:qFormat/>
    <w:rsid w:val="00EB2BF8"/>
  </w:style>
  <w:style w:type="paragraph" w:customStyle="1" w:styleId="MaggieTag">
    <w:name w:val="MaggieTag"/>
    <w:basedOn w:val="Heading2"/>
    <w:next w:val="BlockTitle4"/>
    <w:qFormat/>
    <w:rsid w:val="00EB2BF8"/>
    <w:rPr>
      <w:bCs w:val="0"/>
      <w:caps/>
    </w:rPr>
  </w:style>
  <w:style w:type="paragraph" w:customStyle="1" w:styleId="4">
    <w:name w:val="4"/>
    <w:basedOn w:val="Normal"/>
    <w:next w:val="DottedUnderline1"/>
    <w:qFormat/>
    <w:rsid w:val="00EB2BF8"/>
  </w:style>
  <w:style w:type="paragraph" w:customStyle="1" w:styleId="BlockTitle4">
    <w:name w:val="%Block Title"/>
    <w:basedOn w:val="Heading1"/>
    <w:next w:val="PageNumber4"/>
    <w:qFormat/>
    <w:rsid w:val="00EB2BF8"/>
    <w:rPr>
      <w:bCs w:val="0"/>
      <w:caps/>
    </w:rPr>
  </w:style>
  <w:style w:type="paragraph" w:customStyle="1" w:styleId="HiddenBlockHeader">
    <w:name w:val="Hidden Block Header"/>
    <w:basedOn w:val="Normal"/>
    <w:next w:val="Cardtext4"/>
    <w:link w:val="HiddenBlockHeaderChar"/>
    <w:qFormat/>
    <w:rsid w:val="00EB2BF8"/>
  </w:style>
  <w:style w:type="paragraph" w:customStyle="1" w:styleId="ThickUnderline">
    <w:name w:val="ThickUnderline"/>
    <w:qFormat/>
    <w:rsid w:val="00EB2BF8"/>
    <w:pPr>
      <w:spacing w:after="200" w:line="276" w:lineRule="auto"/>
    </w:pPr>
  </w:style>
  <w:style w:type="paragraph" w:customStyle="1" w:styleId="DottedUnderline1">
    <w:name w:val="DottedUnderline"/>
    <w:basedOn w:val="Normal"/>
    <w:qFormat/>
    <w:rsid w:val="00EB2BF8"/>
  </w:style>
  <w:style w:type="character" w:customStyle="1" w:styleId="Card-UnderlineChar">
    <w:name w:val="Card-Underline Char"/>
    <w:locked/>
    <w:rsid w:val="00EB2BF8"/>
  </w:style>
  <w:style w:type="paragraph" w:customStyle="1" w:styleId="Card-Underline0">
    <w:name w:val="Card-Underline"/>
    <w:basedOn w:val="Normal"/>
    <w:next w:val="read"/>
    <w:qFormat/>
    <w:rsid w:val="00EB2BF8"/>
  </w:style>
  <w:style w:type="paragraph" w:customStyle="1" w:styleId="PageNumber3">
    <w:name w:val="Page Number3"/>
    <w:basedOn w:val="Normal"/>
    <w:next w:val="Normal"/>
    <w:qFormat/>
    <w:rsid w:val="00EB2BF8"/>
  </w:style>
  <w:style w:type="paragraph" w:customStyle="1" w:styleId="PageNumber4">
    <w:name w:val="Page Number4"/>
    <w:basedOn w:val="Normal"/>
    <w:next w:val="Normal"/>
    <w:qFormat/>
    <w:rsid w:val="00EB2BF8"/>
  </w:style>
  <w:style w:type="paragraph" w:customStyle="1" w:styleId="PageNumber5">
    <w:name w:val="Page Number5"/>
    <w:basedOn w:val="Normal"/>
    <w:next w:val="Normal"/>
    <w:qFormat/>
    <w:rsid w:val="00EB2BF8"/>
  </w:style>
  <w:style w:type="paragraph" w:customStyle="1" w:styleId="smalltext1">
    <w:name w:val="small text1"/>
    <w:basedOn w:val="Normal"/>
    <w:next w:val="Normal"/>
    <w:uiPriority w:val="4"/>
    <w:qFormat/>
    <w:rsid w:val="00EB2BF8"/>
  </w:style>
  <w:style w:type="character" w:customStyle="1" w:styleId="CircleChar">
    <w:name w:val="Circle Char"/>
    <w:locked/>
    <w:rsid w:val="00EB2BF8"/>
  </w:style>
  <w:style w:type="paragraph" w:customStyle="1" w:styleId="PageNumber6">
    <w:name w:val="Page Number6"/>
    <w:basedOn w:val="Normal"/>
    <w:next w:val="Normal"/>
    <w:qFormat/>
    <w:rsid w:val="00EB2BF8"/>
  </w:style>
  <w:style w:type="paragraph" w:customStyle="1" w:styleId="lastupdated">
    <w:name w:val="lastupdated"/>
    <w:basedOn w:val="Normal"/>
    <w:qFormat/>
    <w:rsid w:val="00EB2BF8"/>
  </w:style>
  <w:style w:type="paragraph" w:customStyle="1" w:styleId="hn-byline">
    <w:name w:val="hn-byline"/>
    <w:basedOn w:val="Normal"/>
    <w:next w:val="bodyintro"/>
    <w:qFormat/>
    <w:rsid w:val="00EB2BF8"/>
  </w:style>
  <w:style w:type="paragraph" w:customStyle="1" w:styleId="articleinfo">
    <w:name w:val="articleinfo"/>
    <w:basedOn w:val="Normal"/>
    <w:next w:val="indent"/>
    <w:qFormat/>
    <w:rsid w:val="00EB2BF8"/>
  </w:style>
  <w:style w:type="character" w:customStyle="1" w:styleId="StyleStyle16ptChar">
    <w:name w:val="Style Style1 + 6 pt Char"/>
    <w:locked/>
    <w:rsid w:val="00EB2BF8"/>
  </w:style>
  <w:style w:type="paragraph" w:customStyle="1" w:styleId="StyleStyle16pt">
    <w:name w:val="Style Style1 + 6 pt"/>
    <w:basedOn w:val="Normal"/>
    <w:qFormat/>
    <w:rsid w:val="00EB2BF8"/>
  </w:style>
  <w:style w:type="paragraph" w:customStyle="1" w:styleId="PageNumber7">
    <w:name w:val="Page Number7"/>
    <w:basedOn w:val="Normal"/>
    <w:next w:val="Normal"/>
    <w:qFormat/>
    <w:rsid w:val="00EB2BF8"/>
  </w:style>
  <w:style w:type="paragraph" w:customStyle="1" w:styleId="OmniPage4">
    <w:name w:val="OmniPage #4"/>
    <w:basedOn w:val="Normal"/>
    <w:qFormat/>
    <w:rsid w:val="00EB2BF8"/>
  </w:style>
  <w:style w:type="paragraph" w:customStyle="1" w:styleId="OmniPage10">
    <w:name w:val="OmniPage #10"/>
    <w:basedOn w:val="Normal"/>
    <w:qFormat/>
    <w:rsid w:val="00EB2BF8"/>
  </w:style>
  <w:style w:type="paragraph" w:customStyle="1" w:styleId="PageNumber8">
    <w:name w:val="Page Number8"/>
    <w:basedOn w:val="Normal"/>
    <w:next w:val="Normal"/>
    <w:qFormat/>
    <w:rsid w:val="00EB2BF8"/>
  </w:style>
  <w:style w:type="paragraph" w:customStyle="1" w:styleId="bodyintro">
    <w:name w:val="bodyintro"/>
    <w:basedOn w:val="Normal"/>
    <w:uiPriority w:val="99"/>
    <w:qFormat/>
    <w:rsid w:val="00EB2BF8"/>
  </w:style>
  <w:style w:type="paragraph" w:customStyle="1" w:styleId="indent">
    <w:name w:val="indent"/>
    <w:basedOn w:val="Normal"/>
    <w:uiPriority w:val="99"/>
    <w:qFormat/>
    <w:rsid w:val="00EB2BF8"/>
  </w:style>
  <w:style w:type="paragraph" w:customStyle="1" w:styleId="center">
    <w:name w:val="center"/>
    <w:basedOn w:val="Normal"/>
    <w:uiPriority w:val="99"/>
    <w:qFormat/>
    <w:rsid w:val="00EB2BF8"/>
  </w:style>
  <w:style w:type="character" w:customStyle="1" w:styleId="Style8ptChar">
    <w:name w:val="Style 8 pt Char"/>
    <w:rsid w:val="00EB2BF8"/>
  </w:style>
  <w:style w:type="character" w:customStyle="1" w:styleId="message-item">
    <w:name w:val="message-item"/>
    <w:rsid w:val="00EB2BF8"/>
  </w:style>
  <w:style w:type="character" w:customStyle="1" w:styleId="datestamp">
    <w:name w:val="datestamp"/>
    <w:rsid w:val="00EB2BF8"/>
  </w:style>
  <w:style w:type="character" w:customStyle="1" w:styleId="i">
    <w:name w:val="i"/>
    <w:rsid w:val="00EB2BF8"/>
  </w:style>
  <w:style w:type="character" w:customStyle="1" w:styleId="forenames">
    <w:name w:val="forenames"/>
    <w:rsid w:val="00EB2BF8"/>
  </w:style>
  <w:style w:type="character" w:customStyle="1" w:styleId="surname">
    <w:name w:val="surname"/>
    <w:rsid w:val="00EB2BF8"/>
  </w:style>
  <w:style w:type="character" w:customStyle="1" w:styleId="medium-font">
    <w:name w:val="medium-font"/>
    <w:rsid w:val="00EB2BF8"/>
  </w:style>
  <w:style w:type="character" w:customStyle="1" w:styleId="title-link-wrapper">
    <w:name w:val="title-link-wrapper"/>
    <w:rsid w:val="00EB2BF8"/>
  </w:style>
  <w:style w:type="character" w:customStyle="1" w:styleId="refpreview">
    <w:name w:val="refpreview"/>
    <w:rsid w:val="00EB2BF8"/>
  </w:style>
  <w:style w:type="character" w:customStyle="1" w:styleId="loose1">
    <w:name w:val="loose1"/>
    <w:rsid w:val="00EB2BF8"/>
  </w:style>
  <w:style w:type="character" w:customStyle="1" w:styleId="email">
    <w:name w:val="email"/>
    <w:rsid w:val="00EB2BF8"/>
  </w:style>
  <w:style w:type="character" w:customStyle="1" w:styleId="gsa">
    <w:name w:val="gs_a"/>
    <w:rsid w:val="00EB2BF8"/>
  </w:style>
  <w:style w:type="character" w:customStyle="1" w:styleId="mainarttitle">
    <w:name w:val="mainarttitle"/>
    <w:rsid w:val="00EB2BF8"/>
  </w:style>
  <w:style w:type="character" w:customStyle="1" w:styleId="mainartauthor">
    <w:name w:val="mainartauthor"/>
    <w:rsid w:val="00EB2BF8"/>
  </w:style>
  <w:style w:type="character" w:customStyle="1" w:styleId="mainartdate">
    <w:name w:val="mainartdate"/>
    <w:rsid w:val="00EB2BF8"/>
  </w:style>
  <w:style w:type="character" w:customStyle="1" w:styleId="gsggs">
    <w:name w:val="gs_ggs"/>
    <w:rsid w:val="00EB2BF8"/>
  </w:style>
  <w:style w:type="character" w:customStyle="1" w:styleId="ahead">
    <w:name w:val="a_head"/>
    <w:rsid w:val="00EB2BF8"/>
  </w:style>
  <w:style w:type="character" w:customStyle="1" w:styleId="footnote">
    <w:name w:val="footnote"/>
    <w:rsid w:val="00EB2BF8"/>
  </w:style>
  <w:style w:type="character" w:customStyle="1" w:styleId="docbody">
    <w:name w:val="docbody"/>
    <w:rsid w:val="00EB2BF8"/>
  </w:style>
  <w:style w:type="character" w:customStyle="1" w:styleId="superscript">
    <w:name w:val="superscript"/>
    <w:rsid w:val="00EB2BF8"/>
  </w:style>
  <w:style w:type="character" w:customStyle="1" w:styleId="bwxsm">
    <w:name w:val="b w xsm"/>
    <w:rsid w:val="00EB2BF8"/>
  </w:style>
  <w:style w:type="character" w:customStyle="1" w:styleId="fstd">
    <w:name w:val="f std"/>
    <w:rsid w:val="00EB2BF8"/>
  </w:style>
  <w:style w:type="character" w:customStyle="1" w:styleId="gl">
    <w:name w:val="gl"/>
    <w:rsid w:val="00EB2BF8"/>
  </w:style>
  <w:style w:type="character" w:customStyle="1" w:styleId="bio1">
    <w:name w:val="bio1"/>
    <w:rsid w:val="00EB2BF8"/>
  </w:style>
  <w:style w:type="character" w:customStyle="1" w:styleId="cardCharCharCharCharCharChar">
    <w:name w:val="card Char Char Char Char Char Char"/>
    <w:rsid w:val="00EB2BF8"/>
  </w:style>
  <w:style w:type="character" w:customStyle="1" w:styleId="Style24ptBoldUnderlineCenteredCharChar">
    <w:name w:val="Style 24 pt Bold Underline Centered Char Char"/>
    <w:rsid w:val="00EB2BF8"/>
  </w:style>
  <w:style w:type="character" w:customStyle="1" w:styleId="TagCiteCharChar0">
    <w:name w:val="Tag / Cite Char Char"/>
    <w:rsid w:val="00EB2BF8"/>
  </w:style>
  <w:style w:type="character" w:customStyle="1" w:styleId="CardTextUnderlinedCharChar">
    <w:name w:val="Card Text Underlined Char Char"/>
    <w:rsid w:val="00EB2BF8"/>
  </w:style>
  <w:style w:type="character" w:customStyle="1" w:styleId="CardTagCharCharChar">
    <w:name w:val="Card Tag Char Char Char"/>
    <w:rsid w:val="00EB2BF8"/>
  </w:style>
  <w:style w:type="character" w:customStyle="1" w:styleId="mainbody">
    <w:name w:val="mainbody"/>
    <w:basedOn w:val="DefaultParagraphFont"/>
    <w:rsid w:val="00EB2BF8"/>
  </w:style>
  <w:style w:type="character" w:customStyle="1" w:styleId="UnderlineStyleChar2">
    <w:name w:val="Underline Style Char2"/>
    <w:rsid w:val="00EB2BF8"/>
  </w:style>
  <w:style w:type="character" w:customStyle="1" w:styleId="t13">
    <w:name w:val="t13"/>
    <w:basedOn w:val="DefaultParagraphFont"/>
    <w:rsid w:val="00EB2BF8"/>
  </w:style>
  <w:style w:type="character" w:customStyle="1" w:styleId="SmallFont7pt">
    <w:name w:val="Small Font (7 pt)"/>
    <w:qFormat/>
    <w:rsid w:val="00EB2BF8"/>
  </w:style>
  <w:style w:type="character" w:customStyle="1" w:styleId="CharChar17">
    <w:name w:val="Char Char17"/>
    <w:locked/>
    <w:rsid w:val="00EB2BF8"/>
  </w:style>
  <w:style w:type="character" w:customStyle="1" w:styleId="ilspan">
    <w:name w:val="il_span"/>
    <w:basedOn w:val="DefaultParagraphFont"/>
    <w:rsid w:val="00EB2BF8"/>
  </w:style>
  <w:style w:type="character" w:customStyle="1" w:styleId="leftidx1">
    <w:name w:val="leftidx1"/>
    <w:rsid w:val="00EB2BF8"/>
  </w:style>
  <w:style w:type="character" w:customStyle="1" w:styleId="blue1">
    <w:name w:val="blue1"/>
    <w:rsid w:val="00EB2BF8"/>
  </w:style>
  <w:style w:type="character" w:customStyle="1" w:styleId="author-link1">
    <w:name w:val="author-link1"/>
    <w:rsid w:val="00EB2BF8"/>
  </w:style>
  <w:style w:type="character" w:customStyle="1" w:styleId="black1">
    <w:name w:val="black1"/>
    <w:rsid w:val="00EB2BF8"/>
  </w:style>
  <w:style w:type="character" w:customStyle="1" w:styleId="StyleunderlinedCharBold">
    <w:name w:val="Style underlined Char + Bold"/>
    <w:rsid w:val="00EB2BF8"/>
  </w:style>
  <w:style w:type="character" w:customStyle="1" w:styleId="CardUnderline0">
    <w:name w:val="Card Underline"/>
    <w:rsid w:val="00EB2BF8"/>
  </w:style>
  <w:style w:type="character" w:customStyle="1" w:styleId="lingoregion">
    <w:name w:val="lingo_region"/>
    <w:basedOn w:val="DefaultParagraphFont"/>
    <w:rsid w:val="00EB2BF8"/>
  </w:style>
  <w:style w:type="character" w:customStyle="1" w:styleId="cite3">
    <w:name w:val="%cite"/>
    <w:rsid w:val="00EB2BF8"/>
  </w:style>
  <w:style w:type="character" w:customStyle="1" w:styleId="Emphasis21">
    <w:name w:val="%Emphasis2"/>
    <w:rsid w:val="00EB2BF8"/>
  </w:style>
  <w:style w:type="character" w:customStyle="1" w:styleId="bodycontentlink">
    <w:name w:val="bodycontentlink"/>
    <w:basedOn w:val="DefaultParagraphFont"/>
    <w:rsid w:val="00EB2BF8"/>
  </w:style>
  <w:style w:type="character" w:customStyle="1" w:styleId="AAAcite">
    <w:name w:val="AAAcite"/>
    <w:rsid w:val="00EB2BF8"/>
  </w:style>
  <w:style w:type="character" w:customStyle="1" w:styleId="tmplheaderlink">
    <w:name w:val="tmplheaderlink"/>
    <w:rsid w:val="00EB2BF8"/>
  </w:style>
  <w:style w:type="character" w:customStyle="1" w:styleId="StyleStyleUnderlineUnderlineStyleBoldUnderlineIntenseEmphas">
    <w:name w:val="Style Style UnderlineUnderlineStyle Bold UnderlineIntense Emphas..."/>
    <w:basedOn w:val="DefaultParagraphFont"/>
    <w:rsid w:val="00EB2BF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B2BF8"/>
    <w:rPr>
      <w:b w:val="0"/>
      <w:sz w:val="24"/>
      <w:u w:val="single"/>
      <w:bdr w:val="none" w:sz="0" w:space="0" w:color="auto"/>
    </w:rPr>
  </w:style>
  <w:style w:type="character" w:customStyle="1" w:styleId="Bodytext11">
    <w:name w:val="Body text (11)"/>
    <w:rsid w:val="00EB2BF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B2BF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B2BF8"/>
  </w:style>
  <w:style w:type="paragraph" w:customStyle="1" w:styleId="StyleJustified">
    <w:name w:val="Style Justified"/>
    <w:basedOn w:val="Normal"/>
    <w:qFormat/>
    <w:rsid w:val="00EB2BF8"/>
    <w:rPr>
      <w:rFonts w:eastAsia="Times New Roman"/>
      <w:szCs w:val="20"/>
    </w:rPr>
  </w:style>
  <w:style w:type="paragraph" w:customStyle="1" w:styleId="Style5">
    <w:name w:val="Style5"/>
    <w:basedOn w:val="Normal"/>
    <w:link w:val="Style5Char"/>
    <w:uiPriority w:val="99"/>
    <w:qFormat/>
    <w:rsid w:val="00EB2BF8"/>
    <w:pPr>
      <w:ind w:left="432" w:right="432"/>
      <w:jc w:val="both"/>
    </w:pPr>
    <w:rPr>
      <w:rFonts w:eastAsia="Times New Roman"/>
    </w:rPr>
  </w:style>
  <w:style w:type="character" w:customStyle="1" w:styleId="Style5Char">
    <w:name w:val="Style5 Char"/>
    <w:link w:val="Style5"/>
    <w:uiPriority w:val="99"/>
    <w:rsid w:val="00EB2BF8"/>
    <w:rPr>
      <w:rFonts w:ascii="Calibri" w:eastAsia="Times New Roman" w:hAnsi="Calibri" w:cs="Calibri"/>
    </w:rPr>
  </w:style>
  <w:style w:type="paragraph" w:customStyle="1" w:styleId="Style100">
    <w:name w:val="Style10"/>
    <w:basedOn w:val="Normal"/>
    <w:link w:val="Style10Char"/>
    <w:uiPriority w:val="99"/>
    <w:qFormat/>
    <w:rsid w:val="00EB2BF8"/>
    <w:pPr>
      <w:ind w:right="432"/>
    </w:pPr>
    <w:rPr>
      <w:rFonts w:eastAsia="Times New Roman"/>
      <w:b/>
      <w:sz w:val="24"/>
    </w:rPr>
  </w:style>
  <w:style w:type="character" w:customStyle="1" w:styleId="Style10Char">
    <w:name w:val="Style10 Char"/>
    <w:link w:val="Style100"/>
    <w:uiPriority w:val="99"/>
    <w:rsid w:val="00EB2BF8"/>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EB2BF8"/>
    <w:rPr>
      <w:b w:val="0"/>
      <w:bCs w:val="0"/>
      <w:sz w:val="22"/>
      <w:u w:val="single"/>
      <w:bdr w:val="none" w:sz="0" w:space="0" w:color="auto"/>
    </w:rPr>
  </w:style>
  <w:style w:type="paragraph" w:customStyle="1" w:styleId="UnderlinedEv">
    <w:name w:val="Underlined Ev"/>
    <w:basedOn w:val="Normal"/>
    <w:next w:val="Normal"/>
    <w:link w:val="UnderlinedEvChar"/>
    <w:qFormat/>
    <w:rsid w:val="00EB2BF8"/>
    <w:rPr>
      <w:rFonts w:ascii="Times New Roman" w:eastAsia="Times New Roman" w:hAnsi="Times New Roman"/>
      <w:u w:val="single"/>
    </w:rPr>
  </w:style>
  <w:style w:type="character" w:customStyle="1" w:styleId="StyleUnderlineBorderSinglesolidlineAuto225ptLine">
    <w:name w:val="Style Underline Border: : (Single solid line Auto  2.25 pt Line ..."/>
    <w:basedOn w:val="DefaultParagraphFont"/>
    <w:rsid w:val="00EB2BF8"/>
    <w:rPr>
      <w:u w:val="single"/>
      <w:bdr w:val="none" w:sz="0" w:space="0" w:color="auto"/>
    </w:rPr>
  </w:style>
  <w:style w:type="character" w:customStyle="1" w:styleId="UnderlinedEvidenceCharChar">
    <w:name w:val="Underlined Evidence Char Char"/>
    <w:rsid w:val="00EB2BF8"/>
    <w:rPr>
      <w:rFonts w:ascii="Verdana" w:hAnsi="Verdana" w:hint="default"/>
      <w:sz w:val="21"/>
      <w:szCs w:val="21"/>
      <w:u w:val="thick"/>
      <w:lang w:val="en-US" w:eastAsia="en-US" w:bidi="ar-SA"/>
    </w:rPr>
  </w:style>
  <w:style w:type="character" w:customStyle="1" w:styleId="role">
    <w:name w:val="role"/>
    <w:rsid w:val="00EB2BF8"/>
  </w:style>
  <w:style w:type="character" w:customStyle="1" w:styleId="pagination0">
    <w:name w:val="pagination"/>
    <w:basedOn w:val="DefaultParagraphFont"/>
    <w:rsid w:val="00EB2BF8"/>
  </w:style>
  <w:style w:type="character" w:customStyle="1" w:styleId="doi">
    <w:name w:val="doi"/>
    <w:basedOn w:val="DefaultParagraphFont"/>
    <w:rsid w:val="00EB2BF8"/>
  </w:style>
  <w:style w:type="character" w:customStyle="1" w:styleId="bodycontents">
    <w:name w:val="bodycontents"/>
    <w:basedOn w:val="DefaultParagraphFont"/>
    <w:rsid w:val="00EB2BF8"/>
  </w:style>
  <w:style w:type="character" w:customStyle="1" w:styleId="comma">
    <w:name w:val="comma"/>
    <w:basedOn w:val="DefaultParagraphFont"/>
    <w:rsid w:val="00EB2BF8"/>
  </w:style>
  <w:style w:type="character" w:customStyle="1" w:styleId="pad5right">
    <w:name w:val="pad5right"/>
    <w:basedOn w:val="DefaultParagraphFont"/>
    <w:rsid w:val="00EB2BF8"/>
  </w:style>
  <w:style w:type="character" w:customStyle="1" w:styleId="divider">
    <w:name w:val="divider"/>
    <w:basedOn w:val="DefaultParagraphFont"/>
    <w:rsid w:val="00EB2BF8"/>
  </w:style>
  <w:style w:type="character" w:customStyle="1" w:styleId="blogdate">
    <w:name w:val="blogdate"/>
    <w:basedOn w:val="DefaultParagraphFont"/>
    <w:rsid w:val="00EB2BF8"/>
  </w:style>
  <w:style w:type="character" w:customStyle="1" w:styleId="ticker">
    <w:name w:val="ticker"/>
    <w:basedOn w:val="DefaultParagraphFont"/>
    <w:rsid w:val="00EB2BF8"/>
  </w:style>
  <w:style w:type="character" w:customStyle="1" w:styleId="posted">
    <w:name w:val="posted"/>
    <w:basedOn w:val="DefaultParagraphFont"/>
    <w:rsid w:val="00EB2BF8"/>
  </w:style>
  <w:style w:type="character" w:customStyle="1" w:styleId="time">
    <w:name w:val="time"/>
    <w:basedOn w:val="DefaultParagraphFont"/>
    <w:rsid w:val="00EB2BF8"/>
  </w:style>
  <w:style w:type="character" w:customStyle="1" w:styleId="dot">
    <w:name w:val="dot"/>
    <w:basedOn w:val="DefaultParagraphFont"/>
    <w:rsid w:val="00EB2BF8"/>
  </w:style>
  <w:style w:type="character" w:customStyle="1" w:styleId="hn-date">
    <w:name w:val="hn-date"/>
    <w:basedOn w:val="DefaultParagraphFont"/>
    <w:rsid w:val="00EB2BF8"/>
  </w:style>
  <w:style w:type="character" w:customStyle="1" w:styleId="location">
    <w:name w:val="location"/>
    <w:basedOn w:val="DefaultParagraphFont"/>
    <w:rsid w:val="00EB2BF8"/>
  </w:style>
  <w:style w:type="character" w:customStyle="1" w:styleId="dropcap-letter">
    <w:name w:val="dropcap-letter"/>
    <w:basedOn w:val="DefaultParagraphFont"/>
    <w:rsid w:val="00EB2BF8"/>
  </w:style>
  <w:style w:type="character" w:customStyle="1" w:styleId="offscreen">
    <w:name w:val="offscreen"/>
    <w:basedOn w:val="DefaultParagraphFont"/>
    <w:rsid w:val="00EB2BF8"/>
  </w:style>
  <w:style w:type="character" w:customStyle="1" w:styleId="linked-in">
    <w:name w:val="linked-in"/>
    <w:basedOn w:val="DefaultParagraphFont"/>
    <w:rsid w:val="00EB2BF8"/>
  </w:style>
  <w:style w:type="character" w:customStyle="1" w:styleId="divs">
    <w:name w:val="divs"/>
    <w:basedOn w:val="DefaultParagraphFont"/>
    <w:rsid w:val="00EB2BF8"/>
  </w:style>
  <w:style w:type="character" w:customStyle="1" w:styleId="h4">
    <w:name w:val="h4"/>
    <w:rsid w:val="00EB2BF8"/>
  </w:style>
  <w:style w:type="character" w:customStyle="1" w:styleId="postheader">
    <w:name w:val="postheader"/>
    <w:basedOn w:val="DefaultParagraphFont"/>
    <w:rsid w:val="00EB2BF8"/>
  </w:style>
  <w:style w:type="numbering" w:customStyle="1" w:styleId="1ai1">
    <w:name w:val="1 / a / i1"/>
    <w:rsid w:val="00EB2BF8"/>
    <w:pPr>
      <w:numPr>
        <w:numId w:val="4"/>
      </w:numPr>
    </w:pPr>
  </w:style>
  <w:style w:type="numbering" w:styleId="1ai">
    <w:name w:val="Outline List 1"/>
    <w:basedOn w:val="NoList"/>
    <w:unhideWhenUsed/>
    <w:rsid w:val="00EB2BF8"/>
    <w:pPr>
      <w:numPr>
        <w:numId w:val="5"/>
      </w:numPr>
    </w:pPr>
  </w:style>
  <w:style w:type="paragraph" w:styleId="Index2">
    <w:name w:val="index 2"/>
    <w:basedOn w:val="Normal"/>
    <w:next w:val="Normal"/>
    <w:autoRedefine/>
    <w:rsid w:val="00EB2BF8"/>
    <w:pPr>
      <w:spacing w:after="200" w:line="276" w:lineRule="auto"/>
      <w:ind w:left="400" w:hanging="200"/>
    </w:pPr>
    <w:rPr>
      <w:bCs/>
    </w:rPr>
  </w:style>
  <w:style w:type="paragraph" w:styleId="Index3">
    <w:name w:val="index 3"/>
    <w:basedOn w:val="Normal"/>
    <w:next w:val="Normal"/>
    <w:autoRedefine/>
    <w:rsid w:val="00EB2BF8"/>
    <w:pPr>
      <w:spacing w:after="200" w:line="276" w:lineRule="auto"/>
      <w:ind w:left="600" w:hanging="200"/>
    </w:pPr>
    <w:rPr>
      <w:bCs/>
    </w:rPr>
  </w:style>
  <w:style w:type="paragraph" w:styleId="Index4">
    <w:name w:val="index 4"/>
    <w:basedOn w:val="Normal"/>
    <w:next w:val="Normal"/>
    <w:autoRedefine/>
    <w:rsid w:val="00EB2BF8"/>
    <w:pPr>
      <w:spacing w:after="200" w:line="276" w:lineRule="auto"/>
      <w:ind w:left="800" w:hanging="200"/>
    </w:pPr>
    <w:rPr>
      <w:bCs/>
    </w:rPr>
  </w:style>
  <w:style w:type="paragraph" w:styleId="Index5">
    <w:name w:val="index 5"/>
    <w:basedOn w:val="Normal"/>
    <w:next w:val="Normal"/>
    <w:autoRedefine/>
    <w:rsid w:val="00EB2BF8"/>
    <w:pPr>
      <w:spacing w:after="200" w:line="276" w:lineRule="auto"/>
      <w:ind w:left="1000" w:hanging="200"/>
    </w:pPr>
    <w:rPr>
      <w:bCs/>
    </w:rPr>
  </w:style>
  <w:style w:type="paragraph" w:styleId="Index6">
    <w:name w:val="index 6"/>
    <w:basedOn w:val="Normal"/>
    <w:next w:val="Normal"/>
    <w:autoRedefine/>
    <w:rsid w:val="00EB2BF8"/>
    <w:pPr>
      <w:spacing w:after="200" w:line="276" w:lineRule="auto"/>
      <w:ind w:left="1200" w:hanging="200"/>
    </w:pPr>
    <w:rPr>
      <w:bCs/>
    </w:rPr>
  </w:style>
  <w:style w:type="paragraph" w:styleId="Index7">
    <w:name w:val="index 7"/>
    <w:basedOn w:val="Normal"/>
    <w:next w:val="Normal"/>
    <w:autoRedefine/>
    <w:rsid w:val="00EB2BF8"/>
    <w:pPr>
      <w:spacing w:after="200" w:line="276" w:lineRule="auto"/>
      <w:ind w:left="1400" w:hanging="200"/>
    </w:pPr>
    <w:rPr>
      <w:bCs/>
    </w:rPr>
  </w:style>
  <w:style w:type="paragraph" w:styleId="Index8">
    <w:name w:val="index 8"/>
    <w:basedOn w:val="Normal"/>
    <w:next w:val="Normal"/>
    <w:autoRedefine/>
    <w:rsid w:val="00EB2BF8"/>
    <w:pPr>
      <w:spacing w:after="200" w:line="276" w:lineRule="auto"/>
      <w:ind w:left="1600" w:hanging="200"/>
    </w:pPr>
    <w:rPr>
      <w:bCs/>
    </w:rPr>
  </w:style>
  <w:style w:type="paragraph" w:styleId="Index9">
    <w:name w:val="index 9"/>
    <w:basedOn w:val="Normal"/>
    <w:next w:val="Normal"/>
    <w:autoRedefine/>
    <w:rsid w:val="00EB2BF8"/>
    <w:pPr>
      <w:spacing w:after="200" w:line="276" w:lineRule="auto"/>
      <w:ind w:left="1800" w:hanging="200"/>
    </w:pPr>
    <w:rPr>
      <w:bCs/>
    </w:rPr>
  </w:style>
  <w:style w:type="paragraph" w:styleId="IndexHeading">
    <w:name w:val="index heading"/>
    <w:basedOn w:val="Normal"/>
    <w:next w:val="Index1"/>
    <w:rsid w:val="00EB2BF8"/>
    <w:pPr>
      <w:spacing w:after="200" w:line="276" w:lineRule="auto"/>
    </w:pPr>
    <w:rPr>
      <w:bCs/>
    </w:rPr>
  </w:style>
  <w:style w:type="numbering" w:customStyle="1" w:styleId="NoList8">
    <w:name w:val="No List8"/>
    <w:next w:val="NoList"/>
    <w:semiHidden/>
    <w:unhideWhenUsed/>
    <w:rsid w:val="00EB2BF8"/>
  </w:style>
  <w:style w:type="numbering" w:customStyle="1" w:styleId="NoList9">
    <w:name w:val="No List9"/>
    <w:next w:val="NoList"/>
    <w:semiHidden/>
    <w:unhideWhenUsed/>
    <w:rsid w:val="00EB2BF8"/>
  </w:style>
  <w:style w:type="numbering" w:customStyle="1" w:styleId="NoList10">
    <w:name w:val="No List10"/>
    <w:next w:val="NoList"/>
    <w:semiHidden/>
    <w:unhideWhenUsed/>
    <w:rsid w:val="00EB2BF8"/>
  </w:style>
  <w:style w:type="numbering" w:customStyle="1" w:styleId="NoList13">
    <w:name w:val="No List13"/>
    <w:next w:val="NoList"/>
    <w:semiHidden/>
    <w:unhideWhenUsed/>
    <w:rsid w:val="00EB2BF8"/>
  </w:style>
  <w:style w:type="numbering" w:customStyle="1" w:styleId="NoList14">
    <w:name w:val="No List14"/>
    <w:next w:val="NoList"/>
    <w:semiHidden/>
    <w:unhideWhenUsed/>
    <w:rsid w:val="00EB2BF8"/>
  </w:style>
  <w:style w:type="numbering" w:customStyle="1" w:styleId="NoList15">
    <w:name w:val="No List15"/>
    <w:next w:val="NoList"/>
    <w:uiPriority w:val="99"/>
    <w:semiHidden/>
    <w:unhideWhenUsed/>
    <w:rsid w:val="00EB2BF8"/>
  </w:style>
  <w:style w:type="numbering" w:customStyle="1" w:styleId="NoList16">
    <w:name w:val="No List16"/>
    <w:next w:val="NoList"/>
    <w:uiPriority w:val="99"/>
    <w:semiHidden/>
    <w:unhideWhenUsed/>
    <w:rsid w:val="00EB2BF8"/>
  </w:style>
  <w:style w:type="numbering" w:customStyle="1" w:styleId="NoList17">
    <w:name w:val="No List17"/>
    <w:next w:val="NoList"/>
    <w:semiHidden/>
    <w:unhideWhenUsed/>
    <w:rsid w:val="00EB2BF8"/>
  </w:style>
  <w:style w:type="numbering" w:customStyle="1" w:styleId="NoList18">
    <w:name w:val="No List18"/>
    <w:next w:val="NoList"/>
    <w:uiPriority w:val="99"/>
    <w:semiHidden/>
    <w:unhideWhenUsed/>
    <w:rsid w:val="00EB2BF8"/>
  </w:style>
  <w:style w:type="numbering" w:customStyle="1" w:styleId="NoList19">
    <w:name w:val="No List19"/>
    <w:next w:val="NoList"/>
    <w:uiPriority w:val="99"/>
    <w:semiHidden/>
    <w:unhideWhenUsed/>
    <w:rsid w:val="00EB2BF8"/>
  </w:style>
  <w:style w:type="numbering" w:customStyle="1" w:styleId="NoList20">
    <w:name w:val="No List20"/>
    <w:next w:val="NoList"/>
    <w:semiHidden/>
    <w:unhideWhenUsed/>
    <w:rsid w:val="00EB2BF8"/>
  </w:style>
  <w:style w:type="numbering" w:customStyle="1" w:styleId="NoList31">
    <w:name w:val="No List31"/>
    <w:next w:val="NoList"/>
    <w:semiHidden/>
    <w:unhideWhenUsed/>
    <w:rsid w:val="00EB2BF8"/>
  </w:style>
  <w:style w:type="numbering" w:customStyle="1" w:styleId="NoList41">
    <w:name w:val="No List41"/>
    <w:next w:val="NoList"/>
    <w:semiHidden/>
    <w:unhideWhenUsed/>
    <w:rsid w:val="00EB2BF8"/>
  </w:style>
  <w:style w:type="numbering" w:customStyle="1" w:styleId="NoList51">
    <w:name w:val="No List51"/>
    <w:next w:val="NoList"/>
    <w:semiHidden/>
    <w:unhideWhenUsed/>
    <w:rsid w:val="00EB2BF8"/>
  </w:style>
  <w:style w:type="numbering" w:customStyle="1" w:styleId="NoList61">
    <w:name w:val="No List61"/>
    <w:next w:val="NoList"/>
    <w:semiHidden/>
    <w:unhideWhenUsed/>
    <w:rsid w:val="00EB2BF8"/>
  </w:style>
  <w:style w:type="numbering" w:customStyle="1" w:styleId="NoList71">
    <w:name w:val="No List71"/>
    <w:next w:val="NoList"/>
    <w:semiHidden/>
    <w:unhideWhenUsed/>
    <w:rsid w:val="00EB2BF8"/>
  </w:style>
  <w:style w:type="numbering" w:customStyle="1" w:styleId="NoList81">
    <w:name w:val="No List81"/>
    <w:next w:val="NoList"/>
    <w:semiHidden/>
    <w:unhideWhenUsed/>
    <w:rsid w:val="00EB2BF8"/>
  </w:style>
  <w:style w:type="numbering" w:customStyle="1" w:styleId="NoList91">
    <w:name w:val="No List91"/>
    <w:next w:val="NoList"/>
    <w:semiHidden/>
    <w:unhideWhenUsed/>
    <w:rsid w:val="00EB2BF8"/>
  </w:style>
  <w:style w:type="numbering" w:customStyle="1" w:styleId="NoList101">
    <w:name w:val="No List101"/>
    <w:next w:val="NoList"/>
    <w:uiPriority w:val="99"/>
    <w:semiHidden/>
    <w:unhideWhenUsed/>
    <w:rsid w:val="00EB2BF8"/>
  </w:style>
  <w:style w:type="numbering" w:customStyle="1" w:styleId="NoList121">
    <w:name w:val="No List121"/>
    <w:next w:val="NoList"/>
    <w:semiHidden/>
    <w:unhideWhenUsed/>
    <w:rsid w:val="00EB2BF8"/>
  </w:style>
  <w:style w:type="numbering" w:customStyle="1" w:styleId="NoList131">
    <w:name w:val="No List131"/>
    <w:next w:val="NoList"/>
    <w:semiHidden/>
    <w:unhideWhenUsed/>
    <w:rsid w:val="00EB2BF8"/>
  </w:style>
  <w:style w:type="numbering" w:customStyle="1" w:styleId="NoList141">
    <w:name w:val="No List141"/>
    <w:next w:val="NoList"/>
    <w:semiHidden/>
    <w:unhideWhenUsed/>
    <w:rsid w:val="00EB2BF8"/>
  </w:style>
  <w:style w:type="paragraph" w:customStyle="1" w:styleId="Quote20">
    <w:name w:val="Quote2"/>
    <w:basedOn w:val="Default"/>
    <w:next w:val="Default"/>
    <w:qFormat/>
    <w:rsid w:val="00EB2BF8"/>
    <w:rPr>
      <w:rFonts w:eastAsia="Calibri"/>
      <w:color w:val="auto"/>
      <w:szCs w:val="22"/>
    </w:rPr>
  </w:style>
  <w:style w:type="character" w:customStyle="1" w:styleId="StyleLatinBaskervilleUnderline">
    <w:name w:val="Style (Latin) Baskerville Underline"/>
    <w:rsid w:val="00EB2BF8"/>
    <w:rPr>
      <w:rFonts w:ascii="Baskerville" w:hAnsi="Baskerville"/>
      <w:sz w:val="26"/>
      <w:u w:val="single"/>
    </w:rPr>
  </w:style>
  <w:style w:type="numbering" w:customStyle="1" w:styleId="NoList22">
    <w:name w:val="No List22"/>
    <w:next w:val="NoList"/>
    <w:semiHidden/>
    <w:unhideWhenUsed/>
    <w:rsid w:val="00EB2BF8"/>
  </w:style>
  <w:style w:type="numbering" w:customStyle="1" w:styleId="NoList23">
    <w:name w:val="No List23"/>
    <w:next w:val="NoList"/>
    <w:semiHidden/>
    <w:unhideWhenUsed/>
    <w:rsid w:val="00EB2BF8"/>
  </w:style>
  <w:style w:type="numbering" w:customStyle="1" w:styleId="NoList24">
    <w:name w:val="No List24"/>
    <w:next w:val="NoList"/>
    <w:semiHidden/>
    <w:unhideWhenUsed/>
    <w:rsid w:val="00EB2BF8"/>
  </w:style>
  <w:style w:type="numbering" w:customStyle="1" w:styleId="NoList25">
    <w:name w:val="No List25"/>
    <w:next w:val="NoList"/>
    <w:semiHidden/>
    <w:unhideWhenUsed/>
    <w:rsid w:val="00EB2BF8"/>
  </w:style>
  <w:style w:type="character" w:customStyle="1" w:styleId="dropcap1">
    <w:name w:val="dropcap1"/>
    <w:rsid w:val="00EB2BF8"/>
  </w:style>
  <w:style w:type="character" w:customStyle="1" w:styleId="HighlightedUnderlineEmphasis">
    <w:name w:val="Highlighted Underline Emphasis"/>
    <w:rsid w:val="00EB2BF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B2BF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B2BF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B2BF8"/>
    <w:rPr>
      <w:rFonts w:ascii="Georgia" w:hAnsi="Georgia"/>
      <w:u w:val="single"/>
    </w:rPr>
  </w:style>
  <w:style w:type="paragraph" w:customStyle="1" w:styleId="StyleCardsGeorgia12ptBoldThickunderlineBorderSin">
    <w:name w:val="Style Cards + Georgia 12 pt Bold Thick underline Border: : (Sin..."/>
    <w:basedOn w:val="Normal"/>
    <w:qFormat/>
    <w:rsid w:val="00EB2BF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B2BF8"/>
    <w:rPr>
      <w:rFonts w:ascii="Georgia" w:hAnsi="Georgia"/>
      <w:sz w:val="24"/>
      <w:u w:val="single"/>
    </w:rPr>
  </w:style>
  <w:style w:type="paragraph" w:customStyle="1" w:styleId="StyleCardsGeorgia">
    <w:name w:val="Style Cards + Georgia"/>
    <w:basedOn w:val="Normal"/>
    <w:qFormat/>
    <w:rsid w:val="00EB2BF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B2BF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B2BF8"/>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B2BF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B2BF8"/>
    <w:rPr>
      <w:b w:val="0"/>
      <w:bCs w:val="0"/>
      <w:sz w:val="22"/>
      <w:u w:val="single"/>
      <w:bdr w:val="none" w:sz="0" w:space="0" w:color="auto"/>
    </w:rPr>
  </w:style>
  <w:style w:type="character" w:customStyle="1" w:styleId="maintitle">
    <w:name w:val="maintitle"/>
    <w:basedOn w:val="DefaultParagraphFont"/>
    <w:rsid w:val="00EB2BF8"/>
  </w:style>
  <w:style w:type="character" w:customStyle="1" w:styleId="cit-title">
    <w:name w:val="cit-title"/>
    <w:basedOn w:val="DefaultParagraphFont"/>
    <w:rsid w:val="00EB2BF8"/>
  </w:style>
  <w:style w:type="paragraph" w:customStyle="1" w:styleId="txttitle">
    <w:name w:val="txttitle"/>
    <w:basedOn w:val="Normal"/>
    <w:rsid w:val="00EB2BF8"/>
    <w:pPr>
      <w:spacing w:before="100" w:beforeAutospacing="1" w:after="100" w:afterAutospacing="1"/>
    </w:pPr>
    <w:rPr>
      <w:sz w:val="24"/>
    </w:rPr>
  </w:style>
  <w:style w:type="character" w:customStyle="1" w:styleId="volume">
    <w:name w:val="volume"/>
    <w:basedOn w:val="DefaultParagraphFont"/>
    <w:rsid w:val="00EB2BF8"/>
  </w:style>
  <w:style w:type="character" w:customStyle="1" w:styleId="z3988">
    <w:name w:val="z3988"/>
    <w:basedOn w:val="DefaultParagraphFont"/>
    <w:rsid w:val="00EB2BF8"/>
  </w:style>
  <w:style w:type="character" w:customStyle="1" w:styleId="nowrap">
    <w:name w:val="nowrap"/>
    <w:basedOn w:val="DefaultParagraphFont"/>
    <w:rsid w:val="00EB2BF8"/>
  </w:style>
  <w:style w:type="paragraph" w:customStyle="1" w:styleId="SmallCards">
    <w:name w:val="Small Cards"/>
    <w:basedOn w:val="Normal"/>
    <w:link w:val="SmallCardsChar"/>
    <w:autoRedefine/>
    <w:rsid w:val="00EB2BF8"/>
    <w:rPr>
      <w:rFonts w:eastAsia="Times New Roman"/>
      <w:sz w:val="16"/>
      <w:szCs w:val="20"/>
    </w:rPr>
  </w:style>
  <w:style w:type="character" w:customStyle="1" w:styleId="freeaccess">
    <w:name w:val="freeaccess"/>
    <w:basedOn w:val="DefaultParagraphFont"/>
    <w:rsid w:val="00EB2BF8"/>
  </w:style>
  <w:style w:type="character" w:customStyle="1" w:styleId="articoloinside">
    <w:name w:val="articolo_inside"/>
    <w:rsid w:val="00EB2BF8"/>
  </w:style>
  <w:style w:type="paragraph" w:customStyle="1" w:styleId="pagetools">
    <w:name w:val="pagetools"/>
    <w:basedOn w:val="Normal"/>
    <w:qFormat/>
    <w:rsid w:val="00EB2BF8"/>
    <w:pPr>
      <w:spacing w:before="100" w:beforeAutospacing="1" w:after="100" w:afterAutospacing="1"/>
    </w:pPr>
    <w:rPr>
      <w:rFonts w:eastAsia="Times New Roman"/>
      <w:sz w:val="24"/>
    </w:rPr>
  </w:style>
  <w:style w:type="character" w:customStyle="1" w:styleId="job">
    <w:name w:val="job"/>
    <w:basedOn w:val="DefaultParagraphFont"/>
    <w:rsid w:val="00EB2BF8"/>
  </w:style>
  <w:style w:type="character" w:customStyle="1" w:styleId="publisher">
    <w:name w:val="publisher"/>
    <w:basedOn w:val="DefaultParagraphFont"/>
    <w:rsid w:val="00EB2BF8"/>
  </w:style>
  <w:style w:type="character" w:customStyle="1" w:styleId="pubyear">
    <w:name w:val="pubyear"/>
    <w:basedOn w:val="DefaultParagraphFont"/>
    <w:rsid w:val="00EB2BF8"/>
  </w:style>
  <w:style w:type="character" w:customStyle="1" w:styleId="pubcity">
    <w:name w:val="pubcity"/>
    <w:basedOn w:val="DefaultParagraphFont"/>
    <w:rsid w:val="00EB2BF8"/>
  </w:style>
  <w:style w:type="paragraph" w:customStyle="1" w:styleId="C-Text">
    <w:name w:val="C-Text"/>
    <w:basedOn w:val="Normal"/>
    <w:qFormat/>
    <w:rsid w:val="00EB2BF8"/>
    <w:pPr>
      <w:tabs>
        <w:tab w:val="num" w:pos="720"/>
      </w:tabs>
      <w:ind w:left="720" w:hanging="360"/>
    </w:pPr>
    <w:rPr>
      <w:rFonts w:ascii="Garamond" w:hAnsi="Garamond"/>
      <w:sz w:val="24"/>
    </w:rPr>
  </w:style>
  <w:style w:type="character" w:customStyle="1" w:styleId="ecdate">
    <w:name w:val="ec_date"/>
    <w:basedOn w:val="DefaultParagraphFont"/>
    <w:rsid w:val="00EB2BF8"/>
    <w:rPr>
      <w:rFonts w:ascii="Verdana" w:hAnsi="Verdana" w:hint="default"/>
      <w:sz w:val="20"/>
      <w:szCs w:val="20"/>
      <w:shd w:val="clear" w:color="auto" w:fill="FFFFFF"/>
    </w:rPr>
  </w:style>
  <w:style w:type="paragraph" w:customStyle="1" w:styleId="ecmsonormal">
    <w:name w:val="ec_msonormal"/>
    <w:basedOn w:val="Normal"/>
    <w:qFormat/>
    <w:rsid w:val="00EB2BF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B2BF8"/>
  </w:style>
  <w:style w:type="character" w:customStyle="1" w:styleId="articleheadline">
    <w:name w:val="articleheadline"/>
    <w:basedOn w:val="DefaultParagraphFont"/>
    <w:rsid w:val="00EB2BF8"/>
  </w:style>
  <w:style w:type="paragraph" w:customStyle="1" w:styleId="u-intro">
    <w:name w:val="u-intro"/>
    <w:basedOn w:val="Normal"/>
    <w:qFormat/>
    <w:rsid w:val="00EB2BF8"/>
    <w:pPr>
      <w:spacing w:before="100" w:beforeAutospacing="1" w:after="100" w:afterAutospacing="1"/>
    </w:pPr>
    <w:rPr>
      <w:sz w:val="24"/>
    </w:rPr>
  </w:style>
  <w:style w:type="character" w:customStyle="1" w:styleId="u-byline">
    <w:name w:val="u-byline"/>
    <w:basedOn w:val="DefaultParagraphFont"/>
    <w:rsid w:val="00EB2BF8"/>
  </w:style>
  <w:style w:type="character" w:customStyle="1" w:styleId="articlebya">
    <w:name w:val="articleby_a"/>
    <w:basedOn w:val="DefaultParagraphFont"/>
    <w:rsid w:val="00EB2BF8"/>
  </w:style>
  <w:style w:type="character" w:customStyle="1" w:styleId="popupwinby">
    <w:name w:val="popupwinby"/>
    <w:basedOn w:val="DefaultParagraphFont"/>
    <w:rsid w:val="00EB2BF8"/>
  </w:style>
  <w:style w:type="character" w:customStyle="1" w:styleId="storyheader">
    <w:name w:val="storyheader"/>
    <w:basedOn w:val="DefaultParagraphFont"/>
    <w:rsid w:val="00EB2BF8"/>
  </w:style>
  <w:style w:type="character" w:customStyle="1" w:styleId="marron">
    <w:name w:val="marron"/>
    <w:basedOn w:val="DefaultParagraphFont"/>
    <w:rsid w:val="00EB2BF8"/>
  </w:style>
  <w:style w:type="character" w:customStyle="1" w:styleId="StyleNormalWeb10ptChar">
    <w:name w:val="Style Normal (Web) + 10 pt Char"/>
    <w:basedOn w:val="DefaultParagraphFont"/>
    <w:rsid w:val="00EB2BF8"/>
    <w:rPr>
      <w:szCs w:val="24"/>
      <w:lang w:val="en-US" w:eastAsia="en-US" w:bidi="ar-SA"/>
    </w:rPr>
  </w:style>
  <w:style w:type="paragraph" w:customStyle="1" w:styleId="TagCiteShells">
    <w:name w:val="Tag/Cite/Shells"/>
    <w:basedOn w:val="Normal"/>
    <w:qFormat/>
    <w:rsid w:val="00EB2BF8"/>
    <w:rPr>
      <w:b/>
    </w:rPr>
  </w:style>
  <w:style w:type="paragraph" w:customStyle="1" w:styleId="DefinitionTerm">
    <w:name w:val="Definition Term"/>
    <w:basedOn w:val="Normal"/>
    <w:next w:val="Normal"/>
    <w:qFormat/>
    <w:rsid w:val="00EB2BF8"/>
    <w:rPr>
      <w:snapToGrid w:val="0"/>
      <w:sz w:val="24"/>
    </w:rPr>
  </w:style>
  <w:style w:type="character" w:customStyle="1" w:styleId="Style3CharChar">
    <w:name w:val="Style3 Char Char"/>
    <w:basedOn w:val="DefaultParagraphFont"/>
    <w:rsid w:val="00EB2BF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B2BF8"/>
    <w:pPr>
      <w:spacing w:after="60"/>
    </w:pPr>
    <w:rPr>
      <w:rFonts w:eastAsia="SimSun" w:cs="Times New Roman"/>
      <w:bCs w:val="0"/>
      <w:sz w:val="20"/>
      <w:lang w:eastAsia="zh-CN"/>
    </w:rPr>
  </w:style>
  <w:style w:type="character" w:customStyle="1" w:styleId="NormalChar0">
    <w:name w:val="Normal Char"/>
    <w:basedOn w:val="DefaultParagraphFont"/>
    <w:rsid w:val="00EB2BF8"/>
    <w:rPr>
      <w:lang w:eastAsia="en-US"/>
    </w:rPr>
  </w:style>
  <w:style w:type="character" w:customStyle="1" w:styleId="BoldUnderlineChar4">
    <w:name w:val="Bold + Underline Char"/>
    <w:basedOn w:val="DefaultParagraphFont"/>
    <w:rsid w:val="00EB2BF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B2BF8"/>
  </w:style>
  <w:style w:type="character" w:customStyle="1" w:styleId="CharacterStyle7">
    <w:name w:val="Character Style 7"/>
    <w:rsid w:val="00EB2BF8"/>
    <w:rPr>
      <w:rFonts w:ascii="Arial Narrow" w:hAnsi="Arial Narrow" w:cs="Arial Narrow"/>
      <w:sz w:val="20"/>
      <w:szCs w:val="20"/>
      <w:u w:val="single"/>
    </w:rPr>
  </w:style>
  <w:style w:type="character" w:customStyle="1" w:styleId="StyleStyle4Char">
    <w:name w:val="Style Style4 + Char"/>
    <w:basedOn w:val="DefaultParagraphFont"/>
    <w:rsid w:val="00EB2BF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B2BF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B2BF8"/>
    <w:rPr>
      <w:rFonts w:ascii="Verdana" w:hAnsi="Verdana"/>
      <w:sz w:val="21"/>
      <w:szCs w:val="21"/>
      <w:u w:val="thick"/>
    </w:rPr>
  </w:style>
  <w:style w:type="paragraph" w:customStyle="1" w:styleId="Cite8">
    <w:name w:val="Cite8"/>
    <w:basedOn w:val="Normal"/>
    <w:autoRedefine/>
    <w:uiPriority w:val="99"/>
    <w:qFormat/>
    <w:rsid w:val="00EB2BF8"/>
    <w:rPr>
      <w:rFonts w:eastAsia="Calibri"/>
      <w:sz w:val="16"/>
    </w:rPr>
  </w:style>
  <w:style w:type="character" w:customStyle="1" w:styleId="BoxX2">
    <w:name w:val="BoxX2"/>
    <w:qFormat/>
    <w:rsid w:val="00EB2BF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B2BF8"/>
    <w:rPr>
      <w:rFonts w:ascii="Garamond" w:hAnsi="Garamond" w:hint="default"/>
      <w:sz w:val="16"/>
    </w:rPr>
  </w:style>
  <w:style w:type="paragraph" w:customStyle="1" w:styleId="StyleStyle49pt9">
    <w:name w:val="Style Style4 + 9 pt9"/>
    <w:basedOn w:val="Style4"/>
    <w:link w:val="StyleStyle49pt9Char"/>
    <w:rsid w:val="00EB2BF8"/>
    <w:rPr>
      <w:rFonts w:ascii="Times New Roman" w:eastAsia="SimSun" w:hAnsi="Times New Roman" w:cs="Calibri"/>
      <w:lang w:eastAsia="zh-CN"/>
    </w:rPr>
  </w:style>
  <w:style w:type="character" w:customStyle="1" w:styleId="StyleStyle49pt9Char">
    <w:name w:val="Style Style4 + 9 pt9 Char"/>
    <w:link w:val="StyleStyle49pt9"/>
    <w:rsid w:val="00EB2BF8"/>
    <w:rPr>
      <w:rFonts w:ascii="Times New Roman" w:eastAsia="SimSun" w:hAnsi="Times New Roman" w:cs="Calibri"/>
      <w:szCs w:val="24"/>
      <w:u w:val="single"/>
      <w:lang w:eastAsia="zh-CN"/>
    </w:rPr>
  </w:style>
  <w:style w:type="character" w:customStyle="1" w:styleId="UnderlineCard1">
    <w:name w:val="Underline Card"/>
    <w:uiPriority w:val="6"/>
    <w:qFormat/>
    <w:rsid w:val="00EB2BF8"/>
    <w:rPr>
      <w:rFonts w:ascii="Arial" w:hAnsi="Arial"/>
      <w:b w:val="0"/>
      <w:bCs/>
      <w:sz w:val="20"/>
      <w:u w:val="single"/>
    </w:rPr>
  </w:style>
  <w:style w:type="paragraph" w:customStyle="1" w:styleId="DebateBlocking">
    <w:name w:val="DebateBlocking"/>
    <w:basedOn w:val="Normal"/>
    <w:next w:val="Nothing"/>
    <w:uiPriority w:val="99"/>
    <w:qFormat/>
    <w:rsid w:val="00EB2BF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B2BF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B2BF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B2BF8"/>
    <w:pPr>
      <w:spacing w:before="100" w:beforeAutospacing="1" w:after="100" w:afterAutospacing="1"/>
    </w:pPr>
    <w:rPr>
      <w:rFonts w:eastAsia="Times New Roman"/>
      <w:sz w:val="24"/>
    </w:rPr>
  </w:style>
  <w:style w:type="character" w:customStyle="1" w:styleId="created">
    <w:name w:val="created"/>
    <w:basedOn w:val="DefaultParagraphFont"/>
    <w:rsid w:val="00EB2BF8"/>
  </w:style>
  <w:style w:type="paragraph" w:customStyle="1" w:styleId="8font">
    <w:name w:val="8font"/>
    <w:basedOn w:val="Normal"/>
    <w:next w:val="Normal"/>
    <w:autoRedefine/>
    <w:qFormat/>
    <w:rsid w:val="00EB2BF8"/>
    <w:rPr>
      <w:rFonts w:eastAsia="Cambria"/>
      <w:sz w:val="16"/>
      <w:szCs w:val="16"/>
    </w:rPr>
  </w:style>
  <w:style w:type="paragraph" w:customStyle="1" w:styleId="CiteLittle">
    <w:name w:val="Cite Little"/>
    <w:next w:val="Normal"/>
    <w:qFormat/>
    <w:rsid w:val="00EB2BF8"/>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B2BF8"/>
    <w:rPr>
      <w:rFonts w:ascii="Times New Roman" w:eastAsia="MS Mincho" w:hAnsi="Times New Roman"/>
      <w:b/>
      <w:bCs/>
      <w:u w:val="thick"/>
    </w:rPr>
  </w:style>
  <w:style w:type="character" w:customStyle="1" w:styleId="StyleAsianMSMincho">
    <w:name w:val="Style (Asian) MS Mincho"/>
    <w:rsid w:val="00EB2BF8"/>
    <w:rPr>
      <w:rFonts w:ascii="Times New Roman" w:eastAsia="MS Mincho" w:hAnsi="Times New Roman"/>
      <w:u w:val="thick"/>
    </w:rPr>
  </w:style>
  <w:style w:type="paragraph" w:customStyle="1" w:styleId="docheader">
    <w:name w:val="doc header"/>
    <w:autoRedefine/>
    <w:qFormat/>
    <w:rsid w:val="00EB2BF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B2BF8"/>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B2BF8"/>
  </w:style>
  <w:style w:type="character" w:customStyle="1" w:styleId="CardCharChar1">
    <w:name w:val="Card Char Char1"/>
    <w:rsid w:val="00EB2BF8"/>
    <w:rPr>
      <w:b/>
      <w:bCs/>
      <w:sz w:val="28"/>
      <w:szCs w:val="28"/>
    </w:rPr>
  </w:style>
  <w:style w:type="paragraph" w:customStyle="1" w:styleId="bloctitles">
    <w:name w:val="bloc titles"/>
    <w:basedOn w:val="Heading1"/>
    <w:next w:val="Normal"/>
    <w:link w:val="bloctitlesChar"/>
    <w:autoRedefine/>
    <w:qFormat/>
    <w:rsid w:val="00EB2BF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EB2BF8"/>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EB2BF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EB2BF8"/>
    <w:rPr>
      <w:rFonts w:ascii="Calibri" w:eastAsia="Times New Roman" w:hAnsi="Calibri" w:cs="Times New Roman"/>
      <w:b/>
      <w:bCs/>
      <w:caps/>
      <w:sz w:val="4"/>
      <w:szCs w:val="32"/>
      <w:u w:val="single"/>
    </w:rPr>
  </w:style>
  <w:style w:type="character" w:customStyle="1" w:styleId="UnderlineBoldChar">
    <w:name w:val="Underline Bold Char"/>
    <w:locked/>
    <w:rsid w:val="00EB2BF8"/>
    <w:rPr>
      <w:rFonts w:ascii="Times New Roman" w:eastAsia="Times New Roman" w:hAnsi="Times New Roman" w:cs="Calibri"/>
      <w:b/>
      <w:sz w:val="24"/>
      <w:szCs w:val="20"/>
      <w:u w:val="single"/>
    </w:rPr>
  </w:style>
  <w:style w:type="character" w:customStyle="1" w:styleId="tagChar">
    <w:name w:val="%tag Char"/>
    <w:link w:val="tag"/>
    <w:uiPriority w:val="99"/>
    <w:rsid w:val="00EB2BF8"/>
    <w:rPr>
      <w:rFonts w:ascii="Garamond" w:eastAsia="Calibri" w:hAnsi="Garamond" w:cs="Calibri"/>
      <w:bCs/>
      <w:sz w:val="18"/>
    </w:rPr>
  </w:style>
  <w:style w:type="character" w:customStyle="1" w:styleId="AAAcardChar">
    <w:name w:val="AAAcard Char"/>
    <w:link w:val="AAAcard"/>
    <w:uiPriority w:val="99"/>
    <w:rsid w:val="00EB2BF8"/>
    <w:rPr>
      <w:rFonts w:ascii="Calibri" w:eastAsia="Times New Roman" w:hAnsi="Calibri" w:cs="Calibri"/>
    </w:rPr>
  </w:style>
  <w:style w:type="character" w:customStyle="1" w:styleId="underlineCharChar2">
    <w:name w:val="underline Char Char"/>
    <w:rsid w:val="00EB2BF8"/>
    <w:rPr>
      <w:rFonts w:ascii="Arial Narrow" w:eastAsia="Times New Roman" w:hAnsi="Arial Narrow" w:cs="Calibri"/>
      <w:sz w:val="24"/>
      <w:u w:val="single"/>
    </w:rPr>
  </w:style>
  <w:style w:type="paragraph" w:customStyle="1" w:styleId="tagstyle0">
    <w:name w:val="tagstyle"/>
    <w:basedOn w:val="Normal"/>
    <w:rsid w:val="00EB2BF8"/>
    <w:pPr>
      <w:spacing w:before="100" w:beforeAutospacing="1" w:after="100" w:afterAutospacing="1"/>
    </w:pPr>
    <w:rPr>
      <w:rFonts w:eastAsia="Times New Roman"/>
      <w:sz w:val="24"/>
    </w:rPr>
  </w:style>
  <w:style w:type="character" w:customStyle="1" w:styleId="newsstorytitle">
    <w:name w:val="news_story_title"/>
    <w:rsid w:val="00EB2BF8"/>
  </w:style>
  <w:style w:type="character" w:customStyle="1" w:styleId="yqlink">
    <w:name w:val="yqlink"/>
    <w:rsid w:val="00EB2BF8"/>
  </w:style>
  <w:style w:type="character" w:customStyle="1" w:styleId="clbody">
    <w:name w:val="clbody"/>
    <w:rsid w:val="00EB2BF8"/>
  </w:style>
  <w:style w:type="character" w:customStyle="1" w:styleId="Boxing">
    <w:name w:val="Boxing"/>
    <w:rsid w:val="00EB2BF8"/>
    <w:rPr>
      <w:rFonts w:ascii="Arial Narrow" w:hAnsi="Arial Narrow"/>
      <w:dstrike w:val="0"/>
      <w:sz w:val="20"/>
      <w:bdr w:val="single" w:sz="2" w:space="0" w:color="auto"/>
      <w:vertAlign w:val="baseline"/>
    </w:rPr>
  </w:style>
  <w:style w:type="paragraph" w:customStyle="1" w:styleId="Analyticals">
    <w:name w:val="Analyticals"/>
    <w:basedOn w:val="Normal"/>
    <w:rsid w:val="00EB2BF8"/>
    <w:rPr>
      <w:rFonts w:eastAsia="Times New Roman"/>
      <w:sz w:val="24"/>
    </w:rPr>
  </w:style>
  <w:style w:type="character" w:customStyle="1" w:styleId="norm">
    <w:name w:val="norm"/>
    <w:rsid w:val="00EB2BF8"/>
  </w:style>
  <w:style w:type="character" w:customStyle="1" w:styleId="boldandunderlinecharcharcharcharcharcharcharcharcharcharcharcharcharcharcharchar0">
    <w:name w:val="boldandunderlinecharcharcharcharcharcharcharcharcharcharcharcharcharcharcharchar"/>
    <w:rsid w:val="00EB2BF8"/>
  </w:style>
  <w:style w:type="character" w:customStyle="1" w:styleId="underlinecharcharcharcharcharcharcharcharcharcharcharcharcharchar0">
    <w:name w:val="underlinecharcharcharcharcharcharcharcharcharcharcharcharcharchar"/>
    <w:rsid w:val="00EB2BF8"/>
  </w:style>
  <w:style w:type="character" w:customStyle="1" w:styleId="CharCharCharCharCharChar1Char">
    <w:name w:val="Char Char Char Char Char Char1 Char"/>
    <w:rsid w:val="00EB2BF8"/>
    <w:rPr>
      <w:rFonts w:ascii="Times New Roman" w:eastAsia="Times New Roman" w:hAnsi="Times New Roman" w:cs="Times New Roman"/>
      <w:b/>
      <w:sz w:val="24"/>
      <w:szCs w:val="24"/>
    </w:rPr>
  </w:style>
  <w:style w:type="character" w:customStyle="1" w:styleId="emphasis22">
    <w:name w:val="emphasis2"/>
    <w:rsid w:val="00EB2BF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B2BF8"/>
    <w:rPr>
      <w:sz w:val="24"/>
      <w:szCs w:val="24"/>
      <w:lang w:val="en-US" w:eastAsia="en-US" w:bidi="ar-SA"/>
    </w:rPr>
  </w:style>
  <w:style w:type="character" w:customStyle="1" w:styleId="NewTag">
    <w:name w:val="NewTag"/>
    <w:uiPriority w:val="1"/>
    <w:qFormat/>
    <w:rsid w:val="00EB2BF8"/>
    <w:rPr>
      <w:rFonts w:ascii="Georgia" w:hAnsi="Georgia"/>
      <w:b/>
      <w:sz w:val="24"/>
    </w:rPr>
  </w:style>
  <w:style w:type="character" w:customStyle="1" w:styleId="searchtools-record-title">
    <w:name w:val="searchtools-record-title"/>
    <w:basedOn w:val="DefaultParagraphFont"/>
    <w:rsid w:val="00EB2BF8"/>
  </w:style>
  <w:style w:type="character" w:customStyle="1" w:styleId="rightside">
    <w:name w:val="rightside"/>
    <w:rsid w:val="00EB2BF8"/>
  </w:style>
  <w:style w:type="character" w:customStyle="1" w:styleId="flourish">
    <w:name w:val="flourish"/>
    <w:rsid w:val="00EB2BF8"/>
  </w:style>
  <w:style w:type="character" w:customStyle="1" w:styleId="style150">
    <w:name w:val="style150"/>
    <w:rsid w:val="00EB2BF8"/>
  </w:style>
  <w:style w:type="character" w:customStyle="1" w:styleId="head">
    <w:name w:val="head"/>
    <w:rsid w:val="00EB2BF8"/>
  </w:style>
  <w:style w:type="character" w:customStyle="1" w:styleId="apturelink">
    <w:name w:val="apturelink"/>
    <w:rsid w:val="00EB2BF8"/>
  </w:style>
  <w:style w:type="character" w:customStyle="1" w:styleId="apturelinkicon">
    <w:name w:val="apturelinkicon"/>
    <w:rsid w:val="00EB2BF8"/>
  </w:style>
  <w:style w:type="character" w:customStyle="1" w:styleId="titletxt">
    <w:name w:val="titletxt"/>
    <w:rsid w:val="00EB2BF8"/>
  </w:style>
  <w:style w:type="character" w:customStyle="1" w:styleId="colbcopy">
    <w:name w:val="colbcopy"/>
    <w:rsid w:val="00EB2BF8"/>
  </w:style>
  <w:style w:type="character" w:customStyle="1" w:styleId="hcard">
    <w:name w:val="hcard"/>
    <w:rsid w:val="00EB2BF8"/>
  </w:style>
  <w:style w:type="table" w:styleId="MediumGrid2">
    <w:name w:val="Medium Grid 2"/>
    <w:basedOn w:val="TableNormal"/>
    <w:uiPriority w:val="68"/>
    <w:rsid w:val="00EB2B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B2BF8"/>
    <w:pPr>
      <w:widowControl/>
      <w:autoSpaceDE/>
      <w:autoSpaceDN/>
      <w:adjustRightInd/>
    </w:pPr>
    <w:rPr>
      <w:rFonts w:ascii="Courier" w:eastAsia="Cambria" w:hAnsi="Courier"/>
      <w:sz w:val="21"/>
      <w:szCs w:val="21"/>
    </w:rPr>
  </w:style>
  <w:style w:type="paragraph" w:customStyle="1" w:styleId="hotroute2">
    <w:name w:val="hotroute"/>
    <w:basedOn w:val="Normal"/>
    <w:qFormat/>
    <w:rsid w:val="00EB2BF8"/>
    <w:pPr>
      <w:ind w:left="288"/>
    </w:pPr>
  </w:style>
  <w:style w:type="paragraph" w:customStyle="1" w:styleId="DeleteAnalytics">
    <w:name w:val="Delete Analytics"/>
    <w:basedOn w:val="Heading4"/>
    <w:qFormat/>
    <w:rsid w:val="00EB2BF8"/>
    <w:rPr>
      <w:bCs w:val="0"/>
      <w:color w:val="800000"/>
    </w:rPr>
  </w:style>
  <w:style w:type="paragraph" w:customStyle="1" w:styleId="ReallyFuckingSmall0">
    <w:name w:val="Really Fucking Small"/>
    <w:basedOn w:val="Normal"/>
    <w:link w:val="ReallyFuckingSmallChar0"/>
    <w:rsid w:val="00EB2BF8"/>
    <w:pPr>
      <w:ind w:left="144"/>
    </w:pPr>
    <w:rPr>
      <w:rFonts w:eastAsia="Times New Roman"/>
      <w:sz w:val="12"/>
    </w:rPr>
  </w:style>
  <w:style w:type="character" w:customStyle="1" w:styleId="ReallyFuckingSmallChar0">
    <w:name w:val="Really Fucking Small Char"/>
    <w:link w:val="ReallyFuckingSmall0"/>
    <w:rsid w:val="00EB2BF8"/>
    <w:rPr>
      <w:rFonts w:ascii="Calibri" w:eastAsia="Times New Roman" w:hAnsi="Calibri" w:cs="Calibri"/>
      <w:sz w:val="12"/>
    </w:rPr>
  </w:style>
  <w:style w:type="paragraph" w:customStyle="1" w:styleId="Boxempahsis">
    <w:name w:val="Box empahsis"/>
    <w:basedOn w:val="Normal"/>
    <w:link w:val="BoxempahsisChar"/>
    <w:qFormat/>
    <w:rsid w:val="00EB2BF8"/>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B2BF8"/>
    <w:rPr>
      <w:rFonts w:ascii="Franklin Gothic Heavy" w:hAnsi="Franklin Gothic Heavy" w:cs="Calibri"/>
      <w:sz w:val="24"/>
      <w:u w:val="single"/>
      <w:bdr w:val="single" w:sz="4" w:space="0" w:color="auto"/>
    </w:rPr>
  </w:style>
  <w:style w:type="character" w:customStyle="1" w:styleId="Qualified">
    <w:name w:val="Qualified"/>
    <w:rsid w:val="00EB2BF8"/>
    <w:rPr>
      <w:rFonts w:asciiTheme="majorHAnsi" w:hAnsiTheme="majorHAnsi"/>
      <w:b/>
      <w:bCs/>
      <w:sz w:val="16"/>
    </w:rPr>
  </w:style>
  <w:style w:type="character" w:customStyle="1" w:styleId="Underline-Highlighted-WFU">
    <w:name w:val="Underline-Highlighted-WFU"/>
    <w:basedOn w:val="DefaultParagraphFont"/>
    <w:uiPriority w:val="1"/>
    <w:qFormat/>
    <w:rsid w:val="00EB2BF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B2BF8"/>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EB2BF8"/>
    <w:rPr>
      <w:rFonts w:ascii="Arial" w:eastAsia="Times New Roman" w:hAnsi="Arial" w:cs="Arial"/>
      <w:b/>
      <w:bCs/>
      <w:kern w:val="32"/>
      <w:sz w:val="28"/>
      <w:szCs w:val="32"/>
    </w:rPr>
  </w:style>
  <w:style w:type="character" w:customStyle="1" w:styleId="columntexthead">
    <w:name w:val="columntexthead"/>
    <w:rsid w:val="00EB2BF8"/>
  </w:style>
  <w:style w:type="character" w:customStyle="1" w:styleId="instruction">
    <w:name w:val="instruction"/>
    <w:rsid w:val="00EB2BF8"/>
  </w:style>
  <w:style w:type="character" w:customStyle="1" w:styleId="listpipe">
    <w:name w:val="listpipe"/>
    <w:rsid w:val="00EB2BF8"/>
  </w:style>
  <w:style w:type="character" w:customStyle="1" w:styleId="imagelink">
    <w:name w:val="imagelink"/>
    <w:rsid w:val="00EB2BF8"/>
  </w:style>
  <w:style w:type="character" w:customStyle="1" w:styleId="leadin">
    <w:name w:val="leadin"/>
    <w:rsid w:val="00EB2BF8"/>
  </w:style>
  <w:style w:type="character" w:customStyle="1" w:styleId="noticiabyline">
    <w:name w:val="noticia_byline"/>
    <w:rsid w:val="00EB2BF8"/>
  </w:style>
  <w:style w:type="character" w:customStyle="1" w:styleId="rightnowyahoo">
    <w:name w:val="right_now_yahoo"/>
    <w:rsid w:val="00EB2BF8"/>
  </w:style>
  <w:style w:type="character" w:customStyle="1" w:styleId="submittedmeta">
    <w:name w:val="submitted meta"/>
    <w:rsid w:val="00EB2BF8"/>
  </w:style>
  <w:style w:type="character" w:customStyle="1" w:styleId="A10">
    <w:name w:val="A10"/>
    <w:uiPriority w:val="99"/>
    <w:rsid w:val="00EB2BF8"/>
    <w:rPr>
      <w:color w:val="000000"/>
      <w:sz w:val="12"/>
      <w:szCs w:val="12"/>
    </w:rPr>
  </w:style>
  <w:style w:type="paragraph" w:customStyle="1" w:styleId="Pa7">
    <w:name w:val="Pa7"/>
    <w:basedOn w:val="Default"/>
    <w:next w:val="Default"/>
    <w:uiPriority w:val="99"/>
    <w:qFormat/>
    <w:rsid w:val="00EB2BF8"/>
    <w:pPr>
      <w:spacing w:before="280" w:line="221" w:lineRule="atLeast"/>
    </w:pPr>
    <w:rPr>
      <w:rFonts w:ascii="Baskerville" w:hAnsi="Baskerville"/>
      <w:color w:val="auto"/>
    </w:rPr>
  </w:style>
  <w:style w:type="character" w:customStyle="1" w:styleId="AAAunderline">
    <w:name w:val="AAAunderline"/>
    <w:qFormat/>
    <w:rsid w:val="00EB2BF8"/>
    <w:rPr>
      <w:b/>
      <w:u w:val="single"/>
    </w:rPr>
  </w:style>
  <w:style w:type="paragraph" w:customStyle="1" w:styleId="IndexHeader">
    <w:name w:val="Index Header"/>
    <w:basedOn w:val="Normal"/>
    <w:rsid w:val="00EB2BF8"/>
    <w:pPr>
      <w:ind w:left="-720"/>
      <w:outlineLvl w:val="0"/>
    </w:pPr>
    <w:rPr>
      <w:rFonts w:eastAsia="Times New Roman"/>
      <w:b/>
      <w:bCs/>
      <w:sz w:val="36"/>
      <w:szCs w:val="20"/>
    </w:rPr>
  </w:style>
  <w:style w:type="character" w:customStyle="1" w:styleId="IndexHeaderChar">
    <w:name w:val="Index Header Char"/>
    <w:rsid w:val="00EB2BF8"/>
    <w:rPr>
      <w:rFonts w:ascii="Times New Roman" w:eastAsia="Times New Roman" w:hAnsi="Times New Roman"/>
      <w:b/>
      <w:bCs/>
      <w:sz w:val="36"/>
    </w:rPr>
  </w:style>
  <w:style w:type="paragraph" w:customStyle="1" w:styleId="CardRead">
    <w:name w:val="Card_Read"/>
    <w:basedOn w:val="Normal"/>
    <w:rsid w:val="00EB2BF8"/>
    <w:rPr>
      <w:rFonts w:ascii="Times" w:eastAsia="Times" w:hAnsi="Times"/>
      <w:szCs w:val="20"/>
    </w:rPr>
  </w:style>
  <w:style w:type="paragraph" w:customStyle="1" w:styleId="CardNU">
    <w:name w:val="CardNU"/>
    <w:basedOn w:val="Normal"/>
    <w:rsid w:val="00EB2BF8"/>
    <w:rPr>
      <w:rFonts w:ascii="Times" w:eastAsia="Times" w:hAnsi="Times"/>
      <w:sz w:val="14"/>
      <w:szCs w:val="20"/>
    </w:rPr>
  </w:style>
  <w:style w:type="paragraph" w:customStyle="1" w:styleId="StyleHeading310pt">
    <w:name w:val="Style Heading 3 + 10 pt"/>
    <w:basedOn w:val="Heading3"/>
    <w:rsid w:val="00EB2BF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B2BF8"/>
    <w:rPr>
      <w:rFonts w:ascii="Times New Roman" w:eastAsia="Times New Roman" w:hAnsi="Times New Roman" w:cs="Arial"/>
      <w:b/>
      <w:bCs/>
      <w:sz w:val="26"/>
      <w:szCs w:val="26"/>
    </w:rPr>
  </w:style>
  <w:style w:type="paragraph" w:customStyle="1" w:styleId="Style30">
    <w:name w:val="Style 3"/>
    <w:basedOn w:val="Normal"/>
    <w:rsid w:val="00EB2BF8"/>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B2BF8"/>
    <w:pPr>
      <w:spacing w:after="60"/>
    </w:pPr>
    <w:rPr>
      <w:rFonts w:eastAsia="Times New Roman"/>
      <w:sz w:val="18"/>
    </w:rPr>
  </w:style>
  <w:style w:type="paragraph" w:customStyle="1" w:styleId="OmniPage8">
    <w:name w:val="OmniPage #8"/>
    <w:basedOn w:val="Normal"/>
    <w:rsid w:val="00EB2BF8"/>
    <w:rPr>
      <w:rFonts w:eastAsia="Times New Roman"/>
      <w:color w:val="000000"/>
      <w:szCs w:val="20"/>
    </w:rPr>
  </w:style>
  <w:style w:type="paragraph" w:customStyle="1" w:styleId="OmniPage2">
    <w:name w:val="OmniPage #2"/>
    <w:basedOn w:val="Normal"/>
    <w:rsid w:val="00EB2BF8"/>
    <w:rPr>
      <w:rFonts w:eastAsia="Times New Roman"/>
      <w:color w:val="000000"/>
      <w:szCs w:val="20"/>
    </w:rPr>
  </w:style>
  <w:style w:type="paragraph" w:customStyle="1" w:styleId="OmniPage6">
    <w:name w:val="OmniPage #6"/>
    <w:basedOn w:val="Normal"/>
    <w:rsid w:val="00EB2BF8"/>
    <w:rPr>
      <w:rFonts w:eastAsia="Times New Roman"/>
      <w:color w:val="000000"/>
      <w:szCs w:val="20"/>
    </w:rPr>
  </w:style>
  <w:style w:type="paragraph" w:customStyle="1" w:styleId="OmniPage7">
    <w:name w:val="OmniPage #7"/>
    <w:basedOn w:val="Normal"/>
    <w:rsid w:val="00EB2BF8"/>
    <w:rPr>
      <w:rFonts w:eastAsia="Times New Roman"/>
      <w:color w:val="000000"/>
      <w:szCs w:val="20"/>
    </w:rPr>
  </w:style>
  <w:style w:type="paragraph" w:customStyle="1" w:styleId="OmniPage11">
    <w:name w:val="OmniPage #11"/>
    <w:basedOn w:val="Normal"/>
    <w:rsid w:val="00EB2BF8"/>
    <w:rPr>
      <w:rFonts w:eastAsia="Times New Roman"/>
      <w:color w:val="000000"/>
      <w:szCs w:val="20"/>
    </w:rPr>
  </w:style>
  <w:style w:type="paragraph" w:customStyle="1" w:styleId="OmniPage12">
    <w:name w:val="OmniPage #12"/>
    <w:basedOn w:val="Normal"/>
    <w:rsid w:val="00EB2BF8"/>
    <w:rPr>
      <w:rFonts w:eastAsia="Times New Roman"/>
      <w:color w:val="000000"/>
      <w:szCs w:val="20"/>
    </w:rPr>
  </w:style>
  <w:style w:type="paragraph" w:customStyle="1" w:styleId="OmniPage13">
    <w:name w:val="OmniPage #13"/>
    <w:basedOn w:val="Normal"/>
    <w:rsid w:val="00EB2BF8"/>
    <w:rPr>
      <w:rFonts w:eastAsia="Times New Roman"/>
      <w:color w:val="000000"/>
      <w:szCs w:val="20"/>
    </w:rPr>
  </w:style>
  <w:style w:type="paragraph" w:customStyle="1" w:styleId="OmniPage14">
    <w:name w:val="OmniPage #14"/>
    <w:basedOn w:val="Normal"/>
    <w:rsid w:val="00EB2BF8"/>
    <w:rPr>
      <w:rFonts w:eastAsia="Times New Roman"/>
      <w:color w:val="000000"/>
      <w:szCs w:val="20"/>
    </w:rPr>
  </w:style>
  <w:style w:type="paragraph" w:customStyle="1" w:styleId="OmniPage15">
    <w:name w:val="OmniPage #15"/>
    <w:basedOn w:val="Normal"/>
    <w:rsid w:val="00EB2BF8"/>
    <w:rPr>
      <w:rFonts w:eastAsia="Times New Roman"/>
      <w:color w:val="000000"/>
      <w:szCs w:val="20"/>
    </w:rPr>
  </w:style>
  <w:style w:type="paragraph" w:customStyle="1" w:styleId="OmniPage17">
    <w:name w:val="OmniPage #17"/>
    <w:basedOn w:val="Normal"/>
    <w:rsid w:val="00EB2BF8"/>
    <w:rPr>
      <w:rFonts w:eastAsia="Times New Roman"/>
      <w:color w:val="000000"/>
      <w:szCs w:val="20"/>
    </w:rPr>
  </w:style>
  <w:style w:type="paragraph" w:customStyle="1" w:styleId="OmniPage19">
    <w:name w:val="OmniPage #19"/>
    <w:basedOn w:val="Normal"/>
    <w:rsid w:val="00EB2BF8"/>
    <w:rPr>
      <w:rFonts w:eastAsia="Times New Roman"/>
      <w:color w:val="000000"/>
      <w:szCs w:val="20"/>
    </w:rPr>
  </w:style>
  <w:style w:type="paragraph" w:customStyle="1" w:styleId="OmniPage20">
    <w:name w:val="OmniPage #20"/>
    <w:basedOn w:val="Normal"/>
    <w:rsid w:val="00EB2BF8"/>
    <w:rPr>
      <w:rFonts w:eastAsia="Times New Roman"/>
      <w:color w:val="000000"/>
      <w:szCs w:val="20"/>
    </w:rPr>
  </w:style>
  <w:style w:type="paragraph" w:customStyle="1" w:styleId="OmniPage21">
    <w:name w:val="OmniPage #21"/>
    <w:basedOn w:val="Normal"/>
    <w:rsid w:val="00EB2BF8"/>
    <w:rPr>
      <w:rFonts w:eastAsia="Times New Roman"/>
      <w:color w:val="000000"/>
      <w:szCs w:val="20"/>
    </w:rPr>
  </w:style>
  <w:style w:type="paragraph" w:customStyle="1" w:styleId="OmniPage22">
    <w:name w:val="OmniPage #22"/>
    <w:basedOn w:val="Normal"/>
    <w:rsid w:val="00EB2BF8"/>
    <w:rPr>
      <w:rFonts w:eastAsia="Times New Roman"/>
      <w:color w:val="000000"/>
      <w:szCs w:val="20"/>
    </w:rPr>
  </w:style>
  <w:style w:type="paragraph" w:customStyle="1" w:styleId="OmniPage25">
    <w:name w:val="OmniPage #25"/>
    <w:basedOn w:val="Normal"/>
    <w:rsid w:val="00EB2BF8"/>
    <w:rPr>
      <w:rFonts w:eastAsia="Times New Roman"/>
      <w:color w:val="000000"/>
      <w:szCs w:val="20"/>
    </w:rPr>
  </w:style>
  <w:style w:type="paragraph" w:customStyle="1" w:styleId="OmniPage18">
    <w:name w:val="OmniPage #18"/>
    <w:basedOn w:val="Normal"/>
    <w:rsid w:val="00EB2BF8"/>
    <w:rPr>
      <w:rFonts w:eastAsia="Times New Roman"/>
      <w:color w:val="000000"/>
      <w:szCs w:val="20"/>
    </w:rPr>
  </w:style>
  <w:style w:type="paragraph" w:customStyle="1" w:styleId="OmniPage26">
    <w:name w:val="OmniPage #26"/>
    <w:basedOn w:val="Normal"/>
    <w:rsid w:val="00EB2BF8"/>
    <w:rPr>
      <w:rFonts w:eastAsia="Times New Roman"/>
      <w:color w:val="000000"/>
      <w:szCs w:val="20"/>
    </w:rPr>
  </w:style>
  <w:style w:type="character" w:customStyle="1" w:styleId="iagsheaderlarge">
    <w:name w:val="iags_header_large"/>
    <w:rsid w:val="00EB2BF8"/>
  </w:style>
  <w:style w:type="paragraph" w:customStyle="1" w:styleId="OmniPage9">
    <w:name w:val="OmniPage #9"/>
    <w:basedOn w:val="Normal"/>
    <w:rsid w:val="00EB2BF8"/>
    <w:rPr>
      <w:rFonts w:eastAsia="Times New Roman"/>
      <w:color w:val="000000"/>
      <w:szCs w:val="20"/>
    </w:rPr>
  </w:style>
  <w:style w:type="paragraph" w:customStyle="1" w:styleId="OmniPage5">
    <w:name w:val="OmniPage #5"/>
    <w:basedOn w:val="Normal"/>
    <w:rsid w:val="00EB2BF8"/>
    <w:rPr>
      <w:rFonts w:eastAsia="Times New Roman"/>
      <w:color w:val="000000"/>
      <w:szCs w:val="20"/>
    </w:rPr>
  </w:style>
  <w:style w:type="character" w:customStyle="1" w:styleId="style12char0">
    <w:name w:val="style12char"/>
    <w:rsid w:val="00EB2BF8"/>
  </w:style>
  <w:style w:type="character" w:customStyle="1" w:styleId="charchar2">
    <w:name w:val="charchar2"/>
    <w:rsid w:val="00EB2BF8"/>
  </w:style>
  <w:style w:type="character" w:customStyle="1" w:styleId="style11char0">
    <w:name w:val="style11char"/>
    <w:rsid w:val="00EB2BF8"/>
  </w:style>
  <w:style w:type="paragraph" w:customStyle="1" w:styleId="CitesandCardText">
    <w:name w:val="Cites and Card Text"/>
    <w:basedOn w:val="Normal"/>
    <w:rsid w:val="00EB2BF8"/>
    <w:rPr>
      <w:rFonts w:eastAsia="Times New Roman"/>
    </w:rPr>
  </w:style>
  <w:style w:type="paragraph" w:styleId="List2">
    <w:name w:val="List 2"/>
    <w:basedOn w:val="Default"/>
    <w:next w:val="Default"/>
    <w:rsid w:val="00EB2BF8"/>
    <w:rPr>
      <w:color w:val="auto"/>
    </w:rPr>
  </w:style>
  <w:style w:type="paragraph" w:customStyle="1" w:styleId="Style16">
    <w:name w:val="Style 16"/>
    <w:basedOn w:val="Normal"/>
    <w:rsid w:val="00EB2BF8"/>
    <w:pPr>
      <w:autoSpaceDE w:val="0"/>
      <w:autoSpaceDN w:val="0"/>
      <w:adjustRightInd w:val="0"/>
    </w:pPr>
    <w:rPr>
      <w:rFonts w:eastAsia="Times New Roman"/>
      <w:sz w:val="24"/>
    </w:rPr>
  </w:style>
  <w:style w:type="paragraph" w:customStyle="1" w:styleId="smalltext2">
    <w:name w:val="smalltext"/>
    <w:basedOn w:val="Normal"/>
    <w:link w:val="smalltextChar0"/>
    <w:rsid w:val="00EB2BF8"/>
    <w:rPr>
      <w:rFonts w:eastAsia="Times New Roman"/>
      <w:sz w:val="16"/>
    </w:rPr>
  </w:style>
  <w:style w:type="character" w:customStyle="1" w:styleId="smalltextChar0">
    <w:name w:val="smalltext Char"/>
    <w:link w:val="smalltext2"/>
    <w:rsid w:val="00EB2BF8"/>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EB2BF8"/>
    <w:pPr>
      <w:spacing w:after="120"/>
    </w:pPr>
    <w:rPr>
      <w:color w:val="auto"/>
    </w:rPr>
  </w:style>
  <w:style w:type="paragraph" w:customStyle="1" w:styleId="headingChar">
    <w:name w:val="heading Char"/>
    <w:basedOn w:val="Normal"/>
    <w:rsid w:val="00EB2BF8"/>
    <w:pPr>
      <w:jc w:val="center"/>
    </w:pPr>
    <w:rPr>
      <w:rFonts w:ascii="Arial Black" w:eastAsia="Times New Roman" w:hAnsi="Arial Black"/>
      <w:b/>
      <w:sz w:val="36"/>
      <w:u w:val="single"/>
    </w:rPr>
  </w:style>
  <w:style w:type="character" w:customStyle="1" w:styleId="boldunderlineCharChar0">
    <w:name w:val="boldunderline Char Char"/>
    <w:rsid w:val="00EB2BF8"/>
    <w:rPr>
      <w:b/>
      <w:sz w:val="22"/>
      <w:szCs w:val="24"/>
      <w:u w:val="single"/>
      <w:lang w:val="en-US" w:eastAsia="en-US" w:bidi="ar-SA"/>
    </w:rPr>
  </w:style>
  <w:style w:type="paragraph" w:customStyle="1" w:styleId="Bullets-squares">
    <w:name w:val="Bullets - squares"/>
    <w:basedOn w:val="Normal"/>
    <w:next w:val="Normal"/>
    <w:rsid w:val="00EB2BF8"/>
    <w:pPr>
      <w:numPr>
        <w:numId w:val="6"/>
      </w:numPr>
      <w:tabs>
        <w:tab w:val="clear" w:pos="567"/>
        <w:tab w:val="num" w:pos="180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EB2BF8"/>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B2BF8"/>
    <w:rPr>
      <w:rFonts w:ascii="Times New Roman" w:eastAsia="Times New Roman" w:hAnsi="Times New Roman" w:cs="Times New Roman"/>
      <w:sz w:val="16"/>
    </w:rPr>
  </w:style>
  <w:style w:type="paragraph" w:customStyle="1" w:styleId="RegularCite">
    <w:name w:val="Regular Cite"/>
    <w:qFormat/>
    <w:rsid w:val="00EB2BF8"/>
    <w:pPr>
      <w:spacing w:after="0" w:line="240" w:lineRule="auto"/>
    </w:pPr>
    <w:rPr>
      <w:rFonts w:ascii="Times New Roman" w:eastAsia="Times New Roman" w:hAnsi="Times New Roman" w:cs="Times New Roman"/>
      <w:sz w:val="20"/>
    </w:rPr>
  </w:style>
  <w:style w:type="character" w:customStyle="1" w:styleId="eudoraheader">
    <w:name w:val="eudoraheader"/>
    <w:rsid w:val="00EB2BF8"/>
  </w:style>
  <w:style w:type="character" w:customStyle="1" w:styleId="emailstyle26">
    <w:name w:val="emailstyle26"/>
    <w:rsid w:val="00EB2BF8"/>
  </w:style>
  <w:style w:type="paragraph" w:customStyle="1" w:styleId="context">
    <w:name w:val="context"/>
    <w:basedOn w:val="Normal"/>
    <w:rsid w:val="00EB2BF8"/>
    <w:pPr>
      <w:spacing w:before="100" w:beforeAutospacing="1" w:after="100" w:afterAutospacing="1"/>
    </w:pPr>
    <w:rPr>
      <w:rFonts w:eastAsia="Times New Roman"/>
      <w:sz w:val="24"/>
    </w:rPr>
  </w:style>
  <w:style w:type="character" w:customStyle="1" w:styleId="sendtofriend">
    <w:name w:val="sendtofriend"/>
    <w:rsid w:val="00EB2BF8"/>
  </w:style>
  <w:style w:type="character" w:customStyle="1" w:styleId="pagetype">
    <w:name w:val="pagetype"/>
    <w:rsid w:val="00EB2BF8"/>
  </w:style>
  <w:style w:type="character" w:customStyle="1" w:styleId="byl">
    <w:name w:val="byl"/>
    <w:rsid w:val="00EB2BF8"/>
  </w:style>
  <w:style w:type="character" w:customStyle="1" w:styleId="byd">
    <w:name w:val="byd"/>
    <w:rsid w:val="00EB2BF8"/>
  </w:style>
  <w:style w:type="paragraph" w:customStyle="1" w:styleId="Size6">
    <w:name w:val="Size 6"/>
    <w:link w:val="Size6Char"/>
    <w:qFormat/>
    <w:rsid w:val="00EB2BF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B2BF8"/>
    <w:rPr>
      <w:rFonts w:ascii="Times New Roman" w:eastAsia="Times New Roman" w:hAnsi="Times New Roman" w:cs="Times New Roman"/>
      <w:sz w:val="16"/>
    </w:rPr>
  </w:style>
  <w:style w:type="character" w:customStyle="1" w:styleId="underliningchar0">
    <w:name w:val="underliningchar"/>
    <w:rsid w:val="00EB2BF8"/>
  </w:style>
  <w:style w:type="paragraph" w:customStyle="1" w:styleId="TxBrp11">
    <w:name w:val="TxBr_p11"/>
    <w:basedOn w:val="Normal"/>
    <w:rsid w:val="00EB2BF8"/>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B2BF8"/>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B2BF8"/>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B2BF8"/>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B2BF8"/>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B2BF8"/>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B2BF8"/>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B2BF8"/>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B2BF8"/>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B2BF8"/>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B2BF8"/>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B2BF8"/>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B2BF8"/>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B2BF8"/>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B2BF8"/>
    <w:rPr>
      <w:vanish w:val="0"/>
      <w:webHidden w:val="0"/>
      <w:color w:val="999999"/>
      <w:sz w:val="12"/>
      <w:szCs w:val="12"/>
      <w:specVanish/>
    </w:rPr>
  </w:style>
  <w:style w:type="paragraph" w:customStyle="1" w:styleId="CardsFont8pt">
    <w:name w:val="Cards + Font: 8 pt"/>
    <w:basedOn w:val="Normal"/>
    <w:rsid w:val="00EB2BF8"/>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B2BF8"/>
    <w:rPr>
      <w:sz w:val="16"/>
    </w:rPr>
  </w:style>
  <w:style w:type="character" w:customStyle="1" w:styleId="TagLineCharChar">
    <w:name w:val="Tag Line Char Char"/>
    <w:rsid w:val="00EB2BF8"/>
    <w:rPr>
      <w:rFonts w:cs="Arial"/>
      <w:b/>
      <w:bCs/>
      <w:iCs/>
      <w:sz w:val="24"/>
      <w:szCs w:val="28"/>
      <w:lang w:val="en-US" w:eastAsia="en-US" w:bidi="ar-SA"/>
    </w:rPr>
  </w:style>
  <w:style w:type="paragraph" w:customStyle="1" w:styleId="published">
    <w:name w:val="published"/>
    <w:basedOn w:val="Normal"/>
    <w:rsid w:val="00EB2BF8"/>
    <w:pPr>
      <w:spacing w:before="100" w:beforeAutospacing="1" w:after="100" w:afterAutospacing="1"/>
    </w:pPr>
    <w:rPr>
      <w:rFonts w:eastAsia="Times New Roman"/>
      <w:sz w:val="24"/>
    </w:rPr>
  </w:style>
  <w:style w:type="character" w:customStyle="1" w:styleId="articlecommentcount">
    <w:name w:val="article_comment_count"/>
    <w:rsid w:val="00EB2BF8"/>
  </w:style>
  <w:style w:type="character" w:customStyle="1" w:styleId="articlerecommendcount">
    <w:name w:val="article_recommend_count"/>
    <w:rsid w:val="00EB2BF8"/>
  </w:style>
  <w:style w:type="character" w:customStyle="1" w:styleId="normaltext1">
    <w:name w:val="normal_text"/>
    <w:rsid w:val="00EB2BF8"/>
  </w:style>
  <w:style w:type="paragraph" w:customStyle="1" w:styleId="storytimestamp">
    <w:name w:val="storytimestamp"/>
    <w:basedOn w:val="Normal"/>
    <w:rsid w:val="00EB2BF8"/>
    <w:pPr>
      <w:spacing w:before="100" w:beforeAutospacing="1" w:after="100" w:afterAutospacing="1"/>
    </w:pPr>
    <w:rPr>
      <w:rFonts w:eastAsia="Times New Roman"/>
      <w:sz w:val="24"/>
    </w:rPr>
  </w:style>
  <w:style w:type="character" w:customStyle="1" w:styleId="story-byline">
    <w:name w:val="story-byline"/>
    <w:rsid w:val="00EB2BF8"/>
  </w:style>
  <w:style w:type="character" w:customStyle="1" w:styleId="story-titleline">
    <w:name w:val="story-titleline"/>
    <w:rsid w:val="00EB2BF8"/>
  </w:style>
  <w:style w:type="paragraph" w:styleId="ListBullet2">
    <w:name w:val="List Bullet 2"/>
    <w:basedOn w:val="Normal"/>
    <w:rsid w:val="00EB2BF8"/>
    <w:pPr>
      <w:tabs>
        <w:tab w:val="num" w:pos="1440"/>
      </w:tabs>
      <w:ind w:left="1440" w:hanging="360"/>
    </w:pPr>
    <w:rPr>
      <w:rFonts w:eastAsia="Times New Roman"/>
      <w:b/>
      <w:sz w:val="24"/>
      <w:szCs w:val="44"/>
    </w:rPr>
  </w:style>
  <w:style w:type="paragraph" w:customStyle="1" w:styleId="Cardnotunderlined0">
    <w:name w:val="Card not underlined"/>
    <w:basedOn w:val="Normal"/>
    <w:rsid w:val="00EB2BF8"/>
    <w:rPr>
      <w:rFonts w:eastAsia="Times New Roman"/>
      <w:color w:val="000000"/>
      <w:sz w:val="10"/>
    </w:rPr>
  </w:style>
  <w:style w:type="character" w:customStyle="1" w:styleId="UnderlineCardChar1">
    <w:name w:val="Underline Card Char"/>
    <w:rsid w:val="00EB2BF8"/>
    <w:rPr>
      <w:sz w:val="22"/>
      <w:szCs w:val="24"/>
      <w:u w:val="single"/>
      <w:lang w:val="en-US" w:eastAsia="en-US" w:bidi="ar-SA"/>
    </w:rPr>
  </w:style>
  <w:style w:type="character" w:customStyle="1" w:styleId="SourcesCharChar1">
    <w:name w:val="Sources Char Char1"/>
    <w:rsid w:val="00EB2BF8"/>
    <w:rPr>
      <w:rFonts w:cs="Arial"/>
      <w:b/>
      <w:bCs/>
      <w:iCs/>
      <w:sz w:val="24"/>
      <w:szCs w:val="28"/>
      <w:lang w:val="en-US" w:eastAsia="en-US" w:bidi="ar-SA"/>
    </w:rPr>
  </w:style>
  <w:style w:type="paragraph" w:customStyle="1" w:styleId="OmniPage3">
    <w:name w:val="OmniPage #3"/>
    <w:basedOn w:val="Normal"/>
    <w:rsid w:val="00EB2BF8"/>
    <w:rPr>
      <w:rFonts w:eastAsia="Times New Roman"/>
      <w:color w:val="000000"/>
      <w:szCs w:val="20"/>
    </w:rPr>
  </w:style>
  <w:style w:type="paragraph" w:customStyle="1" w:styleId="OmniPage16">
    <w:name w:val="OmniPage #16"/>
    <w:basedOn w:val="Normal"/>
    <w:rsid w:val="00EB2BF8"/>
    <w:rPr>
      <w:rFonts w:eastAsia="Times New Roman"/>
      <w:color w:val="000000"/>
      <w:szCs w:val="20"/>
    </w:rPr>
  </w:style>
  <w:style w:type="paragraph" w:customStyle="1" w:styleId="OmniPage23">
    <w:name w:val="OmniPage #23"/>
    <w:basedOn w:val="Normal"/>
    <w:rsid w:val="00EB2BF8"/>
    <w:rPr>
      <w:rFonts w:eastAsia="Times New Roman"/>
      <w:color w:val="000000"/>
      <w:szCs w:val="20"/>
    </w:rPr>
  </w:style>
  <w:style w:type="paragraph" w:customStyle="1" w:styleId="OmniPage24">
    <w:name w:val="OmniPage #24"/>
    <w:basedOn w:val="Normal"/>
    <w:rsid w:val="00EB2BF8"/>
    <w:rPr>
      <w:rFonts w:eastAsia="Times New Roman"/>
      <w:color w:val="000000"/>
      <w:szCs w:val="20"/>
    </w:rPr>
  </w:style>
  <w:style w:type="paragraph" w:customStyle="1" w:styleId="OmniPage27">
    <w:name w:val="OmniPage #27"/>
    <w:basedOn w:val="Normal"/>
    <w:rsid w:val="00EB2BF8"/>
    <w:rPr>
      <w:rFonts w:eastAsia="Times New Roman"/>
      <w:color w:val="000000"/>
      <w:szCs w:val="20"/>
    </w:rPr>
  </w:style>
  <w:style w:type="paragraph" w:customStyle="1" w:styleId="OmniPage28">
    <w:name w:val="OmniPage #28"/>
    <w:basedOn w:val="Normal"/>
    <w:rsid w:val="00EB2BF8"/>
    <w:rPr>
      <w:rFonts w:eastAsia="Times New Roman"/>
      <w:color w:val="000000"/>
      <w:szCs w:val="20"/>
    </w:rPr>
  </w:style>
  <w:style w:type="paragraph" w:customStyle="1" w:styleId="OmniPage29">
    <w:name w:val="OmniPage #29"/>
    <w:basedOn w:val="Normal"/>
    <w:rsid w:val="00EB2BF8"/>
    <w:rPr>
      <w:rFonts w:eastAsia="Times New Roman"/>
      <w:color w:val="000000"/>
      <w:szCs w:val="20"/>
    </w:rPr>
  </w:style>
  <w:style w:type="paragraph" w:customStyle="1" w:styleId="OmniPage30">
    <w:name w:val="OmniPage #30"/>
    <w:basedOn w:val="Normal"/>
    <w:rsid w:val="00EB2BF8"/>
    <w:rPr>
      <w:rFonts w:eastAsia="Times New Roman"/>
      <w:color w:val="000000"/>
      <w:szCs w:val="20"/>
    </w:rPr>
  </w:style>
  <w:style w:type="paragraph" w:customStyle="1" w:styleId="OmniPage31">
    <w:name w:val="OmniPage #31"/>
    <w:basedOn w:val="Normal"/>
    <w:rsid w:val="00EB2BF8"/>
    <w:rPr>
      <w:rFonts w:eastAsia="Times New Roman"/>
      <w:color w:val="000000"/>
      <w:szCs w:val="20"/>
    </w:rPr>
  </w:style>
  <w:style w:type="paragraph" w:customStyle="1" w:styleId="OmniPage32">
    <w:name w:val="OmniPage #32"/>
    <w:basedOn w:val="Normal"/>
    <w:rsid w:val="00EB2BF8"/>
    <w:rPr>
      <w:rFonts w:eastAsia="Times New Roman"/>
      <w:color w:val="000000"/>
      <w:szCs w:val="20"/>
    </w:rPr>
  </w:style>
  <w:style w:type="paragraph" w:customStyle="1" w:styleId="OmniPage33">
    <w:name w:val="OmniPage #33"/>
    <w:basedOn w:val="Normal"/>
    <w:rsid w:val="00EB2BF8"/>
    <w:rPr>
      <w:rFonts w:eastAsia="Times New Roman"/>
      <w:color w:val="000000"/>
      <w:szCs w:val="20"/>
    </w:rPr>
  </w:style>
  <w:style w:type="paragraph" w:customStyle="1" w:styleId="OmniPage34">
    <w:name w:val="OmniPage #34"/>
    <w:basedOn w:val="Normal"/>
    <w:rsid w:val="00EB2BF8"/>
    <w:rPr>
      <w:rFonts w:eastAsia="Times New Roman"/>
      <w:color w:val="000000"/>
      <w:szCs w:val="20"/>
    </w:rPr>
  </w:style>
  <w:style w:type="paragraph" w:customStyle="1" w:styleId="OmniPage35">
    <w:name w:val="OmniPage #35"/>
    <w:basedOn w:val="Normal"/>
    <w:rsid w:val="00EB2BF8"/>
    <w:rPr>
      <w:rFonts w:eastAsia="Times New Roman"/>
      <w:color w:val="000000"/>
      <w:szCs w:val="20"/>
    </w:rPr>
  </w:style>
  <w:style w:type="paragraph" w:customStyle="1" w:styleId="OmniPage36">
    <w:name w:val="OmniPage #36"/>
    <w:basedOn w:val="Normal"/>
    <w:rsid w:val="00EB2BF8"/>
    <w:rPr>
      <w:rFonts w:eastAsia="Times New Roman"/>
      <w:color w:val="000000"/>
      <w:szCs w:val="20"/>
    </w:rPr>
  </w:style>
  <w:style w:type="paragraph" w:customStyle="1" w:styleId="OmniPage37">
    <w:name w:val="OmniPage #37"/>
    <w:basedOn w:val="Normal"/>
    <w:rsid w:val="00EB2BF8"/>
    <w:rPr>
      <w:rFonts w:eastAsia="Times New Roman"/>
      <w:color w:val="000000"/>
      <w:szCs w:val="20"/>
    </w:rPr>
  </w:style>
  <w:style w:type="paragraph" w:customStyle="1" w:styleId="OmniPage38">
    <w:name w:val="OmniPage #38"/>
    <w:basedOn w:val="Normal"/>
    <w:rsid w:val="00EB2BF8"/>
    <w:rPr>
      <w:rFonts w:eastAsia="Times New Roman"/>
      <w:color w:val="000000"/>
      <w:szCs w:val="20"/>
    </w:rPr>
  </w:style>
  <w:style w:type="paragraph" w:customStyle="1" w:styleId="OmniPage39">
    <w:name w:val="OmniPage #39"/>
    <w:basedOn w:val="Normal"/>
    <w:rsid w:val="00EB2BF8"/>
    <w:rPr>
      <w:rFonts w:eastAsia="Times New Roman"/>
      <w:color w:val="000000"/>
      <w:szCs w:val="20"/>
    </w:rPr>
  </w:style>
  <w:style w:type="paragraph" w:customStyle="1" w:styleId="OmniPage40">
    <w:name w:val="OmniPage #40"/>
    <w:basedOn w:val="Normal"/>
    <w:rsid w:val="00EB2BF8"/>
    <w:rPr>
      <w:rFonts w:eastAsia="Times New Roman"/>
      <w:color w:val="000000"/>
      <w:szCs w:val="20"/>
    </w:rPr>
  </w:style>
  <w:style w:type="paragraph" w:customStyle="1" w:styleId="OmniPage41">
    <w:name w:val="OmniPage #41"/>
    <w:basedOn w:val="Normal"/>
    <w:rsid w:val="00EB2BF8"/>
    <w:rPr>
      <w:rFonts w:eastAsia="Times New Roman"/>
      <w:color w:val="000000"/>
      <w:szCs w:val="20"/>
    </w:rPr>
  </w:style>
  <w:style w:type="paragraph" w:customStyle="1" w:styleId="OmniPage42">
    <w:name w:val="OmniPage #42"/>
    <w:basedOn w:val="Normal"/>
    <w:rsid w:val="00EB2BF8"/>
    <w:rPr>
      <w:rFonts w:eastAsia="Times New Roman"/>
      <w:color w:val="000000"/>
      <w:szCs w:val="20"/>
    </w:rPr>
  </w:style>
  <w:style w:type="paragraph" w:customStyle="1" w:styleId="OmniPage43">
    <w:name w:val="OmniPage #43"/>
    <w:basedOn w:val="Normal"/>
    <w:rsid w:val="00EB2BF8"/>
    <w:rPr>
      <w:rFonts w:eastAsia="Times New Roman"/>
      <w:color w:val="000000"/>
      <w:szCs w:val="20"/>
    </w:rPr>
  </w:style>
  <w:style w:type="paragraph" w:customStyle="1" w:styleId="OmniPage44">
    <w:name w:val="OmniPage #44"/>
    <w:basedOn w:val="Normal"/>
    <w:rsid w:val="00EB2BF8"/>
    <w:rPr>
      <w:rFonts w:eastAsia="Times New Roman"/>
      <w:color w:val="000000"/>
      <w:szCs w:val="20"/>
    </w:rPr>
  </w:style>
  <w:style w:type="paragraph" w:customStyle="1" w:styleId="OmniPage45">
    <w:name w:val="OmniPage #45"/>
    <w:basedOn w:val="Normal"/>
    <w:rsid w:val="00EB2BF8"/>
    <w:rPr>
      <w:rFonts w:eastAsia="Times New Roman"/>
      <w:color w:val="000000"/>
      <w:szCs w:val="20"/>
    </w:rPr>
  </w:style>
  <w:style w:type="paragraph" w:customStyle="1" w:styleId="OmniPage46">
    <w:name w:val="OmniPage #46"/>
    <w:basedOn w:val="Normal"/>
    <w:rsid w:val="00EB2BF8"/>
    <w:rPr>
      <w:rFonts w:eastAsia="Times New Roman"/>
      <w:color w:val="000000"/>
      <w:szCs w:val="20"/>
    </w:rPr>
  </w:style>
  <w:style w:type="paragraph" w:customStyle="1" w:styleId="OmniPage47">
    <w:name w:val="OmniPage #47"/>
    <w:basedOn w:val="Normal"/>
    <w:rsid w:val="00EB2BF8"/>
    <w:rPr>
      <w:rFonts w:eastAsia="Times New Roman"/>
      <w:color w:val="000000"/>
      <w:szCs w:val="20"/>
    </w:rPr>
  </w:style>
  <w:style w:type="paragraph" w:customStyle="1" w:styleId="OmniPage48">
    <w:name w:val="OmniPage #48"/>
    <w:basedOn w:val="Normal"/>
    <w:rsid w:val="00EB2BF8"/>
    <w:rPr>
      <w:rFonts w:eastAsia="Times New Roman"/>
      <w:color w:val="000000"/>
      <w:szCs w:val="20"/>
    </w:rPr>
  </w:style>
  <w:style w:type="paragraph" w:customStyle="1" w:styleId="OmniPage49">
    <w:name w:val="OmniPage #49"/>
    <w:basedOn w:val="Normal"/>
    <w:rsid w:val="00EB2BF8"/>
    <w:rPr>
      <w:rFonts w:eastAsia="Times New Roman"/>
      <w:color w:val="000000"/>
      <w:szCs w:val="20"/>
    </w:rPr>
  </w:style>
  <w:style w:type="paragraph" w:customStyle="1" w:styleId="OmniPage50">
    <w:name w:val="OmniPage #50"/>
    <w:basedOn w:val="Normal"/>
    <w:rsid w:val="00EB2BF8"/>
    <w:rPr>
      <w:rFonts w:eastAsia="Times New Roman"/>
      <w:color w:val="000000"/>
      <w:szCs w:val="20"/>
    </w:rPr>
  </w:style>
  <w:style w:type="paragraph" w:customStyle="1" w:styleId="OmniPage51">
    <w:name w:val="OmniPage #51"/>
    <w:basedOn w:val="Normal"/>
    <w:rsid w:val="00EB2BF8"/>
    <w:rPr>
      <w:rFonts w:eastAsia="Times New Roman"/>
      <w:color w:val="000000"/>
      <w:szCs w:val="20"/>
    </w:rPr>
  </w:style>
  <w:style w:type="paragraph" w:customStyle="1" w:styleId="OmniPage52">
    <w:name w:val="OmniPage #52"/>
    <w:basedOn w:val="Normal"/>
    <w:rsid w:val="00EB2BF8"/>
    <w:rPr>
      <w:rFonts w:eastAsia="Times New Roman"/>
      <w:color w:val="000000"/>
      <w:szCs w:val="20"/>
    </w:rPr>
  </w:style>
  <w:style w:type="paragraph" w:customStyle="1" w:styleId="OmniPage53">
    <w:name w:val="OmniPage #53"/>
    <w:basedOn w:val="Normal"/>
    <w:rsid w:val="00EB2BF8"/>
    <w:rPr>
      <w:rFonts w:eastAsia="Times New Roman"/>
      <w:color w:val="000000"/>
      <w:szCs w:val="20"/>
    </w:rPr>
  </w:style>
  <w:style w:type="paragraph" w:customStyle="1" w:styleId="OmniPage54">
    <w:name w:val="OmniPage #54"/>
    <w:basedOn w:val="Normal"/>
    <w:rsid w:val="00EB2BF8"/>
    <w:rPr>
      <w:rFonts w:eastAsia="Times New Roman"/>
      <w:color w:val="000000"/>
      <w:szCs w:val="20"/>
    </w:rPr>
  </w:style>
  <w:style w:type="paragraph" w:customStyle="1" w:styleId="OmniPage55">
    <w:name w:val="OmniPage #55"/>
    <w:basedOn w:val="Normal"/>
    <w:rsid w:val="00EB2BF8"/>
    <w:rPr>
      <w:rFonts w:eastAsia="Times New Roman"/>
      <w:color w:val="000000"/>
      <w:szCs w:val="20"/>
    </w:rPr>
  </w:style>
  <w:style w:type="paragraph" w:customStyle="1" w:styleId="OmniPage56">
    <w:name w:val="OmniPage #56"/>
    <w:basedOn w:val="Normal"/>
    <w:rsid w:val="00EB2BF8"/>
    <w:rPr>
      <w:rFonts w:eastAsia="Times New Roman"/>
      <w:color w:val="000000"/>
      <w:szCs w:val="20"/>
    </w:rPr>
  </w:style>
  <w:style w:type="paragraph" w:customStyle="1" w:styleId="OmniPage57">
    <w:name w:val="OmniPage #57"/>
    <w:basedOn w:val="Normal"/>
    <w:rsid w:val="00EB2BF8"/>
    <w:rPr>
      <w:rFonts w:eastAsia="Times New Roman"/>
      <w:color w:val="000000"/>
      <w:szCs w:val="20"/>
    </w:rPr>
  </w:style>
  <w:style w:type="paragraph" w:customStyle="1" w:styleId="OmniPage58">
    <w:name w:val="OmniPage #58"/>
    <w:basedOn w:val="Normal"/>
    <w:rsid w:val="00EB2BF8"/>
    <w:rPr>
      <w:rFonts w:eastAsia="Times New Roman"/>
      <w:color w:val="000000"/>
      <w:szCs w:val="20"/>
    </w:rPr>
  </w:style>
  <w:style w:type="paragraph" w:customStyle="1" w:styleId="OmniPage59">
    <w:name w:val="OmniPage #59"/>
    <w:basedOn w:val="Normal"/>
    <w:rsid w:val="00EB2BF8"/>
    <w:rPr>
      <w:rFonts w:eastAsia="Times New Roman"/>
      <w:color w:val="000000"/>
      <w:szCs w:val="20"/>
    </w:rPr>
  </w:style>
  <w:style w:type="paragraph" w:customStyle="1" w:styleId="OmniPage60">
    <w:name w:val="OmniPage #60"/>
    <w:basedOn w:val="Normal"/>
    <w:rsid w:val="00EB2BF8"/>
    <w:rPr>
      <w:rFonts w:eastAsia="Times New Roman"/>
      <w:color w:val="000000"/>
      <w:szCs w:val="20"/>
    </w:rPr>
  </w:style>
  <w:style w:type="paragraph" w:customStyle="1" w:styleId="OmniPage61">
    <w:name w:val="OmniPage #61"/>
    <w:basedOn w:val="Normal"/>
    <w:rsid w:val="00EB2BF8"/>
    <w:rPr>
      <w:rFonts w:eastAsia="Times New Roman"/>
      <w:color w:val="000000"/>
      <w:szCs w:val="20"/>
    </w:rPr>
  </w:style>
  <w:style w:type="paragraph" w:customStyle="1" w:styleId="OmniPage62">
    <w:name w:val="OmniPage #62"/>
    <w:basedOn w:val="Normal"/>
    <w:rsid w:val="00EB2BF8"/>
    <w:rPr>
      <w:rFonts w:eastAsia="Times New Roman"/>
      <w:color w:val="000000"/>
      <w:szCs w:val="20"/>
    </w:rPr>
  </w:style>
  <w:style w:type="paragraph" w:customStyle="1" w:styleId="OmniPage63">
    <w:name w:val="OmniPage #63"/>
    <w:basedOn w:val="Normal"/>
    <w:rsid w:val="00EB2BF8"/>
    <w:rPr>
      <w:rFonts w:eastAsia="Times New Roman"/>
      <w:color w:val="000000"/>
      <w:szCs w:val="20"/>
    </w:rPr>
  </w:style>
  <w:style w:type="paragraph" w:customStyle="1" w:styleId="OmniPage64">
    <w:name w:val="OmniPage #64"/>
    <w:basedOn w:val="Normal"/>
    <w:rsid w:val="00EB2BF8"/>
    <w:rPr>
      <w:rFonts w:eastAsia="Times New Roman"/>
      <w:color w:val="000000"/>
      <w:szCs w:val="20"/>
    </w:rPr>
  </w:style>
  <w:style w:type="paragraph" w:customStyle="1" w:styleId="OmniPage65">
    <w:name w:val="OmniPage #65"/>
    <w:basedOn w:val="Normal"/>
    <w:rsid w:val="00EB2BF8"/>
    <w:rPr>
      <w:rFonts w:eastAsia="Times New Roman"/>
      <w:color w:val="000000"/>
      <w:szCs w:val="20"/>
    </w:rPr>
  </w:style>
  <w:style w:type="paragraph" w:customStyle="1" w:styleId="OmniPage66">
    <w:name w:val="OmniPage #66"/>
    <w:basedOn w:val="Normal"/>
    <w:rsid w:val="00EB2BF8"/>
    <w:rPr>
      <w:rFonts w:eastAsia="Times New Roman"/>
      <w:color w:val="000000"/>
      <w:szCs w:val="20"/>
    </w:rPr>
  </w:style>
  <w:style w:type="paragraph" w:customStyle="1" w:styleId="OmniPage67">
    <w:name w:val="OmniPage #67"/>
    <w:basedOn w:val="Normal"/>
    <w:rsid w:val="00EB2BF8"/>
    <w:rPr>
      <w:rFonts w:eastAsia="Times New Roman"/>
      <w:color w:val="000000"/>
      <w:szCs w:val="20"/>
    </w:rPr>
  </w:style>
  <w:style w:type="paragraph" w:customStyle="1" w:styleId="OmniPage68">
    <w:name w:val="OmniPage #68"/>
    <w:basedOn w:val="Normal"/>
    <w:rsid w:val="00EB2BF8"/>
    <w:rPr>
      <w:rFonts w:eastAsia="Times New Roman"/>
      <w:color w:val="000000"/>
      <w:szCs w:val="20"/>
    </w:rPr>
  </w:style>
  <w:style w:type="paragraph" w:customStyle="1" w:styleId="OmniPage69">
    <w:name w:val="OmniPage #69"/>
    <w:basedOn w:val="Normal"/>
    <w:rsid w:val="00EB2BF8"/>
    <w:rPr>
      <w:rFonts w:eastAsia="Times New Roman"/>
      <w:color w:val="000000"/>
      <w:szCs w:val="20"/>
    </w:rPr>
  </w:style>
  <w:style w:type="paragraph" w:customStyle="1" w:styleId="OmniPage70">
    <w:name w:val="OmniPage #70"/>
    <w:basedOn w:val="Normal"/>
    <w:rsid w:val="00EB2BF8"/>
    <w:rPr>
      <w:rFonts w:eastAsia="Times New Roman"/>
      <w:color w:val="000000"/>
      <w:szCs w:val="20"/>
    </w:rPr>
  </w:style>
  <w:style w:type="paragraph" w:customStyle="1" w:styleId="OmniPage71">
    <w:name w:val="OmniPage #71"/>
    <w:basedOn w:val="Normal"/>
    <w:rsid w:val="00EB2BF8"/>
    <w:rPr>
      <w:rFonts w:eastAsia="Times New Roman"/>
      <w:color w:val="000000"/>
      <w:szCs w:val="20"/>
    </w:rPr>
  </w:style>
  <w:style w:type="table" w:customStyle="1" w:styleId="MediumGrid22">
    <w:name w:val="Medium Grid 22"/>
    <w:basedOn w:val="TableNormal"/>
    <w:uiPriority w:val="68"/>
    <w:rsid w:val="00EB2BF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B2BF8"/>
    <w:rPr>
      <w:rFonts w:ascii="Times New Roman" w:eastAsia="Times New Roman" w:hAnsi="Times New Roman" w:cs="Calibri"/>
      <w:sz w:val="16"/>
      <w:szCs w:val="20"/>
    </w:rPr>
  </w:style>
  <w:style w:type="character" w:customStyle="1" w:styleId="createby">
    <w:name w:val="createby"/>
    <w:rsid w:val="00EB2BF8"/>
  </w:style>
  <w:style w:type="character" w:customStyle="1" w:styleId="quote-right">
    <w:name w:val="quote-right"/>
    <w:rsid w:val="00EB2BF8"/>
  </w:style>
  <w:style w:type="character" w:customStyle="1" w:styleId="smallcase">
    <w:name w:val="smallcase"/>
    <w:rsid w:val="00EB2BF8"/>
  </w:style>
  <w:style w:type="character" w:customStyle="1" w:styleId="ft0">
    <w:name w:val="ft0"/>
    <w:rsid w:val="00EB2BF8"/>
  </w:style>
  <w:style w:type="character" w:customStyle="1" w:styleId="ft2">
    <w:name w:val="ft2"/>
    <w:rsid w:val="00EB2BF8"/>
  </w:style>
  <w:style w:type="character" w:customStyle="1" w:styleId="ft3">
    <w:name w:val="ft3"/>
    <w:rsid w:val="00EB2BF8"/>
  </w:style>
  <w:style w:type="character" w:customStyle="1" w:styleId="StyleTimesNewRoman12ptBold1">
    <w:name w:val="Style Times New Roman 12 pt Bold1"/>
    <w:rsid w:val="00EB2BF8"/>
    <w:rPr>
      <w:b/>
      <w:bCs/>
      <w:sz w:val="24"/>
    </w:rPr>
  </w:style>
  <w:style w:type="character" w:customStyle="1" w:styleId="CircledChar2">
    <w:name w:val="Circled Char2"/>
    <w:rsid w:val="00EB2BF8"/>
    <w:rPr>
      <w:rFonts w:eastAsia="MS Mincho"/>
      <w:b/>
      <w:szCs w:val="24"/>
      <w:u w:val="single"/>
      <w:lang w:val="en-US" w:eastAsia="ja-JP" w:bidi="ar-SA"/>
    </w:rPr>
  </w:style>
  <w:style w:type="character" w:customStyle="1" w:styleId="SmallTextChar2">
    <w:name w:val="Small Text Char2"/>
    <w:rsid w:val="00EB2BF8"/>
    <w:rPr>
      <w:rFonts w:eastAsia="MS Mincho"/>
      <w:sz w:val="15"/>
      <w:szCs w:val="24"/>
      <w:lang w:val="en-US" w:eastAsia="ja-JP" w:bidi="ar-SA"/>
    </w:rPr>
  </w:style>
  <w:style w:type="character" w:customStyle="1" w:styleId="BoldandUnderlineCharCharCharCharChar1">
    <w:name w:val="Bold and Underline Char Char Char Char Char1"/>
    <w:rsid w:val="00EB2BF8"/>
    <w:rPr>
      <w:b/>
      <w:szCs w:val="24"/>
      <w:u w:val="single"/>
      <w:lang w:val="en-US" w:eastAsia="en-US" w:bidi="ar-SA"/>
    </w:rPr>
  </w:style>
  <w:style w:type="character" w:customStyle="1" w:styleId="SmallCardChar">
    <w:name w:val="Small Card Char"/>
    <w:rsid w:val="00EB2BF8"/>
    <w:rPr>
      <w:rFonts w:ascii="Palatino Linotype" w:eastAsia="Times New Roman" w:hAnsi="Palatino Linotype"/>
      <w:sz w:val="12"/>
      <w:szCs w:val="24"/>
    </w:rPr>
  </w:style>
  <w:style w:type="character" w:customStyle="1" w:styleId="StyleBoldUnderline10ptBold">
    <w:name w:val="Style Bold Underline + 10 pt Bold"/>
    <w:rsid w:val="00EB2BF8"/>
    <w:rPr>
      <w:b/>
      <w:bCs/>
      <w:sz w:val="20"/>
      <w:u w:val="thick"/>
    </w:rPr>
  </w:style>
  <w:style w:type="character" w:customStyle="1" w:styleId="separator">
    <w:name w:val="separator"/>
    <w:rsid w:val="00EB2BF8"/>
  </w:style>
  <w:style w:type="character" w:customStyle="1" w:styleId="PageHeaderChar">
    <w:name w:val="Page Header Char"/>
    <w:link w:val="PageHeader"/>
    <w:rsid w:val="00EB2BF8"/>
    <w:rPr>
      <w:rFonts w:ascii="Calibri" w:hAnsi="Calibri" w:cs="Calibri"/>
    </w:rPr>
  </w:style>
  <w:style w:type="paragraph" w:customStyle="1" w:styleId="NormalUnderline0">
    <w:name w:val="Normal + Underline"/>
    <w:basedOn w:val="Normal"/>
    <w:link w:val="NormalUnderlineChar0"/>
    <w:qFormat/>
    <w:rsid w:val="00EB2BF8"/>
    <w:pPr>
      <w:ind w:left="720"/>
    </w:pPr>
    <w:rPr>
      <w:rFonts w:eastAsia="Times New Roman"/>
      <w:b/>
      <w:sz w:val="24"/>
      <w:u w:val="single"/>
    </w:rPr>
  </w:style>
  <w:style w:type="paragraph" w:customStyle="1" w:styleId="NormalNoUnderline">
    <w:name w:val="Normal + No Underline"/>
    <w:basedOn w:val="Normal"/>
    <w:link w:val="NormalNoUnderlineChar"/>
    <w:rsid w:val="00EB2BF8"/>
    <w:pPr>
      <w:ind w:left="720"/>
    </w:pPr>
    <w:rPr>
      <w:rFonts w:eastAsia="Times New Roman"/>
      <w:sz w:val="12"/>
    </w:rPr>
  </w:style>
  <w:style w:type="character" w:customStyle="1" w:styleId="NormalUnderlineChar0">
    <w:name w:val="Normal + Underline Char"/>
    <w:link w:val="NormalUnderline0"/>
    <w:rsid w:val="00EB2BF8"/>
    <w:rPr>
      <w:rFonts w:ascii="Calibri" w:eastAsia="Times New Roman" w:hAnsi="Calibri" w:cs="Calibri"/>
      <w:b/>
      <w:sz w:val="24"/>
      <w:u w:val="single"/>
    </w:rPr>
  </w:style>
  <w:style w:type="character" w:customStyle="1" w:styleId="NormalNoUnderlineChar">
    <w:name w:val="Normal + No Underline Char"/>
    <w:link w:val="NormalNoUnderline"/>
    <w:rsid w:val="00EB2BF8"/>
    <w:rPr>
      <w:rFonts w:ascii="Calibri" w:eastAsia="Times New Roman" w:hAnsi="Calibri" w:cs="Calibri"/>
      <w:sz w:val="12"/>
    </w:rPr>
  </w:style>
  <w:style w:type="paragraph" w:customStyle="1" w:styleId="TagCite3">
    <w:name w:val="Tag Cite"/>
    <w:basedOn w:val="PageHeader"/>
    <w:link w:val="TagCiteChar5"/>
    <w:qFormat/>
    <w:rsid w:val="00EB2BF8"/>
    <w:rPr>
      <w:rFonts w:eastAsia="SimSun"/>
      <w:b/>
      <w:sz w:val="24"/>
      <w:lang w:eastAsia="zh-CN"/>
    </w:rPr>
  </w:style>
  <w:style w:type="character" w:customStyle="1" w:styleId="TagCiteChar5">
    <w:name w:val="Tag Cite Char"/>
    <w:link w:val="TagCite3"/>
    <w:rsid w:val="00EB2BF8"/>
    <w:rPr>
      <w:rFonts w:ascii="Calibri" w:eastAsia="SimSun" w:hAnsi="Calibri" w:cs="Calibri"/>
      <w:b/>
      <w:sz w:val="24"/>
      <w:lang w:eastAsia="zh-CN"/>
    </w:rPr>
  </w:style>
  <w:style w:type="character" w:customStyle="1" w:styleId="smalllink">
    <w:name w:val="smalllink"/>
    <w:rsid w:val="00EB2BF8"/>
  </w:style>
  <w:style w:type="character" w:customStyle="1" w:styleId="bighead1">
    <w:name w:val="bighead1"/>
    <w:rsid w:val="00EB2BF8"/>
    <w:rPr>
      <w:rFonts w:ascii="Verdana" w:hAnsi="Verdana" w:hint="default"/>
      <w:b/>
      <w:bCs/>
      <w:sz w:val="27"/>
      <w:szCs w:val="27"/>
    </w:rPr>
  </w:style>
  <w:style w:type="character" w:customStyle="1" w:styleId="Underline-WFU">
    <w:name w:val="Underline-WFU"/>
    <w:uiPriority w:val="1"/>
    <w:qFormat/>
    <w:rsid w:val="00EB2BF8"/>
    <w:rPr>
      <w:rFonts w:ascii="Cambria" w:hAnsi="Cambria"/>
      <w:sz w:val="21"/>
      <w:u w:val="single"/>
    </w:rPr>
  </w:style>
  <w:style w:type="paragraph" w:customStyle="1" w:styleId="Tiny-WFU">
    <w:name w:val="Tiny-WFU"/>
    <w:basedOn w:val="Normal"/>
    <w:qFormat/>
    <w:rsid w:val="00EB2BF8"/>
    <w:rPr>
      <w:rFonts w:ascii="Cambria" w:eastAsia="Malgun Gothic" w:hAnsi="Cambria"/>
      <w:sz w:val="12"/>
      <w:lang w:eastAsia="ko-KR"/>
    </w:rPr>
  </w:style>
  <w:style w:type="character" w:customStyle="1" w:styleId="b">
    <w:name w:val="b"/>
    <w:rsid w:val="00EB2BF8"/>
  </w:style>
  <w:style w:type="paragraph" w:customStyle="1" w:styleId="Indentation">
    <w:name w:val="Indentation"/>
    <w:basedOn w:val="Normal"/>
    <w:qFormat/>
    <w:rsid w:val="00EB2BF8"/>
    <w:pPr>
      <w:ind w:left="288" w:right="288"/>
    </w:pPr>
    <w:rPr>
      <w:rFonts w:eastAsia="Calibri"/>
    </w:rPr>
  </w:style>
  <w:style w:type="character" w:customStyle="1" w:styleId="left-date1">
    <w:name w:val="left-date1"/>
    <w:rsid w:val="00EB2BF8"/>
    <w:rPr>
      <w:rFonts w:ascii="Verdana" w:hAnsi="Verdana" w:hint="default"/>
      <w:color w:val="666666"/>
      <w:sz w:val="14"/>
      <w:szCs w:val="14"/>
    </w:rPr>
  </w:style>
  <w:style w:type="character" w:customStyle="1" w:styleId="org">
    <w:name w:val="org"/>
    <w:basedOn w:val="DefaultParagraphFont"/>
    <w:rsid w:val="00EB2BF8"/>
  </w:style>
  <w:style w:type="paragraph" w:customStyle="1" w:styleId="seeall">
    <w:name w:val="seeall"/>
    <w:basedOn w:val="Normal"/>
    <w:rsid w:val="00EB2BF8"/>
    <w:pPr>
      <w:spacing w:before="100" w:beforeAutospacing="1" w:after="100" w:afterAutospacing="1"/>
    </w:pPr>
    <w:rPr>
      <w:rFonts w:eastAsia="Times New Roman"/>
      <w:sz w:val="24"/>
    </w:rPr>
  </w:style>
  <w:style w:type="character" w:customStyle="1" w:styleId="list-comma">
    <w:name w:val="list-comma"/>
    <w:basedOn w:val="DefaultParagraphFont"/>
    <w:rsid w:val="00EB2BF8"/>
  </w:style>
  <w:style w:type="character" w:customStyle="1" w:styleId="livefyre-commentcount">
    <w:name w:val="livefyre-commentcount"/>
    <w:basedOn w:val="DefaultParagraphFont"/>
    <w:rsid w:val="00EB2BF8"/>
  </w:style>
  <w:style w:type="character" w:customStyle="1" w:styleId="rednegchange">
    <w:name w:val="red_neg_change"/>
    <w:basedOn w:val="DefaultParagraphFont"/>
    <w:rsid w:val="00EB2BF8"/>
  </w:style>
  <w:style w:type="character" w:customStyle="1" w:styleId="wsodqchgshow">
    <w:name w:val="wsodq_chgshow"/>
    <w:basedOn w:val="DefaultParagraphFont"/>
    <w:rsid w:val="00EB2BF8"/>
  </w:style>
  <w:style w:type="character" w:customStyle="1" w:styleId="greenposchange">
    <w:name w:val="green_pos_change"/>
    <w:basedOn w:val="DefaultParagraphFont"/>
    <w:rsid w:val="00EB2BF8"/>
  </w:style>
  <w:style w:type="character" w:customStyle="1" w:styleId="image-credit">
    <w:name w:val="image-credit"/>
    <w:basedOn w:val="DefaultParagraphFont"/>
    <w:rsid w:val="00EB2BF8"/>
  </w:style>
  <w:style w:type="paragraph" w:customStyle="1" w:styleId="gascontcredit">
    <w:name w:val="gas_cont_credit"/>
    <w:basedOn w:val="Normal"/>
    <w:rsid w:val="00EB2BF8"/>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B2BF8"/>
    <w:rPr>
      <w:b/>
      <w:szCs w:val="24"/>
      <w:u w:val="single"/>
      <w:lang w:val="en-US" w:eastAsia="en-US" w:bidi="ar-SA"/>
    </w:rPr>
  </w:style>
  <w:style w:type="paragraph" w:customStyle="1" w:styleId="endarticle">
    <w:name w:val="endarticle"/>
    <w:basedOn w:val="Normal"/>
    <w:uiPriority w:val="99"/>
    <w:qFormat/>
    <w:rsid w:val="00EB2BF8"/>
    <w:pPr>
      <w:spacing w:before="100" w:beforeAutospacing="1" w:after="100" w:afterAutospacing="1"/>
    </w:pPr>
    <w:rPr>
      <w:rFonts w:eastAsia="Times New Roman"/>
      <w:sz w:val="24"/>
    </w:rPr>
  </w:style>
  <w:style w:type="paragraph" w:customStyle="1" w:styleId="a-body-text">
    <w:name w:val="a-body-text"/>
    <w:basedOn w:val="Normal"/>
    <w:uiPriority w:val="99"/>
    <w:qFormat/>
    <w:rsid w:val="00EB2BF8"/>
    <w:pPr>
      <w:spacing w:before="100" w:beforeAutospacing="1" w:after="100" w:afterAutospacing="1"/>
    </w:pPr>
    <w:rPr>
      <w:rFonts w:eastAsia="Times New Roman"/>
      <w:sz w:val="24"/>
    </w:rPr>
  </w:style>
  <w:style w:type="paragraph" w:customStyle="1" w:styleId="obgpara">
    <w:name w:val="obg_para"/>
    <w:basedOn w:val="Normal"/>
    <w:uiPriority w:val="99"/>
    <w:qFormat/>
    <w:rsid w:val="00EB2BF8"/>
    <w:pPr>
      <w:spacing w:before="100" w:beforeAutospacing="1" w:after="100" w:afterAutospacing="1"/>
    </w:pPr>
    <w:rPr>
      <w:rFonts w:eastAsia="Times New Roman"/>
      <w:sz w:val="24"/>
    </w:rPr>
  </w:style>
  <w:style w:type="character" w:customStyle="1" w:styleId="caption4">
    <w:name w:val="caption4"/>
    <w:basedOn w:val="DefaultParagraphFont"/>
    <w:rsid w:val="00EB2BF8"/>
  </w:style>
  <w:style w:type="character" w:customStyle="1" w:styleId="honorific-prefix">
    <w:name w:val="honorific-prefix"/>
    <w:basedOn w:val="DefaultParagraphFont"/>
    <w:rsid w:val="00EB2BF8"/>
  </w:style>
  <w:style w:type="character" w:customStyle="1" w:styleId="given-name">
    <w:name w:val="given-name"/>
    <w:basedOn w:val="DefaultParagraphFont"/>
    <w:rsid w:val="00EB2BF8"/>
  </w:style>
  <w:style w:type="character" w:customStyle="1" w:styleId="family-name">
    <w:name w:val="family-name"/>
    <w:basedOn w:val="DefaultParagraphFont"/>
    <w:rsid w:val="00EB2BF8"/>
  </w:style>
  <w:style w:type="character" w:customStyle="1" w:styleId="chead">
    <w:name w:val="chead"/>
    <w:basedOn w:val="DefaultParagraphFont"/>
    <w:rsid w:val="00EB2BF8"/>
  </w:style>
  <w:style w:type="character" w:customStyle="1" w:styleId="obgcapsstart">
    <w:name w:val="obg_caps_start"/>
    <w:basedOn w:val="DefaultParagraphFont"/>
    <w:rsid w:val="00EB2BF8"/>
  </w:style>
  <w:style w:type="character" w:customStyle="1" w:styleId="pmtermsel">
    <w:name w:val="pmtermsel"/>
    <w:basedOn w:val="DefaultParagraphFont"/>
    <w:rsid w:val="00EB2BF8"/>
  </w:style>
  <w:style w:type="character" w:customStyle="1" w:styleId="showipapr">
    <w:name w:val="show_ipapr"/>
    <w:basedOn w:val="DefaultParagraphFont"/>
    <w:rsid w:val="00EB2BF8"/>
  </w:style>
  <w:style w:type="character" w:customStyle="1" w:styleId="dnindex">
    <w:name w:val="dnindex"/>
    <w:basedOn w:val="DefaultParagraphFont"/>
    <w:rsid w:val="00EB2BF8"/>
  </w:style>
  <w:style w:type="character" w:customStyle="1" w:styleId="althead">
    <w:name w:val="althead"/>
    <w:basedOn w:val="DefaultParagraphFont"/>
    <w:rsid w:val="00EB2BF8"/>
  </w:style>
  <w:style w:type="character" w:customStyle="1" w:styleId="arbd1">
    <w:name w:val="arbd1"/>
    <w:basedOn w:val="DefaultParagraphFont"/>
    <w:rsid w:val="00EB2BF8"/>
  </w:style>
  <w:style w:type="character" w:customStyle="1" w:styleId="unx">
    <w:name w:val="unx"/>
    <w:basedOn w:val="DefaultParagraphFont"/>
    <w:rsid w:val="00EB2BF8"/>
  </w:style>
  <w:style w:type="character" w:customStyle="1" w:styleId="lrdctph">
    <w:name w:val="lr_dct_ph"/>
    <w:basedOn w:val="DefaultParagraphFont"/>
    <w:rsid w:val="00EB2BF8"/>
  </w:style>
  <w:style w:type="paragraph" w:customStyle="1" w:styleId="TxBr41p1">
    <w:name w:val="TxBr_41p1"/>
    <w:basedOn w:val="Normal"/>
    <w:qFormat/>
    <w:rsid w:val="00EB2BF8"/>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B2BF8"/>
    <w:rPr>
      <w:sz w:val="18"/>
      <w:szCs w:val="24"/>
      <w:lang w:val="en-US" w:eastAsia="en-US" w:bidi="ar-SA"/>
    </w:rPr>
  </w:style>
  <w:style w:type="paragraph" w:customStyle="1" w:styleId="003Cite">
    <w:name w:val="003Cite"/>
    <w:basedOn w:val="Normal"/>
    <w:qFormat/>
    <w:rsid w:val="00EB2BF8"/>
    <w:rPr>
      <w:rFonts w:eastAsia="Calibri"/>
      <w:sz w:val="16"/>
      <w:szCs w:val="16"/>
    </w:rPr>
  </w:style>
  <w:style w:type="paragraph" w:customStyle="1" w:styleId="NormalBold">
    <w:name w:val="Normal + Bold"/>
    <w:aliases w:val="Double Underline"/>
    <w:basedOn w:val="Normal"/>
    <w:link w:val="NormalBoldChar"/>
    <w:qFormat/>
    <w:rsid w:val="00EB2BF8"/>
    <w:pPr>
      <w:jc w:val="both"/>
    </w:pPr>
    <w:rPr>
      <w:b/>
      <w:color w:val="000000"/>
      <w:u w:val="single"/>
    </w:rPr>
  </w:style>
  <w:style w:type="character" w:customStyle="1" w:styleId="NormalBoldChar">
    <w:name w:val="Normal + Bold Char"/>
    <w:aliases w:val="Double Underline Char"/>
    <w:basedOn w:val="DefaultParagraphFont"/>
    <w:link w:val="NormalBold"/>
    <w:rsid w:val="00EB2BF8"/>
    <w:rPr>
      <w:rFonts w:ascii="Calibri" w:hAnsi="Calibri" w:cs="Calibri"/>
      <w:b/>
      <w:color w:val="000000"/>
      <w:u w:val="single"/>
    </w:rPr>
  </w:style>
  <w:style w:type="character" w:customStyle="1" w:styleId="BlockHeadingsChar1">
    <w:name w:val="Block Headings Char1"/>
    <w:rsid w:val="00EB2BF8"/>
    <w:rPr>
      <w:b/>
      <w:caps/>
    </w:rPr>
  </w:style>
  <w:style w:type="character" w:customStyle="1" w:styleId="FontStyle170">
    <w:name w:val="Font Style170"/>
    <w:uiPriority w:val="99"/>
    <w:rsid w:val="00EB2BF8"/>
    <w:rPr>
      <w:rFonts w:ascii="Bookman Old Style" w:hAnsi="Bookman Old Style" w:cs="Bookman Old Style"/>
      <w:sz w:val="16"/>
      <w:szCs w:val="16"/>
    </w:rPr>
  </w:style>
  <w:style w:type="character" w:customStyle="1" w:styleId="Styleunderline12pt">
    <w:name w:val="Style underline + 12 pt"/>
    <w:rsid w:val="00EB2BF8"/>
    <w:rPr>
      <w:rFonts w:ascii="Times New Roman" w:hAnsi="Times New Roman"/>
      <w:bCs/>
      <w:sz w:val="20"/>
      <w:u w:val="single"/>
    </w:rPr>
  </w:style>
  <w:style w:type="character" w:customStyle="1" w:styleId="StyleUnderlineChar19pt">
    <w:name w:val="Style Underline Char1 + 9 pt"/>
    <w:basedOn w:val="UnderlineChar1"/>
    <w:rsid w:val="00EB2BF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B2BF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B2BF8"/>
    <w:rPr>
      <w:rFonts w:ascii="Times New Roman" w:hAnsi="Times New Roman"/>
      <w:sz w:val="20"/>
      <w:u w:val="single"/>
      <w:lang w:val="en-US" w:eastAsia="en-US" w:bidi="ar-SA"/>
    </w:rPr>
  </w:style>
  <w:style w:type="paragraph" w:customStyle="1" w:styleId="StyleUnderline9pt10">
    <w:name w:val="Style Underline + 9 pt1"/>
    <w:rsid w:val="00EB2BF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B2BF8"/>
    <w:rPr>
      <w:sz w:val="20"/>
      <w:u w:val="single"/>
    </w:rPr>
  </w:style>
  <w:style w:type="character" w:customStyle="1" w:styleId="StyleUnderlineChar19pt2">
    <w:name w:val="Style Underline Char1 + 9 pt2"/>
    <w:basedOn w:val="UnderlineChar1"/>
    <w:rsid w:val="00EB2BF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B2BF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B2BF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B2BF8"/>
    <w:rPr>
      <w:rFonts w:ascii="Times New Roman" w:hAnsi="Times New Roman"/>
      <w:b/>
      <w:bCs/>
      <w:sz w:val="20"/>
      <w:szCs w:val="24"/>
      <w:u w:val="single"/>
      <w:lang w:val="en-US" w:eastAsia="en-US" w:bidi="ar-SA"/>
    </w:rPr>
  </w:style>
  <w:style w:type="character" w:customStyle="1" w:styleId="content">
    <w:name w:val="content"/>
    <w:basedOn w:val="DefaultParagraphFont"/>
    <w:rsid w:val="00EB2BF8"/>
  </w:style>
  <w:style w:type="character" w:customStyle="1" w:styleId="tagCharCharCharChar">
    <w:name w:val="tag Char Char Char Char"/>
    <w:rsid w:val="00EB2BF8"/>
    <w:rPr>
      <w:rFonts w:ascii="Georgia" w:eastAsia="Calibri" w:hAnsi="Georgia" w:cs="Calibri"/>
      <w:b/>
      <w:sz w:val="24"/>
    </w:rPr>
  </w:style>
  <w:style w:type="character" w:customStyle="1" w:styleId="3">
    <w:name w:val="3"/>
    <w:rsid w:val="00EB2BF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B2BF8"/>
    <w:rPr>
      <w:rFonts w:cs="Arial"/>
      <w:b/>
      <w:bCs/>
      <w:iCs/>
      <w:szCs w:val="28"/>
      <w:lang w:val="en-US" w:eastAsia="en-US" w:bidi="ar-SA"/>
    </w:rPr>
  </w:style>
  <w:style w:type="paragraph" w:customStyle="1" w:styleId="EmphasisText">
    <w:name w:val="Emphasis Text"/>
    <w:basedOn w:val="UnderlinedText"/>
    <w:link w:val="EmphasisTextChar"/>
    <w:rsid w:val="00EB2BF8"/>
    <w:pPr>
      <w:jc w:val="left"/>
    </w:pPr>
    <w:rPr>
      <w:rFonts w:eastAsia="SimSun"/>
      <w:u w:val="single"/>
    </w:rPr>
  </w:style>
  <w:style w:type="character" w:customStyle="1" w:styleId="EmphasisTextChar">
    <w:name w:val="Emphasis Text Char"/>
    <w:link w:val="EmphasisText"/>
    <w:rsid w:val="00EB2BF8"/>
    <w:rPr>
      <w:rFonts w:ascii="Calibri" w:eastAsia="SimSun" w:hAnsi="Calibri" w:cs="Calibri"/>
      <w:b/>
      <w:sz w:val="24"/>
      <w:u w:val="single"/>
    </w:rPr>
  </w:style>
  <w:style w:type="character" w:customStyle="1" w:styleId="7">
    <w:name w:val="7"/>
    <w:rsid w:val="00EB2BF8"/>
    <w:rPr>
      <w:rFonts w:cs="Arial"/>
      <w:bCs/>
      <w:sz w:val="20"/>
      <w:u w:val="single"/>
      <w:lang w:val="en-US" w:eastAsia="en-US" w:bidi="ar-SA"/>
    </w:rPr>
  </w:style>
  <w:style w:type="character" w:customStyle="1" w:styleId="StyleUnderlineChar19pt4">
    <w:name w:val="Style Underline Char1 + 9 pt4"/>
    <w:basedOn w:val="UnderlineChar1"/>
    <w:rsid w:val="00EB2BF8"/>
    <w:rPr>
      <w:rFonts w:ascii="Times New Roman" w:hAnsi="Times New Roman"/>
      <w:sz w:val="20"/>
      <w:szCs w:val="24"/>
      <w:u w:val="single"/>
      <w:lang w:val="en-US" w:eastAsia="en-US" w:bidi="ar-SA"/>
    </w:rPr>
  </w:style>
  <w:style w:type="character" w:customStyle="1" w:styleId="StyleUnderlineChar19ptBold1">
    <w:name w:val="Style Underline Char1 + 9 pt Bold1"/>
    <w:rsid w:val="00EB2BF8"/>
    <w:rPr>
      <w:rFonts w:ascii="Times New Roman" w:hAnsi="Times New Roman"/>
      <w:b/>
      <w:bCs/>
      <w:sz w:val="20"/>
      <w:szCs w:val="24"/>
      <w:u w:val="single"/>
      <w:lang w:val="en-US" w:eastAsia="en-US" w:bidi="ar-SA"/>
    </w:rPr>
  </w:style>
  <w:style w:type="character" w:customStyle="1" w:styleId="Style9ptUnderline3">
    <w:name w:val="Style 9 pt Underline3"/>
    <w:rsid w:val="00EB2BF8"/>
    <w:rPr>
      <w:sz w:val="20"/>
      <w:u w:val="single"/>
    </w:rPr>
  </w:style>
  <w:style w:type="character" w:customStyle="1" w:styleId="Style9ptUnderline4">
    <w:name w:val="Style 9 pt Underline4"/>
    <w:rsid w:val="00EB2BF8"/>
    <w:rPr>
      <w:sz w:val="20"/>
      <w:u w:val="single"/>
    </w:rPr>
  </w:style>
  <w:style w:type="character" w:customStyle="1" w:styleId="55">
    <w:name w:val="55"/>
    <w:rsid w:val="00EB2BF8"/>
    <w:rPr>
      <w:rFonts w:cs="Arial"/>
      <w:bCs/>
      <w:sz w:val="20"/>
      <w:u w:val="single"/>
      <w:lang w:val="en-US" w:eastAsia="en-US" w:bidi="ar-SA"/>
    </w:rPr>
  </w:style>
  <w:style w:type="paragraph" w:customStyle="1" w:styleId="CardBody">
    <w:name w:val="Card Body"/>
    <w:basedOn w:val="Normal"/>
    <w:link w:val="CardBodyChar"/>
    <w:qFormat/>
    <w:rsid w:val="00EB2BF8"/>
    <w:rPr>
      <w:rFonts w:eastAsia="Calibri"/>
      <w:sz w:val="16"/>
    </w:rPr>
  </w:style>
  <w:style w:type="character" w:customStyle="1" w:styleId="CardBodyChar">
    <w:name w:val="Card Body Char"/>
    <w:link w:val="CardBody"/>
    <w:rsid w:val="00EB2BF8"/>
    <w:rPr>
      <w:rFonts w:ascii="Calibri" w:eastAsia="Calibri" w:hAnsi="Calibri" w:cs="Calibri"/>
      <w:sz w:val="16"/>
    </w:rPr>
  </w:style>
  <w:style w:type="character" w:customStyle="1" w:styleId="Styleunderline9ptBold">
    <w:name w:val="Style underline + 9 pt Bold"/>
    <w:rsid w:val="00EB2BF8"/>
    <w:rPr>
      <w:b/>
      <w:bCs/>
      <w:sz w:val="20"/>
      <w:u w:val="single"/>
    </w:rPr>
  </w:style>
  <w:style w:type="character" w:customStyle="1" w:styleId="StyleUnderliningChar9ptBold">
    <w:name w:val="Style Underlining Char + 9 pt Bold"/>
    <w:rsid w:val="00EB2BF8"/>
    <w:rPr>
      <w:rFonts w:ascii="Times New Roman" w:hAnsi="Times New Roman"/>
      <w:b/>
      <w:bCs/>
      <w:sz w:val="20"/>
      <w:szCs w:val="24"/>
      <w:u w:val="single"/>
      <w:lang w:val="en-US" w:eastAsia="en-US" w:bidi="ar-SA"/>
    </w:rPr>
  </w:style>
  <w:style w:type="character" w:customStyle="1" w:styleId="StyleUnderliningChar9pt">
    <w:name w:val="Style Underlining Char + 9 pt"/>
    <w:rsid w:val="00EB2BF8"/>
    <w:rPr>
      <w:rFonts w:ascii="Times New Roman" w:hAnsi="Times New Roman"/>
      <w:sz w:val="20"/>
      <w:szCs w:val="24"/>
      <w:u w:val="single"/>
      <w:lang w:val="en-US" w:eastAsia="en-US" w:bidi="ar-SA"/>
    </w:rPr>
  </w:style>
  <w:style w:type="character" w:customStyle="1" w:styleId="34">
    <w:name w:val="34"/>
    <w:rsid w:val="00EB2BF8"/>
    <w:rPr>
      <w:rFonts w:ascii="Times New Roman" w:hAnsi="Times New Roman" w:cs="Arial"/>
      <w:bCs/>
      <w:sz w:val="20"/>
      <w:u w:val="single"/>
      <w:lang w:val="en-US" w:eastAsia="en-US" w:bidi="ar-SA"/>
    </w:rPr>
  </w:style>
  <w:style w:type="character" w:customStyle="1" w:styleId="45">
    <w:name w:val="45"/>
    <w:rsid w:val="00EB2BF8"/>
    <w:rPr>
      <w:rFonts w:ascii="Times New Roman" w:hAnsi="Times New Roman" w:cs="Arial"/>
      <w:b/>
      <w:bCs/>
      <w:sz w:val="20"/>
      <w:u w:val="single"/>
      <w:lang w:val="en-US" w:eastAsia="en-US" w:bidi="ar-SA"/>
    </w:rPr>
  </w:style>
  <w:style w:type="character" w:customStyle="1" w:styleId="Style9ptUnderline5">
    <w:name w:val="Style 9 pt Underline5"/>
    <w:rsid w:val="00EB2BF8"/>
    <w:rPr>
      <w:rFonts w:ascii="Times New Roman" w:hAnsi="Times New Roman"/>
      <w:sz w:val="20"/>
      <w:u w:val="single"/>
    </w:rPr>
  </w:style>
  <w:style w:type="character" w:customStyle="1" w:styleId="Style9ptBoldUnderline2">
    <w:name w:val="Style 9 pt Bold Underline2"/>
    <w:rsid w:val="00EB2BF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B2BF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B2BF8"/>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EB2BF8"/>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EB2BF8"/>
    <w:rPr>
      <w:rFonts w:ascii="Times New Roman" w:hAnsi="Times New Roman" w:cs="Calibri"/>
      <w:b/>
      <w:bCs/>
    </w:rPr>
  </w:style>
  <w:style w:type="character" w:customStyle="1" w:styleId="StyleStyle49ptBold1Char">
    <w:name w:val="Style Style4 + 9 pt Bold1 Char"/>
    <w:link w:val="StyleStyle49ptBold1"/>
    <w:rsid w:val="00EB2BF8"/>
    <w:rPr>
      <w:rFonts w:ascii="Times New Roman" w:hAnsi="Times New Roman" w:cs="Calibri"/>
      <w:b/>
      <w:bCs/>
      <w:szCs w:val="24"/>
      <w:u w:val="single"/>
    </w:rPr>
  </w:style>
  <w:style w:type="paragraph" w:customStyle="1" w:styleId="StyleStyle49pt2">
    <w:name w:val="Style Style4 + 9 pt2"/>
    <w:basedOn w:val="Style4"/>
    <w:link w:val="StyleStyle49pt2Char"/>
    <w:rsid w:val="00EB2BF8"/>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EB2BF8"/>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EB2BF8"/>
    <w:rPr>
      <w:rFonts w:ascii="Times New Roman" w:hAnsi="Times New Roman" w:cs="Calibri"/>
      <w:b/>
      <w:bCs/>
    </w:rPr>
  </w:style>
  <w:style w:type="character" w:customStyle="1" w:styleId="StyleStyle49ptBold2Char">
    <w:name w:val="Style Style4 + 9 pt Bold2 Char"/>
    <w:link w:val="StyleStyle49ptBold2"/>
    <w:rsid w:val="00EB2BF8"/>
    <w:rPr>
      <w:rFonts w:ascii="Times New Roman" w:hAnsi="Times New Roman" w:cs="Calibri"/>
      <w:b/>
      <w:bCs/>
      <w:szCs w:val="24"/>
      <w:u w:val="single"/>
    </w:rPr>
  </w:style>
  <w:style w:type="character" w:customStyle="1" w:styleId="23">
    <w:name w:val="23"/>
    <w:rsid w:val="00EB2BF8"/>
    <w:rPr>
      <w:rFonts w:ascii="Times New Roman" w:hAnsi="Times New Roman" w:cs="Arial"/>
      <w:bCs/>
      <w:sz w:val="20"/>
      <w:u w:val="single"/>
      <w:lang w:val="en-US" w:eastAsia="en-US" w:bidi="ar-SA"/>
    </w:rPr>
  </w:style>
  <w:style w:type="character" w:customStyle="1" w:styleId="33">
    <w:name w:val="33"/>
    <w:rsid w:val="00EB2BF8"/>
    <w:rPr>
      <w:rFonts w:ascii="Times New Roman" w:hAnsi="Times New Roman" w:cs="Arial"/>
      <w:b/>
      <w:bCs/>
      <w:sz w:val="20"/>
      <w:u w:val="single"/>
      <w:lang w:val="en-US" w:eastAsia="en-US" w:bidi="ar-SA"/>
    </w:rPr>
  </w:style>
  <w:style w:type="character" w:customStyle="1" w:styleId="StyleArialNarrow9pt">
    <w:name w:val="Style Arial Narrow 9 pt"/>
    <w:rsid w:val="00EB2BF8"/>
    <w:rPr>
      <w:rFonts w:ascii="Times New Roman" w:hAnsi="Times New Roman"/>
      <w:sz w:val="20"/>
    </w:rPr>
  </w:style>
  <w:style w:type="paragraph" w:customStyle="1" w:styleId="CiteBody">
    <w:name w:val="Cite Body"/>
    <w:basedOn w:val="Normal"/>
    <w:link w:val="CiteBodyChar"/>
    <w:qFormat/>
    <w:rsid w:val="00EB2BF8"/>
    <w:rPr>
      <w:rFonts w:eastAsia="Calibri"/>
      <w:szCs w:val="16"/>
    </w:rPr>
  </w:style>
  <w:style w:type="paragraph" w:customStyle="1" w:styleId="CiteBold">
    <w:name w:val="Cite Bold"/>
    <w:basedOn w:val="CiteBody"/>
    <w:link w:val="CiteBoldChar"/>
    <w:qFormat/>
    <w:rsid w:val="00EB2BF8"/>
    <w:rPr>
      <w:b/>
    </w:rPr>
  </w:style>
  <w:style w:type="character" w:customStyle="1" w:styleId="CiteBodyChar">
    <w:name w:val="Cite Body Char"/>
    <w:link w:val="CiteBody"/>
    <w:rsid w:val="00EB2BF8"/>
    <w:rPr>
      <w:rFonts w:ascii="Calibri" w:eastAsia="Calibri" w:hAnsi="Calibri" w:cs="Calibri"/>
      <w:szCs w:val="16"/>
    </w:rPr>
  </w:style>
  <w:style w:type="character" w:customStyle="1" w:styleId="CiteBoldChar">
    <w:name w:val="Cite Bold Char"/>
    <w:link w:val="CiteBold"/>
    <w:rsid w:val="00EB2BF8"/>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EB2BF8"/>
    <w:rPr>
      <w:sz w:val="20"/>
      <w:u w:val="single"/>
    </w:rPr>
  </w:style>
  <w:style w:type="character" w:customStyle="1" w:styleId="StyleCardBody11ptUnderlineChar">
    <w:name w:val="Style Card Body + 11 pt Underline Char"/>
    <w:link w:val="StyleCardBody11ptUnderline"/>
    <w:rsid w:val="00EB2BF8"/>
    <w:rPr>
      <w:rFonts w:ascii="Calibri" w:eastAsia="Calibri" w:hAnsi="Calibri" w:cs="Calibri"/>
      <w:sz w:val="20"/>
      <w:u w:val="single"/>
    </w:rPr>
  </w:style>
  <w:style w:type="paragraph" w:customStyle="1" w:styleId="StyleStyle49pt4">
    <w:name w:val="Style Style4 + 9 pt4"/>
    <w:basedOn w:val="Style4"/>
    <w:link w:val="StyleStyle49pt4Char"/>
    <w:rsid w:val="00EB2BF8"/>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EB2BF8"/>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EB2BF8"/>
    <w:rPr>
      <w:rFonts w:ascii="Times New Roman" w:hAnsi="Times New Roman" w:cs="Calibri"/>
      <w:b/>
      <w:bCs/>
    </w:rPr>
  </w:style>
  <w:style w:type="character" w:customStyle="1" w:styleId="StyleStyle49ptBold4Char">
    <w:name w:val="Style Style4 + 9 pt Bold4 Char"/>
    <w:link w:val="StyleStyle49ptBold4"/>
    <w:rsid w:val="00EB2BF8"/>
    <w:rPr>
      <w:rFonts w:ascii="Times New Roman" w:hAnsi="Times New Roman" w:cs="Calibri"/>
      <w:b/>
      <w:bCs/>
      <w:szCs w:val="24"/>
      <w:u w:val="single"/>
    </w:rPr>
  </w:style>
  <w:style w:type="character" w:customStyle="1" w:styleId="StyleUnderlineCharChar9pt2">
    <w:name w:val="Style Underline Char Char + 9 pt2"/>
    <w:basedOn w:val="DefaultParagraphFont"/>
    <w:rsid w:val="00EB2BF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B2BF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B2BF8"/>
    <w:rPr>
      <w:b/>
      <w:bCs/>
      <w:sz w:val="20"/>
      <w:u w:val="single"/>
      <w:bdr w:val="single" w:sz="4" w:space="0" w:color="auto"/>
    </w:rPr>
  </w:style>
  <w:style w:type="character" w:customStyle="1" w:styleId="Style9ptUnderline7">
    <w:name w:val="Style 9 pt Underline7"/>
    <w:rsid w:val="00EB2BF8"/>
    <w:rPr>
      <w:sz w:val="20"/>
      <w:u w:val="single"/>
    </w:rPr>
  </w:style>
  <w:style w:type="character" w:customStyle="1" w:styleId="Style9ptBoldUnderline3">
    <w:name w:val="Style 9 pt Bold Underline3"/>
    <w:rsid w:val="00EB2BF8"/>
    <w:rPr>
      <w:b/>
      <w:bCs/>
      <w:sz w:val="20"/>
      <w:u w:val="single"/>
    </w:rPr>
  </w:style>
  <w:style w:type="character" w:customStyle="1" w:styleId="Style9ptUnderline8">
    <w:name w:val="Style 9 pt Underline8"/>
    <w:rsid w:val="00EB2BF8"/>
    <w:rPr>
      <w:sz w:val="20"/>
      <w:u w:val="single"/>
    </w:rPr>
  </w:style>
  <w:style w:type="paragraph" w:customStyle="1" w:styleId="StyleStyle49pt5">
    <w:name w:val="Style Style4 + 9 pt5"/>
    <w:basedOn w:val="Style4"/>
    <w:link w:val="StyleStyle49pt5Char"/>
    <w:rsid w:val="00EB2BF8"/>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EB2BF8"/>
    <w:rPr>
      <w:rFonts w:ascii="Times New Roman" w:eastAsia="Times New Roman" w:hAnsi="Times New Roman" w:cs="Calibri"/>
      <w:szCs w:val="24"/>
      <w:u w:val="single"/>
      <w:lang w:eastAsia="zh-CN"/>
    </w:rPr>
  </w:style>
  <w:style w:type="character" w:customStyle="1" w:styleId="66">
    <w:name w:val="66"/>
    <w:rsid w:val="00EB2BF8"/>
    <w:rPr>
      <w:rFonts w:cs="Arial"/>
      <w:bCs/>
      <w:sz w:val="20"/>
      <w:u w:val="single"/>
      <w:lang w:val="en-US" w:eastAsia="en-US" w:bidi="ar-SA"/>
    </w:rPr>
  </w:style>
  <w:style w:type="character" w:customStyle="1" w:styleId="Style9ptUnderline9">
    <w:name w:val="Style 9 pt Underline9"/>
    <w:rsid w:val="00EB2BF8"/>
    <w:rPr>
      <w:sz w:val="20"/>
      <w:u w:val="single"/>
    </w:rPr>
  </w:style>
  <w:style w:type="paragraph" w:customStyle="1" w:styleId="StyleStyle49ptBold5">
    <w:name w:val="Style Style4 + 9 pt Bold5"/>
    <w:basedOn w:val="Style4"/>
    <w:link w:val="StyleStyle49ptBold5Char"/>
    <w:rsid w:val="00EB2BF8"/>
    <w:rPr>
      <w:rFonts w:ascii="Times New Roman" w:hAnsi="Times New Roman" w:cs="Calibri"/>
      <w:b/>
      <w:bCs/>
    </w:rPr>
  </w:style>
  <w:style w:type="character" w:customStyle="1" w:styleId="StyleStyle49ptBold5Char">
    <w:name w:val="Style Style4 + 9 pt Bold5 Char"/>
    <w:link w:val="StyleStyle49ptBold5"/>
    <w:rsid w:val="00EB2BF8"/>
    <w:rPr>
      <w:rFonts w:ascii="Times New Roman" w:hAnsi="Times New Roman" w:cs="Calibri"/>
      <w:b/>
      <w:bCs/>
      <w:szCs w:val="24"/>
      <w:u w:val="single"/>
    </w:rPr>
  </w:style>
  <w:style w:type="character" w:customStyle="1" w:styleId="Style9ptBoldUnderline4">
    <w:name w:val="Style 9 pt Bold Underline4"/>
    <w:rsid w:val="00EB2BF8"/>
    <w:rPr>
      <w:b/>
      <w:bCs/>
      <w:sz w:val="20"/>
      <w:u w:val="single"/>
    </w:rPr>
  </w:style>
  <w:style w:type="paragraph" w:customStyle="1" w:styleId="StyleStyle49pt7">
    <w:name w:val="Style Style4 + 9 pt7"/>
    <w:basedOn w:val="Style4"/>
    <w:link w:val="StyleStyle49pt7Char"/>
    <w:rsid w:val="00EB2BF8"/>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EB2BF8"/>
    <w:rPr>
      <w:rFonts w:ascii="Times New Roman" w:eastAsia="Times New Roman" w:hAnsi="Times New Roman" w:cs="Calibri"/>
      <w:szCs w:val="24"/>
      <w:u w:val="single"/>
      <w:lang w:eastAsia="zh-CN"/>
    </w:rPr>
  </w:style>
  <w:style w:type="character" w:customStyle="1" w:styleId="titleblue14">
    <w:name w:val="titleblue14"/>
    <w:basedOn w:val="DefaultParagraphFont"/>
    <w:rsid w:val="00EB2BF8"/>
  </w:style>
  <w:style w:type="paragraph" w:customStyle="1" w:styleId="FONT7">
    <w:name w:val="FONT 7"/>
    <w:qFormat/>
    <w:rsid w:val="00EB2BF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B2BF8"/>
    <w:rPr>
      <w:rFonts w:ascii="Times New Roman" w:hAnsi="Times New Roman" w:cs="Calibri"/>
    </w:rPr>
  </w:style>
  <w:style w:type="paragraph" w:customStyle="1" w:styleId="StyleHeading2Underline">
    <w:name w:val="Style Heading 2 + Underline"/>
    <w:basedOn w:val="Heading2"/>
    <w:link w:val="StyleHeading2UnderlineChar"/>
    <w:rsid w:val="00EB2BF8"/>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EB2BF8"/>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EB2BF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B2BF8"/>
    <w:rPr>
      <w:rFonts w:eastAsia="Calibri"/>
      <w:b/>
      <w:bCs/>
      <w:szCs w:val="24"/>
      <w:u w:val="single"/>
    </w:rPr>
  </w:style>
  <w:style w:type="paragraph" w:customStyle="1" w:styleId="StyleStyle49ptBold6">
    <w:name w:val="Style Style4 + 9 pt Bold6"/>
    <w:basedOn w:val="Style4"/>
    <w:link w:val="StyleStyle49ptBold6Char"/>
    <w:rsid w:val="00EB2BF8"/>
    <w:rPr>
      <w:rFonts w:ascii="Times New Roman" w:hAnsi="Times New Roman" w:cs="Calibri"/>
      <w:b/>
      <w:bCs/>
    </w:rPr>
  </w:style>
  <w:style w:type="character" w:customStyle="1" w:styleId="StyleStyle49ptBold6Char">
    <w:name w:val="Style Style4 + 9 pt Bold6 Char"/>
    <w:link w:val="StyleStyle49ptBold6"/>
    <w:rsid w:val="00EB2BF8"/>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EB2BF8"/>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B2BF8"/>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B2BF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B2BF8"/>
    <w:rPr>
      <w:rFonts w:eastAsia="Calibri"/>
      <w:b/>
      <w:bCs/>
      <w:szCs w:val="24"/>
      <w:u w:val="single"/>
      <w:bdr w:val="single" w:sz="4" w:space="0" w:color="auto"/>
    </w:rPr>
  </w:style>
  <w:style w:type="character" w:customStyle="1" w:styleId="StyleUnderlineCharChar9pt3">
    <w:name w:val="Style Underline Char Char + 9 pt3"/>
    <w:basedOn w:val="DefaultParagraphFont"/>
    <w:rsid w:val="00EB2BF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B2BF8"/>
    <w:rPr>
      <w:sz w:val="20"/>
      <w:u w:val="single"/>
    </w:rPr>
  </w:style>
  <w:style w:type="character" w:customStyle="1" w:styleId="BoldandUnderlineChar2CharCharChar">
    <w:name w:val="Bold and Underline Char2 Char Char Char"/>
    <w:link w:val="BoldandUnderlineChar2CharChar"/>
    <w:rsid w:val="00EB2BF8"/>
    <w:rPr>
      <w:b/>
      <w:szCs w:val="24"/>
      <w:u w:val="single"/>
    </w:rPr>
  </w:style>
  <w:style w:type="paragraph" w:customStyle="1" w:styleId="textboldChar">
    <w:name w:val="text bold Char"/>
    <w:basedOn w:val="Normal"/>
    <w:link w:val="textboldCharChar"/>
    <w:rsid w:val="00EB2BF8"/>
    <w:pPr>
      <w:ind w:left="720"/>
    </w:pPr>
    <w:rPr>
      <w:rFonts w:eastAsia="Calibri"/>
      <w:b/>
      <w:sz w:val="24"/>
      <w:u w:val="thick"/>
    </w:rPr>
  </w:style>
  <w:style w:type="character" w:customStyle="1" w:styleId="textboldCharChar">
    <w:name w:val="text bold Char Char"/>
    <w:link w:val="textboldChar"/>
    <w:rsid w:val="00EB2BF8"/>
    <w:rPr>
      <w:rFonts w:ascii="Calibri" w:eastAsia="Calibri" w:hAnsi="Calibri" w:cs="Calibri"/>
      <w:b/>
      <w:sz w:val="24"/>
      <w:u w:val="thick"/>
    </w:rPr>
  </w:style>
  <w:style w:type="character" w:customStyle="1" w:styleId="snapnoshots">
    <w:name w:val="snap_noshots"/>
    <w:basedOn w:val="DefaultParagraphFont"/>
    <w:rsid w:val="00EB2BF8"/>
  </w:style>
  <w:style w:type="character" w:customStyle="1" w:styleId="cnbcsbhdcomp">
    <w:name w:val="cnbc_sbhd_comp"/>
    <w:rsid w:val="00EB2BF8"/>
  </w:style>
  <w:style w:type="character" w:customStyle="1" w:styleId="blox-headline">
    <w:name w:val="blox-headline"/>
    <w:rsid w:val="00EB2BF8"/>
  </w:style>
  <w:style w:type="character" w:customStyle="1" w:styleId="Heading2CharCharCharCharCharChar1CharChar">
    <w:name w:val="Heading 2 Char Char Char Char Char Char1 Char Char"/>
    <w:basedOn w:val="DefaultParagraphFont"/>
    <w:uiPriority w:val="99"/>
    <w:rsid w:val="00EB2BF8"/>
    <w:rPr>
      <w:rFonts w:cs="Arial"/>
      <w:b/>
      <w:bCs/>
      <w:iCs/>
      <w:sz w:val="28"/>
      <w:lang w:val="en-US" w:eastAsia="en-US"/>
    </w:rPr>
  </w:style>
  <w:style w:type="character" w:customStyle="1" w:styleId="postsubtitle">
    <w:name w:val="post_subtitle"/>
    <w:basedOn w:val="DefaultParagraphFont"/>
    <w:rsid w:val="00EB2BF8"/>
  </w:style>
  <w:style w:type="character" w:customStyle="1" w:styleId="NoterefInText">
    <w:name w:val="_NoterefInText"/>
    <w:uiPriority w:val="99"/>
    <w:rsid w:val="00EB2BF8"/>
    <w:rPr>
      <w:rFonts w:cs="New Baskerville"/>
      <w:color w:val="000000"/>
    </w:rPr>
  </w:style>
  <w:style w:type="character" w:customStyle="1" w:styleId="postauthor">
    <w:name w:val="postauthor"/>
    <w:basedOn w:val="DefaultParagraphFont"/>
    <w:rsid w:val="00EB2BF8"/>
  </w:style>
  <w:style w:type="paragraph" w:customStyle="1" w:styleId="notes-source-hasnotes">
    <w:name w:val="notes-source-hasnotes"/>
    <w:basedOn w:val="Normal"/>
    <w:qFormat/>
    <w:rsid w:val="00EB2BF8"/>
    <w:pPr>
      <w:spacing w:before="100" w:beforeAutospacing="1" w:after="100" w:afterAutospacing="1"/>
    </w:pPr>
    <w:rPr>
      <w:rFonts w:ascii="Times" w:hAnsi="Times"/>
      <w:szCs w:val="20"/>
    </w:rPr>
  </w:style>
  <w:style w:type="character" w:customStyle="1" w:styleId="span">
    <w:name w:val="span"/>
    <w:basedOn w:val="DefaultParagraphFont"/>
    <w:rsid w:val="00EB2BF8"/>
  </w:style>
  <w:style w:type="character" w:customStyle="1" w:styleId="thirdparty-logo">
    <w:name w:val="thirdparty-logo"/>
    <w:basedOn w:val="DefaultParagraphFont"/>
    <w:rsid w:val="00EB2BF8"/>
  </w:style>
  <w:style w:type="paragraph" w:customStyle="1" w:styleId="articlemeta">
    <w:name w:val="articlemeta"/>
    <w:basedOn w:val="Normal"/>
    <w:qFormat/>
    <w:rsid w:val="00EB2BF8"/>
    <w:pPr>
      <w:spacing w:before="100" w:beforeAutospacing="1" w:after="100" w:afterAutospacing="1"/>
    </w:pPr>
    <w:rPr>
      <w:rFonts w:ascii="Times" w:hAnsi="Times"/>
      <w:szCs w:val="20"/>
    </w:rPr>
  </w:style>
  <w:style w:type="character" w:customStyle="1" w:styleId="vcard">
    <w:name w:val="vcard"/>
    <w:basedOn w:val="DefaultParagraphFont"/>
    <w:rsid w:val="00EB2BF8"/>
  </w:style>
  <w:style w:type="character" w:customStyle="1" w:styleId="print-footnote">
    <w:name w:val="print-footnote"/>
    <w:basedOn w:val="DefaultParagraphFont"/>
    <w:rsid w:val="00EB2BF8"/>
  </w:style>
  <w:style w:type="character" w:customStyle="1" w:styleId="datestring">
    <w:name w:val="datestring"/>
    <w:basedOn w:val="DefaultParagraphFont"/>
    <w:rsid w:val="00EB2BF8"/>
  </w:style>
  <w:style w:type="paragraph" w:customStyle="1" w:styleId="left">
    <w:name w:val="left"/>
    <w:basedOn w:val="Normal"/>
    <w:qFormat/>
    <w:rsid w:val="00EB2BF8"/>
    <w:pPr>
      <w:spacing w:before="100" w:beforeAutospacing="1" w:after="100" w:afterAutospacing="1"/>
    </w:pPr>
    <w:rPr>
      <w:rFonts w:ascii="Times" w:hAnsi="Times"/>
      <w:szCs w:val="20"/>
    </w:rPr>
  </w:style>
  <w:style w:type="paragraph" w:customStyle="1" w:styleId="right">
    <w:name w:val="right"/>
    <w:basedOn w:val="Normal"/>
    <w:qFormat/>
    <w:rsid w:val="00EB2BF8"/>
    <w:pPr>
      <w:spacing w:before="100" w:beforeAutospacing="1" w:after="100" w:afterAutospacing="1"/>
    </w:pPr>
    <w:rPr>
      <w:rFonts w:ascii="Times" w:hAnsi="Times"/>
      <w:szCs w:val="20"/>
    </w:rPr>
  </w:style>
  <w:style w:type="character" w:customStyle="1" w:styleId="gptad">
    <w:name w:val="gptad"/>
    <w:basedOn w:val="DefaultParagraphFont"/>
    <w:rsid w:val="00EB2BF8"/>
  </w:style>
  <w:style w:type="paragraph" w:customStyle="1" w:styleId="creditpostedmodified">
    <w:name w:val="credit_posted_modified"/>
    <w:basedOn w:val="Normal"/>
    <w:qFormat/>
    <w:rsid w:val="00EB2BF8"/>
    <w:pPr>
      <w:spacing w:before="100" w:beforeAutospacing="1" w:after="100" w:afterAutospacing="1"/>
    </w:pPr>
    <w:rPr>
      <w:rFonts w:ascii="Times" w:hAnsi="Times"/>
      <w:szCs w:val="20"/>
    </w:rPr>
  </w:style>
  <w:style w:type="character" w:customStyle="1" w:styleId="creditline">
    <w:name w:val="creditline"/>
    <w:basedOn w:val="DefaultParagraphFont"/>
    <w:rsid w:val="00EB2BF8"/>
  </w:style>
  <w:style w:type="character" w:customStyle="1" w:styleId="grd">
    <w:name w:val="grd"/>
    <w:basedOn w:val="DefaultParagraphFont"/>
    <w:rsid w:val="00EB2BF8"/>
  </w:style>
  <w:style w:type="paragraph" w:customStyle="1" w:styleId="hs-text-container">
    <w:name w:val="hs-text-container"/>
    <w:basedOn w:val="Normal"/>
    <w:qFormat/>
    <w:rsid w:val="00EB2BF8"/>
    <w:pPr>
      <w:spacing w:before="100" w:beforeAutospacing="1" w:after="100" w:afterAutospacing="1"/>
    </w:pPr>
    <w:rPr>
      <w:rFonts w:ascii="Times" w:hAnsi="Times"/>
      <w:szCs w:val="20"/>
    </w:rPr>
  </w:style>
  <w:style w:type="character" w:customStyle="1" w:styleId="changed">
    <w:name w:val="changed"/>
    <w:basedOn w:val="DefaultParagraphFont"/>
    <w:rsid w:val="00EB2BF8"/>
  </w:style>
  <w:style w:type="character" w:customStyle="1" w:styleId="article-author-name">
    <w:name w:val="article-author-name"/>
    <w:basedOn w:val="DefaultParagraphFont"/>
    <w:rsid w:val="00EB2BF8"/>
  </w:style>
  <w:style w:type="character" w:customStyle="1" w:styleId="bioexcerpt">
    <w:name w:val="bio_excerpt"/>
    <w:basedOn w:val="DefaultParagraphFont"/>
    <w:rsid w:val="00EB2BF8"/>
  </w:style>
  <w:style w:type="character" w:customStyle="1" w:styleId="commentcount">
    <w:name w:val="comment_count"/>
    <w:basedOn w:val="DefaultParagraphFont"/>
    <w:rsid w:val="00EB2BF8"/>
  </w:style>
  <w:style w:type="character" w:customStyle="1" w:styleId="searchtermshighlighted">
    <w:name w:val="searchtermshighlighted"/>
    <w:basedOn w:val="DefaultParagraphFont"/>
    <w:rsid w:val="00EB2BF8"/>
  </w:style>
  <w:style w:type="character" w:customStyle="1" w:styleId="contributornametrigger">
    <w:name w:val="contributornametrigger"/>
    <w:basedOn w:val="DefaultParagraphFont"/>
    <w:rsid w:val="00EB2BF8"/>
  </w:style>
  <w:style w:type="character" w:customStyle="1" w:styleId="bylinepipe">
    <w:name w:val="bylinepipe"/>
    <w:basedOn w:val="DefaultParagraphFont"/>
    <w:rsid w:val="00EB2BF8"/>
  </w:style>
  <w:style w:type="character" w:customStyle="1" w:styleId="lucenesearchresulturlb">
    <w:name w:val="lucene_search_result_url_b"/>
    <w:basedOn w:val="DefaultParagraphFont"/>
    <w:rsid w:val="00EB2BF8"/>
  </w:style>
  <w:style w:type="character" w:customStyle="1" w:styleId="faculty-title">
    <w:name w:val="faculty-title"/>
    <w:basedOn w:val="DefaultParagraphFont"/>
    <w:rsid w:val="00EB2BF8"/>
  </w:style>
  <w:style w:type="character" w:customStyle="1" w:styleId="issue">
    <w:name w:val="issue"/>
    <w:basedOn w:val="DefaultParagraphFont"/>
    <w:rsid w:val="00EB2BF8"/>
  </w:style>
  <w:style w:type="character" w:customStyle="1" w:styleId="pages">
    <w:name w:val="pages"/>
    <w:basedOn w:val="DefaultParagraphFont"/>
    <w:rsid w:val="00EB2BF8"/>
  </w:style>
  <w:style w:type="character" w:customStyle="1" w:styleId="person">
    <w:name w:val="person"/>
    <w:basedOn w:val="DefaultParagraphFont"/>
    <w:rsid w:val="00EB2BF8"/>
  </w:style>
  <w:style w:type="character" w:customStyle="1" w:styleId="corresponding">
    <w:name w:val="corresponding"/>
    <w:basedOn w:val="DefaultParagraphFont"/>
    <w:rsid w:val="00EB2BF8"/>
  </w:style>
  <w:style w:type="paragraph" w:customStyle="1" w:styleId="entry-meta">
    <w:name w:val="entry-meta"/>
    <w:basedOn w:val="Normal"/>
    <w:qFormat/>
    <w:rsid w:val="00EB2BF8"/>
    <w:pPr>
      <w:spacing w:before="100" w:beforeAutospacing="1" w:after="100" w:afterAutospacing="1"/>
    </w:pPr>
    <w:rPr>
      <w:rFonts w:ascii="Times" w:hAnsi="Times"/>
      <w:szCs w:val="20"/>
    </w:rPr>
  </w:style>
  <w:style w:type="character" w:customStyle="1" w:styleId="post-time">
    <w:name w:val="post-time"/>
    <w:basedOn w:val="DefaultParagraphFont"/>
    <w:rsid w:val="00EB2BF8"/>
  </w:style>
  <w:style w:type="character" w:customStyle="1" w:styleId="post-category">
    <w:name w:val="post-category"/>
    <w:basedOn w:val="DefaultParagraphFont"/>
    <w:rsid w:val="00EB2BF8"/>
  </w:style>
  <w:style w:type="paragraph" w:customStyle="1" w:styleId="articledetails">
    <w:name w:val="articledetails"/>
    <w:basedOn w:val="Normal"/>
    <w:qFormat/>
    <w:rsid w:val="00EB2BF8"/>
    <w:pPr>
      <w:spacing w:before="100" w:beforeAutospacing="1" w:after="100" w:afterAutospacing="1"/>
    </w:pPr>
    <w:rPr>
      <w:rFonts w:ascii="Times" w:hAnsi="Times"/>
      <w:szCs w:val="20"/>
    </w:rPr>
  </w:style>
  <w:style w:type="character" w:customStyle="1" w:styleId="posted-and-updated">
    <w:name w:val="posted-and-updated"/>
    <w:basedOn w:val="DefaultParagraphFont"/>
    <w:rsid w:val="00EB2BF8"/>
  </w:style>
  <w:style w:type="paragraph" w:customStyle="1" w:styleId="aff">
    <w:name w:val="aff"/>
    <w:basedOn w:val="Normal"/>
    <w:qFormat/>
    <w:rsid w:val="00EB2BF8"/>
    <w:pPr>
      <w:spacing w:before="100" w:beforeAutospacing="1" w:after="100" w:afterAutospacing="1"/>
    </w:pPr>
    <w:rPr>
      <w:rFonts w:ascii="Times" w:hAnsi="Times"/>
      <w:szCs w:val="20"/>
    </w:rPr>
  </w:style>
  <w:style w:type="character" w:customStyle="1" w:styleId="entry-author">
    <w:name w:val="entry-author"/>
    <w:basedOn w:val="DefaultParagraphFont"/>
    <w:rsid w:val="00EB2BF8"/>
  </w:style>
  <w:style w:type="character" w:customStyle="1" w:styleId="entry-author-name">
    <w:name w:val="entry-author-name"/>
    <w:basedOn w:val="DefaultParagraphFont"/>
    <w:rsid w:val="00EB2BF8"/>
  </w:style>
  <w:style w:type="character" w:customStyle="1" w:styleId="contrib-degrees">
    <w:name w:val="contrib-degrees"/>
    <w:basedOn w:val="DefaultParagraphFont"/>
    <w:rsid w:val="00EB2BF8"/>
  </w:style>
  <w:style w:type="character" w:customStyle="1" w:styleId="contrib-on-behalf-of">
    <w:name w:val="contrib-on-behalf-of"/>
    <w:basedOn w:val="DefaultParagraphFont"/>
    <w:rsid w:val="00EB2BF8"/>
  </w:style>
  <w:style w:type="character" w:customStyle="1" w:styleId="pubtime">
    <w:name w:val="pubtime"/>
    <w:basedOn w:val="DefaultParagraphFont"/>
    <w:rsid w:val="00EB2BF8"/>
  </w:style>
  <w:style w:type="character" w:customStyle="1" w:styleId="fbcommentscount">
    <w:name w:val="fb_comments_count"/>
    <w:basedOn w:val="DefaultParagraphFont"/>
    <w:rsid w:val="00EB2BF8"/>
  </w:style>
  <w:style w:type="character" w:customStyle="1" w:styleId="stsharethiscustom">
    <w:name w:val="st_sharethis_custom"/>
    <w:basedOn w:val="DefaultParagraphFont"/>
    <w:rsid w:val="00EB2BF8"/>
  </w:style>
  <w:style w:type="paragraph" w:customStyle="1" w:styleId="permalinkable">
    <w:name w:val="permalinkable"/>
    <w:basedOn w:val="Normal"/>
    <w:qFormat/>
    <w:rsid w:val="00EB2BF8"/>
    <w:pPr>
      <w:spacing w:before="100" w:beforeAutospacing="1" w:after="100" w:afterAutospacing="1"/>
    </w:pPr>
    <w:rPr>
      <w:rFonts w:ascii="Times" w:hAnsi="Times"/>
      <w:szCs w:val="20"/>
    </w:rPr>
  </w:style>
  <w:style w:type="character" w:customStyle="1" w:styleId="post-date">
    <w:name w:val="post-date"/>
    <w:basedOn w:val="DefaultParagraphFont"/>
    <w:rsid w:val="00EB2BF8"/>
  </w:style>
  <w:style w:type="character" w:customStyle="1" w:styleId="articleauthor0">
    <w:name w:val="article_author"/>
    <w:basedOn w:val="DefaultParagraphFont"/>
    <w:rsid w:val="00EB2BF8"/>
  </w:style>
  <w:style w:type="character" w:customStyle="1" w:styleId="articleissue">
    <w:name w:val="article_issue"/>
    <w:basedOn w:val="DefaultParagraphFont"/>
    <w:rsid w:val="00EB2BF8"/>
  </w:style>
  <w:style w:type="character" w:customStyle="1" w:styleId="a-size-large">
    <w:name w:val="a-size-large"/>
    <w:basedOn w:val="DefaultParagraphFont"/>
    <w:rsid w:val="00EB2BF8"/>
  </w:style>
  <w:style w:type="character" w:customStyle="1" w:styleId="a-size-medium">
    <w:name w:val="a-size-medium"/>
    <w:basedOn w:val="DefaultParagraphFont"/>
    <w:rsid w:val="00EB2BF8"/>
  </w:style>
  <w:style w:type="character" w:customStyle="1" w:styleId="contribution">
    <w:name w:val="contribution"/>
    <w:basedOn w:val="DefaultParagraphFont"/>
    <w:rsid w:val="00EB2BF8"/>
  </w:style>
  <w:style w:type="character" w:customStyle="1" w:styleId="a-color-secondary">
    <w:name w:val="a-color-secondary"/>
    <w:basedOn w:val="DefaultParagraphFont"/>
    <w:rsid w:val="00EB2BF8"/>
  </w:style>
  <w:style w:type="paragraph" w:customStyle="1" w:styleId="sbyline">
    <w:name w:val="sbyline"/>
    <w:basedOn w:val="Normal"/>
    <w:qFormat/>
    <w:rsid w:val="00EB2BF8"/>
    <w:pPr>
      <w:spacing w:before="100" w:beforeAutospacing="1" w:after="100" w:afterAutospacing="1"/>
    </w:pPr>
    <w:rPr>
      <w:rFonts w:ascii="Times" w:hAnsi="Times"/>
      <w:szCs w:val="20"/>
    </w:rPr>
  </w:style>
  <w:style w:type="character" w:customStyle="1" w:styleId="ui-author">
    <w:name w:val="ui-author"/>
    <w:basedOn w:val="DefaultParagraphFont"/>
    <w:rsid w:val="00EB2BF8"/>
  </w:style>
  <w:style w:type="character" w:customStyle="1" w:styleId="ui-staffline">
    <w:name w:val="ui-staffline"/>
    <w:basedOn w:val="DefaultParagraphFont"/>
    <w:rsid w:val="00EB2BF8"/>
  </w:style>
  <w:style w:type="paragraph" w:customStyle="1" w:styleId="promotion-tag-p">
    <w:name w:val="promotion-tag-p"/>
    <w:basedOn w:val="Normal"/>
    <w:qFormat/>
    <w:rsid w:val="00EB2BF8"/>
    <w:pPr>
      <w:spacing w:before="100" w:beforeAutospacing="1" w:after="100" w:afterAutospacing="1"/>
    </w:pPr>
    <w:rPr>
      <w:rFonts w:ascii="Times" w:hAnsi="Times"/>
      <w:szCs w:val="20"/>
    </w:rPr>
  </w:style>
  <w:style w:type="character" w:customStyle="1" w:styleId="value">
    <w:name w:val="value"/>
    <w:basedOn w:val="DefaultParagraphFont"/>
    <w:rsid w:val="00EB2BF8"/>
  </w:style>
  <w:style w:type="character" w:customStyle="1" w:styleId="specialissuelabel">
    <w:name w:val="specialissuelabel"/>
    <w:basedOn w:val="DefaultParagraphFont"/>
    <w:rsid w:val="00EB2BF8"/>
  </w:style>
  <w:style w:type="character" w:customStyle="1" w:styleId="wp-smiley">
    <w:name w:val="wp-smiley"/>
    <w:basedOn w:val="DefaultParagraphFont"/>
    <w:rsid w:val="00EB2BF8"/>
  </w:style>
  <w:style w:type="character" w:customStyle="1" w:styleId="artjournal">
    <w:name w:val="art_journal"/>
    <w:basedOn w:val="DefaultParagraphFont"/>
    <w:rsid w:val="00EB2BF8"/>
  </w:style>
  <w:style w:type="character" w:customStyle="1" w:styleId="artdatevolumeissuepart">
    <w:name w:val="art_datevolumeissuepart"/>
    <w:basedOn w:val="DefaultParagraphFont"/>
    <w:rsid w:val="00EB2BF8"/>
  </w:style>
  <w:style w:type="character" w:customStyle="1" w:styleId="artpages">
    <w:name w:val="art_pages"/>
    <w:basedOn w:val="DefaultParagraphFont"/>
    <w:rsid w:val="00EB2BF8"/>
  </w:style>
  <w:style w:type="character" w:customStyle="1" w:styleId="singlehighlightclass">
    <w:name w:val="single_highlight_class"/>
    <w:basedOn w:val="DefaultParagraphFont"/>
    <w:rsid w:val="00EB2BF8"/>
  </w:style>
  <w:style w:type="character" w:customStyle="1" w:styleId="degree">
    <w:name w:val="degree"/>
    <w:basedOn w:val="DefaultParagraphFont"/>
    <w:rsid w:val="00EB2BF8"/>
  </w:style>
  <w:style w:type="character" w:customStyle="1" w:styleId="major">
    <w:name w:val="major"/>
    <w:basedOn w:val="DefaultParagraphFont"/>
    <w:rsid w:val="00EB2BF8"/>
  </w:style>
  <w:style w:type="character" w:customStyle="1" w:styleId="views">
    <w:name w:val="views"/>
    <w:basedOn w:val="DefaultParagraphFont"/>
    <w:rsid w:val="00EB2BF8"/>
  </w:style>
  <w:style w:type="character" w:customStyle="1" w:styleId="stmainservices">
    <w:name w:val="stmainservices"/>
    <w:basedOn w:val="DefaultParagraphFont"/>
    <w:rsid w:val="00EB2BF8"/>
  </w:style>
  <w:style w:type="character" w:customStyle="1" w:styleId="stbubblehcount">
    <w:name w:val="stbubble_hcount"/>
    <w:basedOn w:val="DefaultParagraphFont"/>
    <w:rsid w:val="00EB2BF8"/>
  </w:style>
  <w:style w:type="paragraph" w:customStyle="1" w:styleId="Document">
    <w:name w:val="_Document"/>
    <w:basedOn w:val="Default"/>
    <w:next w:val="Default"/>
    <w:uiPriority w:val="99"/>
    <w:qFormat/>
    <w:rsid w:val="00EB2BF8"/>
    <w:rPr>
      <w:rFonts w:ascii="New Baskerville" w:eastAsiaTheme="minorEastAsia" w:hAnsi="New Baskerville"/>
      <w:color w:val="auto"/>
    </w:rPr>
  </w:style>
  <w:style w:type="paragraph" w:customStyle="1" w:styleId="SubHead1">
    <w:name w:val="_SubHead1"/>
    <w:basedOn w:val="Default"/>
    <w:next w:val="Default"/>
    <w:uiPriority w:val="99"/>
    <w:qFormat/>
    <w:rsid w:val="00EB2BF8"/>
    <w:rPr>
      <w:rFonts w:ascii="New Baskerville" w:eastAsiaTheme="minorEastAsia" w:hAnsi="New Baskerville"/>
      <w:color w:val="auto"/>
    </w:rPr>
  </w:style>
  <w:style w:type="paragraph" w:customStyle="1" w:styleId="SubHead2">
    <w:name w:val="_SubHead2"/>
    <w:basedOn w:val="Default"/>
    <w:next w:val="Default"/>
    <w:uiPriority w:val="99"/>
    <w:qFormat/>
    <w:rsid w:val="00EB2BF8"/>
    <w:rPr>
      <w:rFonts w:ascii="New Baskerville" w:eastAsiaTheme="minorEastAsia" w:hAnsi="New Baskerville"/>
      <w:color w:val="auto"/>
    </w:rPr>
  </w:style>
  <w:style w:type="paragraph" w:customStyle="1" w:styleId="collapsed-hide">
    <w:name w:val="collapsed-hide"/>
    <w:basedOn w:val="Normal"/>
    <w:qFormat/>
    <w:rsid w:val="00EB2BF8"/>
    <w:pPr>
      <w:spacing w:before="100" w:beforeAutospacing="1" w:after="100" w:afterAutospacing="1"/>
    </w:pPr>
    <w:rPr>
      <w:rFonts w:ascii="Times" w:hAnsi="Times"/>
      <w:szCs w:val="20"/>
    </w:rPr>
  </w:style>
  <w:style w:type="paragraph" w:customStyle="1" w:styleId="odd">
    <w:name w:val="odd"/>
    <w:basedOn w:val="Normal"/>
    <w:qFormat/>
    <w:rsid w:val="00EB2BF8"/>
    <w:pPr>
      <w:spacing w:before="100" w:beforeAutospacing="1" w:after="100" w:afterAutospacing="1"/>
    </w:pPr>
    <w:rPr>
      <w:rFonts w:ascii="Times" w:hAnsi="Times"/>
      <w:szCs w:val="20"/>
    </w:rPr>
  </w:style>
  <w:style w:type="character" w:customStyle="1" w:styleId="article-author">
    <w:name w:val="article-author"/>
    <w:basedOn w:val="DefaultParagraphFont"/>
    <w:rsid w:val="00EB2BF8"/>
  </w:style>
  <w:style w:type="character" w:customStyle="1" w:styleId="tolocaltime">
    <w:name w:val="tolocaltime"/>
    <w:basedOn w:val="DefaultParagraphFont"/>
    <w:rsid w:val="00EB2BF8"/>
  </w:style>
  <w:style w:type="character" w:customStyle="1" w:styleId="pb-byline">
    <w:name w:val="pb-byline"/>
    <w:basedOn w:val="DefaultParagraphFont"/>
    <w:rsid w:val="00EB2BF8"/>
  </w:style>
  <w:style w:type="character" w:customStyle="1" w:styleId="pb-timestamp">
    <w:name w:val="pb-timestamp"/>
    <w:basedOn w:val="DefaultParagraphFont"/>
    <w:rsid w:val="00EB2BF8"/>
  </w:style>
  <w:style w:type="character" w:customStyle="1" w:styleId="posted-on">
    <w:name w:val="posted-on"/>
    <w:basedOn w:val="DefaultParagraphFont"/>
    <w:rsid w:val="00EB2BF8"/>
  </w:style>
  <w:style w:type="character" w:customStyle="1" w:styleId="even">
    <w:name w:val="even"/>
    <w:basedOn w:val="DefaultParagraphFont"/>
    <w:rsid w:val="00EB2BF8"/>
  </w:style>
  <w:style w:type="character" w:customStyle="1" w:styleId="foreground">
    <w:name w:val="foreground"/>
    <w:basedOn w:val="DefaultParagraphFont"/>
    <w:rsid w:val="00EB2BF8"/>
  </w:style>
  <w:style w:type="paragraph" w:customStyle="1" w:styleId="volissue">
    <w:name w:val="volissue"/>
    <w:basedOn w:val="Normal"/>
    <w:qFormat/>
    <w:rsid w:val="00EB2BF8"/>
    <w:pPr>
      <w:spacing w:before="100" w:beforeAutospacing="1" w:after="100" w:afterAutospacing="1"/>
    </w:pPr>
    <w:rPr>
      <w:rFonts w:ascii="Times" w:hAnsi="Times"/>
      <w:szCs w:val="20"/>
    </w:rPr>
  </w:style>
  <w:style w:type="character" w:customStyle="1" w:styleId="cat-date-line4">
    <w:name w:val="cat-date-line4"/>
    <w:basedOn w:val="DefaultParagraphFont"/>
    <w:rsid w:val="00EB2BF8"/>
  </w:style>
  <w:style w:type="character" w:customStyle="1" w:styleId="articledate">
    <w:name w:val="articledate"/>
    <w:basedOn w:val="DefaultParagraphFont"/>
    <w:rsid w:val="00EB2BF8"/>
  </w:style>
  <w:style w:type="character" w:customStyle="1" w:styleId="post-byline">
    <w:name w:val="post-byline"/>
    <w:basedOn w:val="DefaultParagraphFont"/>
    <w:rsid w:val="00EB2BF8"/>
  </w:style>
  <w:style w:type="character" w:customStyle="1" w:styleId="upper">
    <w:name w:val="upper"/>
    <w:basedOn w:val="DefaultParagraphFont"/>
    <w:rsid w:val="00EB2BF8"/>
  </w:style>
  <w:style w:type="character" w:customStyle="1" w:styleId="metadate">
    <w:name w:val="meta_date"/>
    <w:basedOn w:val="DefaultParagraphFont"/>
    <w:rsid w:val="00EB2BF8"/>
  </w:style>
  <w:style w:type="character" w:customStyle="1" w:styleId="fa">
    <w:name w:val="fa"/>
    <w:basedOn w:val="DefaultParagraphFont"/>
    <w:rsid w:val="00EB2BF8"/>
  </w:style>
  <w:style w:type="character" w:customStyle="1" w:styleId="longname">
    <w:name w:val="longname"/>
    <w:basedOn w:val="DefaultParagraphFont"/>
    <w:rsid w:val="00EB2BF8"/>
  </w:style>
  <w:style w:type="character" w:customStyle="1" w:styleId="echocontainer">
    <w:name w:val="echo_container"/>
    <w:basedOn w:val="DefaultParagraphFont"/>
    <w:rsid w:val="00EB2BF8"/>
  </w:style>
  <w:style w:type="character" w:customStyle="1" w:styleId="comment-display">
    <w:name w:val="comment-display"/>
    <w:basedOn w:val="DefaultParagraphFont"/>
    <w:rsid w:val="00EB2BF8"/>
  </w:style>
  <w:style w:type="paragraph" w:customStyle="1" w:styleId="comment-count-label">
    <w:name w:val="comment-count-label"/>
    <w:basedOn w:val="Normal"/>
    <w:rsid w:val="00EB2BF8"/>
    <w:pPr>
      <w:spacing w:before="100" w:beforeAutospacing="1" w:after="100" w:afterAutospacing="1"/>
    </w:pPr>
    <w:rPr>
      <w:rFonts w:ascii="Times" w:hAnsi="Times"/>
      <w:szCs w:val="20"/>
    </w:rPr>
  </w:style>
  <w:style w:type="character" w:customStyle="1" w:styleId="echo-counter">
    <w:name w:val="echo-counter"/>
    <w:basedOn w:val="DefaultParagraphFont"/>
    <w:rsid w:val="00EB2BF8"/>
  </w:style>
  <w:style w:type="character" w:customStyle="1" w:styleId="discussion-policy">
    <w:name w:val="discussion-policy"/>
    <w:basedOn w:val="DefaultParagraphFont"/>
    <w:rsid w:val="00EB2BF8"/>
  </w:style>
  <w:style w:type="character" w:customStyle="1" w:styleId="echo-apps-conversations-streamcaption">
    <w:name w:val="echo-apps-conversations-streamcaption"/>
    <w:basedOn w:val="DefaultParagraphFont"/>
    <w:rsid w:val="00EB2BF8"/>
  </w:style>
  <w:style w:type="character" w:customStyle="1" w:styleId="echo-streamserver-controls-stream-item-text">
    <w:name w:val="echo-streamserver-controls-stream-item-text"/>
    <w:basedOn w:val="DefaultParagraphFont"/>
    <w:rsid w:val="00EB2BF8"/>
  </w:style>
  <w:style w:type="character" w:customStyle="1" w:styleId="echo-streamserver-controls-facepile-more">
    <w:name w:val="echo-streamserver-controls-facepile-more"/>
    <w:basedOn w:val="DefaultParagraphFont"/>
    <w:rsid w:val="00EB2BF8"/>
  </w:style>
  <w:style w:type="character" w:customStyle="1" w:styleId="echo-primaryfont">
    <w:name w:val="echo-primaryfont"/>
    <w:basedOn w:val="DefaultParagraphFont"/>
    <w:rsid w:val="00EB2BF8"/>
  </w:style>
  <w:style w:type="character" w:customStyle="1" w:styleId="section">
    <w:name w:val="section"/>
    <w:basedOn w:val="DefaultParagraphFont"/>
    <w:rsid w:val="00EB2BF8"/>
  </w:style>
  <w:style w:type="character" w:customStyle="1" w:styleId="wpsr-txt-headline">
    <w:name w:val="wpsr-txt-headline"/>
    <w:basedOn w:val="DefaultParagraphFont"/>
    <w:rsid w:val="00EB2BF8"/>
  </w:style>
  <w:style w:type="character" w:customStyle="1" w:styleId="asset-metabar-author">
    <w:name w:val="asset-metabar-author"/>
    <w:basedOn w:val="DefaultParagraphFont"/>
    <w:rsid w:val="00EB2BF8"/>
  </w:style>
  <w:style w:type="character" w:customStyle="1" w:styleId="asset-metabar-time">
    <w:name w:val="asset-metabar-time"/>
    <w:basedOn w:val="DefaultParagraphFont"/>
    <w:rsid w:val="00EB2BF8"/>
  </w:style>
  <w:style w:type="character" w:customStyle="1" w:styleId="eza-dateline">
    <w:name w:val="eza-dateline"/>
    <w:basedOn w:val="DefaultParagraphFont"/>
    <w:rsid w:val="00EB2BF8"/>
  </w:style>
  <w:style w:type="character" w:customStyle="1" w:styleId="eza-authors">
    <w:name w:val="eza-authors"/>
    <w:basedOn w:val="DefaultParagraphFont"/>
    <w:rsid w:val="00EB2BF8"/>
  </w:style>
  <w:style w:type="character" w:customStyle="1" w:styleId="csmstaff">
    <w:name w:val="csm_staff"/>
    <w:basedOn w:val="DefaultParagraphFont"/>
    <w:rsid w:val="00EB2BF8"/>
  </w:style>
  <w:style w:type="paragraph" w:customStyle="1" w:styleId="mol-para-with-font">
    <w:name w:val="mol-para-with-font"/>
    <w:basedOn w:val="Normal"/>
    <w:rsid w:val="00EB2BF8"/>
    <w:pPr>
      <w:spacing w:before="100" w:beforeAutospacing="1" w:after="100" w:afterAutospacing="1"/>
    </w:pPr>
    <w:rPr>
      <w:rFonts w:ascii="Times" w:hAnsi="Times"/>
      <w:szCs w:val="20"/>
    </w:rPr>
  </w:style>
  <w:style w:type="character" w:customStyle="1" w:styleId="article-timestamp">
    <w:name w:val="article-timestamp"/>
    <w:basedOn w:val="DefaultParagraphFont"/>
    <w:rsid w:val="00EB2BF8"/>
  </w:style>
  <w:style w:type="character" w:customStyle="1" w:styleId="byline-text">
    <w:name w:val="byline-text"/>
    <w:basedOn w:val="DefaultParagraphFont"/>
    <w:rsid w:val="00EB2BF8"/>
  </w:style>
  <w:style w:type="character" w:customStyle="1" w:styleId="itemauthor">
    <w:name w:val="itemauthor"/>
    <w:basedOn w:val="DefaultParagraphFont"/>
    <w:rsid w:val="00EB2BF8"/>
  </w:style>
  <w:style w:type="character" w:customStyle="1" w:styleId="itemdatecreated">
    <w:name w:val="itemdatecreated"/>
    <w:basedOn w:val="DefaultParagraphFont"/>
    <w:rsid w:val="00EB2BF8"/>
  </w:style>
  <w:style w:type="character" w:customStyle="1" w:styleId="slug-metadata-note">
    <w:name w:val="slug-metadata-note"/>
    <w:basedOn w:val="DefaultParagraphFont"/>
    <w:rsid w:val="00EB2BF8"/>
  </w:style>
  <w:style w:type="character" w:customStyle="1" w:styleId="drop-capped">
    <w:name w:val="drop-capped"/>
    <w:basedOn w:val="DefaultParagraphFont"/>
    <w:rsid w:val="00EB2BF8"/>
  </w:style>
  <w:style w:type="paragraph" w:customStyle="1" w:styleId="articleopinion-standfirst">
    <w:name w:val="articleopinion-standfirst"/>
    <w:basedOn w:val="Normal"/>
    <w:rsid w:val="00EB2BF8"/>
    <w:pPr>
      <w:spacing w:before="100" w:beforeAutospacing="1" w:after="100" w:afterAutospacing="1"/>
    </w:pPr>
    <w:rPr>
      <w:rFonts w:ascii="Times" w:hAnsi="Times"/>
      <w:szCs w:val="20"/>
    </w:rPr>
  </w:style>
  <w:style w:type="paragraph" w:customStyle="1" w:styleId="snippet">
    <w:name w:val="snippet"/>
    <w:basedOn w:val="Normal"/>
    <w:rsid w:val="00EB2BF8"/>
    <w:pPr>
      <w:spacing w:before="100" w:beforeAutospacing="1" w:after="100" w:afterAutospacing="1"/>
    </w:pPr>
    <w:rPr>
      <w:rFonts w:ascii="Times" w:hAnsi="Times"/>
      <w:szCs w:val="20"/>
    </w:rPr>
  </w:style>
  <w:style w:type="character" w:customStyle="1" w:styleId="thetitle">
    <w:name w:val="the_title"/>
    <w:basedOn w:val="DefaultParagraphFont"/>
    <w:rsid w:val="00EB2BF8"/>
  </w:style>
  <w:style w:type="character" w:customStyle="1" w:styleId="view-count">
    <w:name w:val="view-count"/>
    <w:basedOn w:val="DefaultParagraphFont"/>
    <w:rsid w:val="00EB2BF8"/>
  </w:style>
  <w:style w:type="character" w:customStyle="1" w:styleId="rupee">
    <w:name w:val="rupee"/>
    <w:basedOn w:val="DefaultParagraphFont"/>
    <w:rsid w:val="00EB2BF8"/>
  </w:style>
  <w:style w:type="character" w:customStyle="1" w:styleId="grey1">
    <w:name w:val="grey1"/>
    <w:basedOn w:val="DefaultParagraphFont"/>
    <w:rsid w:val="00EB2BF8"/>
  </w:style>
  <w:style w:type="paragraph" w:customStyle="1" w:styleId="Pa13">
    <w:name w:val="Pa13"/>
    <w:basedOn w:val="Default"/>
    <w:next w:val="Default"/>
    <w:uiPriority w:val="99"/>
    <w:rsid w:val="00EB2BF8"/>
    <w:pPr>
      <w:spacing w:line="201" w:lineRule="atLeast"/>
    </w:pPr>
    <w:rPr>
      <w:rFonts w:eastAsiaTheme="minorEastAsia"/>
      <w:color w:val="auto"/>
    </w:rPr>
  </w:style>
  <w:style w:type="paragraph" w:customStyle="1" w:styleId="Pa14">
    <w:name w:val="Pa14"/>
    <w:basedOn w:val="Default"/>
    <w:next w:val="Default"/>
    <w:uiPriority w:val="99"/>
    <w:qFormat/>
    <w:rsid w:val="00EB2BF8"/>
    <w:pPr>
      <w:spacing w:line="241" w:lineRule="atLeast"/>
    </w:pPr>
    <w:rPr>
      <w:rFonts w:eastAsiaTheme="minorEastAsia"/>
      <w:color w:val="auto"/>
    </w:rPr>
  </w:style>
  <w:style w:type="paragraph" w:customStyle="1" w:styleId="Pa9">
    <w:name w:val="Pa9"/>
    <w:basedOn w:val="Default"/>
    <w:next w:val="Default"/>
    <w:uiPriority w:val="99"/>
    <w:rsid w:val="00EB2BF8"/>
    <w:pPr>
      <w:spacing w:line="241" w:lineRule="atLeast"/>
    </w:pPr>
    <w:rPr>
      <w:rFonts w:ascii="Gill Sans" w:eastAsiaTheme="minorEastAsia" w:hAnsi="Gill Sans"/>
      <w:color w:val="auto"/>
    </w:rPr>
  </w:style>
  <w:style w:type="character" w:customStyle="1" w:styleId="bureau">
    <w:name w:val="bureau"/>
    <w:basedOn w:val="DefaultParagraphFont"/>
    <w:rsid w:val="00EB2BF8"/>
  </w:style>
  <w:style w:type="character" w:customStyle="1" w:styleId="reporttitle">
    <w:name w:val="report_title"/>
    <w:basedOn w:val="DefaultParagraphFont"/>
    <w:rsid w:val="00EB2BF8"/>
  </w:style>
  <w:style w:type="character" w:customStyle="1" w:styleId="documenttype-longreleases">
    <w:name w:val="document_type_-_long_releases"/>
    <w:basedOn w:val="DefaultParagraphFont"/>
    <w:rsid w:val="00EB2BF8"/>
  </w:style>
  <w:style w:type="character" w:customStyle="1" w:styleId="alt-date">
    <w:name w:val="alt-date"/>
    <w:basedOn w:val="DefaultParagraphFont"/>
    <w:rsid w:val="00EB2BF8"/>
  </w:style>
  <w:style w:type="character" w:customStyle="1" w:styleId="entry-byline">
    <w:name w:val="entry-byline"/>
    <w:basedOn w:val="DefaultParagraphFont"/>
    <w:rsid w:val="00EB2BF8"/>
  </w:style>
  <w:style w:type="character" w:customStyle="1" w:styleId="taglinecontrib">
    <w:name w:val="tagline_contrib"/>
    <w:basedOn w:val="DefaultParagraphFont"/>
    <w:rsid w:val="00EB2BF8"/>
  </w:style>
  <w:style w:type="character" w:customStyle="1" w:styleId="articledate0">
    <w:name w:val="article_date"/>
    <w:basedOn w:val="DefaultParagraphFont"/>
    <w:rsid w:val="00EB2BF8"/>
  </w:style>
  <w:style w:type="paragraph" w:customStyle="1" w:styleId="hg-daily">
    <w:name w:val="hg-daily"/>
    <w:basedOn w:val="Normal"/>
    <w:rsid w:val="00EB2BF8"/>
    <w:pPr>
      <w:spacing w:before="100" w:beforeAutospacing="1" w:after="100" w:afterAutospacing="1"/>
    </w:pPr>
    <w:rPr>
      <w:rFonts w:ascii="Times" w:hAnsi="Times"/>
      <w:szCs w:val="20"/>
    </w:rPr>
  </w:style>
  <w:style w:type="character" w:customStyle="1" w:styleId="cit">
    <w:name w:val="cit"/>
    <w:basedOn w:val="DefaultParagraphFont"/>
    <w:rsid w:val="00EB2BF8"/>
  </w:style>
  <w:style w:type="paragraph" w:customStyle="1" w:styleId="buttonheading">
    <w:name w:val="buttonheading"/>
    <w:basedOn w:val="Normal"/>
    <w:rsid w:val="00EB2BF8"/>
    <w:pPr>
      <w:spacing w:before="100" w:beforeAutospacing="1" w:after="100" w:afterAutospacing="1"/>
    </w:pPr>
    <w:rPr>
      <w:rFonts w:ascii="Times" w:hAnsi="Times"/>
      <w:szCs w:val="20"/>
    </w:rPr>
  </w:style>
  <w:style w:type="character" w:customStyle="1" w:styleId="createdate">
    <w:name w:val="createdate"/>
    <w:basedOn w:val="DefaultParagraphFont"/>
    <w:rsid w:val="00EB2BF8"/>
  </w:style>
  <w:style w:type="paragraph" w:customStyle="1" w:styleId="p">
    <w:name w:val="p"/>
    <w:basedOn w:val="Normal"/>
    <w:qFormat/>
    <w:rsid w:val="00EB2BF8"/>
    <w:pPr>
      <w:spacing w:before="100" w:beforeAutospacing="1" w:after="100" w:afterAutospacing="1"/>
    </w:pPr>
    <w:rPr>
      <w:rFonts w:ascii="Times" w:hAnsi="Times"/>
      <w:szCs w:val="20"/>
    </w:rPr>
  </w:style>
  <w:style w:type="character" w:customStyle="1" w:styleId="text-label">
    <w:name w:val="text-label"/>
    <w:basedOn w:val="DefaultParagraphFont"/>
    <w:rsid w:val="00EB2BF8"/>
  </w:style>
  <w:style w:type="paragraph" w:customStyle="1" w:styleId="TOC3Char">
    <w:name w:val="TOC 3 Char"/>
    <w:basedOn w:val="Normal"/>
    <w:next w:val="Normal"/>
    <w:rsid w:val="00EB2BF8"/>
    <w:rPr>
      <w:rFonts w:eastAsia="Times New Roman"/>
      <w:sz w:val="24"/>
      <w:szCs w:val="20"/>
    </w:rPr>
  </w:style>
  <w:style w:type="paragraph" w:customStyle="1" w:styleId="TOC1Char">
    <w:name w:val="TOC 1 Char"/>
    <w:basedOn w:val="Normal"/>
    <w:next w:val="Normal"/>
    <w:rsid w:val="00EB2BF8"/>
    <w:rPr>
      <w:rFonts w:eastAsia="Times New Roman"/>
      <w:b/>
      <w:sz w:val="24"/>
      <w:szCs w:val="20"/>
    </w:rPr>
  </w:style>
  <w:style w:type="paragraph" w:customStyle="1" w:styleId="ColorfulGrid-Accent11">
    <w:name w:val="Colorful Grid - Accent 11"/>
    <w:basedOn w:val="Normal"/>
    <w:next w:val="Normal"/>
    <w:uiPriority w:val="29"/>
    <w:qFormat/>
    <w:rsid w:val="00EB2BF8"/>
    <w:pPr>
      <w:jc w:val="both"/>
    </w:pPr>
    <w:rPr>
      <w:rFonts w:eastAsia="Times New Roman"/>
      <w:i/>
      <w:iCs/>
      <w:color w:val="000000"/>
    </w:rPr>
  </w:style>
  <w:style w:type="character" w:customStyle="1" w:styleId="MediumGrid11">
    <w:name w:val="Medium Grid 11"/>
    <w:uiPriority w:val="99"/>
    <w:rsid w:val="00EB2BF8"/>
    <w:rPr>
      <w:color w:val="808080"/>
    </w:rPr>
  </w:style>
  <w:style w:type="paragraph" w:customStyle="1" w:styleId="PlaceholderText2">
    <w:name w:val="Placeholder Text2"/>
    <w:basedOn w:val="Normal"/>
    <w:uiPriority w:val="99"/>
    <w:rsid w:val="00EB2BF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B2BF8"/>
    <w:pPr>
      <w:keepNext/>
      <w:tabs>
        <w:tab w:val="num" w:pos="1440"/>
      </w:tabs>
      <w:ind w:left="1800" w:hanging="360"/>
      <w:outlineLvl w:val="2"/>
    </w:pPr>
    <w:rPr>
      <w:rFonts w:eastAsia="MS Gothic"/>
      <w:sz w:val="24"/>
    </w:rPr>
  </w:style>
  <w:style w:type="paragraph" w:customStyle="1" w:styleId="LightList1">
    <w:name w:val="Light List1"/>
    <w:basedOn w:val="Normal"/>
    <w:rsid w:val="00EB2BF8"/>
    <w:pPr>
      <w:keepNext/>
      <w:tabs>
        <w:tab w:val="num" w:pos="2160"/>
      </w:tabs>
      <w:ind w:left="2520" w:hanging="360"/>
      <w:outlineLvl w:val="3"/>
    </w:pPr>
    <w:rPr>
      <w:rFonts w:eastAsia="MS Gothic"/>
      <w:sz w:val="24"/>
    </w:rPr>
  </w:style>
  <w:style w:type="paragraph" w:customStyle="1" w:styleId="LightGrid1">
    <w:name w:val="Light Grid1"/>
    <w:basedOn w:val="Normal"/>
    <w:rsid w:val="00EB2BF8"/>
    <w:pPr>
      <w:keepNext/>
      <w:tabs>
        <w:tab w:val="num" w:pos="2880"/>
      </w:tabs>
      <w:ind w:left="3240" w:hanging="360"/>
      <w:outlineLvl w:val="4"/>
    </w:pPr>
    <w:rPr>
      <w:rFonts w:eastAsia="MS Gothic"/>
      <w:sz w:val="24"/>
    </w:rPr>
  </w:style>
  <w:style w:type="paragraph" w:customStyle="1" w:styleId="MediumShading11">
    <w:name w:val="Medium Shading 11"/>
    <w:basedOn w:val="Normal"/>
    <w:rsid w:val="00EB2BF8"/>
    <w:pPr>
      <w:keepNext/>
      <w:tabs>
        <w:tab w:val="num" w:pos="3600"/>
      </w:tabs>
      <w:ind w:left="3960" w:hanging="360"/>
      <w:outlineLvl w:val="5"/>
    </w:pPr>
    <w:rPr>
      <w:rFonts w:eastAsia="MS Gothic"/>
      <w:sz w:val="24"/>
    </w:rPr>
  </w:style>
  <w:style w:type="paragraph" w:customStyle="1" w:styleId="MediumShading21">
    <w:name w:val="Medium Shading 21"/>
    <w:basedOn w:val="Normal"/>
    <w:rsid w:val="00EB2BF8"/>
    <w:pPr>
      <w:keepNext/>
      <w:tabs>
        <w:tab w:val="num" w:pos="4320"/>
      </w:tabs>
      <w:ind w:left="4680" w:hanging="360"/>
      <w:outlineLvl w:val="6"/>
    </w:pPr>
    <w:rPr>
      <w:rFonts w:eastAsia="MS Gothic"/>
      <w:sz w:val="24"/>
    </w:rPr>
  </w:style>
  <w:style w:type="paragraph" w:customStyle="1" w:styleId="MediumList11">
    <w:name w:val="Medium List 11"/>
    <w:basedOn w:val="Normal"/>
    <w:rsid w:val="00EB2BF8"/>
    <w:pPr>
      <w:keepNext/>
      <w:tabs>
        <w:tab w:val="num" w:pos="5040"/>
      </w:tabs>
      <w:ind w:left="5400" w:hanging="360"/>
      <w:outlineLvl w:val="7"/>
    </w:pPr>
    <w:rPr>
      <w:rFonts w:eastAsia="MS Gothic"/>
      <w:sz w:val="24"/>
    </w:rPr>
  </w:style>
  <w:style w:type="paragraph" w:customStyle="1" w:styleId="MediumList21">
    <w:name w:val="Medium List 21"/>
    <w:basedOn w:val="Normal"/>
    <w:rsid w:val="00EB2BF8"/>
    <w:pPr>
      <w:keepNext/>
      <w:tabs>
        <w:tab w:val="num" w:pos="5760"/>
      </w:tabs>
      <w:ind w:left="6120" w:hanging="360"/>
      <w:outlineLvl w:val="8"/>
    </w:pPr>
    <w:rPr>
      <w:rFonts w:eastAsia="MS Gothic"/>
      <w:sz w:val="24"/>
    </w:rPr>
  </w:style>
  <w:style w:type="paragraph" w:customStyle="1" w:styleId="bylinejb">
    <w:name w:val="bylinejb"/>
    <w:basedOn w:val="Normal"/>
    <w:rsid w:val="00EB2BF8"/>
    <w:pPr>
      <w:spacing w:before="100" w:beforeAutospacing="1" w:after="100" w:afterAutospacing="1"/>
    </w:pPr>
    <w:rPr>
      <w:rFonts w:ascii="Times" w:hAnsi="Times"/>
      <w:szCs w:val="20"/>
    </w:rPr>
  </w:style>
  <w:style w:type="paragraph" w:customStyle="1" w:styleId="bylineaffiliation">
    <w:name w:val="bylineaffiliation"/>
    <w:basedOn w:val="Normal"/>
    <w:rsid w:val="00EB2BF8"/>
    <w:pPr>
      <w:spacing w:before="100" w:beforeAutospacing="1" w:after="100" w:afterAutospacing="1"/>
    </w:pPr>
    <w:rPr>
      <w:rFonts w:ascii="Times" w:hAnsi="Times"/>
      <w:szCs w:val="20"/>
    </w:rPr>
  </w:style>
  <w:style w:type="character" w:customStyle="1" w:styleId="apple-tab-span">
    <w:name w:val="apple-tab-span"/>
    <w:basedOn w:val="DefaultParagraphFont"/>
    <w:rsid w:val="00EB2BF8"/>
  </w:style>
  <w:style w:type="character" w:customStyle="1" w:styleId="s1">
    <w:name w:val="s1"/>
    <w:basedOn w:val="DefaultParagraphFont"/>
    <w:rsid w:val="00EB2BF8"/>
  </w:style>
  <w:style w:type="character" w:customStyle="1" w:styleId="action-menu-toggled-item">
    <w:name w:val="action-menu-toggled-item"/>
    <w:basedOn w:val="DefaultParagraphFont"/>
    <w:rsid w:val="00EB2BF8"/>
    <w:rPr>
      <w:rFonts w:ascii="Times New Roman" w:hAnsi="Times New Roman"/>
    </w:rPr>
  </w:style>
  <w:style w:type="character" w:customStyle="1" w:styleId="1Tag">
    <w:name w:val="1) Tag"/>
    <w:rsid w:val="00EB2BF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B2BF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B2BF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B2BF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B2BF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B2BF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B2BF8"/>
    <w:rPr>
      <w:rFonts w:ascii="Calibri" w:eastAsia="Times New Roman" w:hAnsi="Calibri" w:cs="Calibri"/>
      <w:b/>
      <w:caps/>
      <w:sz w:val="40"/>
      <w:szCs w:val="40"/>
    </w:rPr>
  </w:style>
  <w:style w:type="paragraph" w:customStyle="1" w:styleId="Strikethrough0">
    <w:name w:val="Strikethrough"/>
    <w:basedOn w:val="Normal"/>
    <w:link w:val="StrikethroughChar"/>
    <w:qFormat/>
    <w:rsid w:val="00EB2BF8"/>
    <w:rPr>
      <w:strike/>
    </w:rPr>
  </w:style>
  <w:style w:type="character" w:customStyle="1" w:styleId="StrikethroughChar">
    <w:name w:val="Strikethrough Char"/>
    <w:basedOn w:val="DefaultParagraphFont"/>
    <w:link w:val="Strikethrough0"/>
    <w:rsid w:val="00EB2BF8"/>
    <w:rPr>
      <w:rFonts w:ascii="Calibri" w:hAnsi="Calibri" w:cs="Calibri"/>
      <w:strike/>
    </w:rPr>
  </w:style>
  <w:style w:type="character" w:styleId="SubtleReference">
    <w:name w:val="Subtle Reference"/>
    <w:basedOn w:val="DefaultParagraphFont"/>
    <w:uiPriority w:val="31"/>
    <w:rsid w:val="00EB2BF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B2BF8"/>
    <w:rPr>
      <w:rFonts w:asciiTheme="minorHAnsi" w:hAnsiTheme="minorHAnsi"/>
      <w:bCs/>
      <w:sz w:val="16"/>
    </w:rPr>
  </w:style>
  <w:style w:type="character" w:customStyle="1" w:styleId="BoxBoldUnderline">
    <w:name w:val="Box Bold Underline"/>
    <w:rsid w:val="00EB2BF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B2BF8"/>
    <w:rPr>
      <w:rFonts w:eastAsia="Times New Roman"/>
      <w:sz w:val="24"/>
    </w:rPr>
  </w:style>
  <w:style w:type="character" w:customStyle="1" w:styleId="NormalF6Char">
    <w:name w:val="Normal F6 Char"/>
    <w:link w:val="NormalF6"/>
    <w:rsid w:val="00EB2BF8"/>
    <w:rPr>
      <w:rFonts w:ascii="Calibri" w:eastAsia="Times New Roman" w:hAnsi="Calibri" w:cs="Calibri"/>
      <w:sz w:val="24"/>
    </w:rPr>
  </w:style>
  <w:style w:type="paragraph" w:customStyle="1" w:styleId="TagNew">
    <w:name w:val="Tag New"/>
    <w:qFormat/>
    <w:rsid w:val="00EB2BF8"/>
    <w:pPr>
      <w:spacing w:after="0" w:line="240" w:lineRule="auto"/>
    </w:pPr>
    <w:rPr>
      <w:rFonts w:ascii="Times New Roman" w:eastAsiaTheme="minorEastAsia" w:hAnsi="Times New Roman" w:cs="Times New Roman"/>
      <w:b/>
      <w:sz w:val="24"/>
      <w:szCs w:val="20"/>
    </w:rPr>
  </w:style>
  <w:style w:type="character" w:customStyle="1" w:styleId="moretop">
    <w:name w:val="more_top"/>
    <w:rsid w:val="00EB2BF8"/>
  </w:style>
  <w:style w:type="paragraph" w:customStyle="1" w:styleId="TagNew0">
    <w:name w:val="Tag_New"/>
    <w:qFormat/>
    <w:rsid w:val="00EB2BF8"/>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EB2BF8"/>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EB2BF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B2BF8"/>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B2BF8"/>
  </w:style>
  <w:style w:type="character" w:customStyle="1" w:styleId="yshortcutscs4-ndcor">
    <w:name w:val="yshortcuts cs4-ndcor"/>
    <w:rsid w:val="00EB2BF8"/>
  </w:style>
  <w:style w:type="character" w:customStyle="1" w:styleId="price">
    <w:name w:val="price"/>
    <w:rsid w:val="00EB2BF8"/>
  </w:style>
  <w:style w:type="character" w:customStyle="1" w:styleId="price-change">
    <w:name w:val="price-change"/>
    <w:rsid w:val="00EB2BF8"/>
  </w:style>
  <w:style w:type="character" w:customStyle="1" w:styleId="percent-change">
    <w:name w:val="percent-change"/>
    <w:rsid w:val="00EB2BF8"/>
  </w:style>
  <w:style w:type="character" w:customStyle="1" w:styleId="bibfont">
    <w:name w:val="bibfont"/>
    <w:rsid w:val="00EB2BF8"/>
    <w:rPr>
      <w:rFonts w:cs="Times New Roman"/>
    </w:rPr>
  </w:style>
  <w:style w:type="paragraph" w:customStyle="1" w:styleId="underlined1">
    <w:name w:val="underlined1"/>
    <w:next w:val="Normal"/>
    <w:autoRedefine/>
    <w:rsid w:val="00EB2BF8"/>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EB2BF8"/>
    <w:pPr>
      <w:ind w:left="0"/>
    </w:pPr>
    <w:rPr>
      <w:rFonts w:eastAsia="Times New Roman"/>
      <w:b/>
      <w:color w:val="auto"/>
      <w:sz w:val="24"/>
      <w:szCs w:val="24"/>
    </w:rPr>
  </w:style>
  <w:style w:type="character" w:customStyle="1" w:styleId="SourceBoldedChar">
    <w:name w:val="Source Bolded Char"/>
    <w:link w:val="SourceBolded"/>
    <w:rsid w:val="00EB2BF8"/>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EB2BF8"/>
    <w:rPr>
      <w:rFonts w:eastAsia="Calibri"/>
      <w:sz w:val="16"/>
      <w:szCs w:val="20"/>
      <w:lang w:val="x-none" w:eastAsia="x-none"/>
    </w:rPr>
  </w:style>
  <w:style w:type="character" w:customStyle="1" w:styleId="CardDownSizeChar">
    <w:name w:val="CardDownSize Char"/>
    <w:link w:val="CardDownSize"/>
    <w:rsid w:val="00EB2BF8"/>
    <w:rPr>
      <w:rFonts w:ascii="Calibri" w:eastAsia="Calibri" w:hAnsi="Calibri" w:cs="Calibri"/>
      <w:sz w:val="16"/>
      <w:szCs w:val="20"/>
      <w:lang w:val="x-none" w:eastAsia="x-none"/>
    </w:rPr>
  </w:style>
  <w:style w:type="paragraph" w:customStyle="1" w:styleId="Citation10">
    <w:name w:val="Citation1"/>
    <w:basedOn w:val="Normal"/>
    <w:link w:val="Citation1Char"/>
    <w:qFormat/>
    <w:rsid w:val="00EB2BF8"/>
    <w:rPr>
      <w:rFonts w:eastAsia="Calibri"/>
      <w:b/>
      <w:sz w:val="24"/>
      <w:u w:val="single"/>
      <w:lang w:val="x-none" w:eastAsia="x-none"/>
    </w:rPr>
  </w:style>
  <w:style w:type="character" w:customStyle="1" w:styleId="Citation1Char">
    <w:name w:val="Citation1 Char"/>
    <w:link w:val="Citation10"/>
    <w:rsid w:val="00EB2BF8"/>
    <w:rPr>
      <w:rFonts w:ascii="Calibri" w:eastAsia="Calibri" w:hAnsi="Calibri" w:cs="Calibri"/>
      <w:b/>
      <w:sz w:val="24"/>
      <w:u w:val="single"/>
      <w:lang w:val="x-none" w:eastAsia="x-none"/>
    </w:rPr>
  </w:style>
  <w:style w:type="character" w:customStyle="1" w:styleId="TaglineChar">
    <w:name w:val="Tagline Char"/>
    <w:link w:val="Tagline0"/>
    <w:rsid w:val="00EB2BF8"/>
    <w:rPr>
      <w:rFonts w:ascii="Calibri" w:hAnsi="Calibri" w:cs="Calibri"/>
      <w:b/>
      <w:sz w:val="26"/>
    </w:rPr>
  </w:style>
  <w:style w:type="character" w:customStyle="1" w:styleId="boldciteChar1">
    <w:name w:val="bold cite Char1"/>
    <w:rsid w:val="00EB2BF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B2BF8"/>
  </w:style>
  <w:style w:type="character" w:customStyle="1" w:styleId="leveluptitle">
    <w:name w:val="leveluptitle"/>
    <w:basedOn w:val="DefaultParagraphFont"/>
    <w:rsid w:val="00EB2BF8"/>
  </w:style>
  <w:style w:type="character" w:customStyle="1" w:styleId="Irrelevant6fontChar">
    <w:name w:val="Irrelevant (6 font) Char"/>
    <w:basedOn w:val="DefaultParagraphFont"/>
    <w:link w:val="Irrelevant6font"/>
    <w:rsid w:val="00EB2BF8"/>
    <w:rPr>
      <w:rFonts w:ascii="Calibri" w:eastAsia="Calibri" w:hAnsi="Calibri" w:cs="Calibri"/>
      <w:sz w:val="12"/>
      <w:szCs w:val="12"/>
    </w:rPr>
  </w:style>
  <w:style w:type="paragraph" w:customStyle="1" w:styleId="Non-NavPanelTag">
    <w:name w:val="Non-Nav Panel Tag"/>
    <w:basedOn w:val="Normal"/>
    <w:qFormat/>
    <w:rsid w:val="00EB2BF8"/>
    <w:rPr>
      <w:b/>
      <w:sz w:val="26"/>
    </w:rPr>
  </w:style>
  <w:style w:type="character" w:customStyle="1" w:styleId="Hyperlink3">
    <w:name w:val="Hyperlink.3"/>
    <w:basedOn w:val="DefaultParagraphFont"/>
    <w:rsid w:val="00EB2BF8"/>
    <w:rPr>
      <w:sz w:val="18"/>
      <w:szCs w:val="18"/>
    </w:rPr>
  </w:style>
  <w:style w:type="character" w:customStyle="1" w:styleId="Hyperlink40">
    <w:name w:val="Hyperlink.4"/>
    <w:basedOn w:val="DefaultParagraphFont"/>
    <w:rsid w:val="00EB2BF8"/>
    <w:rPr>
      <w:sz w:val="18"/>
      <w:szCs w:val="18"/>
    </w:rPr>
  </w:style>
  <w:style w:type="character" w:customStyle="1" w:styleId="SmallCharChar">
    <w:name w:val="Small Char Char"/>
    <w:basedOn w:val="DefaultParagraphFont"/>
    <w:rsid w:val="00EB2BF8"/>
    <w:rPr>
      <w:sz w:val="17"/>
      <w:szCs w:val="24"/>
      <w:lang w:val="en-US" w:eastAsia="en-US" w:bidi="ar-SA"/>
    </w:rPr>
  </w:style>
  <w:style w:type="paragraph" w:customStyle="1" w:styleId="TagsFutura">
    <w:name w:val="TagsFutura"/>
    <w:basedOn w:val="Normal"/>
    <w:next w:val="Heading3"/>
    <w:rsid w:val="00EB2BF8"/>
    <w:rPr>
      <w:rFonts w:ascii="Futura" w:eastAsia="Times" w:hAnsi="Futura"/>
      <w:b/>
      <w:caps/>
      <w:sz w:val="18"/>
      <w:szCs w:val="20"/>
    </w:rPr>
  </w:style>
  <w:style w:type="paragraph" w:customStyle="1" w:styleId="DebateTag0">
    <w:name w:val="DebateTag"/>
    <w:basedOn w:val="Normal"/>
    <w:qFormat/>
    <w:rsid w:val="00EB2BF8"/>
    <w:rPr>
      <w:rFonts w:eastAsia="Calibri"/>
      <w:b/>
    </w:rPr>
  </w:style>
  <w:style w:type="paragraph" w:customStyle="1" w:styleId="UnderlineBoldIndent">
    <w:name w:val="Underline + Bold Indent"/>
    <w:basedOn w:val="Normal"/>
    <w:link w:val="UnderlineBoldIndentCharChar"/>
    <w:qFormat/>
    <w:rsid w:val="00EB2BF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B2BF8"/>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EB2BF8"/>
    <w:rPr>
      <w:u w:val="single"/>
    </w:rPr>
  </w:style>
  <w:style w:type="character" w:customStyle="1" w:styleId="StyleUnderlineBoldIndent11ptChar">
    <w:name w:val="Style Underline + Bold Indent + 11 pt Char"/>
    <w:link w:val="StyleUnderlineBoldIndent11pt"/>
    <w:rsid w:val="00EB2BF8"/>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EB2BF8"/>
    <w:rPr>
      <w:b/>
      <w:bCs/>
      <w:u w:val="single"/>
    </w:rPr>
  </w:style>
  <w:style w:type="character" w:customStyle="1" w:styleId="StyleUnderlineBoldIndent11ptBoldChar">
    <w:name w:val="Style Underline + Bold Indent + 11 pt Bold Char"/>
    <w:link w:val="StyleUnderlineBoldIndent11ptBold"/>
    <w:rsid w:val="00EB2BF8"/>
    <w:rPr>
      <w:rFonts w:ascii="Calibri" w:eastAsia="Times New Roman" w:hAnsi="Calibri" w:cs="Calibri"/>
      <w:b/>
      <w:bCs/>
      <w:szCs w:val="20"/>
      <w:u w:val="single"/>
    </w:rPr>
  </w:style>
  <w:style w:type="character" w:customStyle="1" w:styleId="FontStyle177">
    <w:name w:val="Font Style177"/>
    <w:basedOn w:val="DefaultParagraphFont"/>
    <w:uiPriority w:val="99"/>
    <w:rsid w:val="00EB2BF8"/>
    <w:rPr>
      <w:rFonts w:ascii="Times New Roman" w:hAnsi="Times New Roman" w:cs="Times New Roman"/>
      <w:sz w:val="20"/>
      <w:szCs w:val="20"/>
    </w:rPr>
  </w:style>
  <w:style w:type="character" w:customStyle="1" w:styleId="FontStyle173">
    <w:name w:val="Font Style173"/>
    <w:basedOn w:val="DefaultParagraphFont"/>
    <w:uiPriority w:val="99"/>
    <w:rsid w:val="00EB2BF8"/>
    <w:rPr>
      <w:rFonts w:ascii="Times New Roman" w:hAnsi="Times New Roman" w:cs="Times New Roman"/>
      <w:sz w:val="14"/>
      <w:szCs w:val="14"/>
    </w:rPr>
  </w:style>
  <w:style w:type="character" w:customStyle="1" w:styleId="FontStyle151">
    <w:name w:val="Font Style151"/>
    <w:basedOn w:val="DefaultParagraphFont"/>
    <w:uiPriority w:val="99"/>
    <w:rsid w:val="00EB2BF8"/>
    <w:rPr>
      <w:rFonts w:ascii="Arial Narrow" w:hAnsi="Arial Narrow" w:cs="Arial Narrow"/>
      <w:b/>
      <w:bCs/>
      <w:sz w:val="12"/>
      <w:szCs w:val="12"/>
    </w:rPr>
  </w:style>
  <w:style w:type="character" w:customStyle="1" w:styleId="FontStyle156">
    <w:name w:val="Font Style156"/>
    <w:basedOn w:val="DefaultParagraphFont"/>
    <w:uiPriority w:val="99"/>
    <w:rsid w:val="00EB2BF8"/>
    <w:rPr>
      <w:rFonts w:ascii="Arial Narrow" w:hAnsi="Arial Narrow" w:cs="Arial Narrow"/>
      <w:sz w:val="8"/>
      <w:szCs w:val="8"/>
    </w:rPr>
  </w:style>
  <w:style w:type="character" w:customStyle="1" w:styleId="FontStyle160">
    <w:name w:val="Font Style160"/>
    <w:basedOn w:val="DefaultParagraphFont"/>
    <w:uiPriority w:val="99"/>
    <w:rsid w:val="00EB2BF8"/>
    <w:rPr>
      <w:rFonts w:ascii="Times New Roman" w:hAnsi="Times New Roman" w:cs="Times New Roman"/>
      <w:b/>
      <w:bCs/>
      <w:sz w:val="20"/>
      <w:szCs w:val="20"/>
    </w:rPr>
  </w:style>
  <w:style w:type="character" w:customStyle="1" w:styleId="FontStyle178">
    <w:name w:val="Font Style178"/>
    <w:basedOn w:val="DefaultParagraphFont"/>
    <w:uiPriority w:val="99"/>
    <w:rsid w:val="00EB2BF8"/>
    <w:rPr>
      <w:rFonts w:ascii="Times New Roman" w:hAnsi="Times New Roman" w:cs="Times New Roman"/>
      <w:sz w:val="18"/>
      <w:szCs w:val="18"/>
    </w:rPr>
  </w:style>
  <w:style w:type="paragraph" w:customStyle="1" w:styleId="Style140">
    <w:name w:val="Style14"/>
    <w:basedOn w:val="Normal"/>
    <w:uiPriority w:val="99"/>
    <w:qFormat/>
    <w:rsid w:val="00EB2BF8"/>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EB2BF8"/>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B2BF8"/>
    <w:rPr>
      <w:rFonts w:ascii="Times New Roman" w:hAnsi="Times New Roman" w:cs="Times New Roman"/>
      <w:sz w:val="12"/>
      <w:szCs w:val="12"/>
    </w:rPr>
  </w:style>
  <w:style w:type="paragraph" w:customStyle="1" w:styleId="Style90">
    <w:name w:val="Style9"/>
    <w:basedOn w:val="Normal"/>
    <w:uiPriority w:val="99"/>
    <w:qFormat/>
    <w:rsid w:val="00EB2BF8"/>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EB2BF8"/>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EB2BF8"/>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B2BF8"/>
    <w:rPr>
      <w:rFonts w:ascii="Times New Roman" w:hAnsi="Times New Roman" w:cs="Times New Roman"/>
      <w:sz w:val="16"/>
      <w:szCs w:val="16"/>
    </w:rPr>
  </w:style>
  <w:style w:type="character" w:customStyle="1" w:styleId="newscontent">
    <w:name w:val="newscontent"/>
    <w:rsid w:val="00EB2BF8"/>
  </w:style>
  <w:style w:type="character" w:customStyle="1" w:styleId="FontStyle172">
    <w:name w:val="Font Style172"/>
    <w:basedOn w:val="DefaultParagraphFont"/>
    <w:uiPriority w:val="99"/>
    <w:rsid w:val="00EB2BF8"/>
    <w:rPr>
      <w:rFonts w:ascii="Times New Roman" w:hAnsi="Times New Roman" w:cs="Times New Roman"/>
      <w:b/>
      <w:bCs/>
      <w:sz w:val="16"/>
      <w:szCs w:val="16"/>
    </w:rPr>
  </w:style>
  <w:style w:type="paragraph" w:customStyle="1" w:styleId="Style180">
    <w:name w:val="Style18"/>
    <w:basedOn w:val="Normal"/>
    <w:uiPriority w:val="99"/>
    <w:qFormat/>
    <w:rsid w:val="00EB2BF8"/>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B2BF8"/>
    <w:rPr>
      <w:rFonts w:ascii="Times New Roman" w:hAnsi="Times New Roman" w:cs="Times New Roman"/>
      <w:i/>
      <w:iCs/>
      <w:sz w:val="16"/>
      <w:szCs w:val="16"/>
    </w:rPr>
  </w:style>
  <w:style w:type="character" w:customStyle="1" w:styleId="FontStyle162">
    <w:name w:val="Font Style162"/>
    <w:basedOn w:val="DefaultParagraphFont"/>
    <w:uiPriority w:val="99"/>
    <w:rsid w:val="00EB2BF8"/>
    <w:rPr>
      <w:rFonts w:ascii="Times New Roman" w:hAnsi="Times New Roman" w:cs="Times New Roman"/>
      <w:b/>
      <w:bCs/>
      <w:sz w:val="18"/>
      <w:szCs w:val="18"/>
    </w:rPr>
  </w:style>
  <w:style w:type="character" w:customStyle="1" w:styleId="FontStyle167">
    <w:name w:val="Font Style167"/>
    <w:basedOn w:val="DefaultParagraphFont"/>
    <w:uiPriority w:val="99"/>
    <w:rsid w:val="00EB2BF8"/>
    <w:rPr>
      <w:rFonts w:ascii="Times New Roman" w:hAnsi="Times New Roman" w:cs="Times New Roman"/>
      <w:sz w:val="10"/>
      <w:szCs w:val="10"/>
    </w:rPr>
  </w:style>
  <w:style w:type="character" w:customStyle="1" w:styleId="FontStyle174">
    <w:name w:val="Font Style174"/>
    <w:basedOn w:val="DefaultParagraphFont"/>
    <w:uiPriority w:val="99"/>
    <w:rsid w:val="00EB2BF8"/>
    <w:rPr>
      <w:rFonts w:ascii="Arial Narrow" w:hAnsi="Arial Narrow" w:cs="Arial Narrow"/>
      <w:b/>
      <w:bCs/>
      <w:sz w:val="18"/>
      <w:szCs w:val="18"/>
    </w:rPr>
  </w:style>
  <w:style w:type="paragraph" w:customStyle="1" w:styleId="Style47">
    <w:name w:val="Style47"/>
    <w:basedOn w:val="Normal"/>
    <w:uiPriority w:val="99"/>
    <w:qFormat/>
    <w:rsid w:val="00EB2BF8"/>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B2BF8"/>
    <w:rPr>
      <w:rFonts w:ascii="Times New Roman" w:hAnsi="Times New Roman" w:cs="Times New Roman"/>
      <w:sz w:val="12"/>
      <w:szCs w:val="12"/>
    </w:rPr>
  </w:style>
  <w:style w:type="paragraph" w:customStyle="1" w:styleId="Style24">
    <w:name w:val="Style24"/>
    <w:basedOn w:val="Normal"/>
    <w:uiPriority w:val="99"/>
    <w:qFormat/>
    <w:rsid w:val="00EB2BF8"/>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EB2BF8"/>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EB2BF8"/>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B2BF8"/>
    <w:rPr>
      <w:rFonts w:ascii="Times New Roman" w:hAnsi="Times New Roman" w:cs="Times New Roman"/>
      <w:b/>
      <w:bCs/>
      <w:sz w:val="18"/>
      <w:szCs w:val="18"/>
    </w:rPr>
  </w:style>
  <w:style w:type="paragraph" w:customStyle="1" w:styleId="Style210">
    <w:name w:val="Style21"/>
    <w:basedOn w:val="Normal"/>
    <w:uiPriority w:val="99"/>
    <w:qFormat/>
    <w:rsid w:val="00EB2BF8"/>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EB2BF8"/>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B2BF8"/>
    <w:rPr>
      <w:iCs/>
    </w:rPr>
  </w:style>
  <w:style w:type="paragraph" w:customStyle="1" w:styleId="Aa">
    <w:name w:val="A"/>
    <w:basedOn w:val="Default"/>
    <w:next w:val="Default"/>
    <w:rsid w:val="00EB2BF8"/>
    <w:rPr>
      <w:color w:val="auto"/>
      <w:lang w:bidi="en-US"/>
    </w:rPr>
  </w:style>
  <w:style w:type="character" w:customStyle="1" w:styleId="ac">
    <w:name w:val="••••"/>
    <w:rsid w:val="00EB2BF8"/>
    <w:rPr>
      <w:color w:val="000000"/>
    </w:rPr>
  </w:style>
  <w:style w:type="character" w:customStyle="1" w:styleId="UL-Bold">
    <w:name w:val="UL-Bold"/>
    <w:basedOn w:val="DefaultParagraphFont"/>
    <w:rsid w:val="00EB2BF8"/>
    <w:rPr>
      <w:u w:val="thick"/>
    </w:rPr>
  </w:style>
  <w:style w:type="character" w:customStyle="1" w:styleId="UL-None">
    <w:name w:val="UL-None"/>
    <w:basedOn w:val="DefaultParagraphFont"/>
    <w:rsid w:val="00EB2BF8"/>
    <w:rPr>
      <w:u w:val="none"/>
    </w:rPr>
  </w:style>
  <w:style w:type="character" w:customStyle="1" w:styleId="styletimesnewroman12ptbold0">
    <w:name w:val="styletimesnewroman12ptbold"/>
    <w:basedOn w:val="DefaultParagraphFont"/>
    <w:rsid w:val="00EB2BF8"/>
  </w:style>
  <w:style w:type="character" w:customStyle="1" w:styleId="FontStyle19">
    <w:name w:val="Font Style19"/>
    <w:basedOn w:val="DefaultParagraphFont"/>
    <w:uiPriority w:val="99"/>
    <w:rsid w:val="00EB2BF8"/>
    <w:rPr>
      <w:rFonts w:ascii="Times New Roman" w:hAnsi="Times New Roman" w:cs="Times New Roman"/>
      <w:sz w:val="18"/>
      <w:szCs w:val="18"/>
    </w:rPr>
  </w:style>
  <w:style w:type="character" w:customStyle="1" w:styleId="UnderlineBox">
    <w:name w:val="Underline + Box"/>
    <w:uiPriority w:val="1"/>
    <w:qFormat/>
    <w:rsid w:val="00EB2BF8"/>
    <w:rPr>
      <w:rFonts w:ascii="Georgia" w:hAnsi="Georgia"/>
      <w:b w:val="0"/>
      <w:sz w:val="22"/>
      <w:u w:val="single"/>
      <w:bdr w:val="single" w:sz="4" w:space="0" w:color="auto"/>
    </w:rPr>
  </w:style>
  <w:style w:type="character" w:customStyle="1" w:styleId="10ptnotbold">
    <w:name w:val="10ptnotbold"/>
    <w:basedOn w:val="DefaultParagraphFont"/>
    <w:rsid w:val="00EB2BF8"/>
    <w:rPr>
      <w:sz w:val="20"/>
    </w:rPr>
  </w:style>
  <w:style w:type="paragraph" w:customStyle="1" w:styleId="ALLCAPS">
    <w:name w:val="ALL CAPS"/>
    <w:basedOn w:val="Normal"/>
    <w:link w:val="ALLCAPSChar"/>
    <w:qFormat/>
    <w:rsid w:val="00EB2BF8"/>
    <w:rPr>
      <w:rFonts w:eastAsia="Times New Roman"/>
      <w:b/>
      <w:caps/>
      <w:szCs w:val="20"/>
    </w:rPr>
  </w:style>
  <w:style w:type="character" w:customStyle="1" w:styleId="kn">
    <w:name w:val="kn"/>
    <w:basedOn w:val="DefaultParagraphFont"/>
    <w:rsid w:val="00EB2BF8"/>
  </w:style>
  <w:style w:type="paragraph" w:customStyle="1" w:styleId="StyleCardworksLinespacingsingle">
    <w:name w:val="Style Card works + Line spacing:  single"/>
    <w:basedOn w:val="Normal"/>
    <w:link w:val="StyleCardworksLinespacingsingleChar"/>
    <w:qFormat/>
    <w:rsid w:val="00EB2BF8"/>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B2BF8"/>
    <w:rPr>
      <w:rFonts w:ascii="Calibri" w:eastAsia="Times New Roman" w:hAnsi="Calibri" w:cs="Calibri"/>
      <w:spacing w:val="-3"/>
      <w:szCs w:val="20"/>
    </w:rPr>
  </w:style>
  <w:style w:type="paragraph" w:customStyle="1" w:styleId="BriefTitleWorks">
    <w:name w:val="Brief Title Works"/>
    <w:basedOn w:val="Heading1"/>
    <w:link w:val="BriefTitleWorksChar"/>
    <w:qFormat/>
    <w:rsid w:val="00EB2B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EB2BF8"/>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EB2BF8"/>
    <w:rPr>
      <w:rFonts w:ascii="Verdana" w:hAnsi="Verdana" w:hint="default"/>
      <w:color w:val="000000"/>
      <w:sz w:val="16"/>
      <w:szCs w:val="16"/>
    </w:rPr>
  </w:style>
  <w:style w:type="character" w:customStyle="1" w:styleId="TagCharCharCharChar0">
    <w:name w:val="Tag Char Char Char Char"/>
    <w:basedOn w:val="DefaultParagraphFont"/>
    <w:rsid w:val="00EB2BF8"/>
    <w:rPr>
      <w:rFonts w:ascii="Times New Roman" w:eastAsia="Times New Roman" w:hAnsi="Times New Roman" w:cs="Times New Roman"/>
      <w:b/>
      <w:sz w:val="24"/>
      <w:szCs w:val="20"/>
    </w:rPr>
  </w:style>
  <w:style w:type="character" w:customStyle="1" w:styleId="CharacterStyle14">
    <w:name w:val="Character Style 14"/>
    <w:rsid w:val="00EB2BF8"/>
    <w:rPr>
      <w:sz w:val="30"/>
      <w:szCs w:val="30"/>
    </w:rPr>
  </w:style>
  <w:style w:type="character" w:customStyle="1" w:styleId="CharacterStyle13">
    <w:name w:val="Character Style 13"/>
    <w:rsid w:val="00EB2BF8"/>
    <w:rPr>
      <w:i/>
      <w:iCs/>
      <w:sz w:val="17"/>
      <w:szCs w:val="17"/>
    </w:rPr>
  </w:style>
  <w:style w:type="character" w:customStyle="1" w:styleId="CardsNotUnderlined">
    <w:name w:val="Cards Not Underlined"/>
    <w:rsid w:val="00EB2BF8"/>
    <w:rPr>
      <w:rFonts w:ascii="Times New Roman" w:hAnsi="Times New Roman"/>
      <w:sz w:val="16"/>
    </w:rPr>
  </w:style>
  <w:style w:type="character" w:customStyle="1" w:styleId="a13">
    <w:name w:val="a1"/>
    <w:rsid w:val="00EB2BF8"/>
    <w:rPr>
      <w:color w:val="008000"/>
    </w:rPr>
  </w:style>
  <w:style w:type="character" w:customStyle="1" w:styleId="FifthChar">
    <w:name w:val="Fifth Char"/>
    <w:link w:val="Fifth"/>
    <w:uiPriority w:val="99"/>
    <w:rsid w:val="00EB2BF8"/>
    <w:rPr>
      <w:rFonts w:ascii="Calibri" w:eastAsia="Calibri" w:hAnsi="Calibri" w:cs="Calibri"/>
    </w:rPr>
  </w:style>
  <w:style w:type="paragraph" w:customStyle="1" w:styleId="Repeatblockheading0">
    <w:name w:val="Repeat block heading"/>
    <w:basedOn w:val="Normal"/>
    <w:rsid w:val="00EB2BF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B2BF8"/>
  </w:style>
  <w:style w:type="character" w:customStyle="1" w:styleId="hps">
    <w:name w:val="hps"/>
    <w:rsid w:val="00EB2BF8"/>
  </w:style>
  <w:style w:type="paragraph" w:customStyle="1" w:styleId="TashmaHeader2">
    <w:name w:val="Tashma_Header2"/>
    <w:basedOn w:val="Heading2"/>
    <w:uiPriority w:val="99"/>
    <w:qFormat/>
    <w:rsid w:val="00EB2BF8"/>
    <w:pPr>
      <w:spacing w:after="160"/>
    </w:pPr>
    <w:rPr>
      <w:rFonts w:eastAsia="SimSun" w:cstheme="minorBidi"/>
      <w:sz w:val="28"/>
    </w:rPr>
  </w:style>
  <w:style w:type="paragraph" w:customStyle="1" w:styleId="TashmaHeading1">
    <w:name w:val="Tashma_Heading1"/>
    <w:basedOn w:val="Heading1"/>
    <w:uiPriority w:val="99"/>
    <w:qFormat/>
    <w:rsid w:val="00EB2BF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B2BF8"/>
    <w:rPr>
      <w:rFonts w:cs="Calibri"/>
    </w:rPr>
  </w:style>
  <w:style w:type="paragraph" w:customStyle="1" w:styleId="CitationCharCharCharCharCharCharChar">
    <w:name w:val="Citation Char Char Char Char Char Char Char"/>
    <w:basedOn w:val="Normal"/>
    <w:link w:val="CitationCharCharCharCharCharCharCharChar"/>
    <w:rsid w:val="00EB2BF8"/>
    <w:pPr>
      <w:ind w:left="1440" w:right="1440"/>
    </w:pPr>
    <w:rPr>
      <w:rFonts w:asciiTheme="minorHAnsi" w:hAnsiTheme="minorHAnsi"/>
    </w:rPr>
  </w:style>
  <w:style w:type="paragraph" w:customStyle="1" w:styleId="pagpag1">
    <w:name w:val="pagpag1"/>
    <w:basedOn w:val="Normal"/>
    <w:uiPriority w:val="99"/>
    <w:qFormat/>
    <w:rsid w:val="00EB2BF8"/>
    <w:pPr>
      <w:spacing w:before="100" w:beforeAutospacing="1" w:after="100" w:afterAutospacing="1"/>
    </w:pPr>
    <w:rPr>
      <w:rFonts w:eastAsia="Times New Roman"/>
      <w:sz w:val="24"/>
    </w:rPr>
  </w:style>
  <w:style w:type="paragraph" w:customStyle="1" w:styleId="pagpag2">
    <w:name w:val="pagpag2"/>
    <w:basedOn w:val="Normal"/>
    <w:uiPriority w:val="99"/>
    <w:qFormat/>
    <w:rsid w:val="00EB2BF8"/>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B2BF8"/>
    <w:pPr>
      <w:spacing w:after="120"/>
    </w:pPr>
    <w:rPr>
      <w:bCs/>
      <w:color w:val="000000"/>
    </w:rPr>
  </w:style>
  <w:style w:type="paragraph" w:customStyle="1" w:styleId="BodyText210">
    <w:name w:val="Body Text 21"/>
    <w:basedOn w:val="Normal"/>
    <w:next w:val="BodyText2"/>
    <w:unhideWhenUsed/>
    <w:rsid w:val="00EB2BF8"/>
    <w:pPr>
      <w:spacing w:after="120" w:line="480" w:lineRule="auto"/>
    </w:pPr>
    <w:rPr>
      <w:sz w:val="12"/>
    </w:rPr>
  </w:style>
  <w:style w:type="paragraph" w:customStyle="1" w:styleId="BodyTextIndent1">
    <w:name w:val="Body Text Indent1"/>
    <w:basedOn w:val="Normal"/>
    <w:next w:val="BodyTextIndent"/>
    <w:unhideWhenUsed/>
    <w:rsid w:val="00EB2BF8"/>
    <w:pPr>
      <w:spacing w:after="120"/>
      <w:ind w:left="360"/>
    </w:pPr>
    <w:rPr>
      <w:sz w:val="16"/>
    </w:rPr>
  </w:style>
  <w:style w:type="paragraph" w:customStyle="1" w:styleId="BodyTextIndent31">
    <w:name w:val="Body Text Indent 31"/>
    <w:basedOn w:val="Normal"/>
    <w:next w:val="BodyTextIndent3"/>
    <w:semiHidden/>
    <w:unhideWhenUsed/>
    <w:rsid w:val="00EB2BF8"/>
    <w:pPr>
      <w:spacing w:after="120"/>
      <w:ind w:left="360"/>
    </w:pPr>
    <w:rPr>
      <w:sz w:val="14"/>
    </w:rPr>
  </w:style>
  <w:style w:type="paragraph" w:customStyle="1" w:styleId="BodyTextIndent21">
    <w:name w:val="Body Text Indent 21"/>
    <w:basedOn w:val="Normal"/>
    <w:next w:val="BodyTextIndent2"/>
    <w:unhideWhenUsed/>
    <w:rsid w:val="00EB2BF8"/>
    <w:pPr>
      <w:spacing w:after="120" w:line="480" w:lineRule="auto"/>
      <w:ind w:left="360"/>
    </w:pPr>
    <w:rPr>
      <w:sz w:val="16"/>
    </w:rPr>
  </w:style>
  <w:style w:type="character" w:customStyle="1" w:styleId="Caption11">
    <w:name w:val="Caption11"/>
    <w:rsid w:val="00EB2BF8"/>
  </w:style>
  <w:style w:type="paragraph" w:customStyle="1" w:styleId="z-BottomofForm1">
    <w:name w:val="z-Bottom of Form1"/>
    <w:basedOn w:val="Normal"/>
    <w:next w:val="Normal"/>
    <w:hidden/>
    <w:unhideWhenUsed/>
    <w:rsid w:val="00EB2BF8"/>
    <w:pPr>
      <w:pBdr>
        <w:top w:val="single" w:sz="6" w:space="1" w:color="auto"/>
      </w:pBdr>
      <w:jc w:val="center"/>
    </w:pPr>
    <w:rPr>
      <w:rFonts w:eastAsia="Times New Roman"/>
      <w:vanish/>
      <w:sz w:val="16"/>
      <w:szCs w:val="16"/>
    </w:rPr>
  </w:style>
  <w:style w:type="paragraph" w:customStyle="1" w:styleId="arcticletext">
    <w:name w:val="arcticle_text"/>
    <w:basedOn w:val="Normal"/>
    <w:rsid w:val="00EB2BF8"/>
    <w:pPr>
      <w:spacing w:before="100" w:beforeAutospacing="1" w:after="100" w:afterAutospacing="1"/>
    </w:pPr>
    <w:rPr>
      <w:rFonts w:eastAsia="Times New Roman"/>
      <w:sz w:val="24"/>
    </w:rPr>
  </w:style>
  <w:style w:type="paragraph" w:customStyle="1" w:styleId="cptchblock">
    <w:name w:val="cptch_block"/>
    <w:basedOn w:val="Normal"/>
    <w:rsid w:val="00EB2BF8"/>
    <w:pPr>
      <w:spacing w:before="100" w:beforeAutospacing="1" w:after="100" w:afterAutospacing="1"/>
    </w:pPr>
    <w:rPr>
      <w:rFonts w:eastAsia="Times New Roman"/>
      <w:sz w:val="24"/>
    </w:rPr>
  </w:style>
  <w:style w:type="paragraph" w:customStyle="1" w:styleId="publisheddate">
    <w:name w:val="published_date"/>
    <w:basedOn w:val="Normal"/>
    <w:rsid w:val="00EB2BF8"/>
    <w:pPr>
      <w:spacing w:before="100" w:beforeAutospacing="1" w:after="100" w:afterAutospacing="1"/>
    </w:pPr>
    <w:rPr>
      <w:rFonts w:eastAsia="Times New Roman"/>
      <w:sz w:val="24"/>
    </w:rPr>
  </w:style>
  <w:style w:type="paragraph" w:customStyle="1" w:styleId="headline-title">
    <w:name w:val="headline-title"/>
    <w:basedOn w:val="Normal"/>
    <w:qFormat/>
    <w:rsid w:val="00EB2BF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B2BF8"/>
    <w:rPr>
      <w:sz w:val="24"/>
      <w:szCs w:val="24"/>
      <w:u w:val="thick"/>
    </w:rPr>
  </w:style>
  <w:style w:type="character" w:customStyle="1" w:styleId="BodyTextIndentChar2">
    <w:name w:val="Body Text Indent Char2"/>
    <w:basedOn w:val="DefaultParagraphFont"/>
    <w:uiPriority w:val="99"/>
    <w:semiHidden/>
    <w:rsid w:val="00EB2BF8"/>
    <w:rPr>
      <w:rFonts w:ascii="Georgia" w:hAnsi="Georgia"/>
      <w:sz w:val="22"/>
      <w:szCs w:val="22"/>
    </w:rPr>
  </w:style>
  <w:style w:type="character" w:customStyle="1" w:styleId="BodyText2Char2">
    <w:name w:val="Body Text 2 Char2"/>
    <w:basedOn w:val="DefaultParagraphFont"/>
    <w:uiPriority w:val="99"/>
    <w:semiHidden/>
    <w:rsid w:val="00EB2BF8"/>
    <w:rPr>
      <w:rFonts w:ascii="Georgia" w:hAnsi="Georgia"/>
      <w:sz w:val="22"/>
      <w:szCs w:val="22"/>
    </w:rPr>
  </w:style>
  <w:style w:type="character" w:customStyle="1" w:styleId="BodyText3Char2">
    <w:name w:val="Body Text 3 Char2"/>
    <w:basedOn w:val="DefaultParagraphFont"/>
    <w:uiPriority w:val="99"/>
    <w:semiHidden/>
    <w:rsid w:val="00EB2BF8"/>
    <w:rPr>
      <w:rFonts w:ascii="Georgia" w:hAnsi="Georgia"/>
      <w:sz w:val="16"/>
      <w:szCs w:val="16"/>
    </w:rPr>
  </w:style>
  <w:style w:type="character" w:customStyle="1" w:styleId="BodyTextIndent2Char2">
    <w:name w:val="Body Text Indent 2 Char2"/>
    <w:basedOn w:val="DefaultParagraphFont"/>
    <w:uiPriority w:val="99"/>
    <w:semiHidden/>
    <w:rsid w:val="00EB2BF8"/>
    <w:rPr>
      <w:rFonts w:ascii="Georgia" w:hAnsi="Georgia"/>
      <w:sz w:val="22"/>
      <w:szCs w:val="22"/>
    </w:rPr>
  </w:style>
  <w:style w:type="character" w:customStyle="1" w:styleId="BodyTextIndent3Char2">
    <w:name w:val="Body Text Indent 3 Char2"/>
    <w:basedOn w:val="DefaultParagraphFont"/>
    <w:uiPriority w:val="99"/>
    <w:semiHidden/>
    <w:rsid w:val="00EB2BF8"/>
    <w:rPr>
      <w:rFonts w:ascii="Georgia" w:hAnsi="Georgia"/>
      <w:sz w:val="16"/>
      <w:szCs w:val="16"/>
    </w:rPr>
  </w:style>
  <w:style w:type="character" w:customStyle="1" w:styleId="z-BottomofFormChar2">
    <w:name w:val="z-Bottom of Form Char2"/>
    <w:basedOn w:val="DefaultParagraphFont"/>
    <w:uiPriority w:val="99"/>
    <w:semiHidden/>
    <w:rsid w:val="00EB2BF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B2BF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B2BF8"/>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EB2BF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B2BF8"/>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EB2BF8"/>
  </w:style>
  <w:style w:type="character" w:customStyle="1" w:styleId="m5686307894942199640gmail-styleunderline">
    <w:name w:val="m_5686307894942199640gmail-styleunderline"/>
    <w:basedOn w:val="DefaultParagraphFont"/>
    <w:rsid w:val="00EB2BF8"/>
  </w:style>
  <w:style w:type="paragraph" w:customStyle="1" w:styleId="Hyperlink2">
    <w:name w:val="Hyperlink2"/>
    <w:basedOn w:val="Normal"/>
    <w:qFormat/>
    <w:rsid w:val="00EB2BF8"/>
    <w:rPr>
      <w:rFonts w:eastAsia="Calibri"/>
      <w:color w:val="00B0F0"/>
      <w:u w:val="single" w:color="00B0F0"/>
    </w:rPr>
  </w:style>
  <w:style w:type="character" w:customStyle="1" w:styleId="messagecontent">
    <w:name w:val="message_content"/>
    <w:rsid w:val="00EB2BF8"/>
  </w:style>
  <w:style w:type="paragraph" w:customStyle="1" w:styleId="UnderlineCharCharCharCharCharCharCharCharChar">
    <w:name w:val="Underline Char Char Char Char Char Char Char Char Char"/>
    <w:link w:val="UnderlineCharCharCharCharCharCharCharCharCharChar"/>
    <w:rsid w:val="00EB2BF8"/>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B2BF8"/>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B2BF8"/>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B2BF8"/>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EB2BF8"/>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B2BF8"/>
    <w:rPr>
      <w:rFonts w:ascii="Times New Roman" w:eastAsia="SimSun" w:hAnsi="Times New Roman" w:cs="Times New Roman"/>
      <w:sz w:val="24"/>
      <w:szCs w:val="24"/>
      <w:lang w:eastAsia="zh-CN"/>
    </w:rPr>
  </w:style>
  <w:style w:type="character" w:customStyle="1" w:styleId="Char1Char1">
    <w:name w:val="Char1 Char1"/>
    <w:rsid w:val="00EB2BF8"/>
    <w:rPr>
      <w:rFonts w:ascii="Arial" w:hAnsi="Arial" w:cs="Arial"/>
      <w:b/>
      <w:bCs/>
      <w:kern w:val="32"/>
      <w:sz w:val="28"/>
      <w:szCs w:val="32"/>
      <w:lang w:val="en-US" w:eastAsia="en-US" w:bidi="ar-SA"/>
    </w:rPr>
  </w:style>
  <w:style w:type="paragraph" w:customStyle="1" w:styleId="Style31">
    <w:name w:val="Style31"/>
    <w:basedOn w:val="Normal"/>
    <w:uiPriority w:val="99"/>
    <w:qFormat/>
    <w:rsid w:val="00EB2BF8"/>
    <w:pPr>
      <w:spacing w:line="197" w:lineRule="exact"/>
      <w:jc w:val="both"/>
    </w:pPr>
  </w:style>
  <w:style w:type="paragraph" w:customStyle="1" w:styleId="Style42">
    <w:name w:val="Style42"/>
    <w:basedOn w:val="Normal"/>
    <w:uiPriority w:val="99"/>
    <w:qFormat/>
    <w:rsid w:val="00EB2BF8"/>
    <w:pPr>
      <w:spacing w:line="202" w:lineRule="exact"/>
      <w:jc w:val="both"/>
    </w:pPr>
  </w:style>
  <w:style w:type="paragraph" w:customStyle="1" w:styleId="Style51">
    <w:name w:val="Style51"/>
    <w:basedOn w:val="Normal"/>
    <w:uiPriority w:val="99"/>
    <w:qFormat/>
    <w:rsid w:val="00EB2BF8"/>
    <w:pPr>
      <w:spacing w:line="200" w:lineRule="exact"/>
      <w:jc w:val="both"/>
    </w:pPr>
  </w:style>
  <w:style w:type="character" w:customStyle="1" w:styleId="FontStyle72">
    <w:name w:val="Font Style72"/>
    <w:rsid w:val="00EB2BF8"/>
    <w:rPr>
      <w:rFonts w:ascii="Times New Roman" w:hAnsi="Times New Roman" w:cs="Times New Roman" w:hint="default"/>
      <w:sz w:val="16"/>
      <w:szCs w:val="16"/>
    </w:rPr>
  </w:style>
  <w:style w:type="character" w:customStyle="1" w:styleId="FontStyle73">
    <w:name w:val="Font Style73"/>
    <w:uiPriority w:val="99"/>
    <w:rsid w:val="00EB2BF8"/>
    <w:rPr>
      <w:rFonts w:ascii="Times New Roman" w:hAnsi="Times New Roman" w:cs="Times New Roman" w:hint="default"/>
      <w:i/>
      <w:iCs/>
      <w:sz w:val="16"/>
      <w:szCs w:val="16"/>
    </w:rPr>
  </w:style>
  <w:style w:type="character" w:customStyle="1" w:styleId="UnderlinestyleChar20">
    <w:name w:val="Underline style Char2"/>
    <w:rsid w:val="00EB2BF8"/>
    <w:rPr>
      <w:sz w:val="22"/>
      <w:szCs w:val="24"/>
      <w:u w:val="single"/>
      <w:lang w:val="en-US" w:eastAsia="en-US" w:bidi="ar-SA"/>
    </w:rPr>
  </w:style>
  <w:style w:type="character" w:customStyle="1" w:styleId="FontStyle49">
    <w:name w:val="Font Style49"/>
    <w:uiPriority w:val="99"/>
    <w:rsid w:val="00EB2BF8"/>
    <w:rPr>
      <w:rFonts w:ascii="Times New Roman" w:hAnsi="Times New Roman" w:cs="Times New Roman"/>
      <w:sz w:val="20"/>
      <w:szCs w:val="20"/>
    </w:rPr>
  </w:style>
  <w:style w:type="character" w:customStyle="1" w:styleId="FontStyle50">
    <w:name w:val="Font Style50"/>
    <w:uiPriority w:val="99"/>
    <w:rsid w:val="00EB2BF8"/>
    <w:rPr>
      <w:rFonts w:ascii="Times New Roman" w:hAnsi="Times New Roman" w:cs="Times New Roman"/>
      <w:b/>
      <w:bCs/>
      <w:sz w:val="20"/>
      <w:szCs w:val="20"/>
    </w:rPr>
  </w:style>
  <w:style w:type="paragraph" w:customStyle="1" w:styleId="msonormal0">
    <w:name w:val="msonormal"/>
    <w:basedOn w:val="Normal"/>
    <w:uiPriority w:val="99"/>
    <w:qFormat/>
    <w:rsid w:val="00EB2BF8"/>
    <w:pPr>
      <w:spacing w:before="100" w:beforeAutospacing="1" w:after="100" w:afterAutospacing="1"/>
    </w:pPr>
    <w:rPr>
      <w:rFonts w:eastAsia="Times New Roman"/>
    </w:rPr>
  </w:style>
  <w:style w:type="character" w:customStyle="1" w:styleId="ListBulletChar">
    <w:name w:val="List Bullet Char"/>
    <w:link w:val="ListBullet"/>
    <w:uiPriority w:val="99"/>
    <w:locked/>
    <w:rsid w:val="00EB2BF8"/>
    <w:rPr>
      <w:rFonts w:ascii="Calibri" w:eastAsia="Calibri" w:hAnsi="Calibri" w:cs="Calibri"/>
    </w:rPr>
  </w:style>
  <w:style w:type="character" w:customStyle="1" w:styleId="BoldUnderlineChar2Char">
    <w:name w:val="BoldUnderline Char2 Char"/>
    <w:link w:val="BoldUnderlineChar20"/>
    <w:locked/>
    <w:rsid w:val="00EB2BF8"/>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EB2BF8"/>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EB2BF8"/>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B2BF8"/>
    <w:pPr>
      <w:spacing w:line="256" w:lineRule="auto"/>
    </w:pPr>
    <w:rPr>
      <w:rFonts w:eastAsia="Times New Roman"/>
    </w:rPr>
  </w:style>
  <w:style w:type="paragraph" w:customStyle="1" w:styleId="Normal20pt">
    <w:name w:val="Normal  + 20 pt"/>
    <w:basedOn w:val="Normal"/>
    <w:uiPriority w:val="6"/>
    <w:qFormat/>
    <w:rsid w:val="00EB2BF8"/>
    <w:pPr>
      <w:spacing w:line="256" w:lineRule="auto"/>
    </w:pPr>
    <w:rPr>
      <w:rFonts w:asciiTheme="minorHAnsi" w:hAnsiTheme="minorHAnsi"/>
      <w:bCs/>
      <w:u w:val="single"/>
    </w:rPr>
  </w:style>
  <w:style w:type="paragraph" w:customStyle="1" w:styleId="conintrotext">
    <w:name w:val="conintrotext"/>
    <w:basedOn w:val="Normal"/>
    <w:uiPriority w:val="99"/>
    <w:qFormat/>
    <w:rsid w:val="00EB2BF8"/>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B2BF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B2BF8"/>
    <w:pPr>
      <w:spacing w:line="256" w:lineRule="auto"/>
    </w:pPr>
    <w:rPr>
      <w:rFonts w:ascii="MS Mincho" w:eastAsia="MS Mincho" w:hAnsiTheme="minorHAnsi"/>
      <w:b/>
      <w:u w:val="single"/>
    </w:rPr>
  </w:style>
  <w:style w:type="paragraph" w:customStyle="1" w:styleId="assert">
    <w:name w:val="assert"/>
    <w:basedOn w:val="Normal"/>
    <w:uiPriority w:val="99"/>
    <w:qFormat/>
    <w:rsid w:val="00EB2BF8"/>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B2BF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B2BF8"/>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B2BF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B2BF8"/>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B2BF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B2BF8"/>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B2BF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B2BF8"/>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B2BF8"/>
    <w:rPr>
      <w:rFonts w:eastAsia="Times New Roman"/>
      <w:szCs w:val="24"/>
      <w:u w:val="single"/>
    </w:rPr>
  </w:style>
  <w:style w:type="paragraph" w:customStyle="1" w:styleId="StyleStyle4ArialNarrow9pt">
    <w:name w:val="Style Style4 + Arial Narrow 9 pt"/>
    <w:basedOn w:val="Normal"/>
    <w:link w:val="StyleStyle4ArialNarrow9ptChar"/>
    <w:qFormat/>
    <w:rsid w:val="00EB2BF8"/>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EB2BF8"/>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EB2BF8"/>
    <w:pPr>
      <w:spacing w:line="256" w:lineRule="auto"/>
    </w:pPr>
    <w:rPr>
      <w:rFonts w:asciiTheme="minorHAnsi" w:eastAsia="Times New Roman" w:hAnsiTheme="minorHAnsi"/>
      <w:b/>
      <w:bCs/>
      <w:u w:val="single"/>
    </w:rPr>
  </w:style>
  <w:style w:type="character" w:customStyle="1" w:styleId="Citation-AuthorDateChar">
    <w:name w:val="Citation - Author/Date Char"/>
    <w:locked/>
    <w:rsid w:val="00EB2BF8"/>
    <w:rPr>
      <w:rFonts w:eastAsia="Times New Roman"/>
      <w:b/>
      <w:smallCaps/>
      <w:sz w:val="24"/>
      <w:szCs w:val="24"/>
      <w:u w:val="single"/>
    </w:rPr>
  </w:style>
  <w:style w:type="character" w:customStyle="1" w:styleId="HiddenBlockHeaderChar">
    <w:name w:val="Hidden Block Header Char"/>
    <w:link w:val="HiddenBlockHeader"/>
    <w:locked/>
    <w:rsid w:val="00EB2BF8"/>
    <w:rPr>
      <w:rFonts w:ascii="Calibri" w:hAnsi="Calibri" w:cs="Calibri"/>
    </w:rPr>
  </w:style>
  <w:style w:type="character" w:customStyle="1" w:styleId="ThirdChar">
    <w:name w:val="Third Char"/>
    <w:link w:val="Third"/>
    <w:locked/>
    <w:rsid w:val="00EB2BF8"/>
    <w:rPr>
      <w:rFonts w:eastAsia="Times New Roman"/>
      <w:b/>
      <w:szCs w:val="24"/>
      <w:u w:val="single"/>
      <w:lang w:val="x-none" w:eastAsia="x-none"/>
    </w:rPr>
  </w:style>
  <w:style w:type="paragraph" w:customStyle="1" w:styleId="Third">
    <w:name w:val="Third"/>
    <w:basedOn w:val="Normal"/>
    <w:link w:val="ThirdChar"/>
    <w:qFormat/>
    <w:rsid w:val="00EB2BF8"/>
    <w:pPr>
      <w:spacing w:line="256" w:lineRule="auto"/>
    </w:pPr>
    <w:rPr>
      <w:rFonts w:asciiTheme="minorHAnsi" w:eastAsia="Times New Roman" w:hAnsiTheme="minorHAnsi"/>
      <w:b/>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EB2BF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B2BF8"/>
    <w:rPr>
      <w:rFonts w:eastAsia="Times New Roman"/>
      <w:b/>
      <w:szCs w:val="24"/>
      <w:u w:val="thick"/>
    </w:rPr>
  </w:style>
  <w:style w:type="paragraph" w:customStyle="1" w:styleId="CiteSmallText">
    <w:name w:val="Cite Small Text"/>
    <w:basedOn w:val="Normal"/>
    <w:uiPriority w:val="99"/>
    <w:qFormat/>
    <w:rsid w:val="00EB2BF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B2BF8"/>
    <w:rPr>
      <w:lang w:val="x-none"/>
    </w:rPr>
  </w:style>
  <w:style w:type="paragraph" w:customStyle="1" w:styleId="Cards1CharChar">
    <w:name w:val="Cards1 Char Char"/>
    <w:basedOn w:val="Normal"/>
    <w:link w:val="Cards1CharCharChar"/>
    <w:qFormat/>
    <w:rsid w:val="00EB2BF8"/>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EB2BF8"/>
    <w:rPr>
      <w:color w:val="0000FF"/>
      <w:sz w:val="12"/>
      <w:u w:val="single"/>
    </w:rPr>
  </w:style>
  <w:style w:type="paragraph" w:customStyle="1" w:styleId="Swag">
    <w:name w:val="Swag"/>
    <w:basedOn w:val="Normal"/>
    <w:link w:val="SwagChar"/>
    <w:qFormat/>
    <w:rsid w:val="00EB2BF8"/>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EB2BF8"/>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B2BF8"/>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B2BF8"/>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B2BF8"/>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EB2BF8"/>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B2BF8"/>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B2BF8"/>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EB2BF8"/>
    <w:pPr>
      <w:spacing w:line="256" w:lineRule="auto"/>
    </w:pPr>
    <w:rPr>
      <w:rFonts w:asciiTheme="minorHAnsi" w:eastAsia="Times New Roman" w:hAnsiTheme="minorHAnsi"/>
      <w:b/>
      <w:bCs/>
      <w:u w:val="single"/>
    </w:rPr>
  </w:style>
  <w:style w:type="character" w:customStyle="1" w:styleId="StyleStyleUnderlineTimesNewRoman11ptChar">
    <w:name w:val="Style Style Underline + Times New Roman + 11 pt Char"/>
    <w:link w:val="StyleStyleUnderlineTimesNewRoman11pt"/>
    <w:locked/>
    <w:rsid w:val="00EB2BF8"/>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EB2BF8"/>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EB2BF8"/>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B2BF8"/>
    <w:pPr>
      <w:spacing w:line="256" w:lineRule="auto"/>
    </w:pPr>
    <w:rPr>
      <w:rFonts w:asciiTheme="minorHAnsi" w:eastAsia="Times New Roman" w:hAnsiTheme="minorHAnsi"/>
      <w:u w:val="single"/>
    </w:rPr>
  </w:style>
  <w:style w:type="character" w:customStyle="1" w:styleId="TagsCharCharCharChar">
    <w:name w:val="Tags Char Char Char Char"/>
    <w:locked/>
    <w:rsid w:val="00EB2BF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B2BF8"/>
    <w:rPr>
      <w:szCs w:val="24"/>
    </w:rPr>
  </w:style>
  <w:style w:type="paragraph" w:customStyle="1" w:styleId="NothingCharCharChar">
    <w:name w:val="Nothing Char Char Char"/>
    <w:link w:val="NothingCharChar"/>
    <w:qFormat/>
    <w:rsid w:val="00EB2BF8"/>
    <w:pPr>
      <w:spacing w:after="0" w:line="240" w:lineRule="auto"/>
      <w:jc w:val="both"/>
    </w:pPr>
    <w:rPr>
      <w:szCs w:val="24"/>
    </w:rPr>
  </w:style>
  <w:style w:type="paragraph" w:customStyle="1" w:styleId="StyleLeft021">
    <w:name w:val="Style Left:  0.2&quot;1"/>
    <w:basedOn w:val="Normal"/>
    <w:uiPriority w:val="99"/>
    <w:qFormat/>
    <w:rsid w:val="00EB2BF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B2BF8"/>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B2BF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B2BF8"/>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B2BF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paragraph" w:customStyle="1" w:styleId="BlockTitle20">
    <w:name w:val="Block Title #2"/>
    <w:basedOn w:val="Normal"/>
    <w:uiPriority w:val="99"/>
    <w:qFormat/>
    <w:rsid w:val="00EB2BF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B2BF8"/>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B2BF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B2BF8"/>
    <w:rPr>
      <w:szCs w:val="24"/>
      <w:u w:val="single"/>
      <w:lang w:val="en-US" w:eastAsia="en-US" w:bidi="ar-SA"/>
    </w:rPr>
  </w:style>
  <w:style w:type="character" w:customStyle="1" w:styleId="BoldUnderlineCharChar3">
    <w:name w:val="BoldUnderline Char Char3"/>
    <w:rsid w:val="00EB2BF8"/>
    <w:rPr>
      <w:b/>
      <w:bCs w:val="0"/>
      <w:szCs w:val="24"/>
      <w:u w:val="single"/>
      <w:lang w:val="en-US" w:eastAsia="en-US" w:bidi="ar-SA"/>
    </w:rPr>
  </w:style>
  <w:style w:type="character" w:customStyle="1" w:styleId="UnderlineCharChar3">
    <w:name w:val="Underline Char Char3"/>
    <w:rsid w:val="00EB2BF8"/>
    <w:rPr>
      <w:szCs w:val="24"/>
      <w:u w:val="single"/>
      <w:lang w:val="en-US" w:eastAsia="en-US" w:bidi="ar-SA"/>
    </w:rPr>
  </w:style>
  <w:style w:type="character" w:customStyle="1" w:styleId="BoldUnderlineCharChar2">
    <w:name w:val="BoldUnderline Char Char2"/>
    <w:rsid w:val="00EB2BF8"/>
    <w:rPr>
      <w:b/>
      <w:bCs w:val="0"/>
      <w:szCs w:val="24"/>
      <w:u w:val="single"/>
      <w:lang w:val="en-US" w:eastAsia="en-US" w:bidi="ar-SA"/>
    </w:rPr>
  </w:style>
  <w:style w:type="character" w:customStyle="1" w:styleId="volume-issue">
    <w:name w:val="volume-issue"/>
    <w:rsid w:val="00EB2BF8"/>
    <w:rPr>
      <w:rFonts w:ascii="Times New Roman" w:hAnsi="Times New Roman" w:cs="Times New Roman" w:hint="default"/>
    </w:rPr>
  </w:style>
  <w:style w:type="character" w:customStyle="1" w:styleId="boldness1">
    <w:name w:val="boldness1"/>
    <w:rsid w:val="00EB2BF8"/>
  </w:style>
  <w:style w:type="character" w:customStyle="1" w:styleId="story-author">
    <w:name w:val="story-author"/>
    <w:basedOn w:val="DefaultParagraphFont"/>
    <w:rsid w:val="00EB2BF8"/>
  </w:style>
  <w:style w:type="character" w:customStyle="1" w:styleId="StyleEmphasisArial12ptBoldNotItalic">
    <w:name w:val="Style Emphasis + Arial 12 pt Bold Not Italic"/>
    <w:basedOn w:val="Emphasis"/>
    <w:rsid w:val="00EB2BF8"/>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B2BF8"/>
  </w:style>
  <w:style w:type="character" w:customStyle="1" w:styleId="StyleStyle4CharTimesNewRoman11ptItalic">
    <w:name w:val="Style Style4 Char + Times New Roman 11 pt Italic"/>
    <w:basedOn w:val="DefaultParagraphFont"/>
    <w:rsid w:val="00EB2BF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B2BF8"/>
  </w:style>
  <w:style w:type="character" w:customStyle="1" w:styleId="ad">
    <w:name w:val="_"/>
    <w:basedOn w:val="DefaultParagraphFont"/>
    <w:rsid w:val="00EB2BF8"/>
  </w:style>
  <w:style w:type="character" w:customStyle="1" w:styleId="Heading3CharCharCharChar1">
    <w:name w:val="Heading 3 Char Char Char Char1"/>
    <w:rsid w:val="00EB2BF8"/>
    <w:rPr>
      <w:rFonts w:ascii="Arial" w:hAnsi="Arial" w:cs="Arial" w:hint="default"/>
      <w:bCs/>
      <w:szCs w:val="26"/>
      <w:u w:val="single"/>
      <w:lang w:val="en-US" w:eastAsia="en-US" w:bidi="ar-SA"/>
    </w:rPr>
  </w:style>
  <w:style w:type="character" w:customStyle="1" w:styleId="comment-body">
    <w:name w:val="comment-body"/>
    <w:rsid w:val="00EB2BF8"/>
  </w:style>
  <w:style w:type="character" w:customStyle="1" w:styleId="UnderlineCharCharChar1">
    <w:name w:val="Underline Char Char Char1"/>
    <w:rsid w:val="00EB2BF8"/>
    <w:rPr>
      <w:u w:val="single"/>
      <w:lang w:val="en-US" w:eastAsia="en-US" w:bidi="ar-SA"/>
    </w:rPr>
  </w:style>
  <w:style w:type="character" w:customStyle="1" w:styleId="UnderlineChar1Char">
    <w:name w:val="Underline Char1 Char"/>
    <w:rsid w:val="00EB2BF8"/>
    <w:rPr>
      <w:rFonts w:ascii="Calibri" w:eastAsia="MS Mincho" w:hAnsi="Calibri" w:cs="Calibri" w:hint="default"/>
      <w:szCs w:val="20"/>
      <w:u w:val="single"/>
    </w:rPr>
  </w:style>
  <w:style w:type="character" w:customStyle="1" w:styleId="StyleBoldandUnderlineCharChar29pt">
    <w:name w:val="Style Bold and Underline Char Char2 + 9 pt"/>
    <w:rsid w:val="00EB2BF8"/>
    <w:rPr>
      <w:rFonts w:ascii="Times New Roman" w:hAnsi="Times New Roman" w:cs="Times New Roman" w:hint="default"/>
      <w:b/>
      <w:bCs/>
      <w:noProof w:val="0"/>
      <w:sz w:val="20"/>
      <w:u w:val="single"/>
    </w:rPr>
  </w:style>
  <w:style w:type="character" w:customStyle="1" w:styleId="StyleUnderlineCharChar19pt">
    <w:name w:val="Style Underline Char Char1 + 9 pt"/>
    <w:rsid w:val="00EB2BF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B2BF8"/>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B2BF8"/>
  </w:style>
  <w:style w:type="character" w:customStyle="1" w:styleId="resultbodyblack">
    <w:name w:val="resultbodyblack"/>
    <w:rsid w:val="00EB2BF8"/>
    <w:rPr>
      <w:rFonts w:ascii="Times New Roman" w:hAnsi="Times New Roman" w:cs="Times New Roman" w:hint="default"/>
    </w:rPr>
  </w:style>
  <w:style w:type="character" w:customStyle="1" w:styleId="3TagCite">
    <w:name w:val="3 Tag/Cite"/>
    <w:rsid w:val="00EB2BF8"/>
    <w:rPr>
      <w:rFonts w:ascii="Times New Roman" w:hAnsi="Times New Roman" w:cs="Times New Roman" w:hint="default"/>
      <w:b/>
      <w:bCs w:val="0"/>
    </w:rPr>
  </w:style>
  <w:style w:type="character" w:customStyle="1" w:styleId="4Qualifications">
    <w:name w:val="4 Qualifications"/>
    <w:rsid w:val="00EB2BF8"/>
    <w:rPr>
      <w:rFonts w:ascii="Times New Roman" w:hAnsi="Times New Roman" w:cs="Times New Roman" w:hint="default"/>
      <w:sz w:val="19"/>
    </w:rPr>
  </w:style>
  <w:style w:type="character" w:customStyle="1" w:styleId="6Underlined">
    <w:name w:val="6 Underlined"/>
    <w:rsid w:val="00EB2BF8"/>
    <w:rPr>
      <w:rFonts w:ascii="Times New Roman" w:hAnsi="Times New Roman" w:cs="Times New Roman" w:hint="default"/>
      <w:b/>
      <w:bCs w:val="0"/>
      <w:sz w:val="21"/>
      <w:u w:val="single"/>
    </w:rPr>
  </w:style>
  <w:style w:type="character" w:customStyle="1" w:styleId="nohighlighting">
    <w:name w:val="no highlighting"/>
    <w:rsid w:val="00EB2BF8"/>
    <w:rPr>
      <w:rFonts w:ascii="Times New Roman" w:hAnsi="Times New Roman" w:cs="Times New Roman" w:hint="default"/>
      <w:color w:val="auto"/>
      <w:sz w:val="20"/>
      <w:u w:val="thick"/>
      <w:bdr w:val="none" w:sz="0" w:space="0" w:color="auto" w:frame="1"/>
    </w:rPr>
  </w:style>
  <w:style w:type="character" w:customStyle="1" w:styleId="CharChar61">
    <w:name w:val="Char Char61"/>
    <w:rsid w:val="00EB2BF8"/>
    <w:rPr>
      <w:rFonts w:ascii="Arial" w:hAnsi="Arial" w:cs="Arial" w:hint="default"/>
      <w:bCs/>
      <w:sz w:val="16"/>
      <w:szCs w:val="26"/>
      <w:lang w:val="en-US" w:eastAsia="en-US" w:bidi="ar-SA"/>
    </w:rPr>
  </w:style>
  <w:style w:type="character" w:customStyle="1" w:styleId="styledate">
    <w:name w:val="styledate"/>
    <w:rsid w:val="00EB2BF8"/>
  </w:style>
  <w:style w:type="character" w:customStyle="1" w:styleId="StyleUnderlineChar9ptChar">
    <w:name w:val="Style Underline Char + 9 pt Char"/>
    <w:rsid w:val="00EB2BF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B2BF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B2BF8"/>
    <w:rPr>
      <w:b/>
      <w:bCs w:val="0"/>
      <w:szCs w:val="24"/>
      <w:u w:val="single"/>
      <w:lang w:val="en-US" w:eastAsia="en-US" w:bidi="ar-SA"/>
    </w:rPr>
  </w:style>
  <w:style w:type="character" w:customStyle="1" w:styleId="BoldandUnderlineChar1Char2">
    <w:name w:val="Bold and Underline Char1 Char2"/>
    <w:rsid w:val="00EB2BF8"/>
    <w:rPr>
      <w:b/>
      <w:bCs w:val="0"/>
      <w:szCs w:val="24"/>
      <w:u w:val="single"/>
      <w:lang w:val="en-US" w:eastAsia="en-US" w:bidi="ar-SA"/>
    </w:rPr>
  </w:style>
  <w:style w:type="character" w:customStyle="1" w:styleId="BoldandUnderlineCharChar1">
    <w:name w:val="Bold and Underline Char Char1"/>
    <w:rsid w:val="00EB2BF8"/>
    <w:rPr>
      <w:b/>
      <w:bCs w:val="0"/>
      <w:szCs w:val="24"/>
      <w:u w:val="single"/>
      <w:lang w:val="en-US" w:eastAsia="en-US" w:bidi="ar-SA"/>
    </w:rPr>
  </w:style>
  <w:style w:type="character" w:customStyle="1" w:styleId="authoraffil">
    <w:name w:val="authoraffil"/>
    <w:rsid w:val="00EB2BF8"/>
  </w:style>
  <w:style w:type="character" w:customStyle="1" w:styleId="CharChar8">
    <w:name w:val="Char Char8"/>
    <w:rsid w:val="00EB2BF8"/>
    <w:rPr>
      <w:rFonts w:ascii="Georgia" w:eastAsia="Times New Roman" w:hAnsi="Georgia" w:hint="default"/>
      <w:b/>
      <w:bCs/>
      <w:sz w:val="30"/>
      <w:szCs w:val="28"/>
      <w:u w:val="single"/>
    </w:rPr>
  </w:style>
  <w:style w:type="character" w:customStyle="1" w:styleId="boldcitationChar">
    <w:name w:val="bold citation Char"/>
    <w:rsid w:val="00EB2BF8"/>
    <w:rPr>
      <w:rFonts w:ascii="Arial" w:hAnsi="Arial" w:cs="Arial" w:hint="default"/>
      <w:b/>
      <w:bCs w:val="0"/>
      <w:sz w:val="28"/>
      <w:szCs w:val="24"/>
      <w:u w:val="thick"/>
      <w:lang w:val="en-US" w:eastAsia="en-US" w:bidi="ar-SA"/>
    </w:rPr>
  </w:style>
  <w:style w:type="character" w:customStyle="1" w:styleId="BoldunderlineChar5">
    <w:name w:val="Bold/underline Char"/>
    <w:rsid w:val="00EB2BF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B2BF8"/>
  </w:style>
  <w:style w:type="character" w:customStyle="1" w:styleId="tagCharCharChar1">
    <w:name w:val="tag Char Char Char1"/>
    <w:rsid w:val="00EB2BF8"/>
    <w:rPr>
      <w:b/>
      <w:bCs w:val="0"/>
      <w:sz w:val="24"/>
      <w:lang w:val="en-US" w:eastAsia="en-US" w:bidi="ar-SA"/>
    </w:rPr>
  </w:style>
  <w:style w:type="character" w:customStyle="1" w:styleId="bylines">
    <w:name w:val="bylines"/>
    <w:basedOn w:val="DefaultParagraphFont"/>
    <w:rsid w:val="00EB2BF8"/>
  </w:style>
  <w:style w:type="character" w:customStyle="1" w:styleId="StyleStyleBoldUnderlineUnderlineIntenseEmphasis1apple-style-2">
    <w:name w:val="Style Style Bold UnderlineUnderlineIntense Emphasis1apple-style-...2"/>
    <w:basedOn w:val="DefaultParagraphFont"/>
    <w:rsid w:val="00EB2BF8"/>
    <w:rPr>
      <w:b w:val="0"/>
      <w:bCs/>
      <w:sz w:val="22"/>
      <w:u w:val="single"/>
    </w:rPr>
  </w:style>
  <w:style w:type="character" w:customStyle="1" w:styleId="FontStyle57">
    <w:name w:val="Font Style57"/>
    <w:rsid w:val="00EB2BF8"/>
    <w:rPr>
      <w:rFonts w:ascii="Georgia" w:hAnsi="Georgia" w:cs="Georgia" w:hint="default"/>
      <w:b/>
      <w:bCs/>
      <w:sz w:val="14"/>
      <w:szCs w:val="14"/>
    </w:rPr>
  </w:style>
  <w:style w:type="character" w:customStyle="1" w:styleId="FontStyle89">
    <w:name w:val="Font Style89"/>
    <w:rsid w:val="00EB2BF8"/>
    <w:rPr>
      <w:rFonts w:ascii="Times New Roman" w:hAnsi="Times New Roman" w:cs="Times New Roman" w:hint="default"/>
      <w:b/>
      <w:bCs/>
      <w:smallCaps/>
      <w:spacing w:val="40"/>
      <w:sz w:val="16"/>
      <w:szCs w:val="16"/>
    </w:rPr>
  </w:style>
  <w:style w:type="character" w:customStyle="1" w:styleId="hvr">
    <w:name w:val="hvr"/>
    <w:basedOn w:val="DefaultParagraphFont"/>
    <w:rsid w:val="00EB2BF8"/>
  </w:style>
  <w:style w:type="character" w:customStyle="1" w:styleId="cardChar20">
    <w:name w:val="card Char2"/>
    <w:basedOn w:val="DefaultParagraphFont"/>
    <w:uiPriority w:val="6"/>
    <w:rsid w:val="00EB2BF8"/>
    <w:rPr>
      <w:rFonts w:ascii="Times New Roman" w:hAnsi="Times New Roman" w:cs="Calibri"/>
      <w:szCs w:val="20"/>
    </w:rPr>
  </w:style>
  <w:style w:type="paragraph" w:customStyle="1" w:styleId="Pol">
    <w:name w:val="Pol"/>
    <w:basedOn w:val="Heading2"/>
    <w:uiPriority w:val="99"/>
    <w:qFormat/>
    <w:rsid w:val="00EB2BF8"/>
  </w:style>
  <w:style w:type="paragraph" w:customStyle="1" w:styleId="Style70">
    <w:name w:val="Style7"/>
    <w:basedOn w:val="Normal"/>
    <w:uiPriority w:val="99"/>
    <w:qFormat/>
    <w:rsid w:val="00EB2BF8"/>
    <w:pPr>
      <w:widowControl w:val="0"/>
      <w:autoSpaceDE w:val="0"/>
      <w:autoSpaceDN w:val="0"/>
      <w:adjustRightInd w:val="0"/>
      <w:spacing w:line="229" w:lineRule="exact"/>
    </w:pPr>
  </w:style>
  <w:style w:type="character" w:customStyle="1" w:styleId="red">
    <w:name w:val="red"/>
    <w:basedOn w:val="DefaultParagraphFont"/>
    <w:rsid w:val="00EB2BF8"/>
  </w:style>
  <w:style w:type="character" w:customStyle="1" w:styleId="Footnote2Char">
    <w:name w:val="Footnote2 Char"/>
    <w:link w:val="Footnote2"/>
    <w:locked/>
    <w:rsid w:val="00EB2BF8"/>
  </w:style>
  <w:style w:type="paragraph" w:customStyle="1" w:styleId="Footnote2">
    <w:name w:val="Footnote2"/>
    <w:basedOn w:val="Normal"/>
    <w:next w:val="Normal"/>
    <w:link w:val="Footnote2Char"/>
    <w:autoRedefine/>
    <w:qFormat/>
    <w:rsid w:val="00EB2BF8"/>
    <w:pPr>
      <w:spacing w:after="120" w:line="480" w:lineRule="auto"/>
    </w:pPr>
    <w:rPr>
      <w:rFonts w:asciiTheme="minorHAnsi" w:hAnsiTheme="minorHAnsi"/>
    </w:rPr>
  </w:style>
  <w:style w:type="character" w:customStyle="1" w:styleId="link">
    <w:name w:val="link"/>
    <w:basedOn w:val="DefaultParagraphFont"/>
    <w:rsid w:val="00EB2BF8"/>
  </w:style>
  <w:style w:type="paragraph" w:customStyle="1" w:styleId="xhead">
    <w:name w:val="xhead"/>
    <w:basedOn w:val="Normal"/>
    <w:uiPriority w:val="99"/>
    <w:qFormat/>
    <w:rsid w:val="00EB2BF8"/>
    <w:pPr>
      <w:spacing w:before="100" w:beforeAutospacing="1" w:after="100" w:afterAutospacing="1"/>
    </w:pPr>
  </w:style>
  <w:style w:type="paragraph" w:customStyle="1" w:styleId="headlinemeta">
    <w:name w:val="headline_meta"/>
    <w:basedOn w:val="Normal"/>
    <w:uiPriority w:val="99"/>
    <w:qFormat/>
    <w:rsid w:val="00EB2BF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B2BF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B2BF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B2BF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B2BF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B2BF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B2BF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B2BF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B2BF8"/>
    <w:rPr>
      <w:rFonts w:ascii="Lucida Grande" w:eastAsia="Cambria" w:hAnsi="Lucida Grande"/>
    </w:rPr>
  </w:style>
  <w:style w:type="paragraph" w:customStyle="1" w:styleId="Pa16">
    <w:name w:val="Pa16"/>
    <w:basedOn w:val="Default"/>
    <w:next w:val="Default"/>
    <w:uiPriority w:val="99"/>
    <w:qFormat/>
    <w:rsid w:val="00EB2BF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B2BF8"/>
    <w:pPr>
      <w:spacing w:before="100" w:beforeAutospacing="1" w:after="100" w:afterAutospacing="1"/>
    </w:pPr>
  </w:style>
  <w:style w:type="paragraph" w:customStyle="1" w:styleId="Pa22">
    <w:name w:val="Pa2+2"/>
    <w:basedOn w:val="Default"/>
    <w:next w:val="Default"/>
    <w:uiPriority w:val="99"/>
    <w:qFormat/>
    <w:rsid w:val="00EB2BF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B2BF8"/>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B2BF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B2BF8"/>
  </w:style>
  <w:style w:type="character" w:customStyle="1" w:styleId="meta-sep">
    <w:name w:val="meta-sep"/>
    <w:basedOn w:val="DefaultParagraphFont"/>
    <w:rsid w:val="00EB2BF8"/>
  </w:style>
  <w:style w:type="character" w:customStyle="1" w:styleId="A19">
    <w:name w:val="A19"/>
    <w:uiPriority w:val="99"/>
    <w:rsid w:val="00EB2BF8"/>
    <w:rPr>
      <w:rFonts w:ascii="Georgia" w:hAnsi="Georgia" w:cs="Georgia" w:hint="default"/>
      <w:color w:val="000000"/>
      <w:sz w:val="20"/>
      <w:szCs w:val="20"/>
      <w:u w:val="single"/>
    </w:rPr>
  </w:style>
  <w:style w:type="character" w:customStyle="1" w:styleId="A130">
    <w:name w:val="A13"/>
    <w:uiPriority w:val="99"/>
    <w:rsid w:val="00EB2BF8"/>
    <w:rPr>
      <w:rFonts w:ascii="Georgia" w:hAnsi="Georgia" w:cs="Georgia" w:hint="default"/>
      <w:color w:val="000000"/>
      <w:sz w:val="11"/>
      <w:szCs w:val="11"/>
    </w:rPr>
  </w:style>
  <w:style w:type="character" w:customStyle="1" w:styleId="ontext">
    <w:name w:val="ontext"/>
    <w:basedOn w:val="DefaultParagraphFont"/>
    <w:rsid w:val="00EB2BF8"/>
  </w:style>
  <w:style w:type="character" w:customStyle="1" w:styleId="archive-title">
    <w:name w:val="archive-title"/>
    <w:basedOn w:val="DefaultParagraphFont"/>
    <w:rsid w:val="00EB2BF8"/>
  </w:style>
  <w:style w:type="character" w:customStyle="1" w:styleId="imgleft">
    <w:name w:val="imgleft"/>
    <w:basedOn w:val="DefaultParagraphFont"/>
    <w:rsid w:val="00EB2BF8"/>
  </w:style>
  <w:style w:type="character" w:customStyle="1" w:styleId="imgcenter">
    <w:name w:val="imgcenter"/>
    <w:basedOn w:val="DefaultParagraphFont"/>
    <w:rsid w:val="00EB2BF8"/>
  </w:style>
  <w:style w:type="character" w:customStyle="1" w:styleId="A42">
    <w:name w:val="A4+2"/>
    <w:uiPriority w:val="99"/>
    <w:rsid w:val="00EB2BF8"/>
    <w:rPr>
      <w:rFonts w:ascii="Helvetica LT Std" w:hAnsi="Helvetica LT Std" w:cs="Helvetica LT Std" w:hint="default"/>
      <w:color w:val="000000"/>
      <w:sz w:val="11"/>
      <w:szCs w:val="11"/>
    </w:rPr>
  </w:style>
  <w:style w:type="character" w:customStyle="1" w:styleId="fstitle">
    <w:name w:val="fs_title"/>
    <w:basedOn w:val="DefaultParagraphFont"/>
    <w:rsid w:val="00EB2BF8"/>
  </w:style>
  <w:style w:type="character" w:customStyle="1" w:styleId="reportbody1">
    <w:name w:val="reportbody1"/>
    <w:basedOn w:val="DefaultParagraphFont"/>
    <w:rsid w:val="00EB2BF8"/>
    <w:rPr>
      <w:rFonts w:ascii="Tahoma" w:hAnsi="Tahoma" w:cs="Tahoma" w:hint="default"/>
      <w:color w:val="000000"/>
      <w:sz w:val="14"/>
      <w:szCs w:val="14"/>
    </w:rPr>
  </w:style>
  <w:style w:type="character" w:customStyle="1" w:styleId="dateday">
    <w:name w:val="date_day"/>
    <w:basedOn w:val="DefaultParagraphFont"/>
    <w:rsid w:val="00EB2BF8"/>
  </w:style>
  <w:style w:type="character" w:customStyle="1" w:styleId="datemonth">
    <w:name w:val="date_month"/>
    <w:basedOn w:val="DefaultParagraphFont"/>
    <w:rsid w:val="00EB2BF8"/>
  </w:style>
  <w:style w:type="character" w:customStyle="1" w:styleId="dateyear">
    <w:name w:val="date_year"/>
    <w:basedOn w:val="DefaultParagraphFont"/>
    <w:rsid w:val="00EB2BF8"/>
  </w:style>
  <w:style w:type="character" w:customStyle="1" w:styleId="Heading3CharCharCharCharCharChar">
    <w:name w:val="Heading 3 Char Char Char Char Char Char"/>
    <w:basedOn w:val="DefaultParagraphFont"/>
    <w:rsid w:val="00EB2BF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B2BF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B2BF8"/>
    <w:rPr>
      <w:sz w:val="24"/>
      <w:szCs w:val="24"/>
      <w:lang w:val="en-US" w:eastAsia="en-US" w:bidi="ar-SA"/>
    </w:rPr>
  </w:style>
  <w:style w:type="character" w:customStyle="1" w:styleId="insideitro">
    <w:name w:val="insideitro"/>
    <w:basedOn w:val="DefaultParagraphFont"/>
    <w:rsid w:val="00EB2BF8"/>
  </w:style>
  <w:style w:type="character" w:customStyle="1" w:styleId="wcfont">
    <w:name w:val="wcfont"/>
    <w:basedOn w:val="DefaultParagraphFont"/>
    <w:rsid w:val="00EB2BF8"/>
  </w:style>
  <w:style w:type="character" w:customStyle="1" w:styleId="style65">
    <w:name w:val="style65"/>
    <w:basedOn w:val="DefaultParagraphFont"/>
    <w:rsid w:val="00EB2BF8"/>
  </w:style>
  <w:style w:type="character" w:customStyle="1" w:styleId="qftext">
    <w:name w:val="qftext"/>
    <w:basedOn w:val="DefaultParagraphFont"/>
    <w:rsid w:val="00EB2BF8"/>
  </w:style>
  <w:style w:type="character" w:customStyle="1" w:styleId="leftidx">
    <w:name w:val="leftidx"/>
    <w:basedOn w:val="DefaultParagraphFont"/>
    <w:rsid w:val="00EB2BF8"/>
  </w:style>
  <w:style w:type="paragraph" w:customStyle="1" w:styleId="width100">
    <w:name w:val="width100"/>
    <w:basedOn w:val="Normal"/>
    <w:uiPriority w:val="99"/>
    <w:qFormat/>
    <w:rsid w:val="00EB2BF8"/>
    <w:pPr>
      <w:spacing w:before="100" w:beforeAutospacing="1" w:after="100" w:afterAutospacing="1"/>
    </w:pPr>
  </w:style>
  <w:style w:type="character" w:customStyle="1" w:styleId="eventtitle">
    <w:name w:val="eventtitle"/>
    <w:basedOn w:val="DefaultParagraphFont"/>
    <w:rsid w:val="00EB2BF8"/>
  </w:style>
  <w:style w:type="character" w:customStyle="1" w:styleId="eventsubtitle">
    <w:name w:val="eventsubtitle"/>
    <w:basedOn w:val="DefaultParagraphFont"/>
    <w:rsid w:val="00EB2BF8"/>
  </w:style>
  <w:style w:type="character" w:customStyle="1" w:styleId="eventdate">
    <w:name w:val="eventdate"/>
    <w:basedOn w:val="DefaultParagraphFont"/>
    <w:rsid w:val="00EB2BF8"/>
  </w:style>
  <w:style w:type="character" w:customStyle="1" w:styleId="legend">
    <w:name w:val="legend"/>
    <w:basedOn w:val="DefaultParagraphFont"/>
    <w:rsid w:val="00EB2BF8"/>
  </w:style>
  <w:style w:type="character" w:customStyle="1" w:styleId="Bold12">
    <w:name w:val="Bold12"/>
    <w:uiPriority w:val="1"/>
    <w:qFormat/>
    <w:rsid w:val="00EB2BF8"/>
    <w:rPr>
      <w:rFonts w:ascii="Times New Roman" w:hAnsi="Times New Roman"/>
      <w:b/>
      <w:sz w:val="24"/>
    </w:rPr>
  </w:style>
  <w:style w:type="character" w:customStyle="1" w:styleId="NotBold10Final">
    <w:name w:val="NotBold10Final"/>
    <w:uiPriority w:val="1"/>
    <w:qFormat/>
    <w:rsid w:val="00EB2BF8"/>
    <w:rPr>
      <w:rFonts w:ascii="Times New Roman" w:hAnsi="Times New Roman"/>
      <w:b w:val="0"/>
      <w:i w:val="0"/>
      <w:sz w:val="20"/>
    </w:rPr>
  </w:style>
  <w:style w:type="character" w:customStyle="1" w:styleId="slug-elocation">
    <w:name w:val="slug-elocation"/>
    <w:basedOn w:val="DefaultParagraphFont"/>
    <w:rsid w:val="00EB2BF8"/>
  </w:style>
  <w:style w:type="character" w:customStyle="1" w:styleId="fu-autorenangabe-fu-beschreibung">
    <w:name w:val="fu-autorenangabe-fu-beschreibung"/>
    <w:rsid w:val="00EB2BF8"/>
  </w:style>
  <w:style w:type="paragraph" w:customStyle="1" w:styleId="introshadow">
    <w:name w:val="intro_shadow"/>
    <w:basedOn w:val="Normal"/>
    <w:uiPriority w:val="99"/>
    <w:qFormat/>
    <w:rsid w:val="00EB2BF8"/>
    <w:pPr>
      <w:spacing w:before="100" w:beforeAutospacing="1" w:after="100" w:afterAutospacing="1"/>
    </w:pPr>
  </w:style>
  <w:style w:type="paragraph" w:customStyle="1" w:styleId="articleintro">
    <w:name w:val="articleintro"/>
    <w:basedOn w:val="Normal"/>
    <w:uiPriority w:val="99"/>
    <w:qFormat/>
    <w:rsid w:val="00EB2BF8"/>
    <w:pPr>
      <w:spacing w:before="100" w:beforeAutospacing="1" w:after="100" w:afterAutospacing="1"/>
    </w:pPr>
  </w:style>
  <w:style w:type="character" w:customStyle="1" w:styleId="commentscontainer">
    <w:name w:val="comments_container"/>
    <w:basedOn w:val="DefaultParagraphFont"/>
    <w:rsid w:val="00EB2BF8"/>
  </w:style>
  <w:style w:type="paragraph" w:customStyle="1" w:styleId="Caption40">
    <w:name w:val="Caption4"/>
    <w:basedOn w:val="Normal"/>
    <w:uiPriority w:val="99"/>
    <w:qFormat/>
    <w:rsid w:val="00EB2BF8"/>
    <w:pPr>
      <w:spacing w:before="100" w:beforeAutospacing="1" w:after="100" w:afterAutospacing="1"/>
    </w:pPr>
  </w:style>
  <w:style w:type="paragraph" w:customStyle="1" w:styleId="publishedon">
    <w:name w:val="published_on"/>
    <w:basedOn w:val="Normal"/>
    <w:uiPriority w:val="99"/>
    <w:qFormat/>
    <w:rsid w:val="00EB2BF8"/>
    <w:pPr>
      <w:spacing w:before="100" w:beforeAutospacing="1" w:after="100" w:afterAutospacing="1"/>
    </w:pPr>
  </w:style>
  <w:style w:type="character" w:customStyle="1" w:styleId="hparticlefooter">
    <w:name w:val="hparticlefooter"/>
    <w:basedOn w:val="DefaultParagraphFont"/>
    <w:rsid w:val="00EB2BF8"/>
  </w:style>
  <w:style w:type="table" w:customStyle="1" w:styleId="TableGrid2">
    <w:name w:val="Table Grid2"/>
    <w:basedOn w:val="TableNormal"/>
    <w:next w:val="TableGrid"/>
    <w:rsid w:val="00EB2BF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B2BF8"/>
  </w:style>
  <w:style w:type="character" w:customStyle="1" w:styleId="BlockCharCharCharCharChar">
    <w:name w:val="Block Char Char Char Char Char"/>
    <w:aliases w:val="Block Char Char Char Char Char Char Char Char,Block Char Char Char Char Char Char Char1"/>
    <w:basedOn w:val="DefaultParagraphFont"/>
    <w:rsid w:val="00EB2BF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B2BF8"/>
    <w:rPr>
      <w:b/>
      <w:color w:val="000000"/>
      <w:u w:val="single"/>
    </w:rPr>
  </w:style>
  <w:style w:type="character" w:customStyle="1" w:styleId="CiteEmphasisChar">
    <w:name w:val="Cite/Emphasis Char"/>
    <w:basedOn w:val="DefaultParagraphFont"/>
    <w:link w:val="CiteEmphasis"/>
    <w:rsid w:val="00EB2BF8"/>
    <w:rPr>
      <w:rFonts w:ascii="Calibri" w:hAnsi="Calibri" w:cs="Calibri"/>
      <w:b/>
      <w:color w:val="000000"/>
      <w:u w:val="single"/>
    </w:rPr>
  </w:style>
  <w:style w:type="character" w:customStyle="1" w:styleId="ReadText">
    <w:name w:val="Read Text"/>
    <w:basedOn w:val="DefaultParagraphFont"/>
    <w:rsid w:val="00EB2BF8"/>
    <w:rPr>
      <w:rFonts w:ascii="Times New Roman" w:hAnsi="Times New Roman"/>
      <w:b/>
      <w:bCs/>
      <w:sz w:val="24"/>
      <w:u w:val="single"/>
    </w:rPr>
  </w:style>
  <w:style w:type="paragraph" w:customStyle="1" w:styleId="Styleunread8pt">
    <w:name w:val="Style unread + 8 pt"/>
    <w:basedOn w:val="Normal"/>
    <w:link w:val="Styleunread8ptChar"/>
    <w:qFormat/>
    <w:rsid w:val="00EB2BF8"/>
    <w:rPr>
      <w:color w:val="000000"/>
      <w:sz w:val="16"/>
    </w:rPr>
  </w:style>
  <w:style w:type="character" w:customStyle="1" w:styleId="Styleunread8ptChar">
    <w:name w:val="Style unread + 8 pt Char"/>
    <w:basedOn w:val="DefaultParagraphFont"/>
    <w:link w:val="Styleunread8pt"/>
    <w:rsid w:val="00EB2BF8"/>
    <w:rPr>
      <w:rFonts w:ascii="Calibri" w:hAnsi="Calibri" w:cs="Calibri"/>
      <w:color w:val="000000"/>
      <w:sz w:val="16"/>
    </w:rPr>
  </w:style>
  <w:style w:type="character" w:customStyle="1" w:styleId="main">
    <w:name w:val="main"/>
    <w:basedOn w:val="DefaultParagraphFont"/>
    <w:rsid w:val="00EB2BF8"/>
  </w:style>
  <w:style w:type="character" w:customStyle="1" w:styleId="textunderlineCharChar">
    <w:name w:val="text underline Char Char"/>
    <w:basedOn w:val="DefaultParagraphFont"/>
    <w:rsid w:val="00EB2BF8"/>
    <w:rPr>
      <w:rFonts w:ascii="Garamond" w:hAnsi="Garamond"/>
      <w:color w:val="000000"/>
      <w:u w:val="single"/>
    </w:rPr>
  </w:style>
  <w:style w:type="paragraph" w:customStyle="1" w:styleId="ekprop-p">
    <w:name w:val="ekprop-p"/>
    <w:basedOn w:val="Normal"/>
    <w:uiPriority w:val="99"/>
    <w:qFormat/>
    <w:rsid w:val="00EB2BF8"/>
    <w:pPr>
      <w:spacing w:before="100" w:beforeAutospacing="1" w:after="100" w:afterAutospacing="1"/>
    </w:pPr>
    <w:rPr>
      <w:color w:val="58585B"/>
      <w:sz w:val="16"/>
      <w:szCs w:val="16"/>
    </w:rPr>
  </w:style>
  <w:style w:type="paragraph" w:customStyle="1" w:styleId="ShrinkCharChar">
    <w:name w:val="Shrink Char Char"/>
    <w:link w:val="ShrinkCharCharChar"/>
    <w:qFormat/>
    <w:rsid w:val="00EB2BF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B2BF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B2BF8"/>
    <w:rPr>
      <w:color w:val="000000"/>
      <w:sz w:val="16"/>
    </w:rPr>
  </w:style>
  <w:style w:type="character" w:customStyle="1" w:styleId="SmalltextCharChar">
    <w:name w:val="Smalltext Char Char"/>
    <w:basedOn w:val="DefaultParagraphFont"/>
    <w:link w:val="SmalltextChar1"/>
    <w:rsid w:val="00EB2BF8"/>
    <w:rPr>
      <w:rFonts w:ascii="Calibri" w:hAnsi="Calibri" w:cs="Calibri"/>
      <w:color w:val="000000"/>
      <w:sz w:val="16"/>
    </w:rPr>
  </w:style>
  <w:style w:type="character" w:customStyle="1" w:styleId="FullCiteCharChar">
    <w:name w:val="Full Cite Char Char"/>
    <w:basedOn w:val="DefaultParagraphFont"/>
    <w:rsid w:val="00EB2BF8"/>
    <w:rPr>
      <w:rFonts w:ascii="Georgia" w:hAnsi="Georgia" w:cs="Calibri"/>
      <w:color w:val="000000"/>
      <w:sz w:val="20"/>
      <w:szCs w:val="24"/>
    </w:rPr>
  </w:style>
  <w:style w:type="character" w:customStyle="1" w:styleId="submitted-wrapper">
    <w:name w:val="submitted-wrapper"/>
    <w:basedOn w:val="DefaultParagraphFont"/>
    <w:rsid w:val="00EB2BF8"/>
  </w:style>
  <w:style w:type="paragraph" w:customStyle="1" w:styleId="Spacer">
    <w:name w:val="Spacer"/>
    <w:basedOn w:val="Heading1"/>
    <w:link w:val="SpacerChar"/>
    <w:autoRedefine/>
    <w:uiPriority w:val="4"/>
    <w:qFormat/>
    <w:rsid w:val="00EB2BF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B2BF8"/>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EB2BF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B2BF8"/>
  </w:style>
  <w:style w:type="character" w:customStyle="1" w:styleId="top-publish">
    <w:name w:val="top-publish"/>
    <w:basedOn w:val="DefaultParagraphFont"/>
    <w:rsid w:val="00EB2BF8"/>
  </w:style>
  <w:style w:type="character" w:customStyle="1" w:styleId="byline-italic">
    <w:name w:val="byline-italic"/>
    <w:basedOn w:val="DefaultParagraphFont"/>
    <w:rsid w:val="00EB2BF8"/>
  </w:style>
  <w:style w:type="character" w:customStyle="1" w:styleId="CardUnderlinedCharChar0">
    <w:name w:val="Card Underlined Char Char"/>
    <w:rsid w:val="00EB2BF8"/>
    <w:rPr>
      <w:rFonts w:ascii="Arial Narrow" w:hAnsi="Arial Narrow"/>
      <w:sz w:val="22"/>
      <w:szCs w:val="24"/>
      <w:u w:val="single"/>
      <w:lang w:val="en-US" w:eastAsia="en-US" w:bidi="ar-SA"/>
    </w:rPr>
  </w:style>
  <w:style w:type="character" w:customStyle="1" w:styleId="gd">
    <w:name w:val="gd"/>
    <w:basedOn w:val="DefaultParagraphFont"/>
    <w:rsid w:val="00EB2BF8"/>
  </w:style>
  <w:style w:type="character" w:customStyle="1" w:styleId="g3">
    <w:name w:val="g3"/>
    <w:basedOn w:val="DefaultParagraphFont"/>
    <w:rsid w:val="00EB2BF8"/>
  </w:style>
  <w:style w:type="character" w:customStyle="1" w:styleId="hb">
    <w:name w:val="hb"/>
    <w:basedOn w:val="DefaultParagraphFont"/>
    <w:rsid w:val="00EB2BF8"/>
  </w:style>
  <w:style w:type="character" w:customStyle="1" w:styleId="g2">
    <w:name w:val="g2"/>
    <w:basedOn w:val="DefaultParagraphFont"/>
    <w:rsid w:val="00EB2BF8"/>
  </w:style>
  <w:style w:type="character" w:customStyle="1" w:styleId="nameplatehead">
    <w:name w:val="nameplatehead"/>
    <w:basedOn w:val="DefaultParagraphFont"/>
    <w:rsid w:val="00EB2BF8"/>
  </w:style>
  <w:style w:type="character" w:customStyle="1" w:styleId="nameplatelink">
    <w:name w:val="nameplatelink"/>
    <w:basedOn w:val="DefaultParagraphFont"/>
    <w:rsid w:val="00EB2BF8"/>
  </w:style>
  <w:style w:type="paragraph" w:customStyle="1" w:styleId="calibre8">
    <w:name w:val="calibre8"/>
    <w:basedOn w:val="Normal"/>
    <w:uiPriority w:val="99"/>
    <w:qFormat/>
    <w:rsid w:val="00EB2BF8"/>
    <w:pPr>
      <w:spacing w:before="30" w:after="30"/>
      <w:jc w:val="both"/>
    </w:pPr>
    <w:rPr>
      <w:rFonts w:eastAsia="Times New Roman"/>
      <w:sz w:val="17"/>
      <w:szCs w:val="17"/>
    </w:rPr>
  </w:style>
  <w:style w:type="paragraph" w:customStyle="1" w:styleId="paragraph">
    <w:name w:val="paragraph"/>
    <w:basedOn w:val="Normal"/>
    <w:uiPriority w:val="99"/>
    <w:qFormat/>
    <w:rsid w:val="00EB2BF8"/>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B2BF8"/>
  </w:style>
  <w:style w:type="character" w:customStyle="1" w:styleId="djhat-arrow">
    <w:name w:val="djhat-arrow"/>
    <w:basedOn w:val="DefaultParagraphFont"/>
    <w:rsid w:val="00EB2BF8"/>
  </w:style>
  <w:style w:type="character" w:customStyle="1" w:styleId="mname">
    <w:name w:val="mname"/>
    <w:basedOn w:val="DefaultParagraphFont"/>
    <w:rsid w:val="00EB2BF8"/>
  </w:style>
  <w:style w:type="character" w:customStyle="1" w:styleId="mvalue">
    <w:name w:val="mvalue"/>
    <w:basedOn w:val="DefaultParagraphFont"/>
    <w:rsid w:val="00EB2BF8"/>
  </w:style>
  <w:style w:type="character" w:customStyle="1" w:styleId="mchange">
    <w:name w:val="mchange"/>
    <w:basedOn w:val="DefaultParagraphFont"/>
    <w:rsid w:val="00EB2BF8"/>
  </w:style>
  <w:style w:type="character" w:customStyle="1" w:styleId="categoryaside">
    <w:name w:val="category__aside"/>
    <w:basedOn w:val="DefaultParagraphFont"/>
    <w:rsid w:val="00EB2BF8"/>
  </w:style>
  <w:style w:type="character" w:customStyle="1" w:styleId="article-breadcrumb-wrapper">
    <w:name w:val="article-breadcrumb-wrapper"/>
    <w:basedOn w:val="DefaultParagraphFont"/>
    <w:rsid w:val="00EB2BF8"/>
  </w:style>
  <w:style w:type="character" w:customStyle="1" w:styleId="wsj-article-caption-content">
    <w:name w:val="wsj-article-caption-content"/>
    <w:basedOn w:val="DefaultParagraphFont"/>
    <w:rsid w:val="00EB2BF8"/>
  </w:style>
  <w:style w:type="character" w:customStyle="1" w:styleId="wsj-article-credit">
    <w:name w:val="wsj-article-credit"/>
    <w:basedOn w:val="DefaultParagraphFont"/>
    <w:rsid w:val="00EB2BF8"/>
  </w:style>
  <w:style w:type="character" w:customStyle="1" w:styleId="wsj-article-credit-tag">
    <w:name w:val="wsj-article-credit-tag"/>
    <w:basedOn w:val="DefaultParagraphFont"/>
    <w:rsid w:val="00EB2BF8"/>
  </w:style>
  <w:style w:type="character" w:customStyle="1" w:styleId="commentscounticon">
    <w:name w:val="comments_count_icon"/>
    <w:basedOn w:val="DefaultParagraphFont"/>
    <w:rsid w:val="00EB2BF8"/>
  </w:style>
  <w:style w:type="character" w:customStyle="1" w:styleId="comments-count-word">
    <w:name w:val="comments-count-word"/>
    <w:basedOn w:val="DefaultParagraphFont"/>
    <w:rsid w:val="00EB2BF8"/>
  </w:style>
  <w:style w:type="character" w:customStyle="1" w:styleId="company-name-type">
    <w:name w:val="company-name-type"/>
    <w:basedOn w:val="DefaultParagraphFont"/>
    <w:rsid w:val="00EB2BF8"/>
  </w:style>
  <w:style w:type="character" w:customStyle="1" w:styleId="nav-prevnext-lbl">
    <w:name w:val="nav-prevnext-lbl"/>
    <w:basedOn w:val="DefaultParagraphFont"/>
    <w:rsid w:val="00EB2BF8"/>
  </w:style>
  <w:style w:type="character" w:customStyle="1" w:styleId="nav-prevnext-hed">
    <w:name w:val="nav-prevnext-hed"/>
    <w:basedOn w:val="DefaultParagraphFont"/>
    <w:rsid w:val="00EB2BF8"/>
  </w:style>
  <w:style w:type="character" w:customStyle="1" w:styleId="readcomments">
    <w:name w:val="readcomments"/>
    <w:basedOn w:val="DefaultParagraphFont"/>
    <w:rsid w:val="00EB2BF8"/>
  </w:style>
  <w:style w:type="character" w:customStyle="1" w:styleId="selected-edition">
    <w:name w:val="selected-edition"/>
    <w:basedOn w:val="DefaultParagraphFont"/>
    <w:rsid w:val="00EB2BF8"/>
  </w:style>
  <w:style w:type="character" w:customStyle="1" w:styleId="rotate">
    <w:name w:val="rotate"/>
    <w:basedOn w:val="DefaultParagraphFont"/>
    <w:rsid w:val="00EB2BF8"/>
  </w:style>
  <w:style w:type="paragraph" w:customStyle="1" w:styleId="column-name">
    <w:name w:val="column-name"/>
    <w:basedOn w:val="Normal"/>
    <w:rsid w:val="00EB2BF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B2BF8"/>
  </w:style>
  <w:style w:type="character" w:customStyle="1" w:styleId="UnresolvedMention31">
    <w:name w:val="Unresolved Mention31"/>
    <w:basedOn w:val="DefaultParagraphFont"/>
    <w:uiPriority w:val="99"/>
    <w:semiHidden/>
    <w:unhideWhenUsed/>
    <w:rsid w:val="00EB2BF8"/>
    <w:rPr>
      <w:color w:val="808080"/>
      <w:shd w:val="clear" w:color="auto" w:fill="E6E6E6"/>
    </w:rPr>
  </w:style>
  <w:style w:type="character" w:customStyle="1" w:styleId="m-765514100411602794gmail-style13ptbold">
    <w:name w:val="m_-765514100411602794gmail-style13ptbold"/>
    <w:basedOn w:val="DefaultParagraphFont"/>
    <w:rsid w:val="00EB2BF8"/>
  </w:style>
  <w:style w:type="character" w:customStyle="1" w:styleId="m-765514100411602794gmail-styleunderline">
    <w:name w:val="m_-765514100411602794gmail-styleunderline"/>
    <w:basedOn w:val="DefaultParagraphFont"/>
    <w:rsid w:val="00EB2BF8"/>
  </w:style>
  <w:style w:type="character" w:customStyle="1" w:styleId="FontStyle40">
    <w:name w:val="Font Style40"/>
    <w:basedOn w:val="DefaultParagraphFont"/>
    <w:uiPriority w:val="99"/>
    <w:rsid w:val="00EB2BF8"/>
    <w:rPr>
      <w:rFonts w:ascii="Cambria" w:hAnsi="Cambria" w:cs="Cambria"/>
      <w:i/>
      <w:iCs/>
      <w:sz w:val="22"/>
      <w:szCs w:val="22"/>
    </w:rPr>
  </w:style>
  <w:style w:type="character" w:customStyle="1" w:styleId="FontStyle42">
    <w:name w:val="Font Style42"/>
    <w:basedOn w:val="DefaultParagraphFont"/>
    <w:uiPriority w:val="99"/>
    <w:rsid w:val="00EB2BF8"/>
    <w:rPr>
      <w:rFonts w:ascii="Cambria" w:hAnsi="Cambria" w:cs="Cambria"/>
      <w:sz w:val="22"/>
      <w:szCs w:val="22"/>
    </w:rPr>
  </w:style>
  <w:style w:type="paragraph" w:customStyle="1" w:styleId="Style17">
    <w:name w:val="Style17"/>
    <w:basedOn w:val="Normal"/>
    <w:uiPriority w:val="99"/>
    <w:rsid w:val="00EB2BF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B2BF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B2BF8"/>
    <w:rPr>
      <w:rFonts w:ascii="Times New Roman" w:hAnsi="Times New Roman" w:cs="Times New Roman"/>
      <w:b/>
      <w:bCs/>
      <w:i/>
      <w:iCs/>
      <w:spacing w:val="-10"/>
      <w:sz w:val="18"/>
      <w:szCs w:val="18"/>
    </w:rPr>
  </w:style>
  <w:style w:type="character" w:customStyle="1" w:styleId="FontStyle370">
    <w:name w:val="Font Style370"/>
    <w:uiPriority w:val="99"/>
    <w:rsid w:val="00EB2BF8"/>
    <w:rPr>
      <w:rFonts w:ascii="Cambria" w:hAnsi="Cambria" w:cs="Cambria"/>
      <w:b/>
      <w:bCs/>
      <w:spacing w:val="-10"/>
      <w:sz w:val="18"/>
      <w:szCs w:val="18"/>
    </w:rPr>
  </w:style>
  <w:style w:type="character" w:customStyle="1" w:styleId="FontStyle302">
    <w:name w:val="Font Style302"/>
    <w:uiPriority w:val="99"/>
    <w:rsid w:val="00EB2BF8"/>
    <w:rPr>
      <w:rFonts w:ascii="Times New Roman" w:hAnsi="Times New Roman" w:cs="Times New Roman"/>
      <w:b/>
      <w:bCs/>
      <w:sz w:val="22"/>
      <w:szCs w:val="22"/>
    </w:rPr>
  </w:style>
  <w:style w:type="character" w:customStyle="1" w:styleId="FontStyle347">
    <w:name w:val="Font Style347"/>
    <w:uiPriority w:val="99"/>
    <w:rsid w:val="00EB2BF8"/>
    <w:rPr>
      <w:rFonts w:ascii="Times New Roman" w:hAnsi="Times New Roman" w:cs="Times New Roman"/>
      <w:b/>
      <w:bCs/>
      <w:spacing w:val="-10"/>
      <w:sz w:val="20"/>
      <w:szCs w:val="20"/>
    </w:rPr>
  </w:style>
  <w:style w:type="paragraph" w:customStyle="1" w:styleId="Style27">
    <w:name w:val="Style27"/>
    <w:basedOn w:val="Normal"/>
    <w:uiPriority w:val="99"/>
    <w:rsid w:val="00EB2BF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B2BF8"/>
    <w:rPr>
      <w:rFonts w:ascii="Times New Roman" w:hAnsi="Times New Roman" w:cs="Times New Roman"/>
      <w:spacing w:val="-10"/>
      <w:sz w:val="18"/>
      <w:szCs w:val="18"/>
    </w:rPr>
  </w:style>
  <w:style w:type="character" w:customStyle="1" w:styleId="FontStyle312">
    <w:name w:val="Font Style312"/>
    <w:uiPriority w:val="99"/>
    <w:rsid w:val="00EB2BF8"/>
    <w:rPr>
      <w:rFonts w:ascii="Times New Roman" w:hAnsi="Times New Roman" w:cs="Times New Roman"/>
      <w:b/>
      <w:bCs/>
      <w:spacing w:val="-10"/>
      <w:sz w:val="16"/>
      <w:szCs w:val="16"/>
    </w:rPr>
  </w:style>
  <w:style w:type="character" w:customStyle="1" w:styleId="FontStyle346">
    <w:name w:val="Font Style346"/>
    <w:uiPriority w:val="99"/>
    <w:rsid w:val="00EB2BF8"/>
    <w:rPr>
      <w:rFonts w:ascii="Times New Roman" w:hAnsi="Times New Roman" w:cs="Times New Roman"/>
      <w:b/>
      <w:bCs/>
      <w:spacing w:val="-10"/>
      <w:sz w:val="18"/>
      <w:szCs w:val="18"/>
    </w:rPr>
  </w:style>
  <w:style w:type="character" w:customStyle="1" w:styleId="FontStyle330">
    <w:name w:val="Font Style330"/>
    <w:uiPriority w:val="99"/>
    <w:rsid w:val="00EB2BF8"/>
    <w:rPr>
      <w:rFonts w:ascii="Times New Roman" w:hAnsi="Times New Roman" w:cs="Times New Roman"/>
      <w:b/>
      <w:bCs/>
      <w:sz w:val="16"/>
      <w:szCs w:val="16"/>
    </w:rPr>
  </w:style>
  <w:style w:type="character" w:customStyle="1" w:styleId="FontStyle372">
    <w:name w:val="Font Style372"/>
    <w:uiPriority w:val="99"/>
    <w:rsid w:val="00EB2BF8"/>
    <w:rPr>
      <w:rFonts w:ascii="Times New Roman" w:hAnsi="Times New Roman" w:cs="Times New Roman"/>
      <w:b/>
      <w:bCs/>
      <w:sz w:val="16"/>
      <w:szCs w:val="16"/>
    </w:rPr>
  </w:style>
  <w:style w:type="paragraph" w:customStyle="1" w:styleId="Style59">
    <w:name w:val="Style59"/>
    <w:basedOn w:val="Normal"/>
    <w:uiPriority w:val="99"/>
    <w:rsid w:val="00EB2BF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B2BF8"/>
    <w:rPr>
      <w:rFonts w:ascii="Times New Roman" w:hAnsi="Times New Roman" w:cs="Times New Roman"/>
      <w:b/>
      <w:bCs/>
      <w:i/>
      <w:iCs/>
      <w:sz w:val="16"/>
      <w:szCs w:val="16"/>
    </w:rPr>
  </w:style>
  <w:style w:type="paragraph" w:customStyle="1" w:styleId="Style200">
    <w:name w:val="Style20"/>
    <w:basedOn w:val="Normal"/>
    <w:uiPriority w:val="99"/>
    <w:rsid w:val="00EB2BF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B2BF8"/>
    <w:rPr>
      <w:rFonts w:ascii="Times New Roman" w:hAnsi="Times New Roman" w:cs="Times New Roman"/>
      <w:smallCaps/>
      <w:sz w:val="14"/>
      <w:szCs w:val="14"/>
    </w:rPr>
  </w:style>
  <w:style w:type="paragraph" w:customStyle="1" w:styleId="Style89">
    <w:name w:val="Style89"/>
    <w:basedOn w:val="Normal"/>
    <w:uiPriority w:val="99"/>
    <w:rsid w:val="00EB2BF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B2BF8"/>
    <w:rPr>
      <w:rFonts w:ascii="Times New Roman" w:hAnsi="Times New Roman" w:cs="Times New Roman"/>
      <w:b/>
      <w:bCs/>
      <w:spacing w:val="-10"/>
      <w:sz w:val="22"/>
      <w:szCs w:val="22"/>
    </w:rPr>
  </w:style>
  <w:style w:type="character" w:customStyle="1" w:styleId="FontStyle320">
    <w:name w:val="Font Style320"/>
    <w:uiPriority w:val="99"/>
    <w:rsid w:val="00EB2BF8"/>
    <w:rPr>
      <w:rFonts w:ascii="Times New Roman" w:hAnsi="Times New Roman" w:cs="Times New Roman"/>
      <w:b/>
      <w:bCs/>
      <w:spacing w:val="-10"/>
      <w:sz w:val="22"/>
      <w:szCs w:val="22"/>
    </w:rPr>
  </w:style>
  <w:style w:type="character" w:customStyle="1" w:styleId="FontStyle352">
    <w:name w:val="Font Style352"/>
    <w:uiPriority w:val="99"/>
    <w:rsid w:val="00EB2BF8"/>
    <w:rPr>
      <w:rFonts w:ascii="Times New Roman" w:hAnsi="Times New Roman" w:cs="Times New Roman"/>
      <w:b/>
      <w:bCs/>
      <w:sz w:val="16"/>
      <w:szCs w:val="16"/>
    </w:rPr>
  </w:style>
  <w:style w:type="character" w:customStyle="1" w:styleId="FontStyle356">
    <w:name w:val="Font Style356"/>
    <w:uiPriority w:val="99"/>
    <w:rsid w:val="00EB2BF8"/>
    <w:rPr>
      <w:rFonts w:ascii="Times New Roman" w:hAnsi="Times New Roman" w:cs="Times New Roman"/>
      <w:b/>
      <w:bCs/>
      <w:spacing w:val="-10"/>
      <w:sz w:val="22"/>
      <w:szCs w:val="22"/>
    </w:rPr>
  </w:style>
  <w:style w:type="character" w:customStyle="1" w:styleId="FontStyle298">
    <w:name w:val="Font Style298"/>
    <w:uiPriority w:val="99"/>
    <w:rsid w:val="00EB2BF8"/>
    <w:rPr>
      <w:rFonts w:ascii="Times New Roman" w:hAnsi="Times New Roman" w:cs="Times New Roman"/>
      <w:sz w:val="18"/>
      <w:szCs w:val="18"/>
    </w:rPr>
  </w:style>
  <w:style w:type="character" w:customStyle="1" w:styleId="FontStyle311">
    <w:name w:val="Font Style311"/>
    <w:uiPriority w:val="99"/>
    <w:rsid w:val="00EB2BF8"/>
    <w:rPr>
      <w:rFonts w:ascii="Times New Roman" w:hAnsi="Times New Roman" w:cs="Times New Roman"/>
      <w:b/>
      <w:bCs/>
      <w:spacing w:val="-10"/>
      <w:sz w:val="18"/>
      <w:szCs w:val="18"/>
    </w:rPr>
  </w:style>
  <w:style w:type="character" w:customStyle="1" w:styleId="FontStyle332">
    <w:name w:val="Font Style332"/>
    <w:uiPriority w:val="99"/>
    <w:rsid w:val="00EB2BF8"/>
    <w:rPr>
      <w:rFonts w:ascii="Times New Roman" w:hAnsi="Times New Roman" w:cs="Times New Roman"/>
      <w:b/>
      <w:bCs/>
      <w:i/>
      <w:iCs/>
      <w:spacing w:val="-10"/>
      <w:sz w:val="20"/>
      <w:szCs w:val="20"/>
    </w:rPr>
  </w:style>
  <w:style w:type="character" w:customStyle="1" w:styleId="FontStyle371">
    <w:name w:val="Font Style371"/>
    <w:uiPriority w:val="99"/>
    <w:rsid w:val="00EB2BF8"/>
    <w:rPr>
      <w:rFonts w:ascii="Times New Roman" w:hAnsi="Times New Roman" w:cs="Times New Roman"/>
      <w:sz w:val="16"/>
      <w:szCs w:val="16"/>
    </w:rPr>
  </w:style>
  <w:style w:type="character" w:customStyle="1" w:styleId="FontStyle350">
    <w:name w:val="Font Style350"/>
    <w:uiPriority w:val="99"/>
    <w:rsid w:val="00EB2BF8"/>
    <w:rPr>
      <w:rFonts w:ascii="Times New Roman" w:hAnsi="Times New Roman" w:cs="Times New Roman"/>
      <w:b/>
      <w:bCs/>
      <w:i/>
      <w:iCs/>
      <w:sz w:val="20"/>
      <w:szCs w:val="20"/>
    </w:rPr>
  </w:style>
  <w:style w:type="paragraph" w:customStyle="1" w:styleId="Style8">
    <w:name w:val="Style8"/>
    <w:basedOn w:val="Normal"/>
    <w:uiPriority w:val="99"/>
    <w:rsid w:val="00EB2BF8"/>
    <w:pPr>
      <w:widowControl w:val="0"/>
      <w:autoSpaceDE w:val="0"/>
      <w:autoSpaceDN w:val="0"/>
      <w:adjustRightInd w:val="0"/>
    </w:pPr>
    <w:rPr>
      <w:rFonts w:eastAsia="Times New Roman"/>
      <w:sz w:val="24"/>
    </w:rPr>
  </w:style>
  <w:style w:type="character" w:customStyle="1" w:styleId="FontStyle351">
    <w:name w:val="Font Style351"/>
    <w:uiPriority w:val="99"/>
    <w:rsid w:val="00EB2BF8"/>
    <w:rPr>
      <w:rFonts w:ascii="Times New Roman" w:hAnsi="Times New Roman" w:cs="Times New Roman"/>
      <w:b/>
      <w:bCs/>
      <w:sz w:val="22"/>
      <w:szCs w:val="22"/>
    </w:rPr>
  </w:style>
  <w:style w:type="paragraph" w:customStyle="1" w:styleId="Style130">
    <w:name w:val="Style130"/>
    <w:basedOn w:val="Normal"/>
    <w:uiPriority w:val="99"/>
    <w:rsid w:val="00EB2BF8"/>
    <w:pPr>
      <w:widowControl w:val="0"/>
      <w:autoSpaceDE w:val="0"/>
      <w:autoSpaceDN w:val="0"/>
      <w:adjustRightInd w:val="0"/>
      <w:jc w:val="both"/>
    </w:pPr>
    <w:rPr>
      <w:rFonts w:eastAsia="Times New Roman"/>
      <w:sz w:val="24"/>
    </w:rPr>
  </w:style>
  <w:style w:type="character" w:customStyle="1" w:styleId="FontStyle369">
    <w:name w:val="Font Style369"/>
    <w:uiPriority w:val="99"/>
    <w:rsid w:val="00EB2BF8"/>
    <w:rPr>
      <w:rFonts w:ascii="Times New Roman" w:hAnsi="Times New Roman" w:cs="Times New Roman"/>
      <w:b/>
      <w:bCs/>
      <w:spacing w:val="-10"/>
      <w:sz w:val="20"/>
      <w:szCs w:val="20"/>
    </w:rPr>
  </w:style>
  <w:style w:type="character" w:customStyle="1" w:styleId="FontStyle357">
    <w:name w:val="Font Style357"/>
    <w:uiPriority w:val="99"/>
    <w:rsid w:val="00EB2BF8"/>
    <w:rPr>
      <w:rFonts w:ascii="Times New Roman" w:hAnsi="Times New Roman" w:cs="Times New Roman"/>
      <w:b/>
      <w:bCs/>
      <w:spacing w:val="-10"/>
      <w:sz w:val="22"/>
      <w:szCs w:val="22"/>
    </w:rPr>
  </w:style>
  <w:style w:type="paragraph" w:customStyle="1" w:styleId="Style67">
    <w:name w:val="Style67"/>
    <w:basedOn w:val="Normal"/>
    <w:uiPriority w:val="99"/>
    <w:rsid w:val="00EB2BF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B2BF8"/>
    <w:rPr>
      <w:rFonts w:ascii="Times New Roman" w:hAnsi="Times New Roman" w:cs="Times New Roman"/>
      <w:sz w:val="20"/>
      <w:szCs w:val="20"/>
    </w:rPr>
  </w:style>
  <w:style w:type="character" w:customStyle="1" w:styleId="FontStyle374">
    <w:name w:val="Font Style374"/>
    <w:uiPriority w:val="99"/>
    <w:rsid w:val="00EB2BF8"/>
    <w:rPr>
      <w:rFonts w:ascii="Times New Roman" w:hAnsi="Times New Roman" w:cs="Times New Roman"/>
      <w:b/>
      <w:bCs/>
      <w:spacing w:val="-10"/>
      <w:sz w:val="22"/>
      <w:szCs w:val="22"/>
    </w:rPr>
  </w:style>
  <w:style w:type="paragraph" w:customStyle="1" w:styleId="Style300">
    <w:name w:val="Style30"/>
    <w:basedOn w:val="Normal"/>
    <w:uiPriority w:val="99"/>
    <w:rsid w:val="00EB2BF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B2BF8"/>
    <w:rPr>
      <w:rFonts w:ascii="Times New Roman" w:hAnsi="Times New Roman" w:cs="Times New Roman"/>
      <w:smallCaps/>
      <w:sz w:val="16"/>
      <w:szCs w:val="16"/>
    </w:rPr>
  </w:style>
  <w:style w:type="paragraph" w:customStyle="1" w:styleId="Style93">
    <w:name w:val="Style93"/>
    <w:basedOn w:val="Normal"/>
    <w:uiPriority w:val="99"/>
    <w:rsid w:val="00EB2BF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B2BF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B2BF8"/>
    <w:rPr>
      <w:rFonts w:eastAsia="Times New Roman"/>
      <w:b/>
      <w:sz w:val="28"/>
      <w:u w:val="thick"/>
    </w:rPr>
  </w:style>
  <w:style w:type="character" w:customStyle="1" w:styleId="CardsCharCharChar">
    <w:name w:val="Cards Char Char Char"/>
    <w:rsid w:val="00EB2BF8"/>
    <w:rPr>
      <w:szCs w:val="24"/>
      <w:lang w:val="en-US" w:eastAsia="en-US" w:bidi="ar-SA"/>
    </w:rPr>
  </w:style>
  <w:style w:type="character" w:customStyle="1" w:styleId="CardsCharCharCharChar">
    <w:name w:val="Cards Char Char Char Char"/>
    <w:rsid w:val="00EB2BF8"/>
    <w:rPr>
      <w:szCs w:val="24"/>
      <w:lang w:val="en-US" w:eastAsia="en-US" w:bidi="ar-SA"/>
    </w:rPr>
  </w:style>
  <w:style w:type="paragraph" w:customStyle="1" w:styleId="NoSpacingCharCharChar">
    <w:name w:val="No Spacing Char Char Char"/>
    <w:next w:val="Normal"/>
    <w:rsid w:val="00EB2BF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B2BF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B2BF8"/>
    <w:rPr>
      <w:rFonts w:ascii="Garamond" w:hAnsi="Garamond"/>
    </w:rPr>
  </w:style>
  <w:style w:type="paragraph" w:customStyle="1" w:styleId="INDENTEDPARAGRAPH">
    <w:name w:val="INDENTED PARAGRAPH"/>
    <w:rsid w:val="00EB2BF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B2BF8"/>
  </w:style>
  <w:style w:type="paragraph" w:customStyle="1" w:styleId="TagChar1CharCharCharChar">
    <w:name w:val="Tag Char1 Char Char Char Char"/>
    <w:basedOn w:val="Normal"/>
    <w:rsid w:val="00EB2BF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B2BF8"/>
    <w:rPr>
      <w:rFonts w:eastAsia="Times New Roman"/>
      <w:b/>
      <w:sz w:val="24"/>
    </w:rPr>
  </w:style>
  <w:style w:type="paragraph" w:customStyle="1" w:styleId="RepeatHeader0">
    <w:name w:val="Repeat Header"/>
    <w:basedOn w:val="HeaderDebate"/>
    <w:rsid w:val="00EB2BF8"/>
    <w:pPr>
      <w:jc w:val="center"/>
      <w:outlineLvl w:val="1"/>
    </w:pPr>
    <w:rPr>
      <w:rFonts w:eastAsia="Times New Roman"/>
      <w:b/>
      <w:sz w:val="48"/>
      <w:szCs w:val="48"/>
      <w:u w:val="words"/>
    </w:rPr>
  </w:style>
  <w:style w:type="character" w:customStyle="1" w:styleId="sectionsubtitle">
    <w:name w:val="sectionsubtitle"/>
    <w:basedOn w:val="DefaultParagraphFont"/>
    <w:rsid w:val="00EB2BF8"/>
  </w:style>
  <w:style w:type="character" w:customStyle="1" w:styleId="EvidenceTag">
    <w:name w:val="Evidence Tag"/>
    <w:rsid w:val="00EB2BF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B2BF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B2BF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B2BF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B2BF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B2BF8"/>
  </w:style>
  <w:style w:type="character" w:customStyle="1" w:styleId="StyleUnderlineUnderlineChar">
    <w:name w:val="Style Underline + Underline Char"/>
    <w:rsid w:val="00EB2BF8"/>
    <w:rPr>
      <w:rFonts w:ascii="Trebuchet MS" w:hAnsi="Trebuchet MS"/>
      <w:szCs w:val="18"/>
      <w:u w:val="single"/>
      <w:lang w:val="en-US" w:eastAsia="en-US" w:bidi="ar-SA"/>
    </w:rPr>
  </w:style>
  <w:style w:type="paragraph" w:customStyle="1" w:styleId="UnderlineCards">
    <w:name w:val="Underline Cards"/>
    <w:basedOn w:val="Cards"/>
    <w:link w:val="UnderlineCardsChar"/>
    <w:rsid w:val="00EB2BF8"/>
    <w:pPr>
      <w:ind w:left="288"/>
      <w:jc w:val="left"/>
    </w:pPr>
    <w:rPr>
      <w:rFonts w:eastAsia="Times New Roman"/>
      <w:szCs w:val="24"/>
      <w:u w:val="thick"/>
    </w:rPr>
  </w:style>
  <w:style w:type="character" w:customStyle="1" w:styleId="UnderlineCardsChar">
    <w:name w:val="Underline Cards Char"/>
    <w:link w:val="UnderlineCards"/>
    <w:rsid w:val="00EB2BF8"/>
    <w:rPr>
      <w:rFonts w:ascii="Times New Roman" w:eastAsia="Times New Roman" w:hAnsi="Times New Roman" w:cs="Times New Roman"/>
      <w:sz w:val="20"/>
      <w:szCs w:val="24"/>
      <w:u w:val="thick"/>
    </w:rPr>
  </w:style>
  <w:style w:type="character" w:customStyle="1" w:styleId="SmallCardsChar">
    <w:name w:val="Small Cards Char"/>
    <w:link w:val="SmallCards"/>
    <w:rsid w:val="00EB2BF8"/>
    <w:rPr>
      <w:rFonts w:ascii="Calibri" w:eastAsia="Times New Roman" w:hAnsi="Calibri" w:cs="Calibri"/>
      <w:sz w:val="16"/>
      <w:szCs w:val="20"/>
    </w:rPr>
  </w:style>
  <w:style w:type="paragraph" w:customStyle="1" w:styleId="ReadingCites">
    <w:name w:val="Reading Cites"/>
    <w:basedOn w:val="Normal"/>
    <w:link w:val="ReadingCitesChar"/>
    <w:rsid w:val="00EB2BF8"/>
    <w:rPr>
      <w:rFonts w:eastAsia="Times New Roman"/>
      <w:b/>
      <w:szCs w:val="20"/>
    </w:rPr>
  </w:style>
  <w:style w:type="character" w:customStyle="1" w:styleId="ReadingCitesChar">
    <w:name w:val="Reading Cites Char"/>
    <w:link w:val="ReadingCites"/>
    <w:rsid w:val="00EB2BF8"/>
    <w:rPr>
      <w:rFonts w:ascii="Calibri" w:eastAsia="Times New Roman" w:hAnsi="Calibri" w:cs="Calibri"/>
      <w:b/>
      <w:szCs w:val="20"/>
    </w:rPr>
  </w:style>
  <w:style w:type="paragraph" w:customStyle="1" w:styleId="ContentsHeading">
    <w:name w:val="Contents Heading"/>
    <w:basedOn w:val="Heading1"/>
    <w:next w:val="Normal"/>
    <w:rsid w:val="00EB2BF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B2BF8"/>
    <w:pPr>
      <w:spacing w:before="100" w:beforeAutospacing="1" w:after="100" w:afterAutospacing="1"/>
    </w:pPr>
    <w:rPr>
      <w:rFonts w:eastAsia="Times New Roman"/>
    </w:rPr>
  </w:style>
  <w:style w:type="character" w:customStyle="1" w:styleId="CharacterStyle8">
    <w:name w:val="Character Style 8"/>
    <w:rsid w:val="00EB2BF8"/>
    <w:rPr>
      <w:sz w:val="22"/>
      <w:szCs w:val="22"/>
    </w:rPr>
  </w:style>
  <w:style w:type="paragraph" w:customStyle="1" w:styleId="Style110">
    <w:name w:val="Style 11"/>
    <w:rsid w:val="00EB2BF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B2BF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B2BF8"/>
    <w:rPr>
      <w:rFonts w:ascii="Arial Narrow" w:hAnsi="Arial Narrow"/>
      <w:color w:val="000000"/>
      <w:sz w:val="22"/>
      <w:szCs w:val="22"/>
      <w:u w:val="single"/>
      <w:lang w:val="en-US" w:eastAsia="en-US" w:bidi="ar-SA"/>
    </w:rPr>
  </w:style>
  <w:style w:type="character" w:customStyle="1" w:styleId="CardText1Char1">
    <w:name w:val="Card Text 1 Char1"/>
    <w:rsid w:val="00EB2BF8"/>
    <w:rPr>
      <w:rFonts w:ascii="Arial Narrow" w:hAnsi="Arial Narrow"/>
      <w:color w:val="000000"/>
      <w:sz w:val="22"/>
      <w:szCs w:val="22"/>
      <w:u w:val="single"/>
      <w:lang w:val="en-US" w:eastAsia="en-US" w:bidi="ar-SA"/>
    </w:rPr>
  </w:style>
  <w:style w:type="paragraph" w:customStyle="1" w:styleId="Style52">
    <w:name w:val="Style 5"/>
    <w:rsid w:val="00EB2BF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EB2BF8"/>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EB2BF8"/>
    <w:rPr>
      <w:b/>
      <w:bCs/>
      <w:color w:val="695B54"/>
    </w:rPr>
  </w:style>
  <w:style w:type="paragraph" w:customStyle="1" w:styleId="Heading11">
    <w:name w:val="Heading 11"/>
    <w:basedOn w:val="Normal"/>
    <w:next w:val="Normal"/>
    <w:rsid w:val="00EB2BF8"/>
    <w:pPr>
      <w:keepNext/>
      <w:widowControl w:val="0"/>
      <w:suppressAutoHyphens/>
      <w:jc w:val="center"/>
    </w:pPr>
    <w:rPr>
      <w:rFonts w:eastAsia="Tahoma"/>
      <w:b/>
      <w:sz w:val="48"/>
      <w:szCs w:val="32"/>
      <w:u w:val="single"/>
    </w:rPr>
  </w:style>
  <w:style w:type="paragraph" w:customStyle="1" w:styleId="TextHeading">
    <w:name w:val="Text Heading"/>
    <w:basedOn w:val="Heading3"/>
    <w:rsid w:val="00EB2BF8"/>
    <w:pPr>
      <w:keepLines w:val="0"/>
      <w:pageBreakBefore w:val="0"/>
      <w:spacing w:before="0"/>
      <w:jc w:val="left"/>
    </w:pPr>
    <w:rPr>
      <w:rFonts w:eastAsia="Times New Roman" w:cs="Arial"/>
      <w:sz w:val="22"/>
      <w:szCs w:val="26"/>
    </w:rPr>
  </w:style>
  <w:style w:type="character" w:customStyle="1" w:styleId="TextHeadingChar">
    <w:name w:val="Text Heading Char"/>
    <w:rsid w:val="00EB2BF8"/>
    <w:rPr>
      <w:rFonts w:cs="Arial"/>
      <w:b/>
      <w:bCs/>
      <w:sz w:val="22"/>
      <w:szCs w:val="26"/>
      <w:u w:val="single"/>
      <w:lang w:val="en-US" w:eastAsia="en-US" w:bidi="ar-SA"/>
    </w:rPr>
  </w:style>
  <w:style w:type="character" w:customStyle="1" w:styleId="FootnoteCharacters">
    <w:name w:val="Footnote Characters"/>
    <w:rsid w:val="00EB2BF8"/>
    <w:rPr>
      <w:vertAlign w:val="superscript"/>
    </w:rPr>
  </w:style>
  <w:style w:type="paragraph" w:customStyle="1" w:styleId="StyleHeading1BlockTitleHeading1Char1ALEXHeadingBrief-He2">
    <w:name w:val="Style Heading 1Block TitleHeading 1 Char1ALEXHeadingBrief - He...2"/>
    <w:basedOn w:val="Heading1"/>
    <w:autoRedefine/>
    <w:rsid w:val="00EB2BF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B2BF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B2BF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B2BF8"/>
    <w:rPr>
      <w:rFonts w:ascii="Cambria" w:eastAsia="Cambria" w:hAnsi="Cambria"/>
      <w:b/>
      <w:caps/>
      <w:sz w:val="24"/>
    </w:rPr>
  </w:style>
  <w:style w:type="paragraph" w:customStyle="1" w:styleId="StyleDebateBodyBefore12pt">
    <w:name w:val="Style Debate Body + Before:  12 pt"/>
    <w:basedOn w:val="Normal"/>
    <w:next w:val="Normal"/>
    <w:rsid w:val="00EB2BF8"/>
    <w:pPr>
      <w:spacing w:before="240"/>
    </w:pPr>
    <w:rPr>
      <w:rFonts w:ascii="Garamond" w:eastAsia="Times New Roman" w:hAnsi="Garamond"/>
      <w:bCs/>
      <w:szCs w:val="20"/>
    </w:rPr>
  </w:style>
  <w:style w:type="paragraph" w:customStyle="1" w:styleId="StyleDebateBodyBefore12pt1">
    <w:name w:val="Style Debate Body + Before:  12 pt1"/>
    <w:basedOn w:val="Normal"/>
    <w:rsid w:val="00EB2BF8"/>
    <w:pPr>
      <w:spacing w:before="240"/>
    </w:pPr>
    <w:rPr>
      <w:rFonts w:ascii="Garamond" w:eastAsia="Times New Roman" w:hAnsi="Garamond"/>
      <w:bCs/>
      <w:szCs w:val="20"/>
    </w:rPr>
  </w:style>
  <w:style w:type="paragraph" w:customStyle="1" w:styleId="PageNumber11">
    <w:name w:val="Page Number11"/>
    <w:basedOn w:val="Normal"/>
    <w:next w:val="Normal"/>
    <w:rsid w:val="00EB2BF8"/>
    <w:rPr>
      <w:rFonts w:eastAsia="Times New Roman"/>
    </w:rPr>
  </w:style>
  <w:style w:type="character" w:customStyle="1" w:styleId="Heading2CharCharCharCharCharCharCharCharCharCharCharCharCharChar1">
    <w:name w:val="Heading 2 Char Char Char Char Char Char Char Char Char Char Char Char Char Char1"/>
    <w:rsid w:val="00EB2BF8"/>
    <w:rPr>
      <w:rFonts w:eastAsia="SimSun" w:cs="Arial"/>
      <w:b/>
      <w:bCs/>
      <w:iCs/>
      <w:sz w:val="24"/>
      <w:szCs w:val="28"/>
      <w:lang w:val="en-US" w:eastAsia="zh-CN" w:bidi="ar-SA"/>
    </w:rPr>
  </w:style>
  <w:style w:type="character" w:customStyle="1" w:styleId="Char31">
    <w:name w:val="Char31"/>
    <w:rsid w:val="00EB2BF8"/>
    <w:rPr>
      <w:rFonts w:cs="Arial"/>
      <w:bCs/>
      <w:u w:val="thick"/>
      <w:lang w:val="en-US" w:eastAsia="en-US" w:bidi="ar-SA"/>
    </w:rPr>
  </w:style>
  <w:style w:type="paragraph" w:customStyle="1" w:styleId="StyleHeading1Centered">
    <w:name w:val="Style Heading 1 + Centered"/>
    <w:basedOn w:val="Heading1"/>
    <w:rsid w:val="00EB2B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B2B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B2B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B2BF8"/>
    <w:pPr>
      <w:spacing w:before="120"/>
    </w:pPr>
    <w:rPr>
      <w:rFonts w:eastAsia="Times New Roman"/>
    </w:rPr>
  </w:style>
  <w:style w:type="character" w:customStyle="1" w:styleId="underliningChar3">
    <w:name w:val="underlining Char"/>
    <w:rsid w:val="00EB2BF8"/>
    <w:rPr>
      <w:b/>
      <w:szCs w:val="24"/>
      <w:u w:val="single"/>
      <w:lang w:val="en-US" w:eastAsia="en-US" w:bidi="ar-SA"/>
    </w:rPr>
  </w:style>
  <w:style w:type="character" w:customStyle="1" w:styleId="notreadChar">
    <w:name w:val="not read Char"/>
    <w:rsid w:val="00EB2BF8"/>
    <w:rPr>
      <w:sz w:val="18"/>
      <w:szCs w:val="24"/>
      <w:lang w:val="en-US" w:eastAsia="en-US" w:bidi="ar-SA"/>
    </w:rPr>
  </w:style>
  <w:style w:type="paragraph" w:customStyle="1" w:styleId="StyleStrong10ptNotBold">
    <w:name w:val="Style Strong + 10 pt Not Bold"/>
    <w:basedOn w:val="Normal"/>
    <w:autoRedefine/>
    <w:rsid w:val="00EB2BF8"/>
    <w:pPr>
      <w:ind w:left="720" w:hanging="360"/>
    </w:pPr>
    <w:rPr>
      <w:rFonts w:eastAsia="Times New Roman"/>
      <w:sz w:val="26"/>
      <w:szCs w:val="26"/>
    </w:rPr>
  </w:style>
  <w:style w:type="character" w:customStyle="1" w:styleId="smallCharChar0">
    <w:name w:val="small Char Char"/>
    <w:rsid w:val="00EB2BF8"/>
    <w:rPr>
      <w:rFonts w:ascii="Times New Roman" w:eastAsia="Times New Roman" w:hAnsi="Times New Roman" w:cs="Times New Roman"/>
      <w:sz w:val="12"/>
      <w:szCs w:val="16"/>
    </w:rPr>
  </w:style>
  <w:style w:type="character" w:customStyle="1" w:styleId="Undlerine">
    <w:name w:val="Undlerine"/>
    <w:qFormat/>
    <w:rsid w:val="00EB2BF8"/>
    <w:rPr>
      <w:rFonts w:ascii="Times New Roman" w:hAnsi="Times New Roman"/>
      <w:w w:val="110"/>
      <w:sz w:val="20"/>
      <w:szCs w:val="20"/>
      <w:u w:val="single"/>
      <w:bdr w:val="none" w:sz="0" w:space="0" w:color="auto"/>
      <w:lang w:bidi="he-IL"/>
    </w:rPr>
  </w:style>
  <w:style w:type="character" w:customStyle="1" w:styleId="Boxes">
    <w:name w:val="Boxes"/>
    <w:qFormat/>
    <w:rsid w:val="00EB2BF8"/>
    <w:rPr>
      <w:rFonts w:ascii="Times New Roman" w:hAnsi="Times New Roman"/>
      <w:sz w:val="20"/>
      <w:u w:val="single"/>
      <w:bdr w:val="single" w:sz="4" w:space="0" w:color="auto"/>
    </w:rPr>
  </w:style>
  <w:style w:type="character" w:customStyle="1" w:styleId="tim">
    <w:name w:val="tim"/>
    <w:qFormat/>
    <w:rsid w:val="00EB2BF8"/>
    <w:rPr>
      <w:rFonts w:ascii="Times New Roman" w:hAnsi="Times New Roman"/>
      <w:sz w:val="20"/>
      <w:u w:val="single"/>
    </w:rPr>
  </w:style>
  <w:style w:type="character" w:customStyle="1" w:styleId="hl">
    <w:name w:val="hl"/>
    <w:basedOn w:val="DefaultParagraphFont"/>
    <w:rsid w:val="00EB2BF8"/>
  </w:style>
  <w:style w:type="character" w:customStyle="1" w:styleId="clock1">
    <w:name w:val="clock1"/>
    <w:rsid w:val="00EB2BF8"/>
    <w:rPr>
      <w:color w:val="B51B1B"/>
    </w:rPr>
  </w:style>
  <w:style w:type="character" w:customStyle="1" w:styleId="smallChar10">
    <w:name w:val="small Char1"/>
    <w:rsid w:val="00EB2BF8"/>
    <w:rPr>
      <w:sz w:val="12"/>
      <w:szCs w:val="16"/>
      <w:lang w:val="en-US" w:eastAsia="en-US" w:bidi="ar-SA"/>
    </w:rPr>
  </w:style>
  <w:style w:type="character" w:customStyle="1" w:styleId="SmallCardsCharChar">
    <w:name w:val="Small Cards Char Char"/>
    <w:rsid w:val="00EB2BF8"/>
    <w:rPr>
      <w:sz w:val="14"/>
      <w:szCs w:val="24"/>
      <w:lang w:val="en-US" w:eastAsia="en-US" w:bidi="ar-SA"/>
    </w:rPr>
  </w:style>
  <w:style w:type="paragraph" w:customStyle="1" w:styleId="NormalCards">
    <w:name w:val="Normal Cards"/>
    <w:basedOn w:val="Normal"/>
    <w:rsid w:val="00EB2BF8"/>
    <w:pPr>
      <w:ind w:left="288"/>
    </w:pPr>
    <w:rPr>
      <w:rFonts w:eastAsia="Times New Roman"/>
    </w:rPr>
  </w:style>
  <w:style w:type="character" w:customStyle="1" w:styleId="iniciales">
    <w:name w:val="iniciales"/>
    <w:basedOn w:val="DefaultParagraphFont"/>
    <w:rsid w:val="00EB2BF8"/>
  </w:style>
  <w:style w:type="character" w:customStyle="1" w:styleId="Style10ptBoldUnderline">
    <w:name w:val="Style 10 pt Bold Underline"/>
    <w:rsid w:val="00EB2BF8"/>
    <w:rPr>
      <w:b/>
      <w:bCs/>
      <w:sz w:val="20"/>
      <w:u w:val="single"/>
    </w:rPr>
  </w:style>
  <w:style w:type="paragraph" w:customStyle="1" w:styleId="outdent">
    <w:name w:val="outdent"/>
    <w:basedOn w:val="Normal"/>
    <w:rsid w:val="00EB2BF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B2BF8"/>
    <w:pPr>
      <w:spacing w:before="100" w:beforeAutospacing="1" w:after="100" w:afterAutospacing="1"/>
    </w:pPr>
    <w:rPr>
      <w:rFonts w:eastAsia="Times New Roman"/>
      <w:sz w:val="24"/>
    </w:rPr>
  </w:style>
  <w:style w:type="paragraph" w:customStyle="1" w:styleId="bulletfollow">
    <w:name w:val="bulletfollow"/>
    <w:basedOn w:val="Normal"/>
    <w:rsid w:val="00EB2BF8"/>
    <w:pPr>
      <w:spacing w:before="100" w:beforeAutospacing="1" w:after="100" w:afterAutospacing="1"/>
    </w:pPr>
    <w:rPr>
      <w:rFonts w:eastAsia="Times New Roman"/>
      <w:sz w:val="24"/>
    </w:rPr>
  </w:style>
  <w:style w:type="paragraph" w:customStyle="1" w:styleId="bulleted">
    <w:name w:val="bulleted"/>
    <w:basedOn w:val="Normal"/>
    <w:rsid w:val="00EB2BF8"/>
    <w:pPr>
      <w:spacing w:before="100" w:beforeAutospacing="1" w:after="100" w:afterAutospacing="1"/>
    </w:pPr>
    <w:rPr>
      <w:rFonts w:eastAsia="Times New Roman"/>
      <w:sz w:val="24"/>
    </w:rPr>
  </w:style>
  <w:style w:type="character" w:customStyle="1" w:styleId="UnderlineCardsCharChar">
    <w:name w:val="Underline Cards Char Char"/>
    <w:rsid w:val="00EB2BF8"/>
    <w:rPr>
      <w:rFonts w:eastAsia="SimSun"/>
      <w:szCs w:val="24"/>
      <w:u w:val="thick"/>
      <w:lang w:val="en-US" w:eastAsia="en-US" w:bidi="ar-SA"/>
    </w:rPr>
  </w:style>
  <w:style w:type="paragraph" w:customStyle="1" w:styleId="authorgroup">
    <w:name w:val="authorgroup"/>
    <w:basedOn w:val="Normal"/>
    <w:rsid w:val="00EB2BF8"/>
    <w:pPr>
      <w:spacing w:before="100" w:beforeAutospacing="1" w:after="100" w:afterAutospacing="1"/>
    </w:pPr>
    <w:rPr>
      <w:rFonts w:eastAsia="Calibri"/>
      <w:sz w:val="24"/>
    </w:rPr>
  </w:style>
  <w:style w:type="paragraph" w:customStyle="1" w:styleId="affiliation1">
    <w:name w:val="affiliation1"/>
    <w:basedOn w:val="Normal"/>
    <w:rsid w:val="00EB2BF8"/>
    <w:pPr>
      <w:spacing w:before="100" w:beforeAutospacing="1" w:after="100" w:afterAutospacing="1"/>
    </w:pPr>
    <w:rPr>
      <w:rFonts w:eastAsia="Calibri"/>
      <w:sz w:val="24"/>
    </w:rPr>
  </w:style>
  <w:style w:type="character" w:customStyle="1" w:styleId="smallcapitals">
    <w:name w:val="smallcapitals"/>
    <w:basedOn w:val="DefaultParagraphFont"/>
    <w:rsid w:val="00EB2BF8"/>
  </w:style>
  <w:style w:type="character" w:customStyle="1" w:styleId="number0">
    <w:name w:val="number"/>
    <w:basedOn w:val="DefaultParagraphFont"/>
    <w:rsid w:val="00EB2BF8"/>
  </w:style>
  <w:style w:type="character" w:customStyle="1" w:styleId="articlebody1">
    <w:name w:val="articlebody1"/>
    <w:rsid w:val="00EB2BF8"/>
  </w:style>
  <w:style w:type="character" w:customStyle="1" w:styleId="small1">
    <w:name w:val="small1"/>
    <w:rsid w:val="00EB2BF8"/>
  </w:style>
  <w:style w:type="character" w:customStyle="1" w:styleId="AuthorDateChar1">
    <w:name w:val="Author/Date Char1"/>
    <w:rsid w:val="00EB2BF8"/>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B2BF8"/>
    <w:pPr>
      <w:spacing w:before="120"/>
    </w:pPr>
    <w:rPr>
      <w:b/>
    </w:rPr>
  </w:style>
  <w:style w:type="character" w:customStyle="1" w:styleId="analyticChar0">
    <w:name w:val="analytic Char"/>
    <w:basedOn w:val="DefaultParagraphFont"/>
    <w:link w:val="analytic0"/>
    <w:uiPriority w:val="4"/>
    <w:rsid w:val="00EB2BF8"/>
    <w:rPr>
      <w:rFonts w:ascii="Calibri" w:hAnsi="Calibri" w:cs="Calibri"/>
      <w:b/>
    </w:rPr>
  </w:style>
  <w:style w:type="character" w:customStyle="1" w:styleId="Normal30">
    <w:name w:val="Normal3"/>
    <w:basedOn w:val="DefaultParagraphFont"/>
    <w:rsid w:val="00EB2BF8"/>
  </w:style>
  <w:style w:type="paragraph" w:customStyle="1" w:styleId="Heading12">
    <w:name w:val="Heading 12"/>
    <w:basedOn w:val="Normal"/>
    <w:next w:val="Normal"/>
    <w:rsid w:val="00EB2BF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B2BF8"/>
  </w:style>
  <w:style w:type="character" w:customStyle="1" w:styleId="m-3583723223135346788gmail-styleunderline">
    <w:name w:val="m_-3583723223135346788gmail-styleunderline"/>
    <w:basedOn w:val="DefaultParagraphFont"/>
    <w:rsid w:val="00EB2BF8"/>
  </w:style>
  <w:style w:type="character" w:customStyle="1" w:styleId="CardsFont6ptChar5">
    <w:name w:val="Cards + Font: 6 pt Char5"/>
    <w:basedOn w:val="DefaultParagraphFont"/>
    <w:locked/>
    <w:rsid w:val="00EB2BF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B2BF8"/>
  </w:style>
  <w:style w:type="character" w:customStyle="1" w:styleId="m-1146133537900874914m-2819420093854639792gmail-styleunderline">
    <w:name w:val="m_-1146133537900874914m_-2819420093854639792gmail-styleunderline"/>
    <w:basedOn w:val="DefaultParagraphFont"/>
    <w:rsid w:val="00EB2BF8"/>
  </w:style>
  <w:style w:type="character" w:customStyle="1" w:styleId="m-7954869243461233974gmail-styleunderline">
    <w:name w:val="m_-7954869243461233974gmail-styleunderline"/>
    <w:basedOn w:val="DefaultParagraphFont"/>
    <w:rsid w:val="00EB2BF8"/>
  </w:style>
  <w:style w:type="character" w:customStyle="1" w:styleId="m5577519854659992616gmail-styleunderline">
    <w:name w:val="m_5577519854659992616gmail-styleunderline"/>
    <w:basedOn w:val="DefaultParagraphFont"/>
    <w:rsid w:val="00EB2BF8"/>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EB2BF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EB2BF8"/>
  </w:style>
  <w:style w:type="character" w:customStyle="1" w:styleId="StyleThickunderline1">
    <w:name w:val="Style Thick underline1"/>
    <w:basedOn w:val="DefaultParagraphFont"/>
    <w:rsid w:val="00EB2BF8"/>
    <w:rPr>
      <w:u w:val="single"/>
    </w:rPr>
  </w:style>
  <w:style w:type="character" w:customStyle="1" w:styleId="StyleUnderlineChar6CharCharCharCharCharCharCharChar11">
    <w:name w:val="Style Underline Char6 Char Char Char Char Char Char Char Char + 11 ..."/>
    <w:rsid w:val="00EB2BF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B2BF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B2BF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B2BF8"/>
    <w:rPr>
      <w:sz w:val="20"/>
      <w:szCs w:val="24"/>
      <w:u w:val="single"/>
      <w:bdr w:val="single" w:sz="4" w:space="0" w:color="auto"/>
      <w:lang w:val="en-US" w:eastAsia="en-US" w:bidi="ar-SA"/>
    </w:rPr>
  </w:style>
  <w:style w:type="character" w:customStyle="1" w:styleId="ssit">
    <w:name w:val="ss_it"/>
    <w:basedOn w:val="DefaultParagraphFont"/>
    <w:rsid w:val="00EB2BF8"/>
  </w:style>
  <w:style w:type="character" w:customStyle="1" w:styleId="sssh">
    <w:name w:val="ss_sh"/>
    <w:basedOn w:val="DefaultParagraphFont"/>
    <w:rsid w:val="00EB2BF8"/>
  </w:style>
  <w:style w:type="character" w:customStyle="1" w:styleId="latin24compacttimestamp-2v7xiq">
    <w:name w:val="latin24compacttimestamp-2v7xiq"/>
    <w:basedOn w:val="DefaultParagraphFont"/>
    <w:rsid w:val="00EB2BF8"/>
  </w:style>
  <w:style w:type="character" w:customStyle="1" w:styleId="article-classifiergap">
    <w:name w:val="article-classifier__gap"/>
    <w:basedOn w:val="DefaultParagraphFont"/>
    <w:rsid w:val="00EB2BF8"/>
  </w:style>
  <w:style w:type="paragraph" w:customStyle="1" w:styleId="standardeinzug">
    <w:name w:val="standardeinzug"/>
    <w:basedOn w:val="Normal"/>
    <w:rsid w:val="00EB2BF8"/>
    <w:pPr>
      <w:spacing w:before="100" w:beforeAutospacing="1" w:after="100" w:afterAutospacing="1"/>
    </w:pPr>
    <w:rPr>
      <w:rFonts w:ascii="Times New Roman" w:eastAsia="Times New Roman" w:hAnsi="Times New Roman" w:cs="Times New Roman"/>
      <w:sz w:val="24"/>
    </w:rPr>
  </w:style>
  <w:style w:type="character" w:customStyle="1" w:styleId="y2iqfc">
    <w:name w:val="y2iqfc"/>
    <w:basedOn w:val="DefaultParagraphFont"/>
    <w:rsid w:val="00EB2BF8"/>
  </w:style>
  <w:style w:type="paragraph" w:customStyle="1" w:styleId="paywall">
    <w:name w:val="paywall"/>
    <w:basedOn w:val="Normal"/>
    <w:rsid w:val="00EB2BF8"/>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EB2BF8"/>
  </w:style>
  <w:style w:type="character" w:customStyle="1" w:styleId="xn-money">
    <w:name w:val="xn-money"/>
    <w:basedOn w:val="DefaultParagraphFont"/>
    <w:rsid w:val="00EB2BF8"/>
  </w:style>
  <w:style w:type="paragraph" w:customStyle="1" w:styleId="font--body">
    <w:name w:val="font--body"/>
    <w:basedOn w:val="Normal"/>
    <w:rsid w:val="00EB2BF8"/>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EB2BF8"/>
  </w:style>
  <w:style w:type="character" w:customStyle="1" w:styleId="whitespace">
    <w:name w:val="whitespace"/>
    <w:basedOn w:val="DefaultParagraphFont"/>
    <w:rsid w:val="00EB2BF8"/>
  </w:style>
  <w:style w:type="character" w:customStyle="1" w:styleId="ssbf">
    <w:name w:val="ss_bf"/>
    <w:basedOn w:val="DefaultParagraphFont"/>
    <w:rsid w:val="00EB2BF8"/>
  </w:style>
  <w:style w:type="character" w:customStyle="1" w:styleId="external-linklast-word">
    <w:name w:val="external-link__last-word"/>
    <w:basedOn w:val="DefaultParagraphFont"/>
    <w:rsid w:val="00EB2BF8"/>
  </w:style>
  <w:style w:type="paragraph" w:customStyle="1" w:styleId="field-item">
    <w:name w:val="field-item"/>
    <w:basedOn w:val="Normal"/>
    <w:rsid w:val="00EB2BF8"/>
    <w:pPr>
      <w:spacing w:before="100" w:beforeAutospacing="1" w:after="100" w:afterAutospacing="1"/>
    </w:pPr>
    <w:rPr>
      <w:rFonts w:ascii="Times New Roman" w:eastAsia="Times New Roman" w:hAnsi="Times New Roman" w:cs="Times New Roman"/>
      <w:sz w:val="24"/>
    </w:rPr>
  </w:style>
  <w:style w:type="paragraph" w:customStyle="1" w:styleId="Emphasis0">
    <w:name w:val="!!_Emphasis"/>
    <w:basedOn w:val="Normal"/>
    <w:uiPriority w:val="20"/>
    <w:qFormat/>
    <w:rsid w:val="00EB2BF8"/>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EB2BF8"/>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Debate Text Char,No Spacing1 Char,No Spacing11 Char,No Spacing111 Char,tags Char,No Spacing2 Char,Tags Char,No Spacing1111 Char,Medium Grid 2 Char"/>
    <w:basedOn w:val="CardTextChar0"/>
    <w:qFormat/>
    <w:rsid w:val="00EB2BF8"/>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EB2BF8"/>
    <w:rPr>
      <w:color w:val="605E5C"/>
      <w:shd w:val="clear" w:color="auto" w:fill="E1DFDD"/>
    </w:rPr>
  </w:style>
  <w:style w:type="character" w:customStyle="1" w:styleId="UnresolvedMention6">
    <w:name w:val="Unresolved Mention6"/>
    <w:basedOn w:val="DefaultParagraphFont"/>
    <w:uiPriority w:val="99"/>
    <w:semiHidden/>
    <w:unhideWhenUsed/>
    <w:rsid w:val="00EB2BF8"/>
    <w:rPr>
      <w:color w:val="605E5C"/>
      <w:shd w:val="clear" w:color="auto" w:fill="E1DFDD"/>
    </w:rPr>
  </w:style>
  <w:style w:type="character" w:customStyle="1" w:styleId="hubidentifier">
    <w:name w:val="hub_identifier"/>
    <w:basedOn w:val="DefaultParagraphFont"/>
    <w:rsid w:val="00EB2BF8"/>
  </w:style>
  <w:style w:type="paragraph" w:customStyle="1" w:styleId="aufzhlungnormal">
    <w:name w:val="aufzhlungnormal"/>
    <w:basedOn w:val="Normal"/>
    <w:rsid w:val="00EB2BF8"/>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EB2BF8"/>
  </w:style>
  <w:style w:type="paragraph" w:customStyle="1" w:styleId="entrefilet">
    <w:name w:val="entrefilet"/>
    <w:basedOn w:val="Normal"/>
    <w:rsid w:val="00EB2BF8"/>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EB2BF8"/>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EB2BF8"/>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EB2BF8"/>
  </w:style>
  <w:style w:type="character" w:customStyle="1" w:styleId="m-5621139387307470627gmail-style13ptbold">
    <w:name w:val="m_-5621139387307470627gmail-style13ptbold"/>
    <w:basedOn w:val="DefaultParagraphFont"/>
    <w:rsid w:val="00EB2BF8"/>
  </w:style>
  <w:style w:type="character" w:customStyle="1" w:styleId="m-5621139387307470627gmail-styleunderline">
    <w:name w:val="m_-5621139387307470627gmail-styleunderline"/>
    <w:basedOn w:val="DefaultParagraphFont"/>
    <w:rsid w:val="00EB2BF8"/>
  </w:style>
  <w:style w:type="character" w:customStyle="1" w:styleId="m-4930835733434609408gmail-style13ptbold">
    <w:name w:val="m_-4930835733434609408gmail-style13ptbold"/>
    <w:basedOn w:val="DefaultParagraphFont"/>
    <w:rsid w:val="00EB2BF8"/>
  </w:style>
  <w:style w:type="character" w:customStyle="1" w:styleId="m-4930835733434609408gmail-styleunderline">
    <w:name w:val="m_-4930835733434609408gmail-styleunderline"/>
    <w:basedOn w:val="DefaultParagraphFont"/>
    <w:rsid w:val="00EB2BF8"/>
  </w:style>
  <w:style w:type="character" w:customStyle="1" w:styleId="m-2456650549122369157gmail-style13ptbold">
    <w:name w:val="m_-2456650549122369157gmail-style13ptbold"/>
    <w:basedOn w:val="DefaultParagraphFont"/>
    <w:rsid w:val="00EB2BF8"/>
  </w:style>
  <w:style w:type="character" w:customStyle="1" w:styleId="m-2456650549122369157gmail-styleunderline">
    <w:name w:val="m_-2456650549122369157gmail-styleunderline"/>
    <w:basedOn w:val="DefaultParagraphFont"/>
    <w:rsid w:val="00EB2BF8"/>
  </w:style>
  <w:style w:type="paragraph" w:customStyle="1" w:styleId="Second">
    <w:name w:val="Second"/>
    <w:basedOn w:val="Normal"/>
    <w:rsid w:val="00EB2BF8"/>
    <w:rPr>
      <w:rFonts w:eastAsia="Calibri" w:cs="Times New Roman"/>
      <w:b/>
      <w:caps/>
      <w:szCs w:val="20"/>
    </w:rPr>
  </w:style>
  <w:style w:type="paragraph" w:customStyle="1" w:styleId="cardbody0">
    <w:name w:val="cardbody"/>
    <w:basedOn w:val="Normal"/>
    <w:rsid w:val="00EB2BF8"/>
    <w:pPr>
      <w:spacing w:before="100" w:beforeAutospacing="1" w:after="100" w:afterAutospacing="1"/>
    </w:pPr>
    <w:rPr>
      <w:rFonts w:ascii="Times New Roman" w:eastAsia="Times New Roman" w:hAnsi="Times New Roman" w:cs="Times New Roman"/>
    </w:rPr>
  </w:style>
  <w:style w:type="paragraph" w:customStyle="1" w:styleId="analyticreal">
    <w:name w:val="analytic real"/>
    <w:basedOn w:val="Heading4"/>
    <w:link w:val="analyticrealChar"/>
    <w:autoRedefine/>
    <w:uiPriority w:val="4"/>
    <w:qFormat/>
    <w:rsid w:val="00EB2BF8"/>
    <w:rPr>
      <w:color w:val="1F3864" w:themeColor="accent5" w:themeShade="80"/>
    </w:rPr>
  </w:style>
  <w:style w:type="character" w:customStyle="1" w:styleId="analyticrealChar">
    <w:name w:val="analytic real Char"/>
    <w:basedOn w:val="DefaultParagraphFont"/>
    <w:link w:val="analyticreal"/>
    <w:uiPriority w:val="4"/>
    <w:rsid w:val="00EB2BF8"/>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EB2BF8"/>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EB2BF8"/>
    <w:rPr>
      <w:rFonts w:ascii="Calibri" w:eastAsiaTheme="majorEastAsia" w:hAnsi="Calibri" w:cstheme="majorBidi"/>
      <w:b/>
      <w:color w:val="44546A" w:themeColor="text2"/>
      <w:sz w:val="24"/>
      <w:szCs w:val="24"/>
    </w:rPr>
  </w:style>
  <w:style w:type="paragraph" w:customStyle="1" w:styleId="cardnotes">
    <w:name w:val="card notes"/>
    <w:uiPriority w:val="4"/>
    <w:qFormat/>
    <w:rsid w:val="00EB2BF8"/>
    <w:rPr>
      <w:rFonts w:ascii="Calibri" w:eastAsiaTheme="majorEastAsia" w:hAnsi="Calibri" w:cstheme="majorBidi"/>
      <w:b/>
      <w:iCs/>
      <w:color w:val="538135" w:themeColor="accent6" w:themeShade="BF"/>
    </w:rPr>
  </w:style>
  <w:style w:type="paragraph" w:customStyle="1" w:styleId="Cardnotes0">
    <w:name w:val="Card notes"/>
    <w:uiPriority w:val="4"/>
    <w:qFormat/>
    <w:rsid w:val="00EB2BF8"/>
    <w:rPr>
      <w:rFonts w:ascii="Calibri" w:hAnsi="Calibri" w:cs="Calibri"/>
      <w:b/>
      <w:color w:val="538135" w:themeColor="accent6" w:themeShade="BF"/>
    </w:rPr>
  </w:style>
  <w:style w:type="character" w:customStyle="1" w:styleId="Bodytext75pt">
    <w:name w:val="Body text + 7.5 pt"/>
    <w:basedOn w:val="DefaultParagraphFont"/>
    <w:rsid w:val="00EB2BF8"/>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9.5 pt,9.5 "/>
    <w:basedOn w:val="DefaultParagraphFont"/>
    <w:uiPriority w:val="1"/>
    <w:qFormat/>
    <w:rsid w:val="00EB2BF8"/>
    <w:rPr>
      <w:b/>
      <w:bCs w:val="0"/>
      <w:sz w:val="22"/>
      <w:u w:val="single"/>
    </w:rPr>
  </w:style>
  <w:style w:type="paragraph" w:customStyle="1" w:styleId="text-justify">
    <w:name w:val="text-justify"/>
    <w:basedOn w:val="Normal"/>
    <w:rsid w:val="00EB2BF8"/>
    <w:pPr>
      <w:spacing w:before="100" w:beforeAutospacing="1" w:after="100" w:afterAutospacing="1"/>
    </w:pPr>
    <w:rPr>
      <w:rFonts w:eastAsia="Times New Roman"/>
      <w:sz w:val="24"/>
    </w:rPr>
  </w:style>
  <w:style w:type="character" w:customStyle="1" w:styleId="footnote-reference">
    <w:name w:val="footnote-reference"/>
    <w:basedOn w:val="DefaultParagraphFont"/>
    <w:rsid w:val="00EB2BF8"/>
  </w:style>
  <w:style w:type="character" w:customStyle="1" w:styleId="dropcaps2">
    <w:name w:val="dropcaps2"/>
    <w:basedOn w:val="DefaultParagraphFont"/>
    <w:rsid w:val="00EB2BF8"/>
  </w:style>
  <w:style w:type="character" w:customStyle="1" w:styleId="definition">
    <w:name w:val="definition"/>
    <w:basedOn w:val="DefaultParagraphFont"/>
    <w:rsid w:val="00EB2BF8"/>
  </w:style>
  <w:style w:type="character" w:customStyle="1" w:styleId="m3991702864409859551gmail-apple-converted-space">
    <w:name w:val="m_3991702864409859551gmail-apple-converted-space"/>
    <w:basedOn w:val="DefaultParagraphFont"/>
    <w:rsid w:val="00EB2BF8"/>
  </w:style>
  <w:style w:type="character" w:customStyle="1" w:styleId="locality">
    <w:name w:val="locality"/>
    <w:basedOn w:val="DefaultParagraphFont"/>
    <w:rsid w:val="00EB2BF8"/>
  </w:style>
  <w:style w:type="character" w:customStyle="1" w:styleId="wpsdcp-drop-cap-default">
    <w:name w:val="wpsdcp-drop-cap-default"/>
    <w:basedOn w:val="DefaultParagraphFont"/>
    <w:rsid w:val="00EB2BF8"/>
  </w:style>
  <w:style w:type="character" w:customStyle="1" w:styleId="ref-lnk">
    <w:name w:val="ref-lnk"/>
    <w:basedOn w:val="DefaultParagraphFont"/>
    <w:rsid w:val="00EB2BF8"/>
  </w:style>
  <w:style w:type="character" w:customStyle="1" w:styleId="ref-overlay">
    <w:name w:val="ref-overlay"/>
    <w:basedOn w:val="DefaultParagraphFont"/>
    <w:rsid w:val="00EB2BF8"/>
  </w:style>
  <w:style w:type="paragraph" w:customStyle="1" w:styleId="titletext">
    <w:name w:val="titletext"/>
    <w:basedOn w:val="Normal"/>
    <w:rsid w:val="00EB2BF8"/>
    <w:pPr>
      <w:spacing w:before="100" w:beforeAutospacing="1" w:after="100" w:afterAutospacing="1"/>
    </w:pPr>
    <w:rPr>
      <w:rFonts w:eastAsia="Times New Roman"/>
      <w:sz w:val="24"/>
    </w:rPr>
  </w:style>
  <w:style w:type="paragraph" w:customStyle="1" w:styleId="mainarticleheaderlead--xl">
    <w:name w:val="mainarticleheader__lead--xl"/>
    <w:basedOn w:val="Normal"/>
    <w:rsid w:val="00EB2BF8"/>
    <w:pPr>
      <w:spacing w:before="100" w:beforeAutospacing="1" w:after="100" w:afterAutospacing="1"/>
    </w:pPr>
    <w:rPr>
      <w:rFonts w:eastAsia="Times New Roman"/>
      <w:sz w:val="24"/>
    </w:rPr>
  </w:style>
  <w:style w:type="character" w:customStyle="1" w:styleId="pub-link">
    <w:name w:val="pub-link"/>
    <w:basedOn w:val="DefaultParagraphFont"/>
    <w:rsid w:val="00EB2BF8"/>
  </w:style>
  <w:style w:type="character" w:customStyle="1" w:styleId="m4054867874504235940gmail-style13ptbold">
    <w:name w:val="m_4054867874504235940gmail-style13ptbold"/>
    <w:basedOn w:val="DefaultParagraphFont"/>
    <w:rsid w:val="00EB2BF8"/>
  </w:style>
  <w:style w:type="character" w:customStyle="1" w:styleId="TitleChar2">
    <w:name w:val="Title Char2"/>
    <w:basedOn w:val="DefaultParagraphFont"/>
    <w:qFormat/>
    <w:rsid w:val="00EB2BF8"/>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EB2BF8"/>
    <w:rPr>
      <w:rFonts w:ascii="Georgia" w:eastAsia="Times New Roman" w:hAnsi="Georgia" w:cs="Calibri"/>
      <w:b/>
      <w:lang w:val="x-none" w:eastAsia="x-none"/>
    </w:rPr>
  </w:style>
  <w:style w:type="character" w:customStyle="1" w:styleId="SmallTextChar3">
    <w:name w:val="Small Text Char"/>
    <w:basedOn w:val="CardTextChar0"/>
    <w:rsid w:val="00EB2BF8"/>
    <w:rPr>
      <w:rFonts w:ascii="Arial" w:eastAsia="Times New Roman" w:hAnsi="Arial" w:cs="Arial"/>
      <w:sz w:val="12"/>
      <w:szCs w:val="20"/>
    </w:rPr>
  </w:style>
  <w:style w:type="character" w:customStyle="1" w:styleId="Heading1CharChar1">
    <w:name w:val="Heading 1 Char Char1"/>
    <w:rsid w:val="00EB2BF8"/>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EB2BF8"/>
    <w:rPr>
      <w:rFonts w:cs="Arial"/>
      <w:b/>
      <w:bCs/>
      <w:iCs/>
      <w:szCs w:val="28"/>
      <w:lang w:val="en-US" w:eastAsia="en-US" w:bidi="ar-SA"/>
    </w:rPr>
  </w:style>
  <w:style w:type="character" w:customStyle="1" w:styleId="citationref">
    <w:name w:val="citationref"/>
    <w:basedOn w:val="DefaultParagraphFont"/>
    <w:rsid w:val="00EB2BF8"/>
  </w:style>
  <w:style w:type="character" w:customStyle="1" w:styleId="c-timestamplabel">
    <w:name w:val="c-timestamp__label"/>
    <w:basedOn w:val="DefaultParagraphFont"/>
    <w:rsid w:val="00EB2BF8"/>
  </w:style>
  <w:style w:type="character" w:customStyle="1" w:styleId="m-4768620939706884080gmail-style13ptbold">
    <w:name w:val="m_-4768620939706884080gmail-style13ptbold"/>
    <w:basedOn w:val="DefaultParagraphFont"/>
    <w:rsid w:val="00EB2BF8"/>
  </w:style>
  <w:style w:type="character" w:customStyle="1" w:styleId="m-4007627453485596929gmail-style13ptbold">
    <w:name w:val="m_-4007627453485596929gmail-style13ptbold"/>
    <w:basedOn w:val="DefaultParagraphFont"/>
    <w:rsid w:val="00EB2BF8"/>
  </w:style>
  <w:style w:type="paragraph" w:customStyle="1" w:styleId="hword2">
    <w:name w:val="hword2"/>
    <w:basedOn w:val="Normal"/>
    <w:rsid w:val="00EB2BF8"/>
    <w:pPr>
      <w:spacing w:before="100" w:beforeAutospacing="1" w:after="100" w:afterAutospacing="1"/>
    </w:pPr>
    <w:rPr>
      <w:rFonts w:eastAsia="Times New Roman"/>
      <w:sz w:val="24"/>
    </w:rPr>
  </w:style>
  <w:style w:type="paragraph" w:customStyle="1" w:styleId="sense">
    <w:name w:val="sense"/>
    <w:basedOn w:val="Normal"/>
    <w:rsid w:val="00EB2BF8"/>
    <w:pPr>
      <w:spacing w:before="100" w:beforeAutospacing="1" w:after="100" w:afterAutospacing="1"/>
    </w:pPr>
    <w:rPr>
      <w:rFonts w:eastAsia="Times New Roman"/>
      <w:sz w:val="24"/>
    </w:rPr>
  </w:style>
  <w:style w:type="character" w:customStyle="1" w:styleId="dttext">
    <w:name w:val="dttext"/>
    <w:basedOn w:val="DefaultParagraphFont"/>
    <w:rsid w:val="00EB2BF8"/>
  </w:style>
  <w:style w:type="character" w:customStyle="1" w:styleId="style13ptbold0">
    <w:name w:val="style13ptbold"/>
    <w:basedOn w:val="DefaultParagraphFont"/>
    <w:rsid w:val="00EB2BF8"/>
  </w:style>
  <w:style w:type="paragraph" w:customStyle="1" w:styleId="m5562427531322223799gmail-msolistparagraph">
    <w:name w:val="m_5562427531322223799gmail-msolistparagraph"/>
    <w:basedOn w:val="Normal"/>
    <w:rsid w:val="00EB2BF8"/>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EB2BF8"/>
  </w:style>
  <w:style w:type="paragraph" w:customStyle="1" w:styleId="BreakTag">
    <w:name w:val="Break Tag"/>
    <w:basedOn w:val="Normal"/>
    <w:autoRedefine/>
    <w:uiPriority w:val="4"/>
    <w:qFormat/>
    <w:rsid w:val="00EB2BF8"/>
    <w:pPr>
      <w:spacing w:before="240"/>
    </w:pPr>
    <w:rPr>
      <w:b/>
      <w:sz w:val="26"/>
    </w:rPr>
  </w:style>
  <w:style w:type="paragraph" w:customStyle="1" w:styleId="BreakBlock">
    <w:name w:val="Break Block"/>
    <w:basedOn w:val="Normal"/>
    <w:link w:val="BreakBlockChar"/>
    <w:autoRedefine/>
    <w:qFormat/>
    <w:rsid w:val="00EB2BF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B2BF8"/>
    <w:rPr>
      <w:rFonts w:ascii="Arial Bold" w:hAnsi="Arial Bold" w:cs="Calibri"/>
      <w:b/>
      <w:caps/>
      <w:sz w:val="32"/>
      <w:u w:val="single"/>
    </w:rPr>
  </w:style>
  <w:style w:type="paragraph" w:customStyle="1" w:styleId="type">
    <w:name w:val="type"/>
    <w:basedOn w:val="Normal"/>
    <w:qFormat/>
    <w:rsid w:val="00EB2BF8"/>
    <w:pPr>
      <w:spacing w:before="100" w:beforeAutospacing="1" w:after="100" w:afterAutospacing="1"/>
    </w:pPr>
    <w:rPr>
      <w:rFonts w:eastAsia="Times New Roman"/>
    </w:rPr>
  </w:style>
  <w:style w:type="character" w:customStyle="1" w:styleId="abodyblack3">
    <w:name w:val="abodyblack3"/>
    <w:basedOn w:val="DefaultParagraphFont"/>
    <w:rsid w:val="00EB2BF8"/>
  </w:style>
  <w:style w:type="character" w:customStyle="1" w:styleId="cit-first-element">
    <w:name w:val="cit-first-element"/>
    <w:basedOn w:val="DefaultParagraphFont"/>
    <w:rsid w:val="00EB2BF8"/>
  </w:style>
  <w:style w:type="paragraph" w:customStyle="1" w:styleId="TableParagraph">
    <w:name w:val="Table Paragraph"/>
    <w:basedOn w:val="Normal"/>
    <w:uiPriority w:val="1"/>
    <w:qFormat/>
    <w:rsid w:val="00EB2BF8"/>
    <w:pPr>
      <w:widowControl w:val="0"/>
    </w:pPr>
  </w:style>
  <w:style w:type="character" w:customStyle="1" w:styleId="UnderlineChar5">
    <w:name w:val="UnderlineChar"/>
    <w:rsid w:val="00EB2BF8"/>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EB2BF8"/>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EB2BF8"/>
    <w:rPr>
      <w:rFonts w:ascii="Times" w:eastAsia="Times New Roman" w:hAnsi="Times" w:cs="Calibri"/>
      <w:szCs w:val="28"/>
      <w:u w:val="single"/>
    </w:rPr>
  </w:style>
  <w:style w:type="character" w:customStyle="1" w:styleId="Style11ptBorderSinglesolidlineAuto05ptLinewidth">
    <w:name w:val="Style 11 pt Border: : (Single solid line Auto  0.5 pt Line width)"/>
    <w:rsid w:val="00EB2BF8"/>
    <w:rPr>
      <w:sz w:val="20"/>
      <w:bdr w:val="single" w:sz="4" w:space="0" w:color="auto" w:frame="1"/>
    </w:rPr>
  </w:style>
  <w:style w:type="character" w:customStyle="1" w:styleId="StyleLatinGaramondUnderline">
    <w:name w:val="Style (Latin) Garamond Underline"/>
    <w:rsid w:val="00EB2BF8"/>
    <w:rPr>
      <w:rFonts w:ascii="Times New Roman" w:hAnsi="Times New Roman"/>
      <w:sz w:val="20"/>
      <w:u w:val="single"/>
    </w:rPr>
  </w:style>
  <w:style w:type="character" w:customStyle="1" w:styleId="StyleLatinGaramond">
    <w:name w:val="Style (Latin) Garamond"/>
    <w:rsid w:val="00EB2BF8"/>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EB2BF8"/>
    <w:rPr>
      <w:rFonts w:asciiTheme="minorHAnsi" w:hAnsiTheme="minorHAnsi"/>
      <w:b/>
      <w:u w:val="single"/>
    </w:rPr>
  </w:style>
  <w:style w:type="character" w:customStyle="1" w:styleId="Reduce8ptCharChar">
    <w:name w:val="Reduce 8pt Char Char"/>
    <w:basedOn w:val="DefaultParagraphFont"/>
    <w:link w:val="Reduce8pt"/>
    <w:rsid w:val="00EB2BF8"/>
    <w:rPr>
      <w:sz w:val="16"/>
    </w:rPr>
  </w:style>
  <w:style w:type="paragraph" w:customStyle="1" w:styleId="Reduce8pt">
    <w:name w:val="Reduce 8pt"/>
    <w:basedOn w:val="Normal"/>
    <w:link w:val="Reduce8ptCharChar"/>
    <w:qFormat/>
    <w:rsid w:val="00EB2BF8"/>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EB2BF8"/>
    <w:rPr>
      <w:color w:val="2B579A"/>
      <w:shd w:val="clear" w:color="auto" w:fill="E6E6E6"/>
    </w:rPr>
  </w:style>
  <w:style w:type="character" w:customStyle="1" w:styleId="m6370699461968006786gmail-styleunderline">
    <w:name w:val="m_6370699461968006786gmail-styleunderline"/>
    <w:basedOn w:val="DefaultParagraphFont"/>
    <w:rsid w:val="00EB2BF8"/>
  </w:style>
  <w:style w:type="character" w:customStyle="1" w:styleId="Mention2">
    <w:name w:val="Mention2"/>
    <w:basedOn w:val="DefaultParagraphFont"/>
    <w:uiPriority w:val="99"/>
    <w:semiHidden/>
    <w:unhideWhenUsed/>
    <w:rsid w:val="00EB2BF8"/>
    <w:rPr>
      <w:color w:val="2B579A"/>
      <w:shd w:val="clear" w:color="auto" w:fill="E6E6E6"/>
    </w:rPr>
  </w:style>
  <w:style w:type="paragraph" w:customStyle="1" w:styleId="FlashTag">
    <w:name w:val="FlashTag"/>
    <w:basedOn w:val="Normal"/>
    <w:link w:val="FlashTagChar"/>
    <w:autoRedefine/>
    <w:uiPriority w:val="4"/>
    <w:qFormat/>
    <w:rsid w:val="00EB2BF8"/>
    <w:rPr>
      <w:rFonts w:asciiTheme="majorHAnsi" w:hAnsiTheme="majorHAnsi"/>
      <w:b/>
      <w:sz w:val="28"/>
    </w:rPr>
  </w:style>
  <w:style w:type="character" w:customStyle="1" w:styleId="FlashTagChar">
    <w:name w:val="FlashTag Char"/>
    <w:basedOn w:val="DefaultParagraphFont"/>
    <w:link w:val="FlashTag"/>
    <w:uiPriority w:val="4"/>
    <w:rsid w:val="00EB2BF8"/>
    <w:rPr>
      <w:rFonts w:asciiTheme="majorHAnsi" w:hAnsiTheme="majorHAnsi" w:cs="Calibri"/>
      <w:b/>
      <w:sz w:val="28"/>
    </w:rPr>
  </w:style>
  <w:style w:type="paragraph" w:customStyle="1" w:styleId="Warrant">
    <w:name w:val="Warrant"/>
    <w:autoRedefine/>
    <w:uiPriority w:val="4"/>
    <w:qFormat/>
    <w:rsid w:val="00EB2BF8"/>
    <w:pPr>
      <w:ind w:left="720"/>
    </w:pPr>
    <w:rPr>
      <w:rFonts w:ascii="Calibri" w:hAnsi="Calibri" w:cs="Arial"/>
    </w:rPr>
  </w:style>
  <w:style w:type="character" w:customStyle="1" w:styleId="m-8793234324905335251gmail-style13ptbold">
    <w:name w:val="m_-8793234324905335251gmail-style13ptbold"/>
    <w:basedOn w:val="DefaultParagraphFont"/>
    <w:rsid w:val="00EB2BF8"/>
  </w:style>
  <w:style w:type="character" w:customStyle="1" w:styleId="m3965771245576658108gmail-styleunderline">
    <w:name w:val="m_3965771245576658108gmail-styleunderline"/>
    <w:basedOn w:val="DefaultParagraphFont"/>
    <w:rsid w:val="00EB2BF8"/>
  </w:style>
  <w:style w:type="character" w:customStyle="1" w:styleId="FontStyle220">
    <w:name w:val="Font Style220"/>
    <w:basedOn w:val="DefaultParagraphFont"/>
    <w:uiPriority w:val="99"/>
    <w:rsid w:val="00EB2BF8"/>
    <w:rPr>
      <w:rFonts w:ascii="Candara" w:hAnsi="Candara" w:cs="Candara" w:hint="default"/>
      <w:i/>
      <w:iCs/>
      <w:sz w:val="18"/>
      <w:szCs w:val="18"/>
    </w:rPr>
  </w:style>
  <w:style w:type="character" w:customStyle="1" w:styleId="FontStyle290">
    <w:name w:val="Font Style290"/>
    <w:basedOn w:val="DefaultParagraphFont"/>
    <w:uiPriority w:val="99"/>
    <w:rsid w:val="00EB2BF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B2BF8"/>
    <w:rPr>
      <w:rFonts w:ascii="Arial" w:hAnsi="Arial" w:cs="Arial"/>
      <w:b/>
      <w:bCs/>
      <w:sz w:val="16"/>
      <w:szCs w:val="16"/>
    </w:rPr>
  </w:style>
  <w:style w:type="character" w:customStyle="1" w:styleId="m-5498913268213319940gmail-styleunderline">
    <w:name w:val="m_-5498913268213319940gmail-styleunderline"/>
    <w:basedOn w:val="DefaultParagraphFont"/>
    <w:rsid w:val="00EB2BF8"/>
  </w:style>
  <w:style w:type="paragraph" w:customStyle="1" w:styleId="speakable">
    <w:name w:val="speakable"/>
    <w:basedOn w:val="Normal"/>
    <w:uiPriority w:val="99"/>
    <w:qFormat/>
    <w:rsid w:val="00EB2BF8"/>
    <w:pPr>
      <w:spacing w:before="100" w:beforeAutospacing="1" w:after="100" w:afterAutospacing="1"/>
    </w:pPr>
    <w:rPr>
      <w:rFonts w:eastAsia="Times New Roman"/>
      <w:sz w:val="24"/>
    </w:rPr>
  </w:style>
  <w:style w:type="character" w:customStyle="1" w:styleId="overlay">
    <w:name w:val="overlay"/>
    <w:basedOn w:val="DefaultParagraphFont"/>
    <w:rsid w:val="00EB2BF8"/>
  </w:style>
  <w:style w:type="paragraph" w:customStyle="1" w:styleId="g-body">
    <w:name w:val="g-body"/>
    <w:basedOn w:val="Normal"/>
    <w:uiPriority w:val="99"/>
    <w:qFormat/>
    <w:rsid w:val="00EB2BF8"/>
    <w:pPr>
      <w:spacing w:before="100" w:beforeAutospacing="1" w:after="100" w:afterAutospacing="1"/>
    </w:pPr>
    <w:rPr>
      <w:rFonts w:eastAsia="Times New Roman"/>
      <w:sz w:val="24"/>
    </w:rPr>
  </w:style>
  <w:style w:type="paragraph" w:customStyle="1" w:styleId="g-pstyle0">
    <w:name w:val="g-pstyle0"/>
    <w:basedOn w:val="Normal"/>
    <w:uiPriority w:val="99"/>
    <w:qFormat/>
    <w:rsid w:val="00EB2BF8"/>
    <w:pPr>
      <w:spacing w:before="100" w:beforeAutospacing="1" w:after="100" w:afterAutospacing="1"/>
    </w:pPr>
    <w:rPr>
      <w:rFonts w:eastAsia="Times New Roman"/>
      <w:sz w:val="24"/>
    </w:rPr>
  </w:style>
  <w:style w:type="paragraph" w:customStyle="1" w:styleId="g-pstyle1">
    <w:name w:val="g-pstyle1"/>
    <w:basedOn w:val="Normal"/>
    <w:uiPriority w:val="99"/>
    <w:qFormat/>
    <w:rsid w:val="00EB2BF8"/>
    <w:pPr>
      <w:spacing w:before="100" w:beforeAutospacing="1" w:after="100" w:afterAutospacing="1"/>
    </w:pPr>
    <w:rPr>
      <w:rFonts w:eastAsia="Times New Roman"/>
      <w:sz w:val="24"/>
    </w:rPr>
  </w:style>
  <w:style w:type="paragraph" w:customStyle="1" w:styleId="g-asset-hed">
    <w:name w:val="g-asset-hed"/>
    <w:basedOn w:val="Normal"/>
    <w:uiPriority w:val="99"/>
    <w:qFormat/>
    <w:rsid w:val="00EB2BF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B2BF8"/>
    <w:pPr>
      <w:spacing w:before="100" w:beforeAutospacing="1" w:after="100" w:afterAutospacing="1"/>
    </w:pPr>
    <w:rPr>
      <w:sz w:val="24"/>
    </w:rPr>
  </w:style>
  <w:style w:type="paragraph" w:customStyle="1" w:styleId="style41">
    <w:name w:val="style4"/>
    <w:basedOn w:val="Normal"/>
    <w:uiPriority w:val="99"/>
    <w:qFormat/>
    <w:rsid w:val="00EB2BF8"/>
    <w:pPr>
      <w:spacing w:before="100" w:beforeAutospacing="1" w:after="100" w:afterAutospacing="1"/>
    </w:pPr>
    <w:rPr>
      <w:sz w:val="24"/>
    </w:rPr>
  </w:style>
  <w:style w:type="paragraph" w:customStyle="1" w:styleId="speech">
    <w:name w:val="speech"/>
    <w:basedOn w:val="Normal"/>
    <w:uiPriority w:val="99"/>
    <w:qFormat/>
    <w:rsid w:val="00EB2BF8"/>
    <w:pPr>
      <w:spacing w:before="100" w:beforeAutospacing="1" w:after="100" w:afterAutospacing="1"/>
    </w:pPr>
    <w:rPr>
      <w:sz w:val="24"/>
    </w:rPr>
  </w:style>
  <w:style w:type="character" w:customStyle="1" w:styleId="adtext0">
    <w:name w:val="adtext"/>
    <w:basedOn w:val="DefaultParagraphFont"/>
    <w:rsid w:val="00EB2BF8"/>
  </w:style>
  <w:style w:type="character" w:customStyle="1" w:styleId="qu730rj69h">
    <w:name w:val="qu730rj69h"/>
    <w:basedOn w:val="DefaultParagraphFont"/>
    <w:rsid w:val="00EB2BF8"/>
  </w:style>
  <w:style w:type="paragraph" w:customStyle="1" w:styleId="optext">
    <w:name w:val="optext"/>
    <w:basedOn w:val="Normal"/>
    <w:uiPriority w:val="99"/>
    <w:qFormat/>
    <w:rsid w:val="00EB2BF8"/>
    <w:pPr>
      <w:spacing w:before="100" w:beforeAutospacing="1" w:after="100" w:afterAutospacing="1"/>
    </w:pPr>
    <w:rPr>
      <w:sz w:val="24"/>
    </w:rPr>
  </w:style>
  <w:style w:type="character" w:customStyle="1" w:styleId="lmy74qr12z">
    <w:name w:val="lmy74qr12z"/>
    <w:basedOn w:val="DefaultParagraphFont"/>
    <w:rsid w:val="00EB2BF8"/>
  </w:style>
  <w:style w:type="character" w:customStyle="1" w:styleId="icr880">
    <w:name w:val="icr880"/>
    <w:basedOn w:val="DefaultParagraphFont"/>
    <w:rsid w:val="00EB2BF8"/>
  </w:style>
  <w:style w:type="character" w:customStyle="1" w:styleId="hx23q54">
    <w:name w:val="hx23q54"/>
    <w:basedOn w:val="DefaultParagraphFont"/>
    <w:rsid w:val="00EB2BF8"/>
  </w:style>
  <w:style w:type="character" w:customStyle="1" w:styleId="m-5348258726587825636gmail-style13ptbold">
    <w:name w:val="m_-5348258726587825636gmail-style13ptbold"/>
    <w:basedOn w:val="DefaultParagraphFont"/>
    <w:rsid w:val="00EB2BF8"/>
  </w:style>
  <w:style w:type="character" w:customStyle="1" w:styleId="m-5348258726587825636gmail-styleunderline">
    <w:name w:val="m_-5348258726587825636gmail-styleunderline"/>
    <w:basedOn w:val="DefaultParagraphFont"/>
    <w:rsid w:val="00EB2BF8"/>
  </w:style>
  <w:style w:type="paragraph" w:customStyle="1" w:styleId="useless">
    <w:name w:val="useless"/>
    <w:basedOn w:val="Normal"/>
    <w:uiPriority w:val="99"/>
    <w:qFormat/>
    <w:rsid w:val="00EB2BF8"/>
    <w:rPr>
      <w:rFonts w:eastAsia="Times New Roman"/>
      <w:sz w:val="12"/>
    </w:rPr>
  </w:style>
  <w:style w:type="character" w:customStyle="1" w:styleId="DDIUnderline">
    <w:name w:val="DDI Underline"/>
    <w:qFormat/>
    <w:rsid w:val="00EB2BF8"/>
    <w:rPr>
      <w:rFonts w:ascii="Times New Roman" w:hAnsi="Times New Roman"/>
      <w:sz w:val="24"/>
      <w:u w:val="single"/>
    </w:rPr>
  </w:style>
  <w:style w:type="character" w:customStyle="1" w:styleId="ALLCAPSChar">
    <w:name w:val="ALL CAPS Char"/>
    <w:basedOn w:val="DefaultParagraphFont"/>
    <w:link w:val="ALLCAPS"/>
    <w:rsid w:val="00EB2BF8"/>
    <w:rPr>
      <w:rFonts w:ascii="Calibri" w:eastAsia="Times New Roman" w:hAnsi="Calibri" w:cs="Calibri"/>
      <w:b/>
      <w:caps/>
      <w:szCs w:val="20"/>
    </w:rPr>
  </w:style>
  <w:style w:type="paragraph" w:customStyle="1" w:styleId="TagCharCharCharCharCharCharChar0">
    <w:name w:val="Tag Char Char Char Char Char Char Char"/>
    <w:basedOn w:val="Normal"/>
    <w:link w:val="TagCharCharCharCharCharCharCharChar"/>
    <w:qFormat/>
    <w:rsid w:val="00EB2BF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B2BF8"/>
    <w:rPr>
      <w:rFonts w:ascii="Calibri" w:eastAsia="Times New Roman" w:hAnsi="Calibri" w:cs="Calibri"/>
      <w:b/>
      <w:sz w:val="24"/>
    </w:rPr>
  </w:style>
  <w:style w:type="character" w:customStyle="1" w:styleId="m489902567989944824gmail-style13ptbold">
    <w:name w:val="m_489902567989944824gmail-style13ptbold"/>
    <w:basedOn w:val="DefaultParagraphFont"/>
    <w:rsid w:val="00EB2BF8"/>
  </w:style>
  <w:style w:type="character" w:customStyle="1" w:styleId="m489902567989944824gmail-styleunderline">
    <w:name w:val="m_489902567989944824gmail-styleunderline"/>
    <w:basedOn w:val="DefaultParagraphFont"/>
    <w:rsid w:val="00EB2BF8"/>
  </w:style>
  <w:style w:type="character" w:customStyle="1" w:styleId="Mention3">
    <w:name w:val="Mention3"/>
    <w:basedOn w:val="DefaultParagraphFont"/>
    <w:uiPriority w:val="99"/>
    <w:semiHidden/>
    <w:unhideWhenUsed/>
    <w:rsid w:val="00EB2BF8"/>
    <w:rPr>
      <w:color w:val="2B579A"/>
      <w:shd w:val="clear" w:color="auto" w:fill="E6E6E6"/>
    </w:rPr>
  </w:style>
  <w:style w:type="character" w:customStyle="1" w:styleId="m-5251091010484660064gmail-style13ptbold">
    <w:name w:val="m_-5251091010484660064gmail-style13ptbold"/>
    <w:basedOn w:val="DefaultParagraphFont"/>
    <w:rsid w:val="00EB2BF8"/>
  </w:style>
  <w:style w:type="character" w:customStyle="1" w:styleId="m-5251091010484660064gmail-styleunderline">
    <w:name w:val="m_-5251091010484660064gmail-styleunderline"/>
    <w:basedOn w:val="DefaultParagraphFont"/>
    <w:rsid w:val="00EB2BF8"/>
  </w:style>
  <w:style w:type="character" w:customStyle="1" w:styleId="tablecaption">
    <w:name w:val="tablecaption"/>
    <w:basedOn w:val="DefaultParagraphFont"/>
    <w:rsid w:val="00EB2BF8"/>
  </w:style>
  <w:style w:type="character" w:customStyle="1" w:styleId="StyleLatinHelvetica105ptBlack">
    <w:name w:val="Style (Latin) Helvetica 10.5 pt Black"/>
    <w:basedOn w:val="DefaultParagraphFont"/>
    <w:rsid w:val="00EB2BF8"/>
    <w:rPr>
      <w:rFonts w:ascii="Times New Roman" w:hAnsi="Times New Roman"/>
      <w:color w:val="000000"/>
      <w:sz w:val="21"/>
    </w:rPr>
  </w:style>
  <w:style w:type="character" w:customStyle="1" w:styleId="m-413333960618644972gmail-style13ptbold">
    <w:name w:val="m_-413333960618644972gmail-style13ptbold"/>
    <w:basedOn w:val="DefaultParagraphFont"/>
    <w:rsid w:val="00EB2BF8"/>
  </w:style>
  <w:style w:type="character" w:customStyle="1" w:styleId="m-413333960618644972gmail-styleunderline">
    <w:name w:val="m_-413333960618644972gmail-styleunderline"/>
    <w:basedOn w:val="DefaultParagraphFont"/>
    <w:rsid w:val="00EB2BF8"/>
  </w:style>
  <w:style w:type="character" w:customStyle="1" w:styleId="m8314098763611656848gmail-stylestylebold12pt">
    <w:name w:val="m_8314098763611656848gmail-stylestylebold12pt"/>
    <w:basedOn w:val="DefaultParagraphFont"/>
    <w:rsid w:val="00EB2BF8"/>
  </w:style>
  <w:style w:type="character" w:customStyle="1" w:styleId="m8314098763611656848gmail-styleboldunderline">
    <w:name w:val="m_8314098763611656848gmail-styleboldunderline"/>
    <w:basedOn w:val="DefaultParagraphFont"/>
    <w:rsid w:val="00EB2BF8"/>
  </w:style>
  <w:style w:type="paragraph" w:customStyle="1" w:styleId="CitationCharChar">
    <w:name w:val="Citation Char Char"/>
    <w:basedOn w:val="Normal"/>
    <w:uiPriority w:val="6"/>
    <w:qFormat/>
    <w:rsid w:val="00EB2BF8"/>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EB2BF8"/>
  </w:style>
  <w:style w:type="character" w:customStyle="1" w:styleId="DateTimeChar">
    <w:name w:val="DateTime Char"/>
    <w:basedOn w:val="DefaultParagraphFont"/>
    <w:link w:val="DateTime0"/>
    <w:uiPriority w:val="4"/>
    <w:rsid w:val="00EB2BF8"/>
    <w:rPr>
      <w:rFonts w:ascii="Calibri" w:hAnsi="Calibri" w:cs="Calibri"/>
    </w:rPr>
  </w:style>
  <w:style w:type="paragraph" w:customStyle="1" w:styleId="Lecture">
    <w:name w:val="Lecture"/>
    <w:next w:val="BodyText"/>
    <w:link w:val="LectureChar"/>
    <w:autoRedefine/>
    <w:uiPriority w:val="4"/>
    <w:qFormat/>
    <w:rsid w:val="00EB2BF8"/>
    <w:pPr>
      <w:spacing w:after="0"/>
      <w:outlineLvl w:val="5"/>
    </w:pPr>
    <w:rPr>
      <w:rFonts w:ascii="Arial" w:hAnsi="Arial" w:cs="Arial"/>
      <w:spacing w:val="-10"/>
    </w:rPr>
  </w:style>
  <w:style w:type="character" w:customStyle="1" w:styleId="LectureChar">
    <w:name w:val="Lecture Char"/>
    <w:basedOn w:val="DateTimeChar"/>
    <w:link w:val="Lecture"/>
    <w:uiPriority w:val="4"/>
    <w:rsid w:val="00EB2BF8"/>
    <w:rPr>
      <w:rFonts w:ascii="Arial" w:hAnsi="Arial" w:cs="Arial"/>
      <w:spacing w:val="-10"/>
    </w:rPr>
  </w:style>
  <w:style w:type="character" w:customStyle="1" w:styleId="m3262662096238345512gmail-style13ptbold">
    <w:name w:val="m_3262662096238345512gmail-style13ptbold"/>
    <w:basedOn w:val="DefaultParagraphFont"/>
    <w:rsid w:val="00EB2BF8"/>
  </w:style>
  <w:style w:type="character" w:customStyle="1" w:styleId="m-6886276173800023131gmail-style13ptbold">
    <w:name w:val="m_-6886276173800023131gmail-style13ptbold"/>
    <w:basedOn w:val="DefaultParagraphFont"/>
    <w:rsid w:val="00EB2BF8"/>
  </w:style>
  <w:style w:type="character" w:customStyle="1" w:styleId="m-6886276173800023131gmail-styleunderline">
    <w:name w:val="m_-6886276173800023131gmail-styleunderline"/>
    <w:basedOn w:val="DefaultParagraphFont"/>
    <w:rsid w:val="00EB2BF8"/>
  </w:style>
  <w:style w:type="paragraph" w:customStyle="1" w:styleId="Citation0">
    <w:name w:val="Citation"/>
    <w:basedOn w:val="Normal"/>
    <w:link w:val="CitationChar"/>
    <w:uiPriority w:val="99"/>
    <w:qFormat/>
    <w:rsid w:val="00EB2BF8"/>
    <w:rPr>
      <w:rFonts w:ascii="Cambria" w:hAnsi="Cambria"/>
      <w:b/>
    </w:rPr>
  </w:style>
  <w:style w:type="character" w:customStyle="1" w:styleId="CitationChar">
    <w:name w:val="Citation Char"/>
    <w:aliases w:val="cites Char Char,Block Writing Char,Index Headers Char"/>
    <w:link w:val="Citation0"/>
    <w:uiPriority w:val="99"/>
    <w:qFormat/>
    <w:rsid w:val="00EB2BF8"/>
    <w:rPr>
      <w:rFonts w:ascii="Cambria" w:hAnsi="Cambria" w:cs="Calibri"/>
      <w:b/>
    </w:rPr>
  </w:style>
  <w:style w:type="character" w:customStyle="1" w:styleId="m4385445901877740177gmail-style13ptbold">
    <w:name w:val="m_4385445901877740177gmail-style13ptbold"/>
    <w:basedOn w:val="DefaultParagraphFont"/>
    <w:rsid w:val="00EB2BF8"/>
  </w:style>
  <w:style w:type="paragraph" w:customStyle="1" w:styleId="css-axufdj">
    <w:name w:val="css-axufdj"/>
    <w:basedOn w:val="Normal"/>
    <w:rsid w:val="00EB2BF8"/>
    <w:pPr>
      <w:spacing w:before="100" w:beforeAutospacing="1" w:after="100" w:afterAutospacing="1"/>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2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watchdog.com/2019/07/09/may-time-abolish-federal-circuit/id=111122/" TargetMode="External"/><Relationship Id="rId3" Type="http://schemas.openxmlformats.org/officeDocument/2006/relationships/styles" Target="styles.xml"/><Relationship Id="rId7" Type="http://schemas.openxmlformats.org/officeDocument/2006/relationships/hyperlink" Target="https://www.dni.gov/index.php/global-trends/near-futu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oreignaffairs.com/articles/middle-east/2012-01-01/time-attack-iran"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fi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2472-B364-4EF0-8FBF-15291F96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84057</Words>
  <Characters>479128</Characters>
  <Application>Microsoft Office Word</Application>
  <DocSecurity>0</DocSecurity>
  <Lines>3992</Lines>
  <Paragraphs>1124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adam</dc:creator>
  <cp:keywords>5.1.1</cp:keywords>
  <dc:description/>
  <cp:lastModifiedBy>Vidali, Sofia Nuri</cp:lastModifiedBy>
  <cp:revision>3</cp:revision>
  <dcterms:created xsi:type="dcterms:W3CDTF">2022-04-01T15:30:00Z</dcterms:created>
  <dcterms:modified xsi:type="dcterms:W3CDTF">2022-04-01T15:35:00Z</dcterms:modified>
</cp:coreProperties>
</file>