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7B4F" w14:textId="47666590" w:rsidR="00770472" w:rsidRDefault="00770472" w:rsidP="00770472">
      <w:pPr>
        <w:pStyle w:val="Heading2"/>
        <w:rPr>
          <w:rFonts w:eastAsia="MS Gothic"/>
        </w:rPr>
      </w:pPr>
      <w:bookmarkStart w:id="0" w:name="_Hlk93739146"/>
      <w:r>
        <w:rPr>
          <w:rFonts w:eastAsia="MS Gothic"/>
        </w:rPr>
        <w:t>1AC</w:t>
      </w:r>
    </w:p>
    <w:p w14:paraId="2E6E8FA8" w14:textId="365FB9E6" w:rsidR="00770472" w:rsidRPr="00770472" w:rsidRDefault="00770472" w:rsidP="00770472">
      <w:pPr>
        <w:keepNext/>
        <w:keepLines/>
        <w:pageBreakBefore/>
        <w:spacing w:before="200"/>
        <w:jc w:val="center"/>
        <w:outlineLvl w:val="2"/>
        <w:rPr>
          <w:rFonts w:eastAsia="MS Gothic" w:cs="Times New Roman"/>
          <w:b/>
          <w:sz w:val="32"/>
          <w:szCs w:val="24"/>
          <w:u w:val="single"/>
        </w:rPr>
      </w:pPr>
      <w:r w:rsidRPr="00770472">
        <w:rPr>
          <w:rFonts w:eastAsia="MS Gothic" w:cs="Times New Roman"/>
          <w:b/>
          <w:sz w:val="32"/>
          <w:szCs w:val="24"/>
          <w:u w:val="single"/>
        </w:rPr>
        <w:t>Plan</w:t>
      </w:r>
    </w:p>
    <w:p w14:paraId="6289DF0B"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The United States federal government should narrow the </w:t>
      </w:r>
      <w:proofErr w:type="spellStart"/>
      <w:r w:rsidRPr="00770472">
        <w:rPr>
          <w:rFonts w:eastAsia="MS Gothic" w:cs="Times New Roman"/>
          <w:b/>
          <w:iCs/>
          <w:sz w:val="26"/>
        </w:rPr>
        <w:t>Noerr</w:t>
      </w:r>
      <w:proofErr w:type="spellEnd"/>
      <w:r w:rsidRPr="00770472">
        <w:rPr>
          <w:rFonts w:eastAsia="MS Gothic" w:cs="Times New Roman"/>
          <w:b/>
          <w:iCs/>
          <w:sz w:val="26"/>
        </w:rPr>
        <w:t>-Pennington antitrust immunity.</w:t>
      </w:r>
    </w:p>
    <w:p w14:paraId="5E3E9FFB" w14:textId="77777777" w:rsidR="00770472" w:rsidRPr="00770472" w:rsidRDefault="00770472" w:rsidP="00770472">
      <w:pPr>
        <w:keepNext/>
        <w:keepLines/>
        <w:pageBreakBefore/>
        <w:spacing w:before="200"/>
        <w:jc w:val="center"/>
        <w:outlineLvl w:val="2"/>
        <w:rPr>
          <w:rFonts w:eastAsia="MS Gothic" w:cs="Times New Roman"/>
          <w:b/>
          <w:sz w:val="32"/>
          <w:szCs w:val="24"/>
          <w:u w:val="single"/>
        </w:rPr>
      </w:pPr>
      <w:r w:rsidRPr="00770472">
        <w:rPr>
          <w:rFonts w:eastAsia="MS Gothic" w:cs="Times New Roman"/>
          <w:b/>
          <w:sz w:val="32"/>
          <w:szCs w:val="24"/>
          <w:u w:val="single"/>
        </w:rPr>
        <w:t>1AC – Innovation</w:t>
      </w:r>
    </w:p>
    <w:p w14:paraId="238C4B1C"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Sham litigation is at a decade-long high – specifically, the tech industry is at risk</w:t>
      </w:r>
    </w:p>
    <w:p w14:paraId="582A2C5D" w14:textId="77777777" w:rsidR="00770472" w:rsidRPr="00770472" w:rsidRDefault="00770472" w:rsidP="00770472">
      <w:pPr>
        <w:rPr>
          <w:rFonts w:eastAsia="Cambria"/>
        </w:rPr>
      </w:pPr>
      <w:r w:rsidRPr="00770472">
        <w:rPr>
          <w:rFonts w:eastAsia="Cambria"/>
        </w:rPr>
        <w:t xml:space="preserve">Devin A. </w:t>
      </w:r>
      <w:r w:rsidRPr="00770472">
        <w:rPr>
          <w:rFonts w:eastAsia="Cambria"/>
          <w:b/>
          <w:bCs/>
          <w:sz w:val="26"/>
        </w:rPr>
        <w:t xml:space="preserve">Kothari 20 et Al. </w:t>
      </w:r>
      <w:r w:rsidRPr="00770472">
        <w:rPr>
          <w:rFonts w:eastAsia="Cambria"/>
        </w:rPr>
        <w:t xml:space="preserve">Devin A. Kothari is a partner in the Intellectual Property; Digital Media, Technology &amp; Privacy; Advertising, Marketing &amp; Promotions; and Litigation Practice Groups of Davis &amp; Gilbert. Marc J. </w:t>
      </w:r>
      <w:proofErr w:type="spellStart"/>
      <w:r w:rsidRPr="00770472">
        <w:rPr>
          <w:rFonts w:eastAsia="Cambria"/>
        </w:rPr>
        <w:t>Rachman</w:t>
      </w:r>
      <w:proofErr w:type="spellEnd"/>
      <w:r w:rsidRPr="00770472">
        <w:rPr>
          <w:rFonts w:eastAsia="Cambria"/>
        </w:rPr>
        <w:t xml:space="preserve"> is a partner in the Litigation and Intellectual Property Practice Groups of Davis &amp; Gilbert. Kate Barry is an associate in the Advertising, Marketing &amp; Promotions; Intellectual Property; Entertainment, Media &amp; Sports; and Digital Media, Technology &amp; Privacy Practice Groups of Davis &amp; Gilbert. “Patents &gt;&gt; Patent Troll Activity Likely to Continue to Rise” </w:t>
      </w:r>
      <w:hyperlink r:id="rId6" w:history="1">
        <w:r w:rsidRPr="00770472">
          <w:rPr>
            <w:rFonts w:eastAsia="Cambria"/>
          </w:rPr>
          <w:t>https://www.dglaw.com/press-alert-details.cfm?id=1138</w:t>
        </w:r>
      </w:hyperlink>
    </w:p>
    <w:p w14:paraId="64F4D8A7" w14:textId="77777777" w:rsidR="00770472" w:rsidRPr="00770472" w:rsidRDefault="00770472" w:rsidP="00770472">
      <w:pPr>
        <w:rPr>
          <w:rFonts w:eastAsia="Cambria"/>
          <w:sz w:val="14"/>
        </w:rPr>
      </w:pPr>
      <w:r w:rsidRPr="00770472">
        <w:rPr>
          <w:rFonts w:eastAsia="Cambria"/>
          <w:u w:val="single"/>
        </w:rPr>
        <w:t>For</w:t>
      </w:r>
      <w:r w:rsidRPr="00770472">
        <w:rPr>
          <w:rFonts w:eastAsia="Cambria"/>
          <w:sz w:val="14"/>
        </w:rPr>
        <w:t xml:space="preserve"> nearly </w:t>
      </w:r>
      <w:r w:rsidRPr="00770472">
        <w:rPr>
          <w:rFonts w:eastAsia="Cambria"/>
          <w:u w:val="single"/>
        </w:rPr>
        <w:t>half a decade</w:t>
      </w:r>
      <w:r w:rsidRPr="00770472">
        <w:rPr>
          <w:rFonts w:eastAsia="Cambria"/>
          <w:sz w:val="14"/>
        </w:rPr>
        <w:t xml:space="preserve">, </w:t>
      </w:r>
      <w:r w:rsidRPr="00770472">
        <w:rPr>
          <w:rFonts w:eastAsia="Cambria"/>
          <w:u w:val="single"/>
        </w:rPr>
        <w:t>patent</w:t>
      </w:r>
      <w:r w:rsidRPr="00770472">
        <w:rPr>
          <w:rFonts w:eastAsia="Cambria"/>
          <w:sz w:val="14"/>
        </w:rPr>
        <w:t xml:space="preserve"> troll </w:t>
      </w:r>
      <w:r w:rsidRPr="00770472">
        <w:rPr>
          <w:rFonts w:eastAsia="Cambria"/>
          <w:u w:val="single"/>
        </w:rPr>
        <w:t>suits have been on the decline</w:t>
      </w:r>
      <w:r w:rsidRPr="00770472">
        <w:rPr>
          <w:rFonts w:eastAsia="Cambria"/>
          <w:sz w:val="14"/>
        </w:rPr>
        <w:t xml:space="preserve">. Indeed, as we reported last year, the </w:t>
      </w:r>
      <w:r w:rsidRPr="00770472">
        <w:rPr>
          <w:rFonts w:eastAsia="Cambria"/>
          <w:u w:val="single"/>
        </w:rPr>
        <w:t>Supreme Court has gone out of its way to curb</w:t>
      </w:r>
      <w:r w:rsidRPr="00770472">
        <w:rPr>
          <w:rFonts w:eastAsia="Cambria"/>
          <w:sz w:val="14"/>
        </w:rPr>
        <w:t xml:space="preserve"> the worst </w:t>
      </w:r>
      <w:r w:rsidRPr="00770472">
        <w:rPr>
          <w:rFonts w:eastAsia="Cambria"/>
          <w:u w:val="single"/>
        </w:rPr>
        <w:t>patent troll abuses</w:t>
      </w:r>
      <w:r w:rsidRPr="00770472">
        <w:rPr>
          <w:rFonts w:eastAsia="Cambria"/>
          <w:sz w:val="14"/>
        </w:rPr>
        <w:t xml:space="preserve"> in order to protect innovators and call the viability of many patent troll litigations into question. This started in 2014, with the seminal Alice v. CLS Bank (Alice) decision that questioned the patent eligibility of certain software and business methods. Then in 2018, the Supreme Court took aim at forum shopping by patent plaintiffs in TC Heartland v. Kraft Foods (TC Heartland). These two cases led to an overall decline in patent troll lawsuits over a period of years. </w:t>
      </w:r>
      <w:r w:rsidRPr="00770472">
        <w:rPr>
          <w:rFonts w:eastAsia="Cambria"/>
          <w:highlight w:val="cyan"/>
          <w:u w:val="single"/>
        </w:rPr>
        <w:t>However</w:t>
      </w:r>
      <w:r w:rsidRPr="00770472">
        <w:rPr>
          <w:rFonts w:eastAsia="Cambria"/>
          <w:sz w:val="14"/>
          <w:highlight w:val="cyan"/>
        </w:rPr>
        <w:t xml:space="preserve">, </w:t>
      </w:r>
      <w:r w:rsidRPr="00770472">
        <w:rPr>
          <w:rFonts w:eastAsia="Cambria"/>
          <w:b/>
          <w:bCs/>
          <w:highlight w:val="cyan"/>
          <w:u w:val="single"/>
        </w:rPr>
        <w:t>developments</w:t>
      </w:r>
      <w:r w:rsidRPr="00770472">
        <w:rPr>
          <w:rFonts w:eastAsia="Cambria"/>
          <w:sz w:val="14"/>
        </w:rPr>
        <w:t xml:space="preserve"> </w:t>
      </w:r>
      <w:r w:rsidRPr="00770472">
        <w:rPr>
          <w:rFonts w:eastAsia="Cambria"/>
          <w:highlight w:val="cyan"/>
          <w:u w:val="single"/>
        </w:rPr>
        <w:t>from</w:t>
      </w:r>
      <w:r w:rsidRPr="00770472">
        <w:rPr>
          <w:rFonts w:eastAsia="Cambria"/>
          <w:sz w:val="14"/>
        </w:rPr>
        <w:t xml:space="preserve"> the </w:t>
      </w:r>
      <w:r w:rsidRPr="00770472">
        <w:rPr>
          <w:rFonts w:eastAsia="Cambria"/>
          <w:highlight w:val="cyan"/>
          <w:u w:val="single"/>
        </w:rPr>
        <w:t>Federal Circuit</w:t>
      </w:r>
      <w:r w:rsidRPr="00770472">
        <w:rPr>
          <w:rFonts w:eastAsia="Cambria"/>
          <w:sz w:val="14"/>
        </w:rPr>
        <w:t xml:space="preserve"> in 2019 </w:t>
      </w:r>
      <w:r w:rsidRPr="00770472">
        <w:rPr>
          <w:rFonts w:eastAsia="Cambria"/>
          <w:b/>
          <w:bCs/>
          <w:highlight w:val="cyan"/>
          <w:u w:val="single"/>
        </w:rPr>
        <w:t>introduced</w:t>
      </w:r>
      <w:r w:rsidRPr="00770472">
        <w:rPr>
          <w:rFonts w:eastAsia="Cambria"/>
          <w:u w:val="single"/>
        </w:rPr>
        <w:t xml:space="preserve"> </w:t>
      </w:r>
      <w:r w:rsidRPr="00770472">
        <w:rPr>
          <w:rFonts w:eastAsia="Cambria"/>
          <w:sz w:val="14"/>
        </w:rPr>
        <w:t xml:space="preserve">some </w:t>
      </w:r>
      <w:r w:rsidRPr="00770472">
        <w:rPr>
          <w:rFonts w:eastAsia="Cambria"/>
          <w:b/>
          <w:bCs/>
          <w:highlight w:val="cyan"/>
          <w:u w:val="single"/>
        </w:rPr>
        <w:t>uncertainty</w:t>
      </w:r>
      <w:r w:rsidRPr="00770472">
        <w:rPr>
          <w:rFonts w:eastAsia="Cambria"/>
          <w:b/>
          <w:bCs/>
          <w:sz w:val="14"/>
          <w:highlight w:val="cyan"/>
        </w:rPr>
        <w:t xml:space="preserve"> </w:t>
      </w:r>
      <w:r w:rsidRPr="00770472">
        <w:rPr>
          <w:rFonts w:eastAsia="Cambria"/>
          <w:b/>
          <w:bCs/>
          <w:highlight w:val="cyan"/>
          <w:u w:val="single"/>
        </w:rPr>
        <w:t>into</w:t>
      </w:r>
      <w:r w:rsidRPr="00770472">
        <w:rPr>
          <w:rFonts w:eastAsia="Cambria"/>
          <w:sz w:val="14"/>
        </w:rPr>
        <w:t xml:space="preserve"> the </w:t>
      </w:r>
      <w:r w:rsidRPr="00770472">
        <w:rPr>
          <w:rFonts w:eastAsia="Cambria"/>
          <w:b/>
          <w:bCs/>
          <w:highlight w:val="cyan"/>
          <w:u w:val="single"/>
        </w:rPr>
        <w:t>patent landscape</w:t>
      </w:r>
      <w:r w:rsidRPr="00770472">
        <w:rPr>
          <w:rFonts w:eastAsia="Cambria"/>
          <w:sz w:val="14"/>
          <w:highlight w:val="cyan"/>
        </w:rPr>
        <w:t xml:space="preserve">, </w:t>
      </w:r>
      <w:r w:rsidRPr="00770472">
        <w:rPr>
          <w:rFonts w:eastAsia="Cambria"/>
          <w:highlight w:val="cyan"/>
          <w:u w:val="single"/>
        </w:rPr>
        <w:t xml:space="preserve">providing </w:t>
      </w:r>
      <w:r w:rsidRPr="00770472">
        <w:rPr>
          <w:rFonts w:eastAsia="Cambria"/>
          <w:u w:val="single"/>
        </w:rPr>
        <w:t xml:space="preserve">an </w:t>
      </w:r>
      <w:r w:rsidRPr="00770472">
        <w:rPr>
          <w:rFonts w:eastAsia="Cambria"/>
          <w:highlight w:val="cyan"/>
          <w:u w:val="single"/>
        </w:rPr>
        <w:t>opportunity</w:t>
      </w:r>
      <w:r w:rsidRPr="00770472">
        <w:rPr>
          <w:rFonts w:eastAsia="Cambria"/>
          <w:u w:val="single"/>
        </w:rPr>
        <w:t xml:space="preserve"> </w:t>
      </w:r>
      <w:r w:rsidRPr="00770472">
        <w:rPr>
          <w:rFonts w:eastAsia="Cambria"/>
          <w:highlight w:val="cyan"/>
          <w:u w:val="single"/>
        </w:rPr>
        <w:t>for</w:t>
      </w:r>
      <w:r w:rsidRPr="00770472">
        <w:rPr>
          <w:rFonts w:eastAsia="Cambria"/>
          <w:u w:val="single"/>
        </w:rPr>
        <w:t xml:space="preserve"> patent </w:t>
      </w:r>
      <w:r w:rsidRPr="00770472">
        <w:rPr>
          <w:rFonts w:eastAsia="Cambria"/>
          <w:highlight w:val="cyan"/>
          <w:u w:val="single"/>
        </w:rPr>
        <w:t>trolls to</w:t>
      </w:r>
      <w:r w:rsidRPr="00770472">
        <w:rPr>
          <w:rFonts w:eastAsia="Cambria"/>
          <w:u w:val="single"/>
        </w:rPr>
        <w:t xml:space="preserve"> </w:t>
      </w:r>
      <w:r w:rsidRPr="00770472">
        <w:rPr>
          <w:rFonts w:eastAsia="Cambria"/>
          <w:highlight w:val="cyan"/>
          <w:u w:val="single"/>
        </w:rPr>
        <w:t>bring</w:t>
      </w:r>
      <w:r w:rsidRPr="00770472">
        <w:rPr>
          <w:rFonts w:eastAsia="Cambria"/>
          <w:u w:val="single"/>
        </w:rPr>
        <w:t xml:space="preserve"> and maintain their </w:t>
      </w:r>
      <w:r w:rsidRPr="00770472">
        <w:rPr>
          <w:rFonts w:eastAsia="Cambria"/>
          <w:highlight w:val="cyan"/>
          <w:u w:val="single"/>
        </w:rPr>
        <w:t>litigation</w:t>
      </w:r>
      <w:r w:rsidRPr="00770472">
        <w:rPr>
          <w:rFonts w:eastAsia="Cambria"/>
          <w:u w:val="single"/>
        </w:rPr>
        <w:t>s</w:t>
      </w:r>
      <w:r w:rsidRPr="00770472">
        <w:rPr>
          <w:rFonts w:eastAsia="Cambria"/>
          <w:sz w:val="14"/>
        </w:rPr>
        <w:t xml:space="preserve">. For example, In </w:t>
      </w:r>
      <w:proofErr w:type="spellStart"/>
      <w:r w:rsidRPr="00770472">
        <w:rPr>
          <w:rFonts w:eastAsia="Cambria"/>
          <w:sz w:val="14"/>
        </w:rPr>
        <w:t>Cellspin</w:t>
      </w:r>
      <w:proofErr w:type="spellEnd"/>
      <w:r w:rsidRPr="00770472">
        <w:rPr>
          <w:rFonts w:eastAsia="Cambria"/>
          <w:sz w:val="14"/>
        </w:rPr>
        <w:t xml:space="preserve"> Soft v. Garmin USA (</w:t>
      </w:r>
      <w:proofErr w:type="spellStart"/>
      <w:r w:rsidRPr="00770472">
        <w:rPr>
          <w:rFonts w:eastAsia="Cambria"/>
          <w:sz w:val="14"/>
        </w:rPr>
        <w:t>Cellspin</w:t>
      </w:r>
      <w:proofErr w:type="spellEnd"/>
      <w:r w:rsidRPr="00770472">
        <w:rPr>
          <w:rFonts w:eastAsia="Cambria"/>
          <w:sz w:val="14"/>
        </w:rPr>
        <w:t xml:space="preserve">), Garmin won its motion to dismiss the case on the ground that </w:t>
      </w:r>
      <w:proofErr w:type="spellStart"/>
      <w:r w:rsidRPr="00770472">
        <w:rPr>
          <w:rFonts w:eastAsia="Cambria"/>
          <w:sz w:val="14"/>
        </w:rPr>
        <w:t>Cellspin</w:t>
      </w:r>
      <w:proofErr w:type="spellEnd"/>
      <w:r w:rsidRPr="00770472">
        <w:rPr>
          <w:rFonts w:eastAsia="Cambria"/>
          <w:sz w:val="14"/>
        </w:rPr>
        <w:t xml:space="preserve"> Soft’s patent for uploading data from a device, such as a GPS tracker, was too abstract as a pure matter of law and, therefore, should be invalidated. However, the Federal Circuit court disagreed, holding that the patent eligibility analysis under Alice presented questions of fact. The case followed similar decisions from the court in Berkheimer v. HP and </w:t>
      </w:r>
      <w:proofErr w:type="spellStart"/>
      <w:r w:rsidRPr="00770472">
        <w:rPr>
          <w:rFonts w:eastAsia="Cambria"/>
          <w:sz w:val="14"/>
        </w:rPr>
        <w:t>Aatrix</w:t>
      </w:r>
      <w:proofErr w:type="spellEnd"/>
      <w:r w:rsidRPr="00770472">
        <w:rPr>
          <w:rFonts w:eastAsia="Cambria"/>
          <w:sz w:val="14"/>
        </w:rPr>
        <w:t xml:space="preserve"> Software v. Green Shades (Berkheimer), refusing to invalidate patents covering abstract ideas or intangible embodiments and showing a growing trend toward disallowing patent eligibility claims to be decided at the motion to dismiss or summary judgment stage. Despite hopes that the Supreme Court would provide additional guidance on Alice or TC Heartland, the </w:t>
      </w:r>
      <w:r w:rsidRPr="00770472">
        <w:rPr>
          <w:rFonts w:eastAsia="Cambria"/>
          <w:highlight w:val="cyan"/>
          <w:u w:val="single"/>
        </w:rPr>
        <w:t>Court</w:t>
      </w:r>
      <w:r w:rsidRPr="00770472">
        <w:rPr>
          <w:rFonts w:eastAsia="Cambria"/>
          <w:u w:val="single"/>
        </w:rPr>
        <w:t xml:space="preserve"> </w:t>
      </w:r>
      <w:r w:rsidRPr="00770472">
        <w:rPr>
          <w:rFonts w:eastAsia="Cambria"/>
          <w:highlight w:val="cyan"/>
          <w:u w:val="single"/>
        </w:rPr>
        <w:t xml:space="preserve">has refused to </w:t>
      </w:r>
      <w:r w:rsidRPr="00770472">
        <w:rPr>
          <w:rFonts w:eastAsia="Cambria"/>
          <w:u w:val="single"/>
        </w:rPr>
        <w:t xml:space="preserve">take on cases </w:t>
      </w:r>
      <w:r w:rsidRPr="00770472">
        <w:rPr>
          <w:rFonts w:eastAsia="Cambria"/>
          <w:highlight w:val="cyan"/>
          <w:u w:val="single"/>
        </w:rPr>
        <w:t>address</w:t>
      </w:r>
      <w:r w:rsidRPr="00770472">
        <w:rPr>
          <w:rFonts w:eastAsia="Cambria"/>
          <w:u w:val="single"/>
        </w:rPr>
        <w:t xml:space="preserve">ing </w:t>
      </w:r>
      <w:r w:rsidRPr="00770472">
        <w:rPr>
          <w:rFonts w:eastAsia="Cambria"/>
          <w:highlight w:val="cyan"/>
          <w:u w:val="single"/>
        </w:rPr>
        <w:t>these issues</w:t>
      </w:r>
      <w:r w:rsidRPr="00770472">
        <w:rPr>
          <w:rFonts w:eastAsia="Cambria"/>
          <w:sz w:val="14"/>
        </w:rPr>
        <w:t xml:space="preserve">. In January 2020, the Court denied the petitions for certiorari in </w:t>
      </w:r>
      <w:proofErr w:type="spellStart"/>
      <w:r w:rsidRPr="00770472">
        <w:rPr>
          <w:rFonts w:eastAsia="Cambria"/>
          <w:sz w:val="14"/>
        </w:rPr>
        <w:t>Cellspin</w:t>
      </w:r>
      <w:proofErr w:type="spellEnd"/>
      <w:r w:rsidRPr="00770472">
        <w:rPr>
          <w:rFonts w:eastAsia="Cambria"/>
          <w:sz w:val="14"/>
        </w:rPr>
        <w:t xml:space="preserve"> and Berkheimer, as well as several other patent eligibility cases, signaling that the </w:t>
      </w:r>
      <w:r w:rsidRPr="00770472">
        <w:rPr>
          <w:rFonts w:eastAsia="Cambria"/>
          <w:u w:val="single"/>
        </w:rPr>
        <w:t>Court is disinterested in providing additional clarity</w:t>
      </w:r>
      <w:r w:rsidRPr="00770472">
        <w:rPr>
          <w:rFonts w:eastAsia="Cambria"/>
          <w:sz w:val="14"/>
        </w:rPr>
        <w:t xml:space="preserve"> on these issues, or is hoping that Congress will address the issue through the legislative process. Draft bills introduced in Congress last year to codify and reform patent eligibility were also unsuccessful. </w:t>
      </w:r>
      <w:r w:rsidRPr="00770472">
        <w:rPr>
          <w:rFonts w:eastAsia="Cambria"/>
          <w:highlight w:val="cyan"/>
          <w:u w:val="single"/>
        </w:rPr>
        <w:t>In this</w:t>
      </w:r>
      <w:r w:rsidRPr="00770472">
        <w:rPr>
          <w:rFonts w:eastAsia="Cambria"/>
          <w:u w:val="single"/>
        </w:rPr>
        <w:t xml:space="preserve"> environment of </w:t>
      </w:r>
      <w:r w:rsidRPr="00770472">
        <w:rPr>
          <w:rFonts w:eastAsia="Cambria"/>
          <w:highlight w:val="cyan"/>
          <w:u w:val="single"/>
        </w:rPr>
        <w:t>uncertainty</w:t>
      </w:r>
      <w:r w:rsidRPr="00770472">
        <w:rPr>
          <w:rFonts w:eastAsia="Cambria"/>
          <w:u w:val="single"/>
        </w:rPr>
        <w:t xml:space="preserve">, patent </w:t>
      </w:r>
      <w:r w:rsidRPr="00770472">
        <w:rPr>
          <w:rFonts w:eastAsia="Cambria"/>
          <w:highlight w:val="cyan"/>
          <w:u w:val="single"/>
        </w:rPr>
        <w:t>trolls have gained</w:t>
      </w:r>
      <w:r w:rsidRPr="00770472">
        <w:rPr>
          <w:rFonts w:eastAsia="Cambria"/>
          <w:u w:val="single"/>
        </w:rPr>
        <w:t xml:space="preserve"> </w:t>
      </w:r>
      <w:r w:rsidRPr="00770472">
        <w:rPr>
          <w:rFonts w:eastAsia="Cambria"/>
          <w:highlight w:val="cyan"/>
          <w:u w:val="single"/>
        </w:rPr>
        <w:t>momentum</w:t>
      </w:r>
      <w:r w:rsidRPr="00770472">
        <w:rPr>
          <w:rFonts w:eastAsia="Cambria"/>
          <w:u w:val="single"/>
        </w:rPr>
        <w:t xml:space="preserve"> in 2020</w:t>
      </w:r>
      <w:r w:rsidRPr="00770472">
        <w:rPr>
          <w:rFonts w:eastAsia="Cambria"/>
          <w:sz w:val="14"/>
        </w:rPr>
        <w:t>, and the COVID-19 pandemic and resulting economic upheaval has done little to deter patent suits. In fact</w:t>
      </w:r>
      <w:r w:rsidRPr="00770472">
        <w:rPr>
          <w:rFonts w:eastAsia="Cambria"/>
          <w:sz w:val="14"/>
          <w:highlight w:val="cyan"/>
        </w:rPr>
        <w:t xml:space="preserve">, </w:t>
      </w:r>
      <w:r w:rsidRPr="00770472">
        <w:rPr>
          <w:rFonts w:eastAsia="Cambria"/>
          <w:b/>
          <w:bCs/>
          <w:highlight w:val="cyan"/>
          <w:u w:val="single"/>
        </w:rPr>
        <w:t>n</w:t>
      </w:r>
      <w:r w:rsidRPr="00770472">
        <w:rPr>
          <w:rFonts w:eastAsia="Cambria"/>
          <w:b/>
          <w:bCs/>
          <w:u w:val="single"/>
        </w:rPr>
        <w:t>on-</w:t>
      </w:r>
      <w:r w:rsidRPr="00770472">
        <w:rPr>
          <w:rFonts w:eastAsia="Cambria"/>
          <w:b/>
          <w:bCs/>
          <w:highlight w:val="cyan"/>
          <w:u w:val="single"/>
        </w:rPr>
        <w:t>p</w:t>
      </w:r>
      <w:r w:rsidRPr="00770472">
        <w:rPr>
          <w:rFonts w:eastAsia="Cambria"/>
          <w:b/>
          <w:bCs/>
          <w:u w:val="single"/>
        </w:rPr>
        <w:t xml:space="preserve">racticing </w:t>
      </w:r>
      <w:r w:rsidRPr="00770472">
        <w:rPr>
          <w:rFonts w:eastAsia="Cambria"/>
          <w:b/>
          <w:bCs/>
          <w:highlight w:val="cyan"/>
          <w:u w:val="single"/>
        </w:rPr>
        <w:t>e</w:t>
      </w:r>
      <w:r w:rsidRPr="00770472">
        <w:rPr>
          <w:rFonts w:eastAsia="Cambria"/>
          <w:b/>
          <w:bCs/>
          <w:u w:val="single"/>
        </w:rPr>
        <w:t>ntitie</w:t>
      </w:r>
      <w:r w:rsidRPr="00770472">
        <w:rPr>
          <w:rFonts w:eastAsia="Cambria"/>
          <w:b/>
          <w:bCs/>
          <w:highlight w:val="cyan"/>
          <w:u w:val="single"/>
        </w:rPr>
        <w:t>s</w:t>
      </w:r>
      <w:r w:rsidRPr="00770472">
        <w:rPr>
          <w:rFonts w:eastAsia="Cambria"/>
          <w:b/>
          <w:bCs/>
          <w:u w:val="single"/>
        </w:rPr>
        <w:t xml:space="preserve"> </w:t>
      </w:r>
      <w:r w:rsidRPr="00770472">
        <w:rPr>
          <w:rFonts w:eastAsia="Cambria"/>
          <w:b/>
          <w:bCs/>
          <w:highlight w:val="cyan"/>
          <w:u w:val="single"/>
        </w:rPr>
        <w:t>have exploited</w:t>
      </w:r>
      <w:r w:rsidRPr="00770472">
        <w:rPr>
          <w:rFonts w:eastAsia="Cambria"/>
          <w:b/>
          <w:bCs/>
          <w:u w:val="single"/>
        </w:rPr>
        <w:t xml:space="preserve"> the boom in </w:t>
      </w:r>
      <w:r w:rsidRPr="00770472">
        <w:rPr>
          <w:rFonts w:eastAsia="Cambria"/>
          <w:b/>
          <w:bCs/>
          <w:highlight w:val="cyan"/>
          <w:u w:val="single"/>
        </w:rPr>
        <w:t>Covid</w:t>
      </w:r>
      <w:r w:rsidRPr="00770472">
        <w:rPr>
          <w:rFonts w:eastAsia="Cambria"/>
          <w:b/>
          <w:bCs/>
          <w:u w:val="single"/>
        </w:rPr>
        <w:t xml:space="preserve">-related </w:t>
      </w:r>
      <w:r w:rsidRPr="00770472">
        <w:rPr>
          <w:rFonts w:eastAsia="Cambria"/>
          <w:b/>
          <w:bCs/>
          <w:highlight w:val="cyan"/>
          <w:u w:val="single"/>
        </w:rPr>
        <w:t>innovation</w:t>
      </w:r>
      <w:r w:rsidRPr="00770472">
        <w:rPr>
          <w:rFonts w:eastAsia="Cambria"/>
          <w:sz w:val="14"/>
        </w:rPr>
        <w:t xml:space="preserve">. In the first few months of the pandemic, </w:t>
      </w:r>
      <w:r w:rsidRPr="00770472">
        <w:rPr>
          <w:rFonts w:eastAsia="Cambria"/>
          <w:b/>
          <w:bCs/>
          <w:highlight w:val="cyan"/>
          <w:u w:val="single"/>
          <w:bdr w:val="single" w:sz="4" w:space="0" w:color="auto"/>
        </w:rPr>
        <w:t>patent trolls targeted tech</w:t>
      </w:r>
      <w:r w:rsidRPr="00770472">
        <w:rPr>
          <w:rFonts w:eastAsia="Cambria"/>
          <w:b/>
          <w:bCs/>
          <w:u w:val="single"/>
          <w:bdr w:val="single" w:sz="4" w:space="0" w:color="auto"/>
        </w:rPr>
        <w:t>nology and healthcare companies</w:t>
      </w:r>
      <w:r w:rsidRPr="00770472">
        <w:rPr>
          <w:rFonts w:eastAsia="Cambria"/>
          <w:sz w:val="14"/>
        </w:rPr>
        <w:t xml:space="preserve"> responding to the crisis, with the makers of tests and ventilators among those facing patent suits. Although public backlash led some patent plaintiffs to voluntarily drop their claims and offer royalty-free licenses for COVID-19-related uses</w:t>
      </w:r>
      <w:r w:rsidRPr="00770472">
        <w:rPr>
          <w:rFonts w:eastAsia="Cambria"/>
          <w:sz w:val="14"/>
          <w:highlight w:val="cyan"/>
        </w:rPr>
        <w:t>,</w:t>
      </w:r>
      <w:r w:rsidRPr="00770472">
        <w:rPr>
          <w:rFonts w:eastAsia="Cambria"/>
          <w:sz w:val="14"/>
        </w:rPr>
        <w:t xml:space="preserve"> </w:t>
      </w:r>
      <w:r w:rsidRPr="00770472">
        <w:rPr>
          <w:rFonts w:eastAsia="Cambria"/>
          <w:b/>
          <w:bCs/>
          <w:u w:val="single"/>
        </w:rPr>
        <w:t xml:space="preserve">the </w:t>
      </w:r>
      <w:r w:rsidRPr="00770472">
        <w:rPr>
          <w:rFonts w:eastAsia="Cambria"/>
          <w:b/>
          <w:bCs/>
          <w:highlight w:val="cyan"/>
          <w:u w:val="single"/>
        </w:rPr>
        <w:t>specter of</w:t>
      </w:r>
      <w:r w:rsidRPr="00770472">
        <w:rPr>
          <w:rFonts w:eastAsia="Cambria"/>
          <w:b/>
          <w:bCs/>
          <w:u w:val="single"/>
        </w:rPr>
        <w:t xml:space="preserve"> patent </w:t>
      </w:r>
      <w:r w:rsidRPr="00770472">
        <w:rPr>
          <w:rFonts w:eastAsia="Cambria"/>
          <w:b/>
          <w:bCs/>
          <w:highlight w:val="cyan"/>
          <w:u w:val="single"/>
        </w:rPr>
        <w:t>litigation presents an ongoing concern</w:t>
      </w:r>
      <w:r w:rsidRPr="00770472">
        <w:rPr>
          <w:rFonts w:eastAsia="Cambria"/>
          <w:sz w:val="14"/>
          <w:highlight w:val="cyan"/>
        </w:rPr>
        <w:t xml:space="preserve"> </w:t>
      </w:r>
      <w:r w:rsidRPr="00770472">
        <w:rPr>
          <w:rFonts w:eastAsia="Cambria"/>
          <w:b/>
          <w:bCs/>
          <w:highlight w:val="cyan"/>
          <w:u w:val="single"/>
        </w:rPr>
        <w:t>for</w:t>
      </w:r>
      <w:r w:rsidRPr="00770472">
        <w:rPr>
          <w:rFonts w:eastAsia="Cambria"/>
          <w:sz w:val="14"/>
        </w:rPr>
        <w:t xml:space="preserve"> companies involved in pandemic response efforts, and </w:t>
      </w:r>
      <w:r w:rsidRPr="00770472">
        <w:rPr>
          <w:rFonts w:eastAsia="Cambria"/>
          <w:b/>
          <w:bCs/>
          <w:highlight w:val="cyan"/>
          <w:u w:val="single"/>
        </w:rPr>
        <w:t>innovators</w:t>
      </w:r>
      <w:r w:rsidRPr="00770472">
        <w:rPr>
          <w:rFonts w:eastAsia="Cambria"/>
          <w:b/>
          <w:bCs/>
          <w:u w:val="single"/>
        </w:rPr>
        <w:t xml:space="preserve"> </w:t>
      </w:r>
      <w:r w:rsidRPr="00770472">
        <w:rPr>
          <w:rFonts w:eastAsia="Cambria"/>
          <w:b/>
          <w:bCs/>
          <w:highlight w:val="cyan"/>
          <w:u w:val="single"/>
        </w:rPr>
        <w:t>across all sectors</w:t>
      </w:r>
      <w:r w:rsidRPr="00770472">
        <w:rPr>
          <w:rFonts w:eastAsia="Cambria"/>
          <w:sz w:val="14"/>
        </w:rPr>
        <w:t xml:space="preserve">. Key Takeaways: </w:t>
      </w:r>
      <w:r w:rsidRPr="00770472">
        <w:rPr>
          <w:rFonts w:eastAsia="Cambria"/>
          <w:u w:val="single"/>
        </w:rPr>
        <w:t>The ability to quickly dismiss a patent troll lawsuit</w:t>
      </w:r>
      <w:r w:rsidRPr="00770472">
        <w:rPr>
          <w:rFonts w:eastAsia="Cambria"/>
          <w:sz w:val="14"/>
        </w:rPr>
        <w:t xml:space="preserve"> under Alice and TC Heartland </w:t>
      </w:r>
      <w:r w:rsidRPr="00770472">
        <w:rPr>
          <w:rFonts w:eastAsia="Cambria"/>
          <w:u w:val="single"/>
        </w:rPr>
        <w:t>has been curtailed,</w:t>
      </w:r>
      <w:r w:rsidRPr="00770472">
        <w:rPr>
          <w:rFonts w:eastAsia="Cambria"/>
          <w:sz w:val="14"/>
        </w:rPr>
        <w:t xml:space="preserve"> which may lead to increased costs in defending claims. COVID-19 has not slowed the tide of patent troll suits, which have continued to be filed at a steady pace. Companies should establish a comprehensive strategy to manage patent risk, including filing for and enforcing patents, identifying and clearing patent risks, instituting contractual strategies for risk-shifting, and defending allegations of patent infringement.</w:t>
      </w:r>
    </w:p>
    <w:p w14:paraId="20287BF3"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But, Circuit Court splits render the success of retaliation under </w:t>
      </w:r>
      <w:proofErr w:type="spellStart"/>
      <w:r w:rsidRPr="00770472">
        <w:rPr>
          <w:rFonts w:eastAsia="MS Gothic" w:cs="Times New Roman"/>
          <w:b/>
          <w:iCs/>
          <w:sz w:val="26"/>
        </w:rPr>
        <w:t>Noerr</w:t>
      </w:r>
      <w:proofErr w:type="spellEnd"/>
      <w:r w:rsidRPr="00770472">
        <w:rPr>
          <w:rFonts w:eastAsia="MS Gothic" w:cs="Times New Roman"/>
          <w:b/>
          <w:iCs/>
          <w:sz w:val="26"/>
        </w:rPr>
        <w:t xml:space="preserve">-Pennington uncertain, making Supreme court action necessary  </w:t>
      </w:r>
    </w:p>
    <w:p w14:paraId="4C27E7BA" w14:textId="77777777" w:rsidR="00770472" w:rsidRPr="00770472" w:rsidRDefault="00770472" w:rsidP="00770472">
      <w:pPr>
        <w:rPr>
          <w:rFonts w:eastAsia="Cambria"/>
        </w:rPr>
      </w:pPr>
      <w:r w:rsidRPr="00770472">
        <w:rPr>
          <w:rFonts w:eastAsia="Cambria"/>
          <w:b/>
          <w:bCs/>
          <w:sz w:val="26"/>
        </w:rPr>
        <w:t xml:space="preserve">Carson and Russell 21. </w:t>
      </w:r>
      <w:r w:rsidRPr="00770472">
        <w:rPr>
          <w:rFonts w:eastAsia="Cambria"/>
        </w:rPr>
        <w:t xml:space="preserve">Dylan Carson and Scott Russell. February 2021. Dylan Carson is a Partner at Faegre Drinker Biddle &amp; </w:t>
      </w:r>
      <w:proofErr w:type="spellStart"/>
      <w:r w:rsidRPr="00770472">
        <w:rPr>
          <w:rFonts w:eastAsia="Cambria"/>
        </w:rPr>
        <w:t>Reath</w:t>
      </w:r>
      <w:proofErr w:type="spellEnd"/>
      <w:r w:rsidRPr="00770472">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DC and California over the past 20 years. “Circuits Reinforce Split over When </w:t>
      </w:r>
      <w:proofErr w:type="spellStart"/>
      <w:r w:rsidRPr="00770472">
        <w:rPr>
          <w:rFonts w:eastAsia="Cambria"/>
        </w:rPr>
        <w:t>Noerr</w:t>
      </w:r>
      <w:proofErr w:type="spellEnd"/>
      <w:r w:rsidRPr="00770472">
        <w:rPr>
          <w:rFonts w:eastAsia="Cambria"/>
        </w:rPr>
        <w:t xml:space="preserve">-Pennington Shields Serial Litigants” </w:t>
      </w:r>
      <w:hyperlink r:id="rId7" w:history="1">
        <w:r w:rsidRPr="00770472">
          <w:rPr>
            <w:rFonts w:eastAsia="Cambria"/>
          </w:rPr>
          <w:t>https://www.americanbar.org/content/dam/aba/publishing/antitrust_source/2021/feb-2021/atsource-feb2021-carson.pdf</w:t>
        </w:r>
      </w:hyperlink>
    </w:p>
    <w:p w14:paraId="31F1AB3B" w14:textId="77777777" w:rsidR="00770472" w:rsidRPr="00770472" w:rsidRDefault="00770472" w:rsidP="00770472">
      <w:pPr>
        <w:rPr>
          <w:rFonts w:eastAsia="Cambria"/>
          <w:sz w:val="14"/>
        </w:rPr>
      </w:pPr>
      <w:r w:rsidRPr="00770472">
        <w:rPr>
          <w:rFonts w:eastAsia="Cambria"/>
          <w:highlight w:val="cyan"/>
          <w:u w:val="single"/>
        </w:rPr>
        <w:t>Although the</w:t>
      </w:r>
      <w:r w:rsidRPr="00770472">
        <w:rPr>
          <w:rFonts w:eastAsia="Cambria"/>
          <w:sz w:val="14"/>
          <w:highlight w:val="cyan"/>
        </w:rPr>
        <w:t xml:space="preserve"> </w:t>
      </w:r>
      <w:r w:rsidRPr="00770472">
        <w:rPr>
          <w:rFonts w:eastAsia="Cambria"/>
          <w:highlight w:val="cyan"/>
          <w:u w:val="single"/>
        </w:rPr>
        <w:t>Supreme Court</w:t>
      </w:r>
      <w:r w:rsidRPr="00770472">
        <w:rPr>
          <w:rFonts w:eastAsia="Cambria"/>
          <w:sz w:val="14"/>
        </w:rPr>
        <w:t xml:space="preserve"> </w:t>
      </w:r>
      <w:r w:rsidRPr="00770472">
        <w:rPr>
          <w:rFonts w:eastAsia="Cambria"/>
          <w:u w:val="single"/>
        </w:rPr>
        <w:t xml:space="preserve">expressly </w:t>
      </w:r>
      <w:r w:rsidRPr="00770472">
        <w:rPr>
          <w:rFonts w:eastAsia="Cambria"/>
          <w:highlight w:val="cyan"/>
          <w:u w:val="single"/>
        </w:rPr>
        <w:t>carved out</w:t>
      </w:r>
      <w:r w:rsidRPr="00770472">
        <w:rPr>
          <w:rFonts w:eastAsia="Cambria"/>
          <w:sz w:val="14"/>
          <w:highlight w:val="cyan"/>
        </w:rPr>
        <w:t xml:space="preserve"> </w:t>
      </w:r>
      <w:r w:rsidRPr="00770472">
        <w:rPr>
          <w:rFonts w:eastAsia="Cambria"/>
          <w:highlight w:val="cyan"/>
          <w:u w:val="single"/>
        </w:rPr>
        <w:t>a sham exception</w:t>
      </w:r>
      <w:r w:rsidRPr="00770472">
        <w:rPr>
          <w:rFonts w:eastAsia="Cambria"/>
          <w:sz w:val="14"/>
        </w:rPr>
        <w:t xml:space="preserve"> to </w:t>
      </w:r>
      <w:proofErr w:type="spellStart"/>
      <w:r w:rsidRPr="00770472">
        <w:rPr>
          <w:rFonts w:eastAsia="Cambria"/>
          <w:sz w:val="14"/>
        </w:rPr>
        <w:t>Noerr</w:t>
      </w:r>
      <w:proofErr w:type="spellEnd"/>
      <w:r w:rsidRPr="00770472">
        <w:rPr>
          <w:rFonts w:eastAsia="Cambria"/>
          <w:sz w:val="14"/>
        </w:rPr>
        <w:t xml:space="preserve">-Pennington immunity, </w:t>
      </w:r>
      <w:r w:rsidRPr="00770472">
        <w:rPr>
          <w:rFonts w:eastAsia="Cambria"/>
          <w:highlight w:val="cyan"/>
          <w:u w:val="single"/>
        </w:rPr>
        <w:t>lower</w:t>
      </w:r>
      <w:r w:rsidRPr="00770472">
        <w:rPr>
          <w:rFonts w:eastAsia="Cambria"/>
          <w:u w:val="single"/>
        </w:rPr>
        <w:t xml:space="preserve"> </w:t>
      </w:r>
      <w:r w:rsidRPr="00770472">
        <w:rPr>
          <w:rFonts w:eastAsia="Cambria"/>
          <w:highlight w:val="cyan"/>
          <w:u w:val="single"/>
        </w:rPr>
        <w:t>courts disagree</w:t>
      </w:r>
      <w:r w:rsidRPr="00770472">
        <w:rPr>
          <w:rFonts w:eastAsia="Cambria"/>
          <w:sz w:val="14"/>
        </w:rPr>
        <w:t xml:space="preserve"> over the applicable standard when multiple lawsuits are challenged as sham petitioning. In 2020, two cases solidified a 5-2 circuit split on this issue, but no cert petition was filed in either case. </w:t>
      </w:r>
      <w:r w:rsidRPr="00770472">
        <w:rPr>
          <w:rFonts w:eastAsia="Cambria"/>
          <w:u w:val="single"/>
        </w:rPr>
        <w:t xml:space="preserve">The </w:t>
      </w:r>
      <w:r w:rsidRPr="00770472">
        <w:rPr>
          <w:rFonts w:eastAsia="Cambria"/>
          <w:highlight w:val="cyan"/>
          <w:u w:val="single"/>
        </w:rPr>
        <w:t>majority of circuits</w:t>
      </w:r>
      <w:r w:rsidRPr="00770472">
        <w:rPr>
          <w:rFonts w:eastAsia="Cambria"/>
          <w:sz w:val="14"/>
        </w:rPr>
        <w:t>—the Second, Third, Fourth, Ninth, and Tenth—</w:t>
      </w:r>
      <w:r w:rsidRPr="00770472">
        <w:rPr>
          <w:rFonts w:eastAsia="Cambria"/>
          <w:highlight w:val="cyan"/>
          <w:u w:val="single"/>
        </w:rPr>
        <w:t>have</w:t>
      </w:r>
      <w:r w:rsidRPr="00770472">
        <w:rPr>
          <w:rFonts w:eastAsia="Cambria"/>
          <w:u w:val="single"/>
        </w:rPr>
        <w:t xml:space="preserve"> </w:t>
      </w:r>
      <w:r w:rsidRPr="00770472">
        <w:rPr>
          <w:rFonts w:eastAsia="Cambria"/>
          <w:highlight w:val="cyan"/>
          <w:u w:val="single"/>
        </w:rPr>
        <w:t>held</w:t>
      </w:r>
      <w:r w:rsidRPr="00770472">
        <w:rPr>
          <w:rFonts w:eastAsia="Cambria"/>
          <w:sz w:val="14"/>
        </w:rPr>
        <w:t xml:space="preserve"> </w:t>
      </w:r>
      <w:r w:rsidRPr="00770472">
        <w:rPr>
          <w:rFonts w:eastAsia="Cambria"/>
          <w:u w:val="single"/>
        </w:rPr>
        <w:t xml:space="preserve">that a </w:t>
      </w:r>
      <w:r w:rsidRPr="00770472">
        <w:rPr>
          <w:rFonts w:eastAsia="Cambria"/>
          <w:highlight w:val="cyan"/>
          <w:u w:val="single"/>
        </w:rPr>
        <w:t>different analysis applies</w:t>
      </w:r>
      <w:r w:rsidRPr="00770472">
        <w:rPr>
          <w:rFonts w:eastAsia="Cambria"/>
          <w:u w:val="single"/>
        </w:rPr>
        <w:t xml:space="preserve"> when</w:t>
      </w:r>
      <w:r w:rsidRPr="00770472">
        <w:rPr>
          <w:rFonts w:eastAsia="Cambria"/>
          <w:sz w:val="14"/>
        </w:rPr>
        <w:t xml:space="preserve"> </w:t>
      </w:r>
      <w:r w:rsidRPr="00770472">
        <w:rPr>
          <w:rFonts w:eastAsia="Cambria"/>
          <w:u w:val="single"/>
        </w:rPr>
        <w:t>the legality of a pattern</w:t>
      </w:r>
      <w:r w:rsidRPr="00770472">
        <w:rPr>
          <w:rFonts w:eastAsia="Cambria"/>
          <w:sz w:val="14"/>
        </w:rPr>
        <w:t xml:space="preserve"> of lawsuits or petitions </w:t>
      </w:r>
      <w:r w:rsidRPr="00770472">
        <w:rPr>
          <w:rFonts w:eastAsia="Cambria"/>
          <w:u w:val="single"/>
        </w:rPr>
        <w:t>is challenged</w:t>
      </w:r>
      <w:r w:rsidRPr="00770472">
        <w:rPr>
          <w:rFonts w:eastAsia="Cambria"/>
          <w:sz w:val="14"/>
        </w:rPr>
        <w:t xml:space="preserve"> </w:t>
      </w:r>
      <w:r w:rsidRPr="00770472">
        <w:rPr>
          <w:rFonts w:eastAsia="Cambria"/>
          <w:u w:val="single"/>
        </w:rPr>
        <w:t>than when just a single petition is at issue.</w:t>
      </w:r>
      <w:r w:rsidRPr="00770472">
        <w:rPr>
          <w:rFonts w:eastAsia="Cambria"/>
          <w:sz w:val="14"/>
        </w:rPr>
        <w:t xml:space="preserv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the majority of circuits have held that the overall pattern of filings can qualify as a sham––therefore subject to antitrust scrutiny and damages––even if a small percentage of the petitions were objectively reasonable or ultimately proved successful. </w:t>
      </w:r>
      <w:r w:rsidRPr="00770472">
        <w:rPr>
          <w:rFonts w:eastAsia="Cambria"/>
          <w:u w:val="single"/>
        </w:rPr>
        <w:t>In contrast, two circuits</w:t>
      </w:r>
      <w:r w:rsidRPr="00770472">
        <w:rPr>
          <w:rFonts w:eastAsia="Cambria"/>
          <w:sz w:val="14"/>
        </w:rPr>
        <w:t>—the First and Seventh––</w:t>
      </w:r>
      <w:r w:rsidRPr="00770472">
        <w:rPr>
          <w:rFonts w:eastAsia="Cambria"/>
          <w:u w:val="single"/>
        </w:rPr>
        <w:t>have held that a separate standard for immunity</w:t>
      </w:r>
      <w:r w:rsidRPr="00770472">
        <w:rPr>
          <w:rFonts w:eastAsia="Cambria"/>
          <w:sz w:val="14"/>
        </w:rPr>
        <w:t xml:space="preserve"> </w:t>
      </w:r>
      <w:r w:rsidRPr="00770472">
        <w:rPr>
          <w:rFonts w:eastAsia="Cambria"/>
          <w:u w:val="single"/>
        </w:rPr>
        <w:t>does not apply</w:t>
      </w:r>
      <w:r w:rsidRPr="00770472">
        <w:rPr>
          <w:rFonts w:eastAsia="Cambria"/>
          <w:sz w:val="14"/>
        </w:rPr>
        <w:t xml:space="preserve"> when scrutinizing a pattern of sham petitioning. In those circuits, every petition is subject to the same two-step test: (1) whether it was objectively baseless (i.e., had no reasonable chance of success) and if so, (2) whether the subjective intent of the petitioning was to harm a rival. </w:t>
      </w:r>
      <w:r w:rsidRPr="00770472">
        <w:rPr>
          <w:rFonts w:eastAsia="Cambria"/>
          <w:u w:val="single"/>
        </w:rPr>
        <w:t xml:space="preserve">Under this standard, </w:t>
      </w:r>
      <w:r w:rsidRPr="00770472">
        <w:rPr>
          <w:rFonts w:eastAsia="Cambria"/>
          <w:highlight w:val="cyan"/>
          <w:u w:val="single"/>
        </w:rPr>
        <w:t>only objectively baseless</w:t>
      </w:r>
      <w:r w:rsidRPr="00770472">
        <w:rPr>
          <w:rFonts w:eastAsia="Cambria"/>
          <w:u w:val="single"/>
        </w:rPr>
        <w:t xml:space="preserve"> </w:t>
      </w:r>
      <w:r w:rsidRPr="00770472">
        <w:rPr>
          <w:rFonts w:eastAsia="Cambria"/>
          <w:highlight w:val="cyan"/>
          <w:u w:val="single"/>
        </w:rPr>
        <w:t>petitions can</w:t>
      </w:r>
      <w:r w:rsidRPr="00770472">
        <w:rPr>
          <w:rFonts w:eastAsia="Cambria"/>
          <w:u w:val="single"/>
        </w:rPr>
        <w:t xml:space="preserve"> </w:t>
      </w:r>
      <w:r w:rsidRPr="00770472">
        <w:rPr>
          <w:rFonts w:eastAsia="Cambria"/>
          <w:highlight w:val="cyan"/>
          <w:u w:val="single"/>
        </w:rPr>
        <w:t>give</w:t>
      </w:r>
      <w:r w:rsidRPr="00770472">
        <w:rPr>
          <w:rFonts w:eastAsia="Cambria"/>
          <w:u w:val="single"/>
        </w:rPr>
        <w:t xml:space="preserve"> rise to potential </w:t>
      </w:r>
      <w:r w:rsidRPr="00770472">
        <w:rPr>
          <w:rFonts w:eastAsia="Cambria"/>
          <w:highlight w:val="cyan"/>
          <w:u w:val="single"/>
        </w:rPr>
        <w:t>antitrust liability</w:t>
      </w:r>
      <w:r w:rsidRPr="00770472">
        <w:rPr>
          <w:rFonts w:eastAsia="Cambria"/>
          <w:sz w:val="14"/>
        </w:rPr>
        <w:t xml:space="preserve">, and </w:t>
      </w:r>
      <w:proofErr w:type="spellStart"/>
      <w:r w:rsidRPr="00770472">
        <w:rPr>
          <w:rFonts w:eastAsia="Cambria"/>
          <w:sz w:val="14"/>
        </w:rPr>
        <w:t>Noerr</w:t>
      </w:r>
      <w:proofErr w:type="spellEnd"/>
      <w:r w:rsidRPr="00770472">
        <w:rPr>
          <w:rFonts w:eastAsia="Cambria"/>
          <w:sz w:val="14"/>
        </w:rPr>
        <w:t xml:space="preserve">-Pennington shields a pattern of petitions which had merit, were successful, or at least were objectively reasonable. </w:t>
      </w:r>
      <w:r w:rsidRPr="00770472">
        <w:rPr>
          <w:rFonts w:eastAsia="Cambria"/>
          <w:b/>
          <w:bCs/>
          <w:highlight w:val="cyan"/>
          <w:u w:val="single"/>
        </w:rPr>
        <w:t>As a result</w:t>
      </w:r>
      <w:r w:rsidRPr="00770472">
        <w:rPr>
          <w:rFonts w:eastAsia="Cambria"/>
          <w:sz w:val="14"/>
          <w:highlight w:val="cyan"/>
        </w:rPr>
        <w:t xml:space="preserve">, </w:t>
      </w:r>
      <w:r w:rsidRPr="00770472">
        <w:rPr>
          <w:rFonts w:eastAsia="Cambria"/>
          <w:b/>
          <w:bCs/>
          <w:highlight w:val="cyan"/>
          <w:u w:val="single"/>
        </w:rPr>
        <w:t>an antitrust defendant</w:t>
      </w:r>
      <w:r w:rsidRPr="00770472">
        <w:rPr>
          <w:rFonts w:eastAsia="Cambria"/>
          <w:sz w:val="14"/>
        </w:rPr>
        <w:t xml:space="preserve"> </w:t>
      </w:r>
      <w:r w:rsidRPr="00770472">
        <w:rPr>
          <w:rFonts w:eastAsia="Cambria"/>
          <w:b/>
          <w:bCs/>
          <w:highlight w:val="cyan"/>
          <w:u w:val="single"/>
        </w:rPr>
        <w:t>who succeeds in barring entry</w:t>
      </w:r>
      <w:r w:rsidRPr="00770472">
        <w:rPr>
          <w:rFonts w:eastAsia="Cambria"/>
          <w:sz w:val="14"/>
        </w:rPr>
        <w:t xml:space="preserve"> of a competitor or raising its rival’s costs </w:t>
      </w:r>
      <w:r w:rsidRPr="00770472">
        <w:rPr>
          <w:rFonts w:eastAsia="Cambria"/>
          <w:b/>
          <w:bCs/>
          <w:highlight w:val="cyan"/>
          <w:u w:val="single"/>
        </w:rPr>
        <w:t>through</w:t>
      </w:r>
      <w:r w:rsidRPr="00770472">
        <w:rPr>
          <w:rFonts w:eastAsia="Cambria"/>
          <w:sz w:val="14"/>
        </w:rPr>
        <w:t xml:space="preserve"> a long series of </w:t>
      </w:r>
      <w:r w:rsidRPr="00770472">
        <w:rPr>
          <w:rFonts w:eastAsia="Cambria"/>
          <w:b/>
          <w:bCs/>
          <w:highlight w:val="cyan"/>
          <w:u w:val="single"/>
        </w:rPr>
        <w:t>unsuccessful lawsuits</w:t>
      </w:r>
      <w:r w:rsidRPr="00770472">
        <w:rPr>
          <w:rFonts w:eastAsia="Cambria"/>
          <w:sz w:val="14"/>
        </w:rPr>
        <w:t xml:space="preserve"> or administrative petitions </w:t>
      </w:r>
      <w:r w:rsidRPr="00770472">
        <w:rPr>
          <w:rFonts w:eastAsia="Cambria"/>
          <w:b/>
          <w:bCs/>
          <w:highlight w:val="cyan"/>
          <w:u w:val="single"/>
        </w:rPr>
        <w:t>may be immunized</w:t>
      </w:r>
      <w:r w:rsidRPr="00770472">
        <w:rPr>
          <w:rFonts w:eastAsia="Cambria"/>
          <w:sz w:val="14"/>
        </w:rPr>
        <w:t xml:space="preserve"> from liability </w:t>
      </w:r>
      <w:r w:rsidRPr="00770472">
        <w:rPr>
          <w:rFonts w:eastAsia="Cambria"/>
          <w:u w:val="single"/>
        </w:rPr>
        <w:t>so long as each unsuccessful petition had a reasonable chance of success</w:t>
      </w:r>
      <w:r w:rsidRPr="00770472">
        <w:rPr>
          <w:rFonts w:eastAsia="Cambria"/>
          <w:sz w:val="14"/>
        </w:rPr>
        <w:t xml:space="preserve"> (even if achieving that success was not the purpose of the petitioning). With the split now covering more than half of the federal circuits</w:t>
      </w:r>
      <w:r w:rsidRPr="00770472">
        <w:rPr>
          <w:rFonts w:eastAsia="Cambria"/>
          <w:sz w:val="14"/>
          <w:highlight w:val="cyan"/>
        </w:rPr>
        <w:t xml:space="preserve">, </w:t>
      </w:r>
      <w:r w:rsidRPr="00770472">
        <w:rPr>
          <w:rFonts w:eastAsia="Cambria"/>
          <w:highlight w:val="cyan"/>
          <w:u w:val="single"/>
        </w:rPr>
        <w:t>the issue</w:t>
      </w:r>
      <w:r w:rsidRPr="00770472">
        <w:rPr>
          <w:rFonts w:eastAsia="Cambria"/>
          <w:sz w:val="14"/>
        </w:rPr>
        <w:t xml:space="preserve"> of when the </w:t>
      </w:r>
      <w:proofErr w:type="spellStart"/>
      <w:r w:rsidRPr="00770472">
        <w:rPr>
          <w:rFonts w:eastAsia="Cambria"/>
          <w:sz w:val="14"/>
        </w:rPr>
        <w:t>NoerrPennington</w:t>
      </w:r>
      <w:proofErr w:type="spellEnd"/>
      <w:r w:rsidRPr="00770472">
        <w:rPr>
          <w:rFonts w:eastAsia="Cambria"/>
          <w:sz w:val="14"/>
        </w:rPr>
        <w:t xml:space="preserve"> doctrine shields litigants who file a series of lawsuits or regulatory petitions </w:t>
      </w:r>
      <w:r w:rsidRPr="00770472">
        <w:rPr>
          <w:rFonts w:eastAsia="Cambria"/>
          <w:highlight w:val="cyan"/>
          <w:u w:val="single"/>
        </w:rPr>
        <w:t>is ripe for</w:t>
      </w:r>
      <w:r w:rsidRPr="00770472">
        <w:rPr>
          <w:rFonts w:eastAsia="Cambria"/>
          <w:u w:val="single"/>
        </w:rPr>
        <w:t xml:space="preserve"> </w:t>
      </w:r>
      <w:r w:rsidRPr="00770472">
        <w:rPr>
          <w:rFonts w:eastAsia="Cambria"/>
          <w:highlight w:val="cyan"/>
          <w:u w:val="single"/>
        </w:rPr>
        <w:t>Supreme Court resolution.</w:t>
      </w:r>
      <w:r w:rsidRPr="00770472">
        <w:rPr>
          <w:rFonts w:eastAsia="Cambria"/>
          <w:sz w:val="14"/>
        </w:rPr>
        <w:t xml:space="preserve"> In 2018, the Supreme Court declined to grant certiorari to review the First Circuit’s decision on the issue, and in 2020, the unsuccessful plaintiff declined to appeal the Seventh Circuit’s decision on the issue. </w:t>
      </w:r>
      <w:r w:rsidRPr="00770472">
        <w:rPr>
          <w:rFonts w:eastAsia="Cambria"/>
          <w:b/>
          <w:bCs/>
          <w:highlight w:val="cyan"/>
          <w:u w:val="single"/>
        </w:rPr>
        <w:t>Until</w:t>
      </w:r>
      <w:r w:rsidRPr="00770472">
        <w:rPr>
          <w:rFonts w:eastAsia="Cambria"/>
          <w:b/>
          <w:bCs/>
          <w:u w:val="single"/>
        </w:rPr>
        <w:t xml:space="preserve"> Supreme Court </w:t>
      </w:r>
      <w:r w:rsidRPr="00770472">
        <w:rPr>
          <w:rFonts w:eastAsia="Cambria"/>
          <w:b/>
          <w:bCs/>
          <w:highlight w:val="cyan"/>
          <w:u w:val="single"/>
        </w:rPr>
        <w:t>review occurs</w:t>
      </w:r>
      <w:r w:rsidRPr="00770472">
        <w:rPr>
          <w:rFonts w:eastAsia="Cambria"/>
          <w:sz w:val="14"/>
          <w:highlight w:val="cyan"/>
        </w:rPr>
        <w:t xml:space="preserve">, </w:t>
      </w:r>
      <w:r w:rsidRPr="00770472">
        <w:rPr>
          <w:rFonts w:eastAsia="Cambria"/>
          <w:b/>
          <w:bCs/>
          <w:highlight w:val="cyan"/>
          <w:u w:val="single"/>
        </w:rPr>
        <w:t>antitrust</w:t>
      </w:r>
      <w:r w:rsidRPr="00770472">
        <w:rPr>
          <w:rFonts w:eastAsia="Cambria"/>
          <w:b/>
          <w:bCs/>
          <w:u w:val="single"/>
        </w:rPr>
        <w:t xml:space="preserve"> </w:t>
      </w:r>
      <w:r w:rsidRPr="00770472">
        <w:rPr>
          <w:rFonts w:eastAsia="Cambria"/>
          <w:b/>
          <w:bCs/>
          <w:highlight w:val="cyan"/>
          <w:u w:val="single"/>
        </w:rPr>
        <w:t>practitioners</w:t>
      </w:r>
      <w:r w:rsidRPr="00770472">
        <w:rPr>
          <w:rFonts w:eastAsia="Cambria"/>
          <w:sz w:val="14"/>
          <w:highlight w:val="cyan"/>
        </w:rPr>
        <w:t xml:space="preserve"> </w:t>
      </w:r>
      <w:r w:rsidRPr="00770472">
        <w:rPr>
          <w:rFonts w:eastAsia="Cambria"/>
          <w:highlight w:val="cyan"/>
          <w:u w:val="single"/>
        </w:rPr>
        <w:t>tussling with</w:t>
      </w:r>
      <w:r w:rsidRPr="00770472">
        <w:rPr>
          <w:rFonts w:eastAsia="Cambria"/>
          <w:u w:val="single"/>
        </w:rPr>
        <w:t xml:space="preserve"> potential </w:t>
      </w:r>
      <w:r w:rsidRPr="00770472">
        <w:rPr>
          <w:rFonts w:eastAsia="Cambria"/>
          <w:highlight w:val="cyan"/>
          <w:u w:val="single"/>
        </w:rPr>
        <w:t>sham litigation</w:t>
      </w:r>
      <w:r w:rsidRPr="00770472">
        <w:rPr>
          <w:rFonts w:eastAsia="Cambria"/>
          <w:u w:val="single"/>
        </w:rPr>
        <w:t xml:space="preserve"> claims</w:t>
      </w:r>
      <w:r w:rsidRPr="00770472">
        <w:rPr>
          <w:rFonts w:eastAsia="Cambria"/>
          <w:sz w:val="14"/>
        </w:rPr>
        <w:t>—</w:t>
      </w:r>
      <w:r w:rsidRPr="00770472">
        <w:rPr>
          <w:rFonts w:eastAsia="Cambria"/>
          <w:u w:val="single"/>
        </w:rPr>
        <w:t>which frequently arise</w:t>
      </w:r>
      <w:r w:rsidRPr="00770472">
        <w:rPr>
          <w:rFonts w:eastAsia="Cambria"/>
          <w:sz w:val="14"/>
        </w:rPr>
        <w:t xml:space="preserve"> in pharmaceuticals, health care, telecommunications, and other patent-intensive sectors—</w:t>
      </w:r>
      <w:r w:rsidRPr="00770472">
        <w:rPr>
          <w:rFonts w:eastAsia="Cambria"/>
          <w:b/>
          <w:bCs/>
          <w:highlight w:val="cyan"/>
          <w:u w:val="single"/>
        </w:rPr>
        <w:t>lack the certainty</w:t>
      </w:r>
      <w:r w:rsidRPr="00770472">
        <w:rPr>
          <w:rFonts w:eastAsia="Cambria"/>
          <w:sz w:val="14"/>
          <w:highlight w:val="cyan"/>
        </w:rPr>
        <w:t xml:space="preserve"> </w:t>
      </w:r>
      <w:r w:rsidRPr="00770472">
        <w:rPr>
          <w:rFonts w:eastAsia="Cambria"/>
          <w:b/>
          <w:bCs/>
          <w:highlight w:val="cyan"/>
          <w:u w:val="single"/>
        </w:rPr>
        <w:t>needed to advise</w:t>
      </w:r>
      <w:r w:rsidRPr="00770472">
        <w:rPr>
          <w:rFonts w:eastAsia="Cambria"/>
          <w:b/>
          <w:bCs/>
          <w:u w:val="single"/>
        </w:rPr>
        <w:t xml:space="preserve"> historically litigious </w:t>
      </w:r>
      <w:r w:rsidRPr="00770472">
        <w:rPr>
          <w:rFonts w:eastAsia="Cambria"/>
          <w:b/>
          <w:bCs/>
          <w:highlight w:val="cyan"/>
          <w:u w:val="single"/>
        </w:rPr>
        <w:t>clients</w:t>
      </w:r>
      <w:r w:rsidRPr="00770472">
        <w:rPr>
          <w:rFonts w:eastAsia="Cambria"/>
          <w:sz w:val="14"/>
          <w:highlight w:val="cyan"/>
        </w:rPr>
        <w:t xml:space="preserve"> </w:t>
      </w:r>
      <w:r w:rsidRPr="00770472">
        <w:rPr>
          <w:rFonts w:eastAsia="Cambria"/>
          <w:b/>
          <w:bCs/>
          <w:highlight w:val="cyan"/>
          <w:u w:val="single"/>
        </w:rPr>
        <w:t>of</w:t>
      </w:r>
      <w:r w:rsidRPr="00770472">
        <w:rPr>
          <w:rFonts w:eastAsia="Cambria"/>
          <w:b/>
          <w:bCs/>
          <w:u w:val="single"/>
        </w:rPr>
        <w:t xml:space="preserve"> the </w:t>
      </w:r>
      <w:r w:rsidRPr="00770472">
        <w:rPr>
          <w:rFonts w:eastAsia="Cambria"/>
          <w:b/>
          <w:bCs/>
          <w:highlight w:val="cyan"/>
          <w:u w:val="single"/>
        </w:rPr>
        <w:t>antitrust risk</w:t>
      </w:r>
      <w:r w:rsidRPr="00770472">
        <w:rPr>
          <w:rFonts w:eastAsia="Cambria"/>
          <w:b/>
          <w:bCs/>
          <w:u w:val="single"/>
        </w:rPr>
        <w:t xml:space="preserve"> associated with filing additional lawsuits against rivals</w:t>
      </w:r>
      <w:r w:rsidRPr="00770472">
        <w:rPr>
          <w:rFonts w:eastAsia="Cambria"/>
          <w:sz w:val="14"/>
        </w:rPr>
        <w:t xml:space="preserve">. </w:t>
      </w:r>
      <w:r w:rsidRPr="00770472">
        <w:rPr>
          <w:rFonts w:eastAsia="Cambria"/>
          <w:u w:val="single"/>
        </w:rPr>
        <w:t>From the perspective of antitrust practitioners</w:t>
      </w:r>
      <w:r w:rsidRPr="00770472">
        <w:rPr>
          <w:rFonts w:eastAsia="Cambria"/>
          <w:sz w:val="14"/>
        </w:rPr>
        <w:t xml:space="preserve"> (and their clients) </w:t>
      </w:r>
      <w:r w:rsidRPr="00770472">
        <w:rPr>
          <w:rFonts w:eastAsia="Cambria"/>
          <w:u w:val="single"/>
        </w:rPr>
        <w:t>with a vested interest in the predictability</w:t>
      </w:r>
      <w:r w:rsidRPr="00770472">
        <w:rPr>
          <w:rFonts w:eastAsia="Cambria"/>
          <w:sz w:val="14"/>
        </w:rPr>
        <w:t xml:space="preserve"> of outcomes, </w:t>
      </w:r>
      <w:r w:rsidRPr="00770472">
        <w:rPr>
          <w:rFonts w:eastAsia="Cambria"/>
          <w:u w:val="single"/>
        </w:rPr>
        <w:t>this is unfortunate</w:t>
      </w:r>
      <w:r w:rsidRPr="00770472">
        <w:rPr>
          <w:rFonts w:eastAsia="Cambria"/>
          <w:sz w:val="14"/>
        </w:rPr>
        <w:t xml:space="preserve"> </w:t>
      </w:r>
      <w:r w:rsidRPr="00770472">
        <w:rPr>
          <w:rFonts w:eastAsia="Cambria"/>
          <w:u w:val="single"/>
        </w:rPr>
        <w:t>since “federal</w:t>
      </w:r>
      <w:r w:rsidRPr="00770472">
        <w:rPr>
          <w:rFonts w:eastAsia="Cambria"/>
          <w:sz w:val="14"/>
        </w:rPr>
        <w:t xml:space="preserve"> </w:t>
      </w:r>
      <w:r w:rsidRPr="00770472">
        <w:rPr>
          <w:rFonts w:eastAsia="Cambria"/>
          <w:u w:val="single"/>
        </w:rPr>
        <w:t>[antitrust] law</w:t>
      </w:r>
      <w:r w:rsidRPr="00770472">
        <w:rPr>
          <w:rFonts w:eastAsia="Cambria"/>
          <w:sz w:val="14"/>
        </w:rPr>
        <w:t xml:space="preserve">, in its area of competence, </w:t>
      </w:r>
      <w:r w:rsidRPr="00770472">
        <w:rPr>
          <w:rFonts w:eastAsia="Cambria"/>
          <w:u w:val="single"/>
        </w:rPr>
        <w:t>is assumed to be nationally uniform</w:t>
      </w:r>
      <w:r w:rsidRPr="00770472">
        <w:rPr>
          <w:rFonts w:eastAsia="Cambria"/>
          <w:sz w:val="14"/>
        </w:rPr>
        <w:t>, whether or not it is in fact.”7</w:t>
      </w:r>
    </w:p>
    <w:p w14:paraId="1F42B60D"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Baseless suits are set to increase without the plan</w:t>
      </w:r>
    </w:p>
    <w:p w14:paraId="5D4ECC5D" w14:textId="77777777" w:rsidR="00770472" w:rsidRPr="00770472" w:rsidRDefault="00770472" w:rsidP="00770472">
      <w:pPr>
        <w:rPr>
          <w:rFonts w:eastAsia="Cambria"/>
        </w:rPr>
      </w:pPr>
      <w:r w:rsidRPr="00770472">
        <w:rPr>
          <w:rFonts w:eastAsia="Cambria"/>
        </w:rPr>
        <w:t xml:space="preserve">Nicholas </w:t>
      </w:r>
      <w:proofErr w:type="spellStart"/>
      <w:r w:rsidRPr="00770472">
        <w:rPr>
          <w:rFonts w:eastAsia="Cambria"/>
          <w:b/>
          <w:bCs/>
          <w:sz w:val="26"/>
        </w:rPr>
        <w:t>Caspers</w:t>
      </w:r>
      <w:proofErr w:type="spellEnd"/>
      <w:r w:rsidRPr="00770472">
        <w:rPr>
          <w:rFonts w:eastAsia="Cambria"/>
          <w:b/>
          <w:bCs/>
          <w:sz w:val="26"/>
        </w:rPr>
        <w:t xml:space="preserve"> 21</w:t>
      </w:r>
      <w:r w:rsidRPr="00770472">
        <w:rPr>
          <w:rFonts w:eastAsia="Cambria"/>
        </w:rPr>
        <w:t xml:space="preserve">. 3-29-21. Associate Editor on the Michigan Technology Law Review . “Patent Trolls Show Immunity to Antitrust: Patent Trolls Unscathed by Antitrust Claims from Tech-Sector Companies” </w:t>
      </w:r>
      <w:hyperlink r:id="rId8" w:history="1">
        <w:r w:rsidRPr="00770472">
          <w:rPr>
            <w:rFonts w:eastAsia="Cambria"/>
          </w:rPr>
          <w:t>https://mttlr.org/2021/03/patent-trolls-show-immunity-to-antitrust-patent-trolls-unscathed-by-antitrust-claims-from-tech-sector-companies/</w:t>
        </w:r>
      </w:hyperlink>
    </w:p>
    <w:p w14:paraId="3302FC1B" w14:textId="77777777" w:rsidR="00770472" w:rsidRPr="00770472" w:rsidRDefault="00770472" w:rsidP="00770472">
      <w:pPr>
        <w:rPr>
          <w:rFonts w:eastAsia="Cambria"/>
          <w:b/>
          <w:bCs/>
          <w:u w:val="single"/>
        </w:rPr>
      </w:pPr>
      <w:r w:rsidRPr="00770472">
        <w:rPr>
          <w:rFonts w:eastAsia="Cambria"/>
          <w:highlight w:val="cyan"/>
          <w:u w:val="single"/>
        </w:rPr>
        <w:t>Patent trolls have become a prominent force</w:t>
      </w:r>
      <w:r w:rsidRPr="00770472">
        <w:rPr>
          <w:rFonts w:eastAsia="Cambria"/>
          <w:sz w:val="12"/>
        </w:rPr>
        <w:t xml:space="preserve"> to be reckoned with </w:t>
      </w:r>
      <w:r w:rsidRPr="00770472">
        <w:rPr>
          <w:rFonts w:eastAsia="Cambria"/>
          <w:highlight w:val="cyan"/>
          <w:u w:val="single"/>
        </w:rPr>
        <w:t>for tech</w:t>
      </w:r>
      <w:r w:rsidRPr="00770472">
        <w:rPr>
          <w:rFonts w:eastAsia="Cambria"/>
          <w:u w:val="single"/>
        </w:rPr>
        <w:t xml:space="preserve">-sector </w:t>
      </w:r>
      <w:r w:rsidRPr="00770472">
        <w:rPr>
          <w:rFonts w:eastAsia="Cambria"/>
          <w:highlight w:val="cyan"/>
          <w:u w:val="single"/>
        </w:rPr>
        <w:t>companies</w:t>
      </w:r>
      <w:r w:rsidRPr="00770472">
        <w:rPr>
          <w:rFonts w:eastAsia="Cambria"/>
          <w:sz w:val="12"/>
        </w:rPr>
        <w:t xml:space="preserve"> in the United States, </w:t>
      </w:r>
      <w:r w:rsidRPr="00770472">
        <w:rPr>
          <w:rFonts w:eastAsia="Cambria"/>
          <w:u w:val="single"/>
        </w:rPr>
        <w:t>and tech-sector companies’</w:t>
      </w:r>
      <w:r w:rsidRPr="00770472">
        <w:rPr>
          <w:rFonts w:eastAsia="Cambria"/>
          <w:sz w:val="12"/>
        </w:rPr>
        <w:t xml:space="preserve"> recent </w:t>
      </w:r>
      <w:r w:rsidRPr="00770472">
        <w:rPr>
          <w:rFonts w:eastAsia="Cambria"/>
          <w:highlight w:val="cyan"/>
          <w:u w:val="single"/>
        </w:rPr>
        <w:t>failure</w:t>
      </w:r>
      <w:r w:rsidRPr="00770472">
        <w:rPr>
          <w:rFonts w:eastAsia="Cambria"/>
          <w:sz w:val="12"/>
          <w:highlight w:val="cyan"/>
        </w:rPr>
        <w:t xml:space="preserve"> </w:t>
      </w:r>
      <w:r w:rsidRPr="00770472">
        <w:rPr>
          <w:rFonts w:eastAsia="Cambria"/>
          <w:highlight w:val="cyan"/>
          <w:u w:val="single"/>
        </w:rPr>
        <w:t>in using antitrust law</w:t>
      </w:r>
      <w:r w:rsidRPr="00770472">
        <w:rPr>
          <w:rFonts w:eastAsia="Cambria"/>
          <w:sz w:val="12"/>
        </w:rPr>
        <w:t xml:space="preserve"> </w:t>
      </w:r>
      <w:r w:rsidRPr="00770472">
        <w:rPr>
          <w:rFonts w:eastAsia="Cambria"/>
          <w:u w:val="single"/>
        </w:rPr>
        <w:t>to combat patent trolls</w:t>
      </w:r>
      <w:r w:rsidRPr="00770472">
        <w:rPr>
          <w:rFonts w:eastAsia="Cambria"/>
          <w:sz w:val="12"/>
        </w:rPr>
        <w:t xml:space="preserve"> </w:t>
      </w:r>
      <w:r w:rsidRPr="00770472">
        <w:rPr>
          <w:rFonts w:eastAsia="Cambria"/>
          <w:highlight w:val="cyan"/>
          <w:u w:val="single"/>
        </w:rPr>
        <w:t>indicates a</w:t>
      </w:r>
      <w:r w:rsidRPr="00770472">
        <w:rPr>
          <w:rFonts w:eastAsia="Cambria"/>
          <w:u w:val="single"/>
        </w:rPr>
        <w:t xml:space="preserve"> </w:t>
      </w:r>
      <w:r w:rsidRPr="00770472">
        <w:rPr>
          <w:rFonts w:eastAsia="Cambria"/>
          <w:highlight w:val="cyan"/>
          <w:u w:val="single"/>
        </w:rPr>
        <w:t>continuation</w:t>
      </w:r>
      <w:r w:rsidRPr="00770472">
        <w:rPr>
          <w:rFonts w:eastAsia="Cambria"/>
          <w:sz w:val="12"/>
        </w:rPr>
        <w:t xml:space="preserve"> of that prominence</w:t>
      </w:r>
      <w:r w:rsidRPr="00770472">
        <w:rPr>
          <w:rFonts w:eastAsia="Cambria"/>
          <w:sz w:val="12"/>
          <w:highlight w:val="cyan"/>
        </w:rPr>
        <w:t xml:space="preserve">. </w:t>
      </w:r>
      <w:r w:rsidRPr="00770472">
        <w:rPr>
          <w:rFonts w:eastAsia="Cambria"/>
          <w:b/>
          <w:bCs/>
          <w:highlight w:val="cyan"/>
          <w:u w:val="single"/>
        </w:rPr>
        <w:t>Patent trolls have been</w:t>
      </w:r>
      <w:r w:rsidRPr="00770472">
        <w:rPr>
          <w:rFonts w:eastAsia="Cambria"/>
          <w:b/>
          <w:bCs/>
          <w:u w:val="single"/>
        </w:rPr>
        <w:t xml:space="preserve"> quite </w:t>
      </w:r>
      <w:r w:rsidRPr="00770472">
        <w:rPr>
          <w:rFonts w:eastAsia="Cambria"/>
          <w:b/>
          <w:bCs/>
          <w:highlight w:val="cyan"/>
          <w:u w:val="single"/>
        </w:rPr>
        <w:t>the thorn in the side of</w:t>
      </w:r>
      <w:r w:rsidRPr="00770472">
        <w:rPr>
          <w:rFonts w:eastAsia="Cambria"/>
          <w:b/>
          <w:bCs/>
          <w:u w:val="single"/>
        </w:rPr>
        <w:t xml:space="preserve"> tech-sector </w:t>
      </w:r>
      <w:r w:rsidRPr="00770472">
        <w:rPr>
          <w:rFonts w:eastAsia="Cambria"/>
          <w:b/>
          <w:bCs/>
          <w:highlight w:val="cyan"/>
          <w:u w:val="single"/>
        </w:rPr>
        <w:t>companies</w:t>
      </w:r>
      <w:r w:rsidRPr="00770472">
        <w:rPr>
          <w:rFonts w:eastAsia="Cambria"/>
          <w:sz w:val="12"/>
        </w:rPr>
        <w:t xml:space="preserve">. The term “patent troll” is the pejorative pop culture title for the group of firms also known as non-practicing entities, patent assertion entities, and patent holding companies. These entities buy patents, not with the purpose of utilizing the patent’s technology, but with the purpose of suing companies for patent infringement. </w:t>
      </w:r>
      <w:r w:rsidRPr="00770472">
        <w:rPr>
          <w:rFonts w:eastAsia="Cambria"/>
          <w:u w:val="single"/>
        </w:rPr>
        <w:t xml:space="preserve">Patent </w:t>
      </w:r>
      <w:r w:rsidRPr="00770472">
        <w:rPr>
          <w:rFonts w:eastAsia="Cambria"/>
          <w:highlight w:val="cyan"/>
          <w:u w:val="single"/>
        </w:rPr>
        <w:t>trolls</w:t>
      </w:r>
      <w:r w:rsidRPr="00770472">
        <w:rPr>
          <w:rFonts w:eastAsia="Cambria"/>
          <w:u w:val="single"/>
        </w:rPr>
        <w:t xml:space="preserve"> have </w:t>
      </w:r>
      <w:r w:rsidRPr="00770472">
        <w:rPr>
          <w:rFonts w:eastAsia="Cambria"/>
          <w:highlight w:val="cyan"/>
          <w:u w:val="single"/>
        </w:rPr>
        <w:t>made up around 85% of patent litigation</w:t>
      </w:r>
      <w:r w:rsidRPr="00770472">
        <w:rPr>
          <w:rFonts w:eastAsia="Cambria"/>
          <w:u w:val="single"/>
        </w:rPr>
        <w:t xml:space="preserve"> against tech-sector companies</w:t>
      </w:r>
      <w:r w:rsidRPr="00770472">
        <w:rPr>
          <w:rFonts w:eastAsia="Cambria"/>
          <w:sz w:val="12"/>
        </w:rPr>
        <w:t xml:space="preserve"> </w:t>
      </w:r>
      <w:r w:rsidRPr="00770472">
        <w:rPr>
          <w:rFonts w:eastAsia="Cambria"/>
          <w:u w:val="single"/>
        </w:rPr>
        <w:t>in 2018.</w:t>
      </w:r>
      <w:r w:rsidRPr="00770472">
        <w:rPr>
          <w:rFonts w:eastAsia="Cambria"/>
          <w:sz w:val="12"/>
        </w:rPr>
        <w:t xml:space="preserve"> Moreover, in comparison to the first four months of 2018, </w:t>
      </w:r>
      <w:r w:rsidRPr="00770472">
        <w:rPr>
          <w:rFonts w:eastAsia="Cambria"/>
          <w:b/>
          <w:bCs/>
          <w:highlight w:val="cyan"/>
          <w:u w:val="single"/>
        </w:rPr>
        <w:t>the first four months of 2020 saw a 30%</w:t>
      </w:r>
      <w:r w:rsidRPr="00770472">
        <w:rPr>
          <w:rFonts w:eastAsia="Cambria"/>
          <w:highlight w:val="cyan"/>
          <w:u w:val="single"/>
        </w:rPr>
        <w:t xml:space="preserve"> increase</w:t>
      </w:r>
      <w:r w:rsidRPr="00770472">
        <w:rPr>
          <w:rFonts w:eastAsia="Cambria"/>
          <w:u w:val="single"/>
        </w:rPr>
        <w:t xml:space="preserve"> in patent litigation from patent trolls.</w:t>
      </w:r>
      <w:r w:rsidRPr="00770472">
        <w:rPr>
          <w:rFonts w:eastAsia="Cambria"/>
          <w:sz w:val="12"/>
        </w:rPr>
        <w:t xml:space="preserve"> At a high-level, </w:t>
      </w:r>
      <w:r w:rsidRPr="00770472">
        <w:rPr>
          <w:rFonts w:eastAsia="Cambria"/>
          <w:u w:val="single"/>
        </w:rPr>
        <w:t>antitrust law appears to be a proper tool</w:t>
      </w:r>
      <w:r w:rsidRPr="00770472">
        <w:rPr>
          <w:rFonts w:eastAsia="Cambria"/>
          <w:sz w:val="12"/>
        </w:rPr>
        <w:t xml:space="preserve"> for wrangling patent trolls. Antitrust law cracks down on anticompetitive agreements and monopolies for the sake of promoting consumer welfare. Patents are effectively legal monopolies over a claimed invention, and </w:t>
      </w:r>
      <w:r w:rsidRPr="00770472">
        <w:rPr>
          <w:rFonts w:eastAsia="Cambria"/>
          <w:highlight w:val="cyan"/>
          <w:u w:val="single"/>
        </w:rPr>
        <w:t>patent trolls use</w:t>
      </w:r>
      <w:r w:rsidRPr="00770472">
        <w:rPr>
          <w:rFonts w:eastAsia="Cambria"/>
          <w:u w:val="single"/>
        </w:rPr>
        <w:t xml:space="preserve"> these </w:t>
      </w:r>
      <w:r w:rsidRPr="00770472">
        <w:rPr>
          <w:rFonts w:eastAsia="Cambria"/>
          <w:highlight w:val="cyan"/>
          <w:u w:val="single"/>
        </w:rPr>
        <w:t>legal</w:t>
      </w:r>
      <w:r w:rsidRPr="00770472">
        <w:rPr>
          <w:rFonts w:eastAsia="Cambria"/>
          <w:sz w:val="12"/>
          <w:highlight w:val="cyan"/>
        </w:rPr>
        <w:t xml:space="preserve"> </w:t>
      </w:r>
      <w:r w:rsidRPr="00770472">
        <w:rPr>
          <w:rFonts w:eastAsia="Cambria"/>
          <w:highlight w:val="cyan"/>
          <w:u w:val="single"/>
        </w:rPr>
        <w:t>monopolies to instigate</w:t>
      </w:r>
      <w:r w:rsidRPr="00770472">
        <w:rPr>
          <w:rFonts w:eastAsia="Cambria"/>
          <w:u w:val="single"/>
        </w:rPr>
        <w:t xml:space="preserve"> </w:t>
      </w:r>
      <w:r w:rsidRPr="00770472">
        <w:rPr>
          <w:rFonts w:eastAsia="Cambria"/>
          <w:highlight w:val="cyan"/>
          <w:u w:val="single"/>
        </w:rPr>
        <w:t>frivolous patent</w:t>
      </w:r>
      <w:r w:rsidRPr="00770472">
        <w:rPr>
          <w:rFonts w:eastAsia="Cambria"/>
          <w:sz w:val="12"/>
        </w:rPr>
        <w:t xml:space="preserve"> infringement </w:t>
      </w:r>
      <w:r w:rsidRPr="00770472">
        <w:rPr>
          <w:rFonts w:eastAsia="Cambria"/>
          <w:highlight w:val="cyan"/>
          <w:u w:val="single"/>
        </w:rPr>
        <w:t>lawsuits</w:t>
      </w:r>
      <w:r w:rsidRPr="00770472">
        <w:rPr>
          <w:rFonts w:eastAsia="Cambria"/>
          <w:sz w:val="12"/>
        </w:rPr>
        <w:t xml:space="preserve"> on companies. </w:t>
      </w:r>
      <w:r w:rsidRPr="00770472">
        <w:rPr>
          <w:rFonts w:eastAsia="Cambria"/>
          <w:u w:val="single"/>
        </w:rPr>
        <w:t>Such lawsuits increase litigation and licensing costs for companies</w:t>
      </w:r>
      <w:r w:rsidRPr="00770472">
        <w:rPr>
          <w:rFonts w:eastAsia="Cambria"/>
          <w:sz w:val="12"/>
        </w:rPr>
        <w:t xml:space="preserve"> who can then push such costs, via increased product prices, onto the downstream consumer. In an attempt to go on the offensive, tech</w:t>
      </w:r>
      <w:r w:rsidRPr="00770472">
        <w:rPr>
          <w:rFonts w:eastAsia="Cambria"/>
          <w:u w:val="single"/>
        </w:rPr>
        <w:t xml:space="preserve">-sector </w:t>
      </w:r>
      <w:r w:rsidRPr="00770472">
        <w:rPr>
          <w:rFonts w:eastAsia="Cambria"/>
          <w:highlight w:val="cyan"/>
          <w:u w:val="single"/>
        </w:rPr>
        <w:t>companies have brought antitrust</w:t>
      </w:r>
      <w:r w:rsidRPr="00770472">
        <w:rPr>
          <w:rFonts w:eastAsia="Cambria"/>
          <w:u w:val="single"/>
        </w:rPr>
        <w:t xml:space="preserve"> </w:t>
      </w:r>
      <w:r w:rsidRPr="00770472">
        <w:rPr>
          <w:rFonts w:eastAsia="Cambria"/>
          <w:highlight w:val="cyan"/>
          <w:u w:val="single"/>
        </w:rPr>
        <w:t>claims</w:t>
      </w:r>
      <w:r w:rsidRPr="00770472">
        <w:rPr>
          <w:rFonts w:eastAsia="Cambria"/>
          <w:u w:val="single"/>
        </w:rPr>
        <w:t xml:space="preserve"> against patent</w:t>
      </w:r>
      <w:r w:rsidRPr="00770472">
        <w:rPr>
          <w:rFonts w:eastAsia="Cambria"/>
          <w:sz w:val="12"/>
        </w:rPr>
        <w:t xml:space="preserve"> </w:t>
      </w:r>
      <w:r w:rsidRPr="00770472">
        <w:rPr>
          <w:rFonts w:eastAsia="Cambria"/>
          <w:u w:val="single"/>
        </w:rPr>
        <w:t>trolls</w:t>
      </w:r>
      <w:r w:rsidRPr="00770472">
        <w:rPr>
          <w:rFonts w:eastAsia="Cambria"/>
          <w:sz w:val="12"/>
        </w:rPr>
        <w:t>. The antitrust claims have operated on one of two theories. In Intellectual Ventures I LLC v. Capital One from 2017, Capital One counterclaimed antitrust remedies on the basis of a patent troll suing Capital One for patent infringement. More recently, Intel Corp. v. Fortress Investment Group LLC from 2021 entailed a motion to dismiss on Intel’s antitrust claims based on a patent troll’s accumulation of patents</w:t>
      </w:r>
      <w:r w:rsidRPr="00770472">
        <w:rPr>
          <w:rFonts w:eastAsia="Cambria"/>
          <w:b/>
          <w:bCs/>
          <w:u w:val="single"/>
        </w:rPr>
        <w:t xml:space="preserve">. </w:t>
      </w:r>
      <w:r w:rsidRPr="00770472">
        <w:rPr>
          <w:rFonts w:eastAsia="Cambria"/>
          <w:b/>
          <w:bCs/>
          <w:highlight w:val="cyan"/>
          <w:u w:val="single"/>
        </w:rPr>
        <w:t>Both attempts have been</w:t>
      </w:r>
      <w:r w:rsidRPr="00770472">
        <w:rPr>
          <w:rFonts w:eastAsia="Cambria"/>
          <w:b/>
          <w:bCs/>
          <w:u w:val="single"/>
        </w:rPr>
        <w:t xml:space="preserve"> thoroughly </w:t>
      </w:r>
      <w:r w:rsidRPr="00770472">
        <w:rPr>
          <w:rFonts w:eastAsia="Cambria"/>
          <w:b/>
          <w:bCs/>
          <w:highlight w:val="cyan"/>
          <w:u w:val="single"/>
        </w:rPr>
        <w:t>crushed in</w:t>
      </w:r>
      <w:r w:rsidRPr="00770472">
        <w:rPr>
          <w:rFonts w:eastAsia="Cambria"/>
          <w:b/>
          <w:bCs/>
          <w:u w:val="single"/>
        </w:rPr>
        <w:t xml:space="preserve"> the </w:t>
      </w:r>
      <w:r w:rsidRPr="00770472">
        <w:rPr>
          <w:rFonts w:eastAsia="Cambria"/>
          <w:b/>
          <w:bCs/>
          <w:highlight w:val="cyan"/>
          <w:u w:val="single"/>
        </w:rPr>
        <w:t>district courts</w:t>
      </w:r>
      <w:r w:rsidRPr="00770472">
        <w:rPr>
          <w:rFonts w:eastAsia="Cambria"/>
          <w:b/>
          <w:bCs/>
          <w:u w:val="single"/>
        </w:rPr>
        <w:t xml:space="preserve">. </w:t>
      </w:r>
      <w:r w:rsidRPr="00770472">
        <w:rPr>
          <w:rFonts w:eastAsia="Cambria"/>
          <w:sz w:val="12"/>
        </w:rPr>
        <w:t xml:space="preserve">As indicated by Capital One, </w:t>
      </w:r>
      <w:r w:rsidRPr="00770472">
        <w:rPr>
          <w:rFonts w:eastAsia="Cambria"/>
          <w:b/>
          <w:bCs/>
          <w:highlight w:val="cyan"/>
          <w:u w:val="single"/>
        </w:rPr>
        <w:t>the action by</w:t>
      </w:r>
      <w:r w:rsidRPr="00770472">
        <w:rPr>
          <w:rFonts w:eastAsia="Cambria"/>
          <w:b/>
          <w:bCs/>
          <w:u w:val="single"/>
        </w:rPr>
        <w:t xml:space="preserve"> patent </w:t>
      </w:r>
      <w:r w:rsidRPr="00770472">
        <w:rPr>
          <w:rFonts w:eastAsia="Cambria"/>
          <w:b/>
          <w:bCs/>
          <w:highlight w:val="cyan"/>
          <w:u w:val="single"/>
        </w:rPr>
        <w:t>trolls of suing for</w:t>
      </w:r>
      <w:r w:rsidRPr="00770472">
        <w:rPr>
          <w:rFonts w:eastAsia="Cambria"/>
          <w:b/>
          <w:bCs/>
          <w:u w:val="single"/>
        </w:rPr>
        <w:t xml:space="preserve"> </w:t>
      </w:r>
      <w:r w:rsidRPr="00770472">
        <w:rPr>
          <w:rFonts w:eastAsia="Cambria"/>
          <w:b/>
          <w:bCs/>
          <w:highlight w:val="cyan"/>
          <w:u w:val="single"/>
        </w:rPr>
        <w:t>patent</w:t>
      </w:r>
      <w:r w:rsidRPr="00770472">
        <w:rPr>
          <w:rFonts w:eastAsia="Cambria"/>
          <w:b/>
          <w:bCs/>
          <w:u w:val="single"/>
        </w:rPr>
        <w:t xml:space="preserve"> </w:t>
      </w:r>
      <w:r w:rsidRPr="00770472">
        <w:rPr>
          <w:rFonts w:eastAsia="Cambria"/>
          <w:b/>
          <w:bCs/>
          <w:highlight w:val="cyan"/>
          <w:u w:val="single"/>
        </w:rPr>
        <w:t>infringement appears</w:t>
      </w:r>
      <w:r w:rsidRPr="00770472">
        <w:rPr>
          <w:rFonts w:eastAsia="Cambria"/>
          <w:b/>
          <w:bCs/>
          <w:u w:val="single"/>
        </w:rPr>
        <w:t xml:space="preserve"> to be well-</w:t>
      </w:r>
      <w:r w:rsidRPr="00770472">
        <w:rPr>
          <w:rFonts w:eastAsia="Cambria"/>
          <w:b/>
          <w:bCs/>
          <w:highlight w:val="cyan"/>
          <w:u w:val="single"/>
        </w:rPr>
        <w:t xml:space="preserve">shielded by </w:t>
      </w:r>
      <w:proofErr w:type="spellStart"/>
      <w:r w:rsidRPr="00770472">
        <w:rPr>
          <w:rFonts w:eastAsia="Cambria"/>
          <w:b/>
          <w:bCs/>
          <w:highlight w:val="cyan"/>
          <w:u w:val="single"/>
        </w:rPr>
        <w:t>Noerr</w:t>
      </w:r>
      <w:proofErr w:type="spellEnd"/>
      <w:r w:rsidRPr="00770472">
        <w:rPr>
          <w:rFonts w:eastAsia="Cambria"/>
          <w:b/>
          <w:bCs/>
          <w:u w:val="single"/>
        </w:rPr>
        <w:t>-Pennington immunity</w:t>
      </w:r>
      <w:r w:rsidRPr="00770472">
        <w:rPr>
          <w:rFonts w:eastAsia="Cambria"/>
          <w:sz w:val="12"/>
        </w:rPr>
        <w:t xml:space="preserve">. </w:t>
      </w:r>
      <w:proofErr w:type="spellStart"/>
      <w:r w:rsidRPr="00770472">
        <w:rPr>
          <w:rFonts w:eastAsia="Cambria"/>
          <w:sz w:val="12"/>
        </w:rPr>
        <w:t>Noerr</w:t>
      </w:r>
      <w:proofErr w:type="spellEnd"/>
      <w:r w:rsidRPr="00770472">
        <w:rPr>
          <w:rFonts w:eastAsia="Cambria"/>
          <w:sz w:val="12"/>
        </w:rPr>
        <w:t xml:space="preserve">-Pennington immunity is immunity from antitrust claims for petitioning a government body. </w:t>
      </w:r>
      <w:r w:rsidRPr="00770472">
        <w:rPr>
          <w:rFonts w:eastAsia="Cambria"/>
          <w:u w:val="single"/>
        </w:rPr>
        <w:t>Suing a company for patent infringement</w:t>
      </w:r>
      <w:r w:rsidRPr="00770472">
        <w:rPr>
          <w:rFonts w:eastAsia="Cambria"/>
          <w:sz w:val="12"/>
        </w:rPr>
        <w:t xml:space="preserve"> is petitioning the judiciary and, therefore, </w:t>
      </w:r>
      <w:r w:rsidRPr="00770472">
        <w:rPr>
          <w:rFonts w:eastAsia="Cambria"/>
          <w:u w:val="single"/>
        </w:rPr>
        <w:t xml:space="preserve">falls under </w:t>
      </w:r>
      <w:proofErr w:type="spellStart"/>
      <w:r w:rsidRPr="00770472">
        <w:rPr>
          <w:rFonts w:eastAsia="Cambria"/>
          <w:u w:val="single"/>
        </w:rPr>
        <w:t>Noerr</w:t>
      </w:r>
      <w:proofErr w:type="spellEnd"/>
      <w:r w:rsidRPr="00770472">
        <w:rPr>
          <w:rFonts w:eastAsia="Cambria"/>
          <w:sz w:val="12"/>
        </w:rPr>
        <w:t xml:space="preserve">-Pennington immunity. </w:t>
      </w:r>
      <w:r w:rsidRPr="00770472">
        <w:rPr>
          <w:rFonts w:eastAsia="Cambria"/>
          <w:u w:val="single"/>
        </w:rPr>
        <w:t xml:space="preserve">However, </w:t>
      </w:r>
      <w:r w:rsidRPr="00770472">
        <w:rPr>
          <w:rFonts w:eastAsia="Cambria"/>
          <w:highlight w:val="cyan"/>
          <w:u w:val="single"/>
        </w:rPr>
        <w:t>lawsuits can be stripped</w:t>
      </w:r>
      <w:r w:rsidRPr="00770472">
        <w:rPr>
          <w:rFonts w:eastAsia="Cambria"/>
          <w:sz w:val="12"/>
          <w:highlight w:val="cyan"/>
        </w:rPr>
        <w:t xml:space="preserve"> </w:t>
      </w:r>
      <w:r w:rsidRPr="00770472">
        <w:rPr>
          <w:rFonts w:eastAsia="Cambria"/>
          <w:highlight w:val="cyan"/>
          <w:u w:val="single"/>
        </w:rPr>
        <w:t>of</w:t>
      </w:r>
      <w:r w:rsidRPr="00770472">
        <w:rPr>
          <w:rFonts w:eastAsia="Cambria"/>
          <w:sz w:val="12"/>
          <w:highlight w:val="cyan"/>
        </w:rPr>
        <w:t xml:space="preserve"> </w:t>
      </w:r>
      <w:proofErr w:type="spellStart"/>
      <w:r w:rsidRPr="00770472">
        <w:rPr>
          <w:rFonts w:eastAsia="Cambria"/>
          <w:highlight w:val="cyan"/>
          <w:u w:val="single"/>
        </w:rPr>
        <w:t>Noerr</w:t>
      </w:r>
      <w:proofErr w:type="spellEnd"/>
      <w:r w:rsidRPr="00770472">
        <w:rPr>
          <w:rFonts w:eastAsia="Cambria"/>
          <w:sz w:val="12"/>
        </w:rPr>
        <w:t xml:space="preserve">-Pennington immunity </w:t>
      </w:r>
      <w:r w:rsidRPr="00770472">
        <w:rPr>
          <w:rFonts w:eastAsia="Cambria"/>
          <w:highlight w:val="cyan"/>
          <w:u w:val="single"/>
        </w:rPr>
        <w:t>if the lawsuit</w:t>
      </w:r>
      <w:r w:rsidRPr="00770472">
        <w:rPr>
          <w:rFonts w:eastAsia="Cambria"/>
          <w:u w:val="single"/>
        </w:rPr>
        <w:t xml:space="preserve"> </w:t>
      </w:r>
      <w:r w:rsidRPr="00770472">
        <w:rPr>
          <w:rFonts w:eastAsia="Cambria"/>
          <w:highlight w:val="cyan"/>
          <w:u w:val="single"/>
        </w:rPr>
        <w:t>constitutes</w:t>
      </w:r>
      <w:r w:rsidRPr="00770472">
        <w:rPr>
          <w:rFonts w:eastAsia="Cambria"/>
          <w:u w:val="single"/>
        </w:rPr>
        <w:t xml:space="preserve"> </w:t>
      </w:r>
      <w:r w:rsidRPr="00770472">
        <w:rPr>
          <w:rFonts w:eastAsia="Cambria"/>
          <w:highlight w:val="cyan"/>
          <w:u w:val="single"/>
        </w:rPr>
        <w:t>sham</w:t>
      </w:r>
      <w:r w:rsidRPr="00770472">
        <w:rPr>
          <w:rFonts w:eastAsia="Cambria"/>
          <w:sz w:val="12"/>
        </w:rPr>
        <w:t xml:space="preserve"> </w:t>
      </w:r>
      <w:r w:rsidRPr="00770472">
        <w:rPr>
          <w:rFonts w:eastAsia="Cambria"/>
          <w:u w:val="single"/>
        </w:rPr>
        <w:t>litigation</w:t>
      </w:r>
      <w:r w:rsidRPr="00770472">
        <w:rPr>
          <w:rFonts w:eastAsia="Cambria"/>
          <w:sz w:val="12"/>
        </w:rPr>
        <w:t xml:space="preserve">. Sham litigation entails litigation where no reasonable litigant could expect success on the merits and has the subjective intent to directly interfere with a competitor’s business relationships. </w:t>
      </w:r>
      <w:r w:rsidRPr="00770472">
        <w:rPr>
          <w:rFonts w:eastAsia="Cambria"/>
          <w:b/>
          <w:bCs/>
          <w:highlight w:val="cyan"/>
          <w:u w:val="single"/>
        </w:rPr>
        <w:t>Capital One suggests</w:t>
      </w:r>
      <w:r w:rsidRPr="00770472">
        <w:rPr>
          <w:rFonts w:eastAsia="Cambria"/>
          <w:b/>
          <w:bCs/>
          <w:u w:val="single"/>
        </w:rPr>
        <w:t xml:space="preserve"> that the </w:t>
      </w:r>
      <w:r w:rsidRPr="00770472">
        <w:rPr>
          <w:rFonts w:eastAsia="Cambria"/>
          <w:b/>
          <w:bCs/>
          <w:highlight w:val="cyan"/>
          <w:u w:val="single"/>
        </w:rPr>
        <w:t>most baseless lawsuits</w:t>
      </w:r>
      <w:r w:rsidRPr="00770472">
        <w:rPr>
          <w:rFonts w:eastAsia="Cambria"/>
          <w:b/>
          <w:bCs/>
          <w:u w:val="single"/>
        </w:rPr>
        <w:t xml:space="preserve"> </w:t>
      </w:r>
      <w:r w:rsidRPr="00770472">
        <w:rPr>
          <w:rFonts w:eastAsia="Cambria"/>
          <w:b/>
          <w:bCs/>
          <w:highlight w:val="cyan"/>
          <w:u w:val="single"/>
        </w:rPr>
        <w:t>by</w:t>
      </w:r>
      <w:r w:rsidRPr="00770472">
        <w:rPr>
          <w:rFonts w:eastAsia="Cambria"/>
          <w:b/>
          <w:bCs/>
          <w:u w:val="single"/>
        </w:rPr>
        <w:t xml:space="preserve"> patent </w:t>
      </w:r>
      <w:r w:rsidRPr="00770472">
        <w:rPr>
          <w:rFonts w:eastAsia="Cambria"/>
          <w:b/>
          <w:bCs/>
          <w:highlight w:val="cyan"/>
          <w:u w:val="single"/>
        </w:rPr>
        <w:t>trolls</w:t>
      </w:r>
      <w:r w:rsidRPr="00770472">
        <w:rPr>
          <w:rFonts w:eastAsia="Cambria"/>
          <w:b/>
          <w:bCs/>
          <w:u w:val="single"/>
        </w:rPr>
        <w:t xml:space="preserve"> with the sole purpose of reaching a quick settlement </w:t>
      </w:r>
      <w:r w:rsidRPr="00770472">
        <w:rPr>
          <w:rFonts w:eastAsia="Cambria"/>
          <w:b/>
          <w:bCs/>
          <w:highlight w:val="cyan"/>
          <w:u w:val="single"/>
        </w:rPr>
        <w:t>are still</w:t>
      </w:r>
      <w:r w:rsidRPr="00770472">
        <w:rPr>
          <w:rFonts w:eastAsia="Cambria"/>
          <w:b/>
          <w:bCs/>
          <w:u w:val="single"/>
        </w:rPr>
        <w:t xml:space="preserve"> </w:t>
      </w:r>
      <w:r w:rsidRPr="00770472">
        <w:rPr>
          <w:rFonts w:eastAsia="Cambria"/>
          <w:b/>
          <w:bCs/>
          <w:highlight w:val="cyan"/>
          <w:u w:val="single"/>
        </w:rPr>
        <w:t>unlikely to be</w:t>
      </w:r>
      <w:r w:rsidRPr="00770472">
        <w:rPr>
          <w:rFonts w:eastAsia="Cambria"/>
          <w:b/>
          <w:bCs/>
          <w:u w:val="single"/>
        </w:rPr>
        <w:t xml:space="preserve"> </w:t>
      </w:r>
      <w:r w:rsidRPr="00770472">
        <w:rPr>
          <w:rFonts w:eastAsia="Cambria"/>
          <w:b/>
          <w:bCs/>
          <w:highlight w:val="cyan"/>
          <w:u w:val="single"/>
        </w:rPr>
        <w:t>sham</w:t>
      </w:r>
      <w:r w:rsidRPr="00770472">
        <w:rPr>
          <w:rFonts w:eastAsia="Cambria"/>
          <w:b/>
          <w:bCs/>
          <w:u w:val="single"/>
        </w:rPr>
        <w:t xml:space="preserve"> litigation.</w:t>
      </w:r>
      <w:r w:rsidRPr="00770472">
        <w:rPr>
          <w:rFonts w:eastAsia="Cambria"/>
          <w:sz w:val="12"/>
        </w:rPr>
        <w:t xml:space="preserve"> The opinion reiterated that the subjective prong requires the sued party to be a competitor, and patent trolls, who do not produce any products or services, are unlikely to be a competitor to sued companies who do produce products and services. As indicated by the dismissal of the antitrust claims at the pleading stage in Intel, an antitrust claim against the accumulation of patents by a patent troll has some inherent, potentially insurmountable, difficulties. Antitrust liability requires showing a relevant market followed by market power and a tendency towards anticompetitive effects or followed by direct evidence of anticompetitive effects. First, relevant markets for patents tend to be too broad, and broad relevant markets reduce the probability that a single entity wields enough market power to have an anticompetitive effect. With patent trolls, the relevant markets include the patent troll’s patents and any patents or technologies that are reasonably interchangeable with the patent troll’s patents. The set of reasonably interchangeable technologies is rather amorphous and large, given the multitude of ways in any area of technology to perform the same task and the total number of patents having surpassed ten million. Some of the relevant markets in Intel, such as “mobile device-to-device communication” and “device authorization,” were so broad as to make anticompetitive effects by the patent troll implausible. Second, even with a narrower market, a patent troll is unlikely to have market power. As suggested in Intel, the total set of patents and technology in the narrower market is likely far larger than the couple of patents being asserted by the patent troll. Third, evidence demonstrating that a patent troll creates anticompetitive effects is few and far between. Showing anticompetitive effects likely requires a combination of increased, </w:t>
      </w:r>
      <w:proofErr w:type="spellStart"/>
      <w:r w:rsidRPr="00770472">
        <w:rPr>
          <w:rFonts w:eastAsia="Cambria"/>
          <w:sz w:val="12"/>
        </w:rPr>
        <w:t>supracompetitive</w:t>
      </w:r>
      <w:proofErr w:type="spellEnd"/>
      <w:r w:rsidRPr="00770472">
        <w:rPr>
          <w:rFonts w:eastAsia="Cambria"/>
          <w:sz w:val="12"/>
        </w:rPr>
        <w:t xml:space="preserve"> prices and a drop in product output or quality. Showing that a patent troll creates a </w:t>
      </w:r>
      <w:proofErr w:type="spellStart"/>
      <w:r w:rsidRPr="00770472">
        <w:rPr>
          <w:rFonts w:eastAsia="Cambria"/>
          <w:sz w:val="12"/>
        </w:rPr>
        <w:t>supracompetitive</w:t>
      </w:r>
      <w:proofErr w:type="spellEnd"/>
      <w:r w:rsidRPr="00770472">
        <w:rPr>
          <w:rFonts w:eastAsia="Cambria"/>
          <w:sz w:val="12"/>
        </w:rPr>
        <w:t xml:space="preserve"> licensing price over a patent is difficult. As in Intel, the few licensing agreements for a patent troll’s patent are likely settlements from a patent troll’s previous assertions which are hidden by confidentiality. These recent decisions are only district court decisions. However, </w:t>
      </w:r>
      <w:r w:rsidRPr="00770472">
        <w:rPr>
          <w:rFonts w:eastAsia="Cambria"/>
          <w:u w:val="single"/>
        </w:rPr>
        <w:t xml:space="preserve">Capital One provides a strong, clear-cut view on </w:t>
      </w:r>
      <w:proofErr w:type="spellStart"/>
      <w:r w:rsidRPr="00770472">
        <w:rPr>
          <w:rFonts w:eastAsia="Cambria"/>
          <w:u w:val="single"/>
        </w:rPr>
        <w:t>Noerr</w:t>
      </w:r>
      <w:proofErr w:type="spellEnd"/>
      <w:r w:rsidRPr="00770472">
        <w:rPr>
          <w:rFonts w:eastAsia="Cambria"/>
          <w:u w:val="single"/>
        </w:rPr>
        <w:t>-Pennington immunity for patent infringement suits by patent trolls</w:t>
      </w:r>
      <w:r w:rsidRPr="00770472">
        <w:rPr>
          <w:rFonts w:eastAsia="Cambria"/>
          <w:sz w:val="12"/>
        </w:rPr>
        <w:t xml:space="preserve">, and Intel found that the antitrust claims against the accumulation of patents could not pass the low bar of plausibility in the pleading stage. </w:t>
      </w:r>
      <w:r w:rsidRPr="00770472">
        <w:rPr>
          <w:rFonts w:eastAsia="Cambria"/>
          <w:u w:val="single"/>
        </w:rPr>
        <w:t xml:space="preserve">With patent trolls’ exclusive existence in the instigation of patent infringement lawsuits and the accumulation of patents, </w:t>
      </w:r>
      <w:r w:rsidRPr="00770472">
        <w:rPr>
          <w:rFonts w:eastAsia="Cambria"/>
          <w:b/>
          <w:bCs/>
          <w:highlight w:val="cyan"/>
          <w:u w:val="single"/>
        </w:rPr>
        <w:t>the recent decisions</w:t>
      </w:r>
      <w:r w:rsidRPr="00770472">
        <w:rPr>
          <w:rFonts w:eastAsia="Cambria"/>
          <w:b/>
          <w:bCs/>
          <w:u w:val="single"/>
        </w:rPr>
        <w:t xml:space="preserve"> appear to significantly </w:t>
      </w:r>
      <w:r w:rsidRPr="00770472">
        <w:rPr>
          <w:rFonts w:eastAsia="Cambria"/>
          <w:b/>
          <w:bCs/>
          <w:highlight w:val="cyan"/>
          <w:u w:val="single"/>
        </w:rPr>
        <w:t>reduce the usefulness of antitrust</w:t>
      </w:r>
      <w:r w:rsidRPr="00770472">
        <w:rPr>
          <w:rFonts w:eastAsia="Cambria"/>
          <w:b/>
          <w:bCs/>
          <w:u w:val="single"/>
        </w:rPr>
        <w:t xml:space="preserve"> </w:t>
      </w:r>
      <w:r w:rsidRPr="00770472">
        <w:rPr>
          <w:rFonts w:eastAsia="Cambria"/>
          <w:b/>
          <w:bCs/>
          <w:highlight w:val="cyan"/>
          <w:u w:val="single"/>
        </w:rPr>
        <w:t>law</w:t>
      </w:r>
      <w:r w:rsidRPr="00770472">
        <w:rPr>
          <w:rFonts w:eastAsia="Cambria"/>
          <w:b/>
          <w:bCs/>
          <w:u w:val="single"/>
        </w:rPr>
        <w:t xml:space="preserve"> </w:t>
      </w:r>
      <w:r w:rsidRPr="00770472">
        <w:rPr>
          <w:rFonts w:eastAsia="Cambria"/>
          <w:b/>
          <w:bCs/>
          <w:highlight w:val="cyan"/>
          <w:u w:val="single"/>
        </w:rPr>
        <w:t>against</w:t>
      </w:r>
      <w:r w:rsidRPr="00770472">
        <w:rPr>
          <w:rFonts w:eastAsia="Cambria"/>
          <w:b/>
          <w:bCs/>
          <w:u w:val="single"/>
        </w:rPr>
        <w:t xml:space="preserve"> the toll-taking patent </w:t>
      </w:r>
      <w:r w:rsidRPr="00770472">
        <w:rPr>
          <w:rFonts w:eastAsia="Cambria"/>
          <w:b/>
          <w:bCs/>
          <w:highlight w:val="cyan"/>
          <w:u w:val="single"/>
        </w:rPr>
        <w:t>trolls</w:t>
      </w:r>
      <w:r w:rsidRPr="00770472">
        <w:rPr>
          <w:rFonts w:eastAsia="Cambria"/>
          <w:b/>
          <w:bCs/>
          <w:u w:val="single"/>
        </w:rPr>
        <w:t>.</w:t>
      </w:r>
    </w:p>
    <w:p w14:paraId="148E5601"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Innovation prevents extinction</w:t>
      </w:r>
    </w:p>
    <w:p w14:paraId="33860EB3" w14:textId="77777777" w:rsidR="00770472" w:rsidRPr="00770472" w:rsidRDefault="00770472" w:rsidP="00770472">
      <w:pPr>
        <w:rPr>
          <w:rFonts w:eastAsia="Cambria"/>
          <w:sz w:val="16"/>
        </w:rPr>
      </w:pPr>
      <w:r w:rsidRPr="00770472">
        <w:rPr>
          <w:rFonts w:eastAsia="Cambria"/>
          <w:b/>
          <w:bCs/>
          <w:sz w:val="26"/>
        </w:rPr>
        <w:t xml:space="preserve">Jain 20 </w:t>
      </w:r>
      <w:r w:rsidRPr="00770472">
        <w:rPr>
          <w:rFonts w:eastAsia="Cambria"/>
          <w:sz w:val="16"/>
        </w:rPr>
        <w:t xml:space="preserve">(Ash; 2020; Senior fellow with the Scowcroft Center for Strategy and Security; Strategic Studies Quarterly; “Present at the Re-Creation: A Global Strategy for Revitalizing, Adapting, and Defending a Rules-Based International System,” </w:t>
      </w:r>
      <w:hyperlink r:id="rId9" w:history="1">
        <w:r w:rsidRPr="00770472">
          <w:rPr>
            <w:rFonts w:eastAsia="Cambria"/>
            <w:sz w:val="16"/>
          </w:rPr>
          <w:t>https://www.atlanticcouncil.org/wp-content/uploads/2019/10/Present-at-the-Recreation.pdf</w:t>
        </w:r>
      </w:hyperlink>
      <w:r w:rsidRPr="00770472">
        <w:rPr>
          <w:rFonts w:eastAsia="Cambria"/>
          <w:sz w:val="16"/>
        </w:rPr>
        <w:t>)</w:t>
      </w:r>
    </w:p>
    <w:p w14:paraId="38EEB48E" w14:textId="77777777" w:rsidR="00770472" w:rsidRPr="00770472" w:rsidRDefault="00770472" w:rsidP="00770472">
      <w:pPr>
        <w:rPr>
          <w:rFonts w:eastAsia="Cambria"/>
          <w:sz w:val="16"/>
        </w:rPr>
      </w:pPr>
      <w:r w:rsidRPr="00770472">
        <w:rPr>
          <w:rFonts w:eastAsia="Cambria"/>
          <w:u w:val="single"/>
        </w:rPr>
        <w:t>The system must</w:t>
      </w:r>
      <w:r w:rsidRPr="00770472">
        <w:rPr>
          <w:rFonts w:eastAsia="Cambria"/>
          <w:sz w:val="16"/>
        </w:rPr>
        <w:t xml:space="preserve"> also </w:t>
      </w:r>
      <w:r w:rsidRPr="00770472">
        <w:rPr>
          <w:rFonts w:eastAsia="Cambria"/>
          <w:u w:val="single"/>
        </w:rPr>
        <w:t>be adapted to deal with</w:t>
      </w:r>
      <w:r w:rsidRPr="00770472">
        <w:rPr>
          <w:rFonts w:eastAsia="Cambria"/>
          <w:sz w:val="16"/>
        </w:rPr>
        <w:t xml:space="preserve"> new issues that were not envisioned when the existing order was designed. Foremost among these issues is </w:t>
      </w:r>
      <w:r w:rsidRPr="00770472">
        <w:rPr>
          <w:rFonts w:eastAsia="Cambria"/>
          <w:u w:val="single"/>
        </w:rPr>
        <w:t xml:space="preserve">emerging and </w:t>
      </w:r>
      <w:r w:rsidRPr="00770472">
        <w:rPr>
          <w:rFonts w:eastAsia="Cambria"/>
          <w:highlight w:val="cyan"/>
          <w:u w:val="single"/>
        </w:rPr>
        <w:t>disruptive</w:t>
      </w:r>
      <w:r w:rsidRPr="00770472">
        <w:rPr>
          <w:rFonts w:eastAsia="Cambria"/>
          <w:u w:val="single"/>
        </w:rPr>
        <w:t xml:space="preserve"> </w:t>
      </w:r>
      <w:r w:rsidRPr="00770472">
        <w:rPr>
          <w:rFonts w:eastAsia="Cambria"/>
          <w:highlight w:val="cyan"/>
          <w:u w:val="single"/>
        </w:rPr>
        <w:t>tech</w:t>
      </w:r>
      <w:r w:rsidRPr="00770472">
        <w:rPr>
          <w:rFonts w:eastAsia="Cambria"/>
          <w:u w:val="single"/>
        </w:rPr>
        <w:t xml:space="preserve">nology, including </w:t>
      </w:r>
      <w:r w:rsidRPr="00770472">
        <w:rPr>
          <w:rFonts w:eastAsia="Cambria"/>
          <w:b/>
          <w:iCs/>
          <w:u w:val="single"/>
        </w:rPr>
        <w:t>AI</w:t>
      </w:r>
      <w:r w:rsidRPr="00770472">
        <w:rPr>
          <w:rFonts w:eastAsia="Cambria"/>
          <w:u w:val="single"/>
        </w:rPr>
        <w:t xml:space="preserve">, </w:t>
      </w:r>
      <w:r w:rsidRPr="00770472">
        <w:rPr>
          <w:rFonts w:eastAsia="Cambria"/>
          <w:b/>
          <w:iCs/>
          <w:u w:val="single"/>
        </w:rPr>
        <w:t>additive manufacturing</w:t>
      </w:r>
      <w:r w:rsidRPr="00770472">
        <w:rPr>
          <w:rFonts w:eastAsia="Cambria"/>
          <w:sz w:val="16"/>
        </w:rPr>
        <w:t xml:space="preserve"> (or </w:t>
      </w:r>
      <w:r w:rsidRPr="00770472">
        <w:rPr>
          <w:rFonts w:eastAsia="Cambria"/>
          <w:b/>
          <w:iCs/>
          <w:u w:val="single"/>
        </w:rPr>
        <w:t>3D printing</w:t>
      </w:r>
      <w:r w:rsidRPr="00770472">
        <w:rPr>
          <w:rFonts w:eastAsia="Cambria"/>
          <w:sz w:val="16"/>
        </w:rPr>
        <w:t xml:space="preserve">), </w:t>
      </w:r>
      <w:r w:rsidRPr="00770472">
        <w:rPr>
          <w:rFonts w:eastAsia="Cambria"/>
          <w:u w:val="single"/>
        </w:rPr>
        <w:t>quantum computing</w:t>
      </w:r>
      <w:r w:rsidRPr="00770472">
        <w:rPr>
          <w:rFonts w:eastAsia="Cambria"/>
          <w:sz w:val="16"/>
        </w:rPr>
        <w:t xml:space="preserve">, </w:t>
      </w:r>
      <w:r w:rsidRPr="00770472">
        <w:rPr>
          <w:rFonts w:eastAsia="Cambria"/>
          <w:b/>
          <w:iCs/>
          <w:u w:val="single"/>
        </w:rPr>
        <w:t>genetic engineering</w:t>
      </w:r>
      <w:r w:rsidRPr="00770472">
        <w:rPr>
          <w:rFonts w:eastAsia="Cambria"/>
          <w:u w:val="single"/>
        </w:rPr>
        <w:t xml:space="preserve">, </w:t>
      </w:r>
      <w:r w:rsidRPr="00770472">
        <w:rPr>
          <w:rFonts w:eastAsia="Cambria"/>
          <w:b/>
          <w:iCs/>
          <w:u w:val="single"/>
        </w:rPr>
        <w:t>robotics</w:t>
      </w:r>
      <w:r w:rsidRPr="00770472">
        <w:rPr>
          <w:rFonts w:eastAsia="Cambria"/>
          <w:u w:val="single"/>
        </w:rPr>
        <w:t xml:space="preserve">, </w:t>
      </w:r>
      <w:r w:rsidRPr="00770472">
        <w:rPr>
          <w:rFonts w:eastAsia="Cambria"/>
          <w:b/>
          <w:iCs/>
          <w:u w:val="single"/>
        </w:rPr>
        <w:t>directed energy</w:t>
      </w:r>
      <w:r w:rsidRPr="00770472">
        <w:rPr>
          <w:rFonts w:eastAsia="Cambria"/>
          <w:u w:val="single"/>
        </w:rPr>
        <w:t>, the</w:t>
      </w:r>
      <w:r w:rsidRPr="00770472">
        <w:rPr>
          <w:rFonts w:eastAsia="Cambria"/>
          <w:sz w:val="16"/>
        </w:rPr>
        <w:t xml:space="preserve"> Internet of things (</w:t>
      </w:r>
      <w:r w:rsidRPr="00770472">
        <w:rPr>
          <w:rFonts w:eastAsia="Cambria"/>
          <w:b/>
          <w:iCs/>
          <w:u w:val="single"/>
        </w:rPr>
        <w:t>IOT</w:t>
      </w:r>
      <w:r w:rsidRPr="00770472">
        <w:rPr>
          <w:rFonts w:eastAsia="Cambria"/>
          <w:u w:val="single"/>
        </w:rPr>
        <w:t xml:space="preserve">), </w:t>
      </w:r>
      <w:r w:rsidRPr="00770472">
        <w:rPr>
          <w:rFonts w:eastAsia="Cambria"/>
          <w:b/>
          <w:iCs/>
          <w:u w:val="single"/>
        </w:rPr>
        <w:t>5G</w:t>
      </w:r>
      <w:r w:rsidRPr="00770472">
        <w:rPr>
          <w:rFonts w:eastAsia="Cambria"/>
          <w:u w:val="single"/>
        </w:rPr>
        <w:t xml:space="preserve">, </w:t>
      </w:r>
      <w:r w:rsidRPr="00770472">
        <w:rPr>
          <w:rFonts w:eastAsia="Cambria"/>
          <w:b/>
          <w:iCs/>
          <w:u w:val="single"/>
        </w:rPr>
        <w:t>space</w:t>
      </w:r>
      <w:r w:rsidRPr="00770472">
        <w:rPr>
          <w:rFonts w:eastAsia="Cambria"/>
          <w:u w:val="single"/>
        </w:rPr>
        <w:t xml:space="preserve">, </w:t>
      </w:r>
      <w:r w:rsidRPr="00770472">
        <w:rPr>
          <w:rFonts w:eastAsia="Cambria"/>
          <w:b/>
          <w:iCs/>
          <w:u w:val="single"/>
        </w:rPr>
        <w:t>cyber</w:t>
      </w:r>
      <w:r w:rsidRPr="00770472">
        <w:rPr>
          <w:rFonts w:eastAsia="Cambria"/>
          <w:sz w:val="16"/>
        </w:rPr>
        <w:t xml:space="preserve">, and many others. </w:t>
      </w:r>
    </w:p>
    <w:p w14:paraId="38918906" w14:textId="77777777" w:rsidR="00770472" w:rsidRPr="00770472" w:rsidRDefault="00770472" w:rsidP="00770472">
      <w:pPr>
        <w:rPr>
          <w:rFonts w:eastAsia="Cambria"/>
          <w:sz w:val="16"/>
        </w:rPr>
      </w:pPr>
      <w:r w:rsidRPr="00770472">
        <w:rPr>
          <w:rFonts w:eastAsia="Cambria"/>
          <w:sz w:val="16"/>
        </w:rPr>
        <w:t xml:space="preserve">Like other disruptive technologies before them, </w:t>
      </w:r>
      <w:r w:rsidRPr="00770472">
        <w:rPr>
          <w:rFonts w:eastAsia="Cambria"/>
          <w:u w:val="single"/>
        </w:rPr>
        <w:t xml:space="preserve">these innovations promise great benefits, but also </w:t>
      </w:r>
      <w:r w:rsidRPr="00770472">
        <w:rPr>
          <w:rFonts w:eastAsia="Cambria"/>
          <w:highlight w:val="cyan"/>
          <w:u w:val="single"/>
        </w:rPr>
        <w:t>carry</w:t>
      </w:r>
      <w:r w:rsidRPr="00770472">
        <w:rPr>
          <w:rFonts w:eastAsia="Cambria"/>
          <w:u w:val="single"/>
        </w:rPr>
        <w:t xml:space="preserve"> </w:t>
      </w:r>
      <w:r w:rsidRPr="00770472">
        <w:rPr>
          <w:rFonts w:eastAsia="Cambria"/>
          <w:b/>
          <w:iCs/>
          <w:u w:val="single"/>
        </w:rPr>
        <w:t xml:space="preserve">serious downside </w:t>
      </w:r>
      <w:r w:rsidRPr="00770472">
        <w:rPr>
          <w:rFonts w:eastAsia="Cambria"/>
          <w:b/>
          <w:iCs/>
          <w:highlight w:val="cyan"/>
          <w:u w:val="single"/>
        </w:rPr>
        <w:t>risks</w:t>
      </w:r>
      <w:r w:rsidRPr="00770472">
        <w:rPr>
          <w:rFonts w:eastAsia="Cambria"/>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42427210" w14:textId="77777777" w:rsidR="00770472" w:rsidRPr="00770472" w:rsidRDefault="00770472" w:rsidP="00770472">
      <w:pPr>
        <w:rPr>
          <w:rFonts w:eastAsia="Cambria"/>
          <w:u w:val="single"/>
        </w:rPr>
      </w:pPr>
      <w:r w:rsidRPr="00770472">
        <w:rPr>
          <w:rFonts w:eastAsia="Cambria"/>
          <w:sz w:val="16"/>
        </w:rPr>
        <w:t xml:space="preserve">Yet, </w:t>
      </w:r>
      <w:r w:rsidRPr="00770472">
        <w:rPr>
          <w:rFonts w:eastAsia="Cambria"/>
          <w:u w:val="single"/>
        </w:rPr>
        <w:t>AI is</w:t>
      </w:r>
      <w:r w:rsidRPr="00770472">
        <w:rPr>
          <w:rFonts w:eastAsia="Cambria"/>
          <w:sz w:val="16"/>
        </w:rPr>
        <w:t xml:space="preserve"> also transforming economies and societies, and </w:t>
      </w:r>
      <w:r w:rsidRPr="00770472">
        <w:rPr>
          <w:rFonts w:eastAsia="Cambria"/>
          <w:u w:val="single"/>
        </w:rPr>
        <w:t>generating new security challenges</w:t>
      </w:r>
      <w:r w:rsidRPr="00770472">
        <w:rPr>
          <w:rFonts w:eastAsia="Cambria"/>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770472">
        <w:rPr>
          <w:rFonts w:eastAsia="Cambria"/>
          <w:u w:val="single"/>
        </w:rPr>
        <w:t>autonomous weapons</w:t>
      </w:r>
      <w:r w:rsidRPr="00770472">
        <w:rPr>
          <w:rFonts w:eastAsia="Cambria"/>
          <w:sz w:val="16"/>
        </w:rPr>
        <w:t xml:space="preserve"> systems will become “killer robots” that select and engage targets without human input, and </w:t>
      </w:r>
      <w:r w:rsidRPr="00770472">
        <w:rPr>
          <w:rFonts w:eastAsia="Cambria"/>
          <w:u w:val="single"/>
        </w:rPr>
        <w:t xml:space="preserve">could eventually </w:t>
      </w:r>
      <w:r w:rsidRPr="00770472">
        <w:rPr>
          <w:rFonts w:eastAsia="Cambria"/>
          <w:b/>
          <w:iCs/>
          <w:u w:val="single"/>
        </w:rPr>
        <w:t xml:space="preserve">turn on their creators, resulting in </w:t>
      </w:r>
      <w:r w:rsidRPr="00770472">
        <w:rPr>
          <w:rFonts w:eastAsia="Cambria"/>
          <w:b/>
          <w:iCs/>
          <w:highlight w:val="cyan"/>
          <w:u w:val="single"/>
        </w:rPr>
        <w:t>human extinction</w:t>
      </w:r>
      <w:r w:rsidRPr="00770472">
        <w:rPr>
          <w:rFonts w:eastAsia="Cambria"/>
          <w:u w:val="single"/>
        </w:rPr>
        <w:t xml:space="preserve">. </w:t>
      </w:r>
    </w:p>
    <w:p w14:paraId="0A1EA336" w14:textId="77777777" w:rsidR="00770472" w:rsidRPr="00770472" w:rsidRDefault="00770472" w:rsidP="00770472">
      <w:pPr>
        <w:rPr>
          <w:rFonts w:eastAsia="Cambria"/>
          <w:sz w:val="16"/>
        </w:rPr>
      </w:pPr>
      <w:r w:rsidRPr="00770472">
        <w:rPr>
          <w:rFonts w:eastAsia="Cambria"/>
          <w:u w:val="single"/>
        </w:rPr>
        <w:t xml:space="preserve">The other technologies on this list similarly balance great potential upside with great downside risk. </w:t>
      </w:r>
      <w:r w:rsidRPr="00770472">
        <w:rPr>
          <w:rFonts w:eastAsia="Cambria"/>
          <w:highlight w:val="cyan"/>
          <w:u w:val="single"/>
        </w:rPr>
        <w:t>3D printing</w:t>
      </w:r>
      <w:r w:rsidRPr="00770472">
        <w:rPr>
          <w:rFonts w:eastAsia="Cambria"/>
          <w:sz w:val="16"/>
        </w:rPr>
        <w:t xml:space="preserve">, for example, can be used to “make anything anywhere,” reducing costs for a wide range of manufactured goods and encouraging a return of local manufacturing industries.61 At the same time, advanced 3D printers </w:t>
      </w:r>
      <w:r w:rsidRPr="00770472">
        <w:rPr>
          <w:rFonts w:eastAsia="Cambria"/>
          <w:highlight w:val="cyan"/>
          <w:u w:val="single"/>
        </w:rPr>
        <w:t>can</w:t>
      </w:r>
      <w:r w:rsidRPr="00770472">
        <w:rPr>
          <w:rFonts w:eastAsia="Cambria"/>
          <w:sz w:val="16"/>
        </w:rPr>
        <w:t xml:space="preserve"> also </w:t>
      </w:r>
      <w:r w:rsidRPr="00770472">
        <w:rPr>
          <w:rFonts w:eastAsia="Cambria"/>
          <w:highlight w:val="cyan"/>
          <w:u w:val="single"/>
        </w:rPr>
        <w:t>be used by</w:t>
      </w:r>
      <w:r w:rsidRPr="00770472">
        <w:rPr>
          <w:rFonts w:eastAsia="Cambria"/>
          <w:u w:val="single"/>
        </w:rPr>
        <w:t xml:space="preserve"> revisionist and </w:t>
      </w:r>
      <w:r w:rsidRPr="00770472">
        <w:rPr>
          <w:rFonts w:eastAsia="Cambria"/>
          <w:highlight w:val="cyan"/>
          <w:u w:val="single"/>
        </w:rPr>
        <w:t>rogue states</w:t>
      </w:r>
      <w:r w:rsidRPr="00770472">
        <w:rPr>
          <w:rFonts w:eastAsia="Cambria"/>
          <w:u w:val="single"/>
        </w:rPr>
        <w:t xml:space="preserve"> to print component parts for advanced weapons systems or</w:t>
      </w:r>
      <w:r w:rsidRPr="00770472">
        <w:rPr>
          <w:rFonts w:eastAsia="Cambria"/>
          <w:sz w:val="16"/>
        </w:rPr>
        <w:t xml:space="preserve"> even </w:t>
      </w:r>
      <w:r w:rsidRPr="00770472">
        <w:rPr>
          <w:rFonts w:eastAsia="Cambria"/>
          <w:u w:val="single"/>
        </w:rPr>
        <w:t>WMD</w:t>
      </w:r>
      <w:r w:rsidRPr="00770472">
        <w:rPr>
          <w:rFonts w:eastAsia="Cambria"/>
          <w:sz w:val="16"/>
        </w:rPr>
        <w:t xml:space="preserve"> programs, </w:t>
      </w:r>
      <w:r w:rsidRPr="00770472">
        <w:rPr>
          <w:rFonts w:eastAsia="Cambria"/>
          <w:b/>
          <w:iCs/>
          <w:highlight w:val="cyan"/>
          <w:u w:val="single"/>
        </w:rPr>
        <w:t>spurring arms races and</w:t>
      </w:r>
      <w:r w:rsidRPr="00770472">
        <w:rPr>
          <w:rFonts w:eastAsia="Cambria"/>
          <w:b/>
          <w:iCs/>
          <w:u w:val="single"/>
        </w:rPr>
        <w:t xml:space="preserve"> weapons </w:t>
      </w:r>
      <w:r w:rsidRPr="00770472">
        <w:rPr>
          <w:rFonts w:eastAsia="Cambria"/>
          <w:b/>
          <w:iCs/>
          <w:highlight w:val="cyan"/>
          <w:u w:val="single"/>
        </w:rPr>
        <w:t>prolif</w:t>
      </w:r>
      <w:r w:rsidRPr="00770472">
        <w:rPr>
          <w:rFonts w:eastAsia="Cambria"/>
          <w:b/>
          <w:iCs/>
          <w:u w:val="single"/>
        </w:rPr>
        <w:t>eration</w:t>
      </w:r>
      <w:r w:rsidRPr="00770472">
        <w:rPr>
          <w:rFonts w:eastAsia="Cambria"/>
          <w:sz w:val="16"/>
        </w:rPr>
        <w:t xml:space="preserve">.62 </w:t>
      </w:r>
      <w:r w:rsidRPr="00770472">
        <w:rPr>
          <w:rFonts w:eastAsia="Cambria"/>
          <w:highlight w:val="cyan"/>
          <w:u w:val="single"/>
        </w:rPr>
        <w:t>Genetic engineering can</w:t>
      </w:r>
      <w:r w:rsidRPr="00770472">
        <w:rPr>
          <w:rFonts w:eastAsia="Cambria"/>
          <w:sz w:val="16"/>
        </w:rPr>
        <w:t xml:space="preserve"> wipe out entire classes of disease through improved medicine, or </w:t>
      </w:r>
      <w:r w:rsidRPr="00770472">
        <w:rPr>
          <w:rFonts w:eastAsia="Cambria"/>
          <w:highlight w:val="cyan"/>
          <w:u w:val="single"/>
        </w:rPr>
        <w:t>wipe out</w:t>
      </w:r>
      <w:r w:rsidRPr="00770472">
        <w:rPr>
          <w:rFonts w:eastAsia="Cambria"/>
          <w:u w:val="single"/>
        </w:rPr>
        <w:t xml:space="preserve"> entire </w:t>
      </w:r>
      <w:r w:rsidRPr="00770472">
        <w:rPr>
          <w:rFonts w:eastAsia="Cambria"/>
          <w:highlight w:val="cyan"/>
          <w:u w:val="single"/>
        </w:rPr>
        <w:t>classes of people</w:t>
      </w:r>
      <w:r w:rsidRPr="00770472">
        <w:rPr>
          <w:rFonts w:eastAsia="Cambria"/>
          <w:u w:val="single"/>
        </w:rPr>
        <w:t xml:space="preserve"> through genetically engineered superbugs. </w:t>
      </w:r>
      <w:r w:rsidRPr="00770472">
        <w:rPr>
          <w:rFonts w:eastAsia="Cambria"/>
          <w:highlight w:val="cyan"/>
          <w:u w:val="single"/>
        </w:rPr>
        <w:t>Directed-energy</w:t>
      </w:r>
      <w:r w:rsidRPr="00770472">
        <w:rPr>
          <w:rFonts w:eastAsia="Cambria"/>
          <w:u w:val="single"/>
        </w:rPr>
        <w:t xml:space="preserve"> missile defenses </w:t>
      </w:r>
      <w:r w:rsidRPr="00770472">
        <w:rPr>
          <w:rFonts w:eastAsia="Cambria"/>
          <w:highlight w:val="cyan"/>
          <w:u w:val="single"/>
        </w:rPr>
        <w:t>may</w:t>
      </w:r>
      <w:r w:rsidRPr="00770472">
        <w:rPr>
          <w:rFonts w:eastAsia="Cambria"/>
          <w:u w:val="single"/>
        </w:rPr>
        <w:t xml:space="preserve"> defend against incoming missile attacks, while</w:t>
      </w:r>
      <w:r w:rsidRPr="00770472">
        <w:rPr>
          <w:rFonts w:eastAsia="Cambria"/>
          <w:sz w:val="16"/>
        </w:rPr>
        <w:t xml:space="preserve"> also </w:t>
      </w:r>
      <w:r w:rsidRPr="00770472">
        <w:rPr>
          <w:rFonts w:eastAsia="Cambria"/>
          <w:b/>
          <w:iCs/>
          <w:highlight w:val="cyan"/>
          <w:u w:val="single"/>
        </w:rPr>
        <w:t>undermin</w:t>
      </w:r>
      <w:r w:rsidRPr="00770472">
        <w:rPr>
          <w:rFonts w:eastAsia="Cambria"/>
          <w:b/>
          <w:iCs/>
          <w:u w:val="single"/>
        </w:rPr>
        <w:t xml:space="preserve">ing </w:t>
      </w:r>
      <w:r w:rsidRPr="00770472">
        <w:rPr>
          <w:rFonts w:eastAsia="Cambria"/>
          <w:b/>
          <w:iCs/>
          <w:highlight w:val="cyan"/>
          <w:u w:val="single"/>
        </w:rPr>
        <w:t>global</w:t>
      </w:r>
      <w:r w:rsidRPr="00770472">
        <w:rPr>
          <w:rFonts w:eastAsia="Cambria"/>
          <w:b/>
          <w:iCs/>
          <w:u w:val="single"/>
        </w:rPr>
        <w:t xml:space="preserve"> strategic </w:t>
      </w:r>
      <w:r w:rsidRPr="00770472">
        <w:rPr>
          <w:rFonts w:eastAsia="Cambria"/>
          <w:b/>
          <w:iCs/>
          <w:highlight w:val="cyan"/>
          <w:u w:val="single"/>
        </w:rPr>
        <w:t>stability</w:t>
      </w:r>
      <w:r w:rsidRPr="00770472">
        <w:rPr>
          <w:rFonts w:eastAsia="Cambria"/>
          <w:sz w:val="16"/>
        </w:rPr>
        <w:t>.</w:t>
      </w:r>
    </w:p>
    <w:p w14:paraId="54680876" w14:textId="77777777" w:rsidR="00770472" w:rsidRPr="00770472" w:rsidRDefault="00770472" w:rsidP="00770472">
      <w:pPr>
        <w:rPr>
          <w:rFonts w:eastAsia="Cambria"/>
          <w:sz w:val="16"/>
        </w:rPr>
      </w:pPr>
      <w:r w:rsidRPr="00770472">
        <w:rPr>
          <w:rFonts w:eastAsia="Cambria"/>
          <w:sz w:val="16"/>
        </w:rPr>
        <w:t xml:space="preserve">Perhaps </w:t>
      </w:r>
      <w:r w:rsidRPr="00770472">
        <w:rPr>
          <w:rFonts w:eastAsia="Cambria"/>
          <w:u w:val="single"/>
        </w:rPr>
        <w:t>the greatest risk to global strategic stability from new technology</w:t>
      </w:r>
      <w:r w:rsidRPr="00770472">
        <w:rPr>
          <w:rFonts w:eastAsia="Cambria"/>
          <w:sz w:val="16"/>
        </w:rPr>
        <w:t xml:space="preserve">, however, </w:t>
      </w:r>
      <w:r w:rsidRPr="00770472">
        <w:rPr>
          <w:rFonts w:eastAsia="Cambria"/>
          <w:u w:val="single"/>
        </w:rPr>
        <w:t>comes from the risk</w:t>
      </w:r>
      <w:r w:rsidRPr="00770472">
        <w:rPr>
          <w:rFonts w:eastAsia="Cambria"/>
          <w:sz w:val="16"/>
        </w:rPr>
        <w:t xml:space="preserve"> that </w:t>
      </w:r>
      <w:r w:rsidRPr="00770472">
        <w:rPr>
          <w:rFonts w:eastAsia="Cambria"/>
          <w:b/>
          <w:iCs/>
          <w:u w:val="single"/>
        </w:rPr>
        <w:t>revisionist autocracies may win the new tech arms race</w:t>
      </w:r>
      <w:r w:rsidRPr="00770472">
        <w:rPr>
          <w:rFonts w:eastAsia="Cambria"/>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770472">
        <w:rPr>
          <w:rFonts w:eastAsia="Cambria"/>
          <w:u w:val="single"/>
        </w:rPr>
        <w:t>stability has been maintained in Europe and Asia</w:t>
      </w:r>
      <w:r w:rsidRPr="00770472">
        <w:rPr>
          <w:rFonts w:eastAsia="Cambria"/>
          <w:sz w:val="16"/>
        </w:rPr>
        <w:t xml:space="preserve"> for decades </w:t>
      </w:r>
      <w:r w:rsidRPr="00770472">
        <w:rPr>
          <w:rFonts w:eastAsia="Cambria"/>
          <w:u w:val="single"/>
        </w:rPr>
        <w:t xml:space="preserve">because the </w:t>
      </w:r>
      <w:r w:rsidRPr="00770472">
        <w:rPr>
          <w:rFonts w:eastAsia="Cambria"/>
          <w:b/>
          <w:iCs/>
          <w:u w:val="single"/>
        </w:rPr>
        <w:t>U</w:t>
      </w:r>
      <w:r w:rsidRPr="00770472">
        <w:rPr>
          <w:rFonts w:eastAsia="Cambria"/>
          <w:sz w:val="16"/>
        </w:rPr>
        <w:t xml:space="preserve">nited </w:t>
      </w:r>
      <w:r w:rsidRPr="00770472">
        <w:rPr>
          <w:rFonts w:eastAsia="Cambria"/>
          <w:b/>
          <w:iCs/>
          <w:u w:val="single"/>
        </w:rPr>
        <w:t>S</w:t>
      </w:r>
      <w:r w:rsidRPr="00770472">
        <w:rPr>
          <w:rFonts w:eastAsia="Cambria"/>
          <w:sz w:val="16"/>
        </w:rPr>
        <w:t xml:space="preserve">tates </w:t>
      </w:r>
      <w:r w:rsidRPr="00770472">
        <w:rPr>
          <w:rFonts w:eastAsia="Cambria"/>
          <w:u w:val="single"/>
        </w:rPr>
        <w:t>and its democratic allies possessed a favorable economic and military balance of power</w:t>
      </w:r>
      <w:r w:rsidRPr="00770472">
        <w:rPr>
          <w:rFonts w:eastAsia="Cambria"/>
          <w:sz w:val="16"/>
        </w:rPr>
        <w:t xml:space="preserve"> in those key regions. Many believe, however, that China may now have the lead </w:t>
      </w:r>
      <w:r w:rsidRPr="00770472">
        <w:rPr>
          <w:rFonts w:eastAsia="Cambria"/>
          <w:u w:val="single"/>
        </w:rPr>
        <w:t>in</w:t>
      </w:r>
      <w:r w:rsidRPr="00770472">
        <w:rPr>
          <w:rFonts w:eastAsia="Cambria"/>
          <w:sz w:val="16"/>
        </w:rPr>
        <w:t xml:space="preserve"> the new technologies of the twenty-first century, including </w:t>
      </w:r>
      <w:r w:rsidRPr="00770472">
        <w:rPr>
          <w:rFonts w:eastAsia="Cambria"/>
          <w:highlight w:val="cyan"/>
          <w:u w:val="single"/>
        </w:rPr>
        <w:t>AI</w:t>
      </w:r>
      <w:r w:rsidRPr="00770472">
        <w:rPr>
          <w:rFonts w:eastAsia="Cambria"/>
          <w:u w:val="single"/>
        </w:rPr>
        <w:t xml:space="preserve">, quantum, 5G, </w:t>
      </w:r>
      <w:r w:rsidRPr="00770472">
        <w:rPr>
          <w:rFonts w:eastAsia="Cambria"/>
          <w:b/>
          <w:iCs/>
          <w:highlight w:val="cyan"/>
          <w:u w:val="single"/>
        </w:rPr>
        <w:t>hypersonic missiles</w:t>
      </w:r>
      <w:r w:rsidRPr="00770472">
        <w:rPr>
          <w:rFonts w:eastAsia="Cambria"/>
          <w:highlight w:val="cyan"/>
          <w:u w:val="single"/>
        </w:rPr>
        <w:t>, and others</w:t>
      </w:r>
      <w:r w:rsidRPr="00770472">
        <w:rPr>
          <w:rFonts w:eastAsia="Cambria"/>
          <w:u w:val="single"/>
        </w:rPr>
        <w:t xml:space="preserve">. If China succeeds in mastering the technologies of the future </w:t>
      </w:r>
      <w:r w:rsidRPr="00770472">
        <w:rPr>
          <w:rFonts w:eastAsia="Cambria"/>
          <w:highlight w:val="cyan"/>
          <w:u w:val="single"/>
        </w:rPr>
        <w:t>before the democratic core</w:t>
      </w:r>
      <w:r w:rsidRPr="00770472">
        <w:rPr>
          <w:rFonts w:eastAsia="Cambria"/>
          <w:sz w:val="16"/>
        </w:rPr>
        <w:t xml:space="preserve">, then </w:t>
      </w:r>
      <w:r w:rsidRPr="00770472">
        <w:rPr>
          <w:rFonts w:eastAsia="Cambria"/>
          <w:highlight w:val="cyan"/>
          <w:u w:val="single"/>
        </w:rPr>
        <w:t>this could lead to</w:t>
      </w:r>
      <w:r w:rsidRPr="00770472">
        <w:rPr>
          <w:rFonts w:eastAsia="Cambria"/>
          <w:u w:val="single"/>
        </w:rPr>
        <w:t xml:space="preserve"> a drastic and </w:t>
      </w:r>
      <w:r w:rsidRPr="00770472">
        <w:rPr>
          <w:rFonts w:eastAsia="Cambria"/>
          <w:highlight w:val="cyan"/>
          <w:u w:val="single"/>
        </w:rPr>
        <w:t>rapid shift</w:t>
      </w:r>
      <w:r w:rsidRPr="00770472">
        <w:rPr>
          <w:rFonts w:eastAsia="Cambria"/>
          <w:u w:val="single"/>
        </w:rPr>
        <w:t xml:space="preserve"> in the balance of power, </w:t>
      </w:r>
      <w:r w:rsidRPr="00770472">
        <w:rPr>
          <w:rFonts w:eastAsia="Cambria"/>
          <w:highlight w:val="cyan"/>
          <w:u w:val="single"/>
        </w:rPr>
        <w:t>upsetting</w:t>
      </w:r>
      <w:r w:rsidRPr="00770472">
        <w:rPr>
          <w:rFonts w:eastAsia="Cambria"/>
          <w:u w:val="single"/>
        </w:rPr>
        <w:t xml:space="preserve"> global </w:t>
      </w:r>
      <w:r w:rsidRPr="00770472">
        <w:rPr>
          <w:rFonts w:eastAsia="Cambria"/>
          <w:highlight w:val="cyan"/>
          <w:u w:val="single"/>
        </w:rPr>
        <w:t>strategic stability, and the</w:t>
      </w:r>
      <w:r w:rsidRPr="00770472">
        <w:rPr>
          <w:rFonts w:eastAsia="Cambria"/>
          <w:u w:val="single"/>
        </w:rPr>
        <w:t xml:space="preserve"> call for a democratic- led, </w:t>
      </w:r>
      <w:r w:rsidRPr="00770472">
        <w:rPr>
          <w:rFonts w:eastAsia="Cambria"/>
          <w:b/>
          <w:iCs/>
          <w:highlight w:val="cyan"/>
          <w:u w:val="single"/>
        </w:rPr>
        <w:t>rules-based system</w:t>
      </w:r>
      <w:r w:rsidRPr="00770472">
        <w:rPr>
          <w:rFonts w:eastAsia="Cambria"/>
          <w:sz w:val="16"/>
        </w:rPr>
        <w:t xml:space="preserve"> outlined in these pages.63</w:t>
      </w:r>
    </w:p>
    <w:p w14:paraId="36197966" w14:textId="77777777" w:rsidR="00770472" w:rsidRPr="00770472" w:rsidRDefault="00770472" w:rsidP="00770472">
      <w:pPr>
        <w:rPr>
          <w:rFonts w:eastAsia="Cambria"/>
        </w:rPr>
      </w:pPr>
      <w:r w:rsidRPr="00770472">
        <w:rPr>
          <w:rFonts w:eastAsia="Cambria"/>
          <w:highlight w:val="cyan"/>
          <w:u w:val="single"/>
        </w:rPr>
        <w:t xml:space="preserve">The </w:t>
      </w:r>
      <w:r w:rsidRPr="00770472">
        <w:rPr>
          <w:rFonts w:eastAsia="Cambria"/>
          <w:b/>
          <w:iCs/>
          <w:highlight w:val="cyan"/>
          <w:u w:val="single"/>
        </w:rPr>
        <w:t>U</w:t>
      </w:r>
      <w:r w:rsidRPr="00770472">
        <w:rPr>
          <w:rFonts w:eastAsia="Cambria"/>
          <w:sz w:val="16"/>
        </w:rPr>
        <w:t xml:space="preserve">nited </w:t>
      </w:r>
      <w:r w:rsidRPr="00770472">
        <w:rPr>
          <w:rFonts w:eastAsia="Cambria"/>
          <w:b/>
          <w:iCs/>
          <w:highlight w:val="cyan"/>
          <w:u w:val="single"/>
        </w:rPr>
        <w:t>S</w:t>
      </w:r>
      <w:r w:rsidRPr="00770472">
        <w:rPr>
          <w:rFonts w:eastAsia="Cambria"/>
          <w:sz w:val="16"/>
        </w:rPr>
        <w:t xml:space="preserve">tates </w:t>
      </w:r>
      <w:r w:rsidRPr="00770472">
        <w:rPr>
          <w:rFonts w:eastAsia="Cambria"/>
          <w:u w:val="single"/>
        </w:rPr>
        <w:t xml:space="preserve">and its democratic allies </w:t>
      </w:r>
      <w:r w:rsidRPr="00770472">
        <w:rPr>
          <w:rFonts w:eastAsia="Cambria"/>
          <w:highlight w:val="cyan"/>
          <w:u w:val="single"/>
        </w:rPr>
        <w:t>need to</w:t>
      </w:r>
      <w:r w:rsidRPr="00770472">
        <w:rPr>
          <w:rFonts w:eastAsia="Cambria"/>
          <w:u w:val="single"/>
        </w:rPr>
        <w:t xml:space="preserve"> work with other major powers to develop a framework for </w:t>
      </w:r>
      <w:r w:rsidRPr="00770472">
        <w:rPr>
          <w:rFonts w:eastAsia="Cambria"/>
          <w:b/>
          <w:iCs/>
          <w:highlight w:val="cyan"/>
          <w:u w:val="single"/>
        </w:rPr>
        <w:t>harness</w:t>
      </w:r>
      <w:r w:rsidRPr="00770472">
        <w:rPr>
          <w:rFonts w:eastAsia="Cambria"/>
          <w:u w:val="single"/>
        </w:rPr>
        <w:t xml:space="preserve">ing emerging </w:t>
      </w:r>
      <w:r w:rsidRPr="00770472">
        <w:rPr>
          <w:rFonts w:eastAsia="Cambria"/>
          <w:b/>
          <w:iCs/>
          <w:highlight w:val="cyan"/>
          <w:u w:val="single"/>
        </w:rPr>
        <w:t>tech</w:t>
      </w:r>
      <w:r w:rsidRPr="00770472">
        <w:rPr>
          <w:rFonts w:eastAsia="Cambria"/>
          <w:u w:val="single"/>
        </w:rPr>
        <w:t xml:space="preserve">nology </w:t>
      </w:r>
      <w:r w:rsidRPr="00770472">
        <w:rPr>
          <w:rFonts w:eastAsia="Cambria"/>
          <w:highlight w:val="cyan"/>
          <w:u w:val="single"/>
        </w:rPr>
        <w:t xml:space="preserve">in a way that </w:t>
      </w:r>
      <w:r w:rsidRPr="00770472">
        <w:rPr>
          <w:rFonts w:eastAsia="Cambria"/>
          <w:b/>
          <w:iCs/>
          <w:highlight w:val="cyan"/>
          <w:u w:val="single"/>
        </w:rPr>
        <w:t>maximizes</w:t>
      </w:r>
      <w:r w:rsidRPr="00770472">
        <w:rPr>
          <w:rFonts w:eastAsia="Cambria"/>
          <w:sz w:val="16"/>
        </w:rPr>
        <w:t xml:space="preserve"> its </w:t>
      </w:r>
      <w:r w:rsidRPr="00770472">
        <w:rPr>
          <w:rFonts w:eastAsia="Cambria"/>
          <w:b/>
          <w:iCs/>
          <w:highlight w:val="cyan"/>
          <w:u w:val="single"/>
        </w:rPr>
        <w:t>upside</w:t>
      </w:r>
      <w:r w:rsidRPr="00770472">
        <w:rPr>
          <w:rFonts w:eastAsia="Cambria"/>
          <w:b/>
          <w:iCs/>
          <w:u w:val="single"/>
        </w:rPr>
        <w:t xml:space="preserve"> potential</w:t>
      </w:r>
      <w:r w:rsidRPr="00770472">
        <w:rPr>
          <w:rFonts w:eastAsia="Cambria"/>
          <w:u w:val="single"/>
        </w:rPr>
        <w:t xml:space="preserve">, </w:t>
      </w:r>
      <w:r w:rsidRPr="00770472">
        <w:rPr>
          <w:rFonts w:eastAsia="Cambria"/>
          <w:highlight w:val="cyan"/>
          <w:u w:val="single"/>
        </w:rPr>
        <w:t xml:space="preserve">while </w:t>
      </w:r>
      <w:r w:rsidRPr="00770472">
        <w:rPr>
          <w:rFonts w:eastAsia="Cambria"/>
          <w:b/>
          <w:iCs/>
          <w:highlight w:val="cyan"/>
          <w:u w:val="single"/>
        </w:rPr>
        <w:t>mitigating</w:t>
      </w:r>
      <w:r w:rsidRPr="00770472">
        <w:rPr>
          <w:rFonts w:eastAsia="Cambria"/>
          <w:sz w:val="16"/>
        </w:rPr>
        <w:t xml:space="preserve"> against its </w:t>
      </w:r>
      <w:r w:rsidRPr="00770472">
        <w:rPr>
          <w:rFonts w:eastAsia="Cambria"/>
          <w:b/>
          <w:iCs/>
          <w:highlight w:val="cyan"/>
          <w:u w:val="single"/>
        </w:rPr>
        <w:t>downside risks</w:t>
      </w:r>
      <w:r w:rsidRPr="00770472">
        <w:rPr>
          <w:rFonts w:eastAsia="Cambria"/>
          <w:sz w:val="16"/>
        </w:rPr>
        <w:t xml:space="preserve">, and also </w:t>
      </w:r>
      <w:r w:rsidRPr="00770472">
        <w:rPr>
          <w:rFonts w:eastAsia="Cambria"/>
          <w:u w:val="single"/>
        </w:rPr>
        <w:t>contributing to the maintenance of global stability</w:t>
      </w:r>
      <w:r w:rsidRPr="00770472">
        <w:rPr>
          <w:rFonts w:eastAsia="Cambria"/>
          <w:sz w:val="16"/>
        </w:rPr>
        <w:t>.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w:t>
      </w:r>
    </w:p>
    <w:p w14:paraId="0A53126D"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Trolls devastate cloud computing and cause IT nightmare</w:t>
      </w:r>
    </w:p>
    <w:p w14:paraId="2FF6A74E" w14:textId="77777777" w:rsidR="00770472" w:rsidRPr="00770472" w:rsidRDefault="00770472" w:rsidP="00770472">
      <w:pPr>
        <w:rPr>
          <w:rFonts w:eastAsia="Cambria"/>
          <w:b/>
          <w:bCs/>
          <w:sz w:val="26"/>
        </w:rPr>
      </w:pPr>
      <w:r w:rsidRPr="00770472">
        <w:rPr>
          <w:rFonts w:eastAsia="Cambria"/>
          <w:b/>
          <w:bCs/>
          <w:sz w:val="26"/>
        </w:rPr>
        <w:t>Kemp 20</w:t>
      </w:r>
      <w:r w:rsidRPr="00770472">
        <w:rPr>
          <w:rFonts w:eastAsia="Cambria"/>
          <w:sz w:val="16"/>
        </w:rPr>
        <w:t xml:space="preserve"> (Richard, accomplished technology lawyer, consistently top ranked in the leading directories. He appears in Legal 500’s Hall of Fame 2020, is ranked by Who’s Who Legal 2021 as a Global Elite Thought Leader for Data, and is top ranked by Chambers. “Intellectual Property in the Cloud: The Patent Troll Threat”, https://www.kempitlaw.com/intellectual-property-in-the-cloud-the-patent-troll-threat/)</w:t>
      </w:r>
    </w:p>
    <w:p w14:paraId="247D2EA9" w14:textId="77777777" w:rsidR="00770472" w:rsidRPr="00770472" w:rsidRDefault="00770472" w:rsidP="00770472">
      <w:pPr>
        <w:rPr>
          <w:rFonts w:eastAsia="Cambria"/>
          <w:sz w:val="16"/>
        </w:rPr>
      </w:pPr>
      <w:r w:rsidRPr="00770472">
        <w:rPr>
          <w:rFonts w:eastAsia="Cambria"/>
          <w:highlight w:val="cyan"/>
          <w:u w:val="single"/>
        </w:rPr>
        <w:t>Digital transformation is propelling business cloud-wards at prodigious rates</w:t>
      </w:r>
      <w:r w:rsidRPr="00770472">
        <w:rPr>
          <w:rFonts w:eastAsia="Cambria"/>
          <w:sz w:val="16"/>
        </w:rPr>
        <w:t xml:space="preserve">: research company Gartner[1] forecasts (pre-COVID-19) that public cloud market will grow 17% in 2020, up from $228bn in 2019 to $266bn. </w:t>
      </w:r>
      <w:r w:rsidRPr="00770472">
        <w:rPr>
          <w:rFonts w:eastAsia="Cambria"/>
          <w:u w:val="single"/>
        </w:rPr>
        <w:t xml:space="preserve">At the same time scale economies are extending the cloud’s reach out from the data </w:t>
      </w:r>
      <w:proofErr w:type="spellStart"/>
      <w:r w:rsidRPr="00770472">
        <w:rPr>
          <w:rFonts w:eastAsia="Cambria"/>
          <w:u w:val="single"/>
        </w:rPr>
        <w:t>centre</w:t>
      </w:r>
      <w:proofErr w:type="spellEnd"/>
      <w:r w:rsidRPr="00770472">
        <w:rPr>
          <w:rFonts w:eastAsia="Cambria"/>
          <w:u w:val="single"/>
        </w:rPr>
        <w:t xml:space="preserve">, </w:t>
      </w:r>
      <w:r w:rsidRPr="00770472">
        <w:rPr>
          <w:rFonts w:eastAsia="Cambria"/>
          <w:highlight w:val="cyan"/>
          <w:u w:val="single"/>
        </w:rPr>
        <w:t>connecting billions of</w:t>
      </w:r>
      <w:r w:rsidRPr="00770472">
        <w:rPr>
          <w:rFonts w:eastAsia="Cambria"/>
          <w:u w:val="single"/>
        </w:rPr>
        <w:t xml:space="preserve"> intelligent </w:t>
      </w:r>
      <w:r w:rsidRPr="00770472">
        <w:rPr>
          <w:rFonts w:eastAsia="Cambria"/>
          <w:highlight w:val="cyan"/>
          <w:u w:val="single"/>
        </w:rPr>
        <w:t>IoT</w:t>
      </w:r>
      <w:r w:rsidRPr="00770472">
        <w:rPr>
          <w:rFonts w:eastAsia="Cambria"/>
          <w:sz w:val="16"/>
        </w:rPr>
        <w:t xml:space="preserve"> (Internet of Things) devices at the edge: by 2021, one million new IoT devices will be coming online every hour.[2] The </w:t>
      </w:r>
      <w:r w:rsidRPr="00770472">
        <w:rPr>
          <w:rFonts w:eastAsia="Cambria"/>
          <w:highlight w:val="cyan"/>
          <w:u w:val="single"/>
        </w:rPr>
        <w:t>concentration</w:t>
      </w:r>
      <w:r w:rsidRPr="00770472">
        <w:rPr>
          <w:rFonts w:eastAsia="Cambria"/>
          <w:sz w:val="16"/>
        </w:rPr>
        <w:t xml:space="preserve"> </w:t>
      </w:r>
      <w:r w:rsidRPr="00770472">
        <w:rPr>
          <w:rFonts w:eastAsia="Cambria"/>
          <w:u w:val="single"/>
        </w:rPr>
        <w:t xml:space="preserve">of computing resources into the expanding cloud </w:t>
      </w:r>
      <w:r w:rsidRPr="00770472">
        <w:rPr>
          <w:rFonts w:eastAsia="Cambria"/>
          <w:highlight w:val="cyan"/>
          <w:u w:val="single"/>
        </w:rPr>
        <w:t>is becoming increasingly attractive</w:t>
      </w:r>
      <w:r w:rsidRPr="00770472">
        <w:rPr>
          <w:rFonts w:eastAsia="Cambria"/>
          <w:sz w:val="16"/>
        </w:rPr>
        <w:t xml:space="preserve"> </w:t>
      </w:r>
      <w:r w:rsidRPr="00770472">
        <w:rPr>
          <w:rFonts w:eastAsia="Cambria"/>
          <w:highlight w:val="cyan"/>
          <w:u w:val="single"/>
        </w:rPr>
        <w:t xml:space="preserve">as a target for </w:t>
      </w:r>
      <w:r w:rsidRPr="00770472">
        <w:rPr>
          <w:rFonts w:eastAsia="Cambria"/>
          <w:u w:val="single"/>
        </w:rPr>
        <w:t xml:space="preserve">patent litigation to </w:t>
      </w:r>
      <w:r w:rsidRPr="00770472">
        <w:rPr>
          <w:rFonts w:eastAsia="Cambria"/>
          <w:highlight w:val="cyan"/>
          <w:u w:val="single"/>
        </w:rPr>
        <w:t>NPEs</w:t>
      </w:r>
      <w:r w:rsidRPr="00770472">
        <w:rPr>
          <w:rFonts w:eastAsia="Cambria"/>
          <w:sz w:val="16"/>
        </w:rPr>
        <w:t xml:space="preserve">, </w:t>
      </w:r>
      <w:r w:rsidRPr="00770472">
        <w:rPr>
          <w:rFonts w:eastAsia="Cambria"/>
          <w:u w:val="single"/>
        </w:rPr>
        <w:t>non-</w:t>
      </w:r>
      <w:proofErr w:type="spellStart"/>
      <w:r w:rsidRPr="00770472">
        <w:rPr>
          <w:rFonts w:eastAsia="Cambria"/>
          <w:u w:val="single"/>
        </w:rPr>
        <w:t>practising</w:t>
      </w:r>
      <w:proofErr w:type="spellEnd"/>
      <w:r w:rsidRPr="00770472">
        <w:rPr>
          <w:rFonts w:eastAsia="Cambria"/>
          <w:u w:val="single"/>
        </w:rPr>
        <w:t xml:space="preserve"> entities that buy patents to sue others for infringement as their only revenue source</w:t>
      </w:r>
      <w:r w:rsidRPr="00770472">
        <w:rPr>
          <w:rFonts w:eastAsia="Cambria"/>
          <w:sz w:val="16"/>
        </w:rPr>
        <w:t xml:space="preserve">. </w:t>
      </w:r>
      <w:r w:rsidRPr="00770472">
        <w:rPr>
          <w:rFonts w:eastAsia="Cambria"/>
          <w:highlight w:val="cyan"/>
          <w:u w:val="single"/>
        </w:rPr>
        <w:t>At a time when data security</w:t>
      </w:r>
      <w:r w:rsidRPr="00770472">
        <w:rPr>
          <w:rFonts w:eastAsia="Cambria"/>
          <w:sz w:val="16"/>
        </w:rPr>
        <w:t xml:space="preserve"> and privacy risks </w:t>
      </w:r>
      <w:r w:rsidRPr="00770472">
        <w:rPr>
          <w:rFonts w:eastAsia="Cambria"/>
          <w:highlight w:val="cyan"/>
          <w:u w:val="single"/>
        </w:rPr>
        <w:t>are front of mind</w:t>
      </w:r>
      <w:r w:rsidRPr="00770472">
        <w:rPr>
          <w:rFonts w:eastAsia="Cambria"/>
          <w:sz w:val="16"/>
        </w:rPr>
        <w:t xml:space="preserve"> for cloud service providers (‘CSPs’) and their customer, the </w:t>
      </w:r>
      <w:r w:rsidRPr="00770472">
        <w:rPr>
          <w:rFonts w:eastAsia="Cambria"/>
          <w:b/>
          <w:iCs/>
          <w:highlight w:val="cyan"/>
          <w:u w:val="single"/>
        </w:rPr>
        <w:t>i</w:t>
      </w:r>
      <w:r w:rsidRPr="00770472">
        <w:rPr>
          <w:rFonts w:eastAsia="Cambria"/>
          <w:sz w:val="16"/>
        </w:rPr>
        <w:t xml:space="preserve">ntellectual </w:t>
      </w:r>
      <w:r w:rsidRPr="00770472">
        <w:rPr>
          <w:rFonts w:eastAsia="Cambria"/>
          <w:b/>
          <w:iCs/>
          <w:highlight w:val="cyan"/>
          <w:u w:val="single"/>
        </w:rPr>
        <w:t>p</w:t>
      </w:r>
      <w:r w:rsidRPr="00770472">
        <w:rPr>
          <w:rFonts w:eastAsia="Cambria"/>
          <w:sz w:val="16"/>
        </w:rPr>
        <w:t xml:space="preserve">roperty </w:t>
      </w:r>
      <w:r w:rsidRPr="00770472">
        <w:rPr>
          <w:rFonts w:eastAsia="Cambria"/>
          <w:highlight w:val="cyan"/>
          <w:u w:val="single"/>
        </w:rPr>
        <w:t>risks to cloud</w:t>
      </w:r>
      <w:r w:rsidRPr="00770472">
        <w:rPr>
          <w:rFonts w:eastAsia="Cambria"/>
          <w:sz w:val="16"/>
        </w:rPr>
        <w:t xml:space="preserve"> </w:t>
      </w:r>
      <w:r w:rsidRPr="00770472">
        <w:rPr>
          <w:rFonts w:eastAsia="Cambria"/>
          <w:u w:val="single"/>
        </w:rPr>
        <w:t xml:space="preserve">service availability posed by NPE patent claims </w:t>
      </w:r>
      <w:r w:rsidRPr="00770472">
        <w:rPr>
          <w:rFonts w:eastAsia="Cambria"/>
          <w:highlight w:val="cyan"/>
          <w:u w:val="single"/>
        </w:rPr>
        <w:t>are attracting increasing attention</w:t>
      </w:r>
      <w:r w:rsidRPr="00770472">
        <w:rPr>
          <w:rFonts w:eastAsia="Cambria"/>
          <w:u w:val="single"/>
        </w:rPr>
        <w:t xml:space="preserve">. </w:t>
      </w:r>
      <w:r w:rsidRPr="00770472">
        <w:rPr>
          <w:rFonts w:eastAsia="Cambria"/>
          <w:highlight w:val="cyan"/>
          <w:u w:val="single"/>
        </w:rPr>
        <w:t>NPEs are well placed</w:t>
      </w:r>
      <w:r w:rsidRPr="00770472">
        <w:rPr>
          <w:rFonts w:eastAsia="Cambria"/>
          <w:u w:val="single"/>
        </w:rPr>
        <w:t xml:space="preserve"> to </w:t>
      </w:r>
      <w:proofErr w:type="spellStart"/>
      <w:r w:rsidRPr="00770472">
        <w:rPr>
          <w:rFonts w:eastAsia="Cambria"/>
          <w:u w:val="single"/>
        </w:rPr>
        <w:t>monetise</w:t>
      </w:r>
      <w:proofErr w:type="spellEnd"/>
      <w:r w:rsidRPr="00770472">
        <w:rPr>
          <w:rFonts w:eastAsia="Cambria"/>
          <w:u w:val="single"/>
        </w:rPr>
        <w:t xml:space="preserve"> their patents at each stage of the litigation cycle</w:t>
      </w:r>
      <w:r w:rsidRPr="00770472">
        <w:rPr>
          <w:rFonts w:eastAsia="Cambria"/>
          <w:sz w:val="16"/>
        </w:rPr>
        <w:t xml:space="preserve">. They have access to capital and all necessary forensic and legal resources; and an </w:t>
      </w:r>
      <w:r w:rsidRPr="00770472">
        <w:rPr>
          <w:rFonts w:eastAsia="Cambria"/>
          <w:u w:val="single"/>
        </w:rPr>
        <w:t>NPE</w:t>
      </w:r>
      <w:r w:rsidRPr="00770472">
        <w:rPr>
          <w:rFonts w:eastAsia="Cambria"/>
          <w:sz w:val="16"/>
        </w:rPr>
        <w:t xml:space="preserve"> doesn’t </w:t>
      </w:r>
      <w:proofErr w:type="spellStart"/>
      <w:r w:rsidRPr="00770472">
        <w:rPr>
          <w:rFonts w:eastAsia="Cambria"/>
          <w:sz w:val="16"/>
        </w:rPr>
        <w:t>practise</w:t>
      </w:r>
      <w:proofErr w:type="spellEnd"/>
      <w:r w:rsidRPr="00770472">
        <w:rPr>
          <w:rFonts w:eastAsia="Cambria"/>
          <w:sz w:val="16"/>
        </w:rPr>
        <w:t xml:space="preserve"> its patents so </w:t>
      </w:r>
      <w:r w:rsidRPr="00770472">
        <w:rPr>
          <w:rFonts w:eastAsia="Cambria"/>
          <w:u w:val="single"/>
        </w:rPr>
        <w:t>is immune to a defendant’s competitive counterclaim or cross-</w:t>
      </w:r>
      <w:proofErr w:type="spellStart"/>
      <w:r w:rsidRPr="00770472">
        <w:rPr>
          <w:rFonts w:eastAsia="Cambria"/>
          <w:u w:val="single"/>
        </w:rPr>
        <w:t>licence</w:t>
      </w:r>
      <w:proofErr w:type="spellEnd"/>
      <w:r w:rsidRPr="00770472">
        <w:rPr>
          <w:rFonts w:eastAsia="Cambria"/>
          <w:u w:val="single"/>
        </w:rPr>
        <w:t xml:space="preserve"> offer</w:t>
      </w:r>
      <w:r w:rsidRPr="00770472">
        <w:rPr>
          <w:rFonts w:eastAsia="Cambria"/>
          <w:sz w:val="16"/>
        </w:rPr>
        <w:t xml:space="preserve">. </w:t>
      </w:r>
      <w:r w:rsidRPr="00770472">
        <w:rPr>
          <w:rFonts w:eastAsia="Cambria"/>
          <w:u w:val="single"/>
        </w:rPr>
        <w:t xml:space="preserve">Patent </w:t>
      </w:r>
      <w:r w:rsidRPr="00770472">
        <w:rPr>
          <w:rFonts w:eastAsia="Cambria"/>
          <w:highlight w:val="cyan"/>
          <w:u w:val="single"/>
        </w:rPr>
        <w:t>stats show</w:t>
      </w:r>
      <w:r w:rsidRPr="00770472">
        <w:rPr>
          <w:rFonts w:eastAsia="Cambria"/>
          <w:u w:val="single"/>
        </w:rPr>
        <w:t xml:space="preserve"> </w:t>
      </w:r>
      <w:r w:rsidRPr="00770472">
        <w:rPr>
          <w:rFonts w:eastAsia="Cambria"/>
          <w:highlight w:val="cyan"/>
          <w:u w:val="single"/>
        </w:rPr>
        <w:t>consistently increasing NPE activity</w:t>
      </w:r>
      <w:r w:rsidRPr="00770472">
        <w:rPr>
          <w:rFonts w:eastAsia="Cambria"/>
          <w:sz w:val="16"/>
        </w:rPr>
        <w:t xml:space="preserve">. </w:t>
      </w:r>
      <w:r w:rsidRPr="00770472">
        <w:rPr>
          <w:rFonts w:eastAsia="Cambria"/>
          <w:u w:val="single"/>
        </w:rPr>
        <w:t>Overall, NPE patent litigation increased 4% in 2019 over 2018, accounting for 58% of new cases in the US District Court</w:t>
      </w:r>
      <w:r w:rsidRPr="00770472">
        <w:rPr>
          <w:rFonts w:eastAsia="Cambria"/>
          <w:sz w:val="16"/>
        </w:rPr>
        <w:t xml:space="preserve">.[3] </w:t>
      </w:r>
      <w:r w:rsidRPr="00770472">
        <w:rPr>
          <w:rFonts w:eastAsia="Cambria"/>
          <w:b/>
          <w:iCs/>
          <w:highlight w:val="cyan"/>
          <w:u w:val="single"/>
        </w:rPr>
        <w:t>In the cloud sector, NPEs appear to have doubled down over the last five years</w:t>
      </w:r>
      <w:r w:rsidRPr="00770472">
        <w:rPr>
          <w:rFonts w:eastAsia="Cambria"/>
          <w:sz w:val="16"/>
        </w:rPr>
        <w:t xml:space="preserve">, </w:t>
      </w:r>
      <w:r w:rsidRPr="00770472">
        <w:rPr>
          <w:rFonts w:eastAsia="Cambria"/>
          <w:u w:val="single"/>
        </w:rPr>
        <w:t xml:space="preserve">acquiring more cloud patents for their </w:t>
      </w:r>
      <w:proofErr w:type="spellStart"/>
      <w:r w:rsidRPr="00770472">
        <w:rPr>
          <w:rFonts w:eastAsia="Cambria"/>
          <w:u w:val="single"/>
        </w:rPr>
        <w:t>armoury</w:t>
      </w:r>
      <w:proofErr w:type="spellEnd"/>
      <w:r w:rsidRPr="00770472">
        <w:rPr>
          <w:rFonts w:eastAsia="Cambria"/>
          <w:u w:val="single"/>
        </w:rPr>
        <w:t xml:space="preserve"> as well as filing more patent cases</w:t>
      </w:r>
      <w:r w:rsidRPr="00770472">
        <w:rPr>
          <w:rFonts w:eastAsia="Cambria"/>
          <w:sz w:val="16"/>
        </w:rPr>
        <w:t xml:space="preserve">. As the cloud extends out to embrace IoT devices at the edge, </w:t>
      </w:r>
      <w:r w:rsidRPr="00770472">
        <w:rPr>
          <w:rFonts w:eastAsia="Cambria"/>
          <w:u w:val="single"/>
        </w:rPr>
        <w:t>early trends in the IoT patent space show a similar picture, with NPEs acquiring more patents and launching more claims year on year.</w:t>
      </w:r>
      <w:r w:rsidRPr="00770472">
        <w:rPr>
          <w:rFonts w:eastAsia="Cambria"/>
          <w:sz w:val="16"/>
        </w:rPr>
        <w:t xml:space="preserve"> NPE activities may attract opprobrium as arbitraging the patent system, but that is to miss the point: the defendant in </w:t>
      </w:r>
      <w:r w:rsidRPr="00770472">
        <w:rPr>
          <w:rFonts w:eastAsia="Cambria"/>
          <w:u w:val="single"/>
        </w:rPr>
        <w:t xml:space="preserve">a patent claim brought by a NPE generally has an unattractive real-world choice between the cost and distraction of litigation and the cost of settlement which, whilst low in relation to likely litigation costs, is high relative to the perceived merits of the claim. </w:t>
      </w:r>
      <w:r w:rsidRPr="00770472">
        <w:rPr>
          <w:rFonts w:eastAsia="Cambria"/>
          <w:sz w:val="16"/>
        </w:rPr>
        <w:t xml:space="preserve">From the NPE’s standpoint this makes sense. </w:t>
      </w:r>
      <w:r w:rsidRPr="00770472">
        <w:rPr>
          <w:rFonts w:eastAsia="Cambria"/>
          <w:highlight w:val="cyan"/>
          <w:u w:val="single"/>
        </w:rPr>
        <w:t>Claiming</w:t>
      </w:r>
      <w:r w:rsidRPr="00770472">
        <w:rPr>
          <w:rFonts w:eastAsia="Cambria"/>
          <w:u w:val="single"/>
        </w:rPr>
        <w:t xml:space="preserve"> that </w:t>
      </w:r>
      <w:r w:rsidRPr="00770472">
        <w:rPr>
          <w:rFonts w:eastAsia="Cambria"/>
          <w:highlight w:val="cyan"/>
          <w:u w:val="single"/>
        </w:rPr>
        <w:t>software</w:t>
      </w:r>
      <w:r w:rsidRPr="00770472">
        <w:rPr>
          <w:rFonts w:eastAsia="Cambria"/>
          <w:u w:val="single"/>
        </w:rPr>
        <w:t xml:space="preserve"> in the CSP’s PaaS</w:t>
      </w:r>
      <w:r w:rsidRPr="00770472">
        <w:rPr>
          <w:rFonts w:eastAsia="Cambria"/>
          <w:sz w:val="16"/>
        </w:rPr>
        <w:t xml:space="preserve"> (Platform as a Service) </w:t>
      </w:r>
      <w:r w:rsidRPr="00770472">
        <w:rPr>
          <w:rFonts w:eastAsia="Cambria"/>
          <w:u w:val="single"/>
        </w:rPr>
        <w:t>or IaaS</w:t>
      </w:r>
      <w:r w:rsidRPr="00770472">
        <w:rPr>
          <w:rFonts w:eastAsia="Cambria"/>
          <w:sz w:val="16"/>
        </w:rPr>
        <w:t xml:space="preserve"> (Infrastructure as a Service) </w:t>
      </w:r>
      <w:r w:rsidRPr="00770472">
        <w:rPr>
          <w:rFonts w:eastAsia="Cambria"/>
          <w:highlight w:val="cyan"/>
          <w:u w:val="single"/>
        </w:rPr>
        <w:t>infringes</w:t>
      </w:r>
      <w:r w:rsidRPr="00770472">
        <w:rPr>
          <w:rFonts w:eastAsia="Cambria"/>
          <w:u w:val="single"/>
        </w:rPr>
        <w:t xml:space="preserve"> the NPE’s patents </w:t>
      </w:r>
      <w:r w:rsidRPr="00770472">
        <w:rPr>
          <w:rFonts w:eastAsia="Cambria"/>
          <w:highlight w:val="cyan"/>
          <w:u w:val="single"/>
        </w:rPr>
        <w:t>can be an efficient way to threaten</w:t>
      </w:r>
      <w:r w:rsidRPr="00770472">
        <w:rPr>
          <w:rFonts w:eastAsia="Cambria"/>
          <w:u w:val="single"/>
        </w:rPr>
        <w:t xml:space="preserve"> alternative objectives</w:t>
      </w:r>
      <w:r w:rsidRPr="00770472">
        <w:rPr>
          <w:rFonts w:eastAsia="Cambria"/>
          <w:sz w:val="16"/>
        </w:rPr>
        <w:t xml:space="preserve">: the CSP risks </w:t>
      </w:r>
      <w:r w:rsidRPr="00770472">
        <w:rPr>
          <w:rFonts w:eastAsia="Cambria"/>
          <w:highlight w:val="cyan"/>
          <w:u w:val="single"/>
        </w:rPr>
        <w:t>an injunction</w:t>
      </w:r>
      <w:r w:rsidRPr="00770472">
        <w:rPr>
          <w:rFonts w:eastAsia="Cambria"/>
          <w:sz w:val="16"/>
        </w:rPr>
        <w:t xml:space="preserve"> stopping it from using the software that embodies the patented technology; </w:t>
      </w:r>
      <w:r w:rsidRPr="00770472">
        <w:rPr>
          <w:rFonts w:eastAsia="Cambria"/>
          <w:u w:val="single"/>
        </w:rPr>
        <w:t xml:space="preserve">and the CSP’s </w:t>
      </w:r>
      <w:r w:rsidRPr="00770472">
        <w:rPr>
          <w:rFonts w:eastAsia="Cambria"/>
          <w:highlight w:val="cyan"/>
          <w:u w:val="single"/>
        </w:rPr>
        <w:t>customers</w:t>
      </w:r>
      <w:r w:rsidRPr="00770472">
        <w:rPr>
          <w:rFonts w:eastAsia="Cambria"/>
          <w:u w:val="single"/>
        </w:rPr>
        <w:t xml:space="preserve"> using that software </w:t>
      </w:r>
      <w:r w:rsidRPr="00770472">
        <w:rPr>
          <w:rFonts w:eastAsia="Cambria"/>
          <w:highlight w:val="cyan"/>
          <w:u w:val="single"/>
        </w:rPr>
        <w:t>also face disruption</w:t>
      </w:r>
      <w:r w:rsidRPr="00770472">
        <w:rPr>
          <w:rFonts w:eastAsia="Cambria"/>
          <w:u w:val="single"/>
        </w:rPr>
        <w:t xml:space="preserve"> as they may be liable both for their own workloads and for their CSP’s infringing code that they use. </w:t>
      </w:r>
      <w:r w:rsidRPr="00770472">
        <w:rPr>
          <w:rFonts w:eastAsia="Cambria"/>
          <w:sz w:val="16"/>
        </w:rPr>
        <w:t xml:space="preserve">From the standpoint of the CSP and its customers all this is bad enough, but </w:t>
      </w:r>
      <w:r w:rsidRPr="00770472">
        <w:rPr>
          <w:rFonts w:eastAsia="Cambria"/>
          <w:b/>
          <w:iCs/>
          <w:highlight w:val="cyan"/>
          <w:u w:val="single"/>
        </w:rPr>
        <w:t>software patent risks are further exacerbated by ubiquitous use of OSS</w:t>
      </w:r>
      <w:r w:rsidRPr="00770472">
        <w:rPr>
          <w:rFonts w:eastAsia="Cambria"/>
          <w:sz w:val="16"/>
        </w:rPr>
        <w:t xml:space="preserve">, </w:t>
      </w:r>
      <w:r w:rsidRPr="00770472">
        <w:rPr>
          <w:rFonts w:eastAsia="Cambria"/>
          <w:u w:val="single"/>
        </w:rPr>
        <w:t>which now generally powers the cloud</w:t>
      </w:r>
      <w:r w:rsidRPr="00770472">
        <w:rPr>
          <w:rFonts w:eastAsia="Cambria"/>
          <w:sz w:val="16"/>
        </w:rPr>
        <w:t xml:space="preserve">. </w:t>
      </w:r>
      <w:r w:rsidRPr="00770472">
        <w:rPr>
          <w:rFonts w:eastAsia="Cambria"/>
          <w:u w:val="single"/>
        </w:rPr>
        <w:t>OSS developments are created by communities of individual developers</w:t>
      </w:r>
      <w:r w:rsidRPr="00770472">
        <w:rPr>
          <w:rFonts w:eastAsia="Cambria"/>
          <w:sz w:val="16"/>
        </w:rPr>
        <w:t xml:space="preserve">. </w:t>
      </w:r>
      <w:r w:rsidRPr="00770472">
        <w:rPr>
          <w:rFonts w:eastAsia="Cambria"/>
          <w:u w:val="single"/>
        </w:rPr>
        <w:t xml:space="preserve">With no single holder of software rights, patent infringement issues are unlikely to be top of mind; and if they are, developers will generally lack the resources to help them navigate the risks. Compare this with a corporate developer of proprietary software who holds all the rights to its technology and has both the incentive to address patent infringement risks and the legal and technical resources to do so. The rub is that, simply because they are open, OSS developments and communities are easier targets for NPEs than proprietary software as they don’t need to go to the same lengths to discover potential infringement. The softness of the target increases risk for CSPs using OSS and their users. </w:t>
      </w:r>
      <w:r w:rsidRPr="00770472">
        <w:rPr>
          <w:rFonts w:eastAsia="Cambria"/>
          <w:b/>
          <w:iCs/>
          <w:highlight w:val="cyan"/>
          <w:u w:val="single"/>
        </w:rPr>
        <w:t>Cloud software patent risk is evident and growing</w:t>
      </w:r>
      <w:r w:rsidRPr="00770472">
        <w:rPr>
          <w:rFonts w:eastAsia="Cambria"/>
          <w:sz w:val="16"/>
        </w:rPr>
        <w:t xml:space="preserve">, so it is perhaps surprising that the regulatory response has been muted, especially when data protection, privacy and information security figure so large. Yet </w:t>
      </w:r>
      <w:r w:rsidRPr="00770472">
        <w:rPr>
          <w:rFonts w:eastAsia="Cambria"/>
          <w:highlight w:val="cyan"/>
          <w:u w:val="single"/>
        </w:rPr>
        <w:t>an unsettled cloud software</w:t>
      </w:r>
      <w:r w:rsidRPr="00770472">
        <w:rPr>
          <w:rFonts w:eastAsia="Cambria"/>
          <w:sz w:val="16"/>
        </w:rPr>
        <w:t xml:space="preserve"> patent claim </w:t>
      </w:r>
      <w:r w:rsidRPr="00770472">
        <w:rPr>
          <w:rFonts w:eastAsia="Cambria"/>
          <w:highlight w:val="cyan"/>
          <w:u w:val="single"/>
        </w:rPr>
        <w:t>runs risks to</w:t>
      </w:r>
      <w:r w:rsidRPr="00770472">
        <w:rPr>
          <w:rFonts w:eastAsia="Cambria"/>
          <w:u w:val="single"/>
        </w:rPr>
        <w:t xml:space="preserve"> </w:t>
      </w:r>
      <w:r w:rsidRPr="00770472">
        <w:rPr>
          <w:rFonts w:eastAsia="Cambria"/>
          <w:sz w:val="16"/>
        </w:rPr>
        <w:t xml:space="preserve">cloud service availability that are arguably of the same order as </w:t>
      </w:r>
      <w:r w:rsidRPr="00770472">
        <w:rPr>
          <w:rFonts w:eastAsia="Cambria"/>
          <w:highlight w:val="cyan"/>
          <w:u w:val="single"/>
        </w:rPr>
        <w:t>information security</w:t>
      </w:r>
      <w:r w:rsidRPr="00770472">
        <w:rPr>
          <w:rFonts w:eastAsia="Cambria"/>
          <w:u w:val="single"/>
        </w:rPr>
        <w:t xml:space="preserve"> </w:t>
      </w:r>
      <w:r w:rsidRPr="00770472">
        <w:rPr>
          <w:rFonts w:eastAsia="Cambria"/>
          <w:sz w:val="16"/>
        </w:rPr>
        <w:t>risks. In cloud guidance, regulators like the UK’s Financial Conduct Authority (‘FCA’) and the European Banking Authority (‘EBA’) do not expressly address IP risks but implicitly consider them in terms of business continuity, customer duties and reputational risk. So, the FCA says that firms should: “identify and manage any risks introduced by their [cloud] arrangements. Accordingly firms should carry out a risk assessment to identify relevant risks and identify steps to mitigate them, document this assessment, identify current industry good practice … assess the overall operational risks, monitor concentration risk and consider what action it would take if the provider failed ….”[4]</w:t>
      </w:r>
    </w:p>
    <w:p w14:paraId="7173BC45"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More cloud innovation begets more risk </w:t>
      </w:r>
      <w:r w:rsidRPr="00770472">
        <w:rPr>
          <w:rFonts w:eastAsia="MS Gothic" w:cs="Times New Roman"/>
          <w:iCs/>
          <w:sz w:val="26"/>
        </w:rPr>
        <w:t>(PAE = Patent troll)</w:t>
      </w:r>
    </w:p>
    <w:p w14:paraId="000A89B9" w14:textId="77777777" w:rsidR="00770472" w:rsidRPr="00770472" w:rsidRDefault="00770472" w:rsidP="00770472">
      <w:pPr>
        <w:rPr>
          <w:rFonts w:eastAsia="Cambria"/>
          <w:sz w:val="16"/>
        </w:rPr>
      </w:pPr>
      <w:r w:rsidRPr="00770472">
        <w:rPr>
          <w:rFonts w:eastAsia="Cambria"/>
          <w:b/>
          <w:bCs/>
          <w:sz w:val="26"/>
        </w:rPr>
        <w:t>Bhattacharya 20</w:t>
      </w:r>
      <w:r w:rsidRPr="00770472">
        <w:rPr>
          <w:rFonts w:eastAsia="Cambria"/>
          <w:sz w:val="16"/>
        </w:rPr>
        <w:t xml:space="preserve"> (</w:t>
      </w:r>
      <w:proofErr w:type="spellStart"/>
      <w:r w:rsidRPr="00770472">
        <w:rPr>
          <w:rFonts w:eastAsia="Cambria"/>
          <w:sz w:val="16"/>
        </w:rPr>
        <w:t>Prapti</w:t>
      </w:r>
      <w:proofErr w:type="spellEnd"/>
      <w:r w:rsidRPr="00770472">
        <w:rPr>
          <w:rFonts w:eastAsia="Cambria"/>
          <w:sz w:val="16"/>
        </w:rPr>
        <w:t xml:space="preserve"> Bhattacharya Asian Law College, Noida, Under the Guidance of Prof. (Dr) T. Ramakrishna, MCI Chair Professor on IPR, “Analysis of IPR Challenges of Cloud Computing and Ways to Overcome the Issues”https://iprlawindia.org/wp-content/uploads/2021/03/Prapti-Bhattacharya.pdf) </w:t>
      </w:r>
    </w:p>
    <w:p w14:paraId="2F522BFD" w14:textId="77777777" w:rsidR="00770472" w:rsidRPr="00770472" w:rsidRDefault="00770472" w:rsidP="00770472">
      <w:pPr>
        <w:rPr>
          <w:rFonts w:eastAsia="Cambria"/>
          <w:sz w:val="16"/>
        </w:rPr>
      </w:pPr>
      <w:r w:rsidRPr="00770472">
        <w:rPr>
          <w:rFonts w:eastAsia="Cambria"/>
          <w:sz w:val="16"/>
        </w:rPr>
        <w:t xml:space="preserve">Now here we need to discuss the rising importance of </w:t>
      </w:r>
      <w:r w:rsidRPr="00770472">
        <w:rPr>
          <w:rFonts w:eastAsia="Cambria"/>
          <w:u w:val="single"/>
        </w:rPr>
        <w:t>PAEs</w:t>
      </w:r>
      <w:r w:rsidRPr="00770472">
        <w:rPr>
          <w:rFonts w:eastAsia="Cambria"/>
          <w:sz w:val="16"/>
        </w:rPr>
        <w:t xml:space="preserve"> (Patent Assertion Entities, businesses who litigate their patents but generally </w:t>
      </w:r>
      <w:proofErr w:type="spellStart"/>
      <w:r w:rsidRPr="00770472">
        <w:rPr>
          <w:rFonts w:eastAsia="Cambria"/>
          <w:sz w:val="16"/>
        </w:rPr>
        <w:t>don‟t</w:t>
      </w:r>
      <w:proofErr w:type="spellEnd"/>
      <w:r w:rsidRPr="00770472">
        <w:rPr>
          <w:rFonts w:eastAsia="Cambria"/>
          <w:sz w:val="16"/>
        </w:rPr>
        <w:t xml:space="preserve"> otherwise use their patented technology) because it has been observed that </w:t>
      </w:r>
      <w:r w:rsidRPr="00770472">
        <w:rPr>
          <w:rFonts w:eastAsia="Cambria"/>
          <w:u w:val="single"/>
        </w:rPr>
        <w:t>compensations awarded for PAEs are almost four times higher than granted for other patent claimants</w:t>
      </w:r>
      <w:r w:rsidRPr="00770472">
        <w:rPr>
          <w:rFonts w:eastAsia="Cambria"/>
          <w:sz w:val="16"/>
        </w:rPr>
        <w:t xml:space="preserve">. </w:t>
      </w:r>
      <w:r w:rsidRPr="00770472">
        <w:rPr>
          <w:rFonts w:eastAsia="Cambria"/>
          <w:highlight w:val="cyan"/>
          <w:u w:val="single"/>
        </w:rPr>
        <w:t xml:space="preserve">Since the economic value </w:t>
      </w:r>
      <w:r w:rsidRPr="00770472">
        <w:rPr>
          <w:rFonts w:eastAsia="Cambria"/>
          <w:u w:val="single"/>
        </w:rPr>
        <w:t xml:space="preserve">of cloud </w:t>
      </w:r>
      <w:r w:rsidRPr="00770472">
        <w:rPr>
          <w:rFonts w:eastAsia="Cambria"/>
          <w:highlight w:val="cyan"/>
          <w:u w:val="single"/>
        </w:rPr>
        <w:t>is rising</w:t>
      </w:r>
      <w:r w:rsidRPr="00770472">
        <w:rPr>
          <w:rFonts w:eastAsia="Cambria"/>
          <w:sz w:val="16"/>
        </w:rPr>
        <w:t xml:space="preserve"> day by day, the </w:t>
      </w:r>
      <w:r w:rsidRPr="00770472">
        <w:rPr>
          <w:rFonts w:eastAsia="Cambria"/>
          <w:u w:val="single"/>
        </w:rPr>
        <w:t xml:space="preserve">cloud </w:t>
      </w:r>
      <w:r w:rsidRPr="00770472">
        <w:rPr>
          <w:rFonts w:eastAsia="Cambria"/>
          <w:b/>
          <w:iCs/>
          <w:highlight w:val="cyan"/>
          <w:u w:val="single"/>
        </w:rPr>
        <w:t>customers are preparing</w:t>
      </w:r>
      <w:r w:rsidRPr="00770472">
        <w:rPr>
          <w:rFonts w:eastAsia="Cambria"/>
          <w:b/>
          <w:iCs/>
          <w:u w:val="single"/>
        </w:rPr>
        <w:t xml:space="preserve"> exclusively </w:t>
      </w:r>
      <w:r w:rsidRPr="00770472">
        <w:rPr>
          <w:rFonts w:eastAsia="Cambria"/>
          <w:b/>
          <w:iCs/>
          <w:highlight w:val="cyan"/>
          <w:u w:val="single"/>
        </w:rPr>
        <w:t>interesting targets</w:t>
      </w:r>
      <w:r w:rsidRPr="00770472">
        <w:rPr>
          <w:rFonts w:eastAsia="Cambria"/>
          <w:b/>
          <w:iCs/>
          <w:u w:val="single"/>
        </w:rPr>
        <w:t xml:space="preserve"> for PAEs</w:t>
      </w:r>
      <w:r w:rsidRPr="00770472">
        <w:rPr>
          <w:rFonts w:eastAsia="Cambria"/>
          <w:sz w:val="16"/>
        </w:rPr>
        <w:t xml:space="preserve"> </w:t>
      </w:r>
      <w:r w:rsidRPr="00770472">
        <w:rPr>
          <w:rFonts w:eastAsia="Cambria"/>
          <w:u w:val="single"/>
        </w:rPr>
        <w:t xml:space="preserve">because </w:t>
      </w:r>
      <w:r w:rsidRPr="00770472">
        <w:rPr>
          <w:rFonts w:eastAsia="Cambria"/>
          <w:highlight w:val="cyan"/>
          <w:u w:val="single"/>
        </w:rPr>
        <w:t>customers</w:t>
      </w:r>
      <w:r w:rsidRPr="00770472">
        <w:rPr>
          <w:rFonts w:eastAsia="Cambria"/>
          <w:u w:val="single"/>
        </w:rPr>
        <w:t xml:space="preserve"> usually </w:t>
      </w:r>
      <w:r w:rsidRPr="00770472">
        <w:rPr>
          <w:rFonts w:eastAsia="Cambria"/>
          <w:highlight w:val="cyan"/>
          <w:u w:val="single"/>
        </w:rPr>
        <w:t>don’t have</w:t>
      </w:r>
      <w:r w:rsidRPr="00770472">
        <w:rPr>
          <w:rFonts w:eastAsia="Cambria"/>
          <w:u w:val="single"/>
        </w:rPr>
        <w:t xml:space="preserve"> the same level of </w:t>
      </w:r>
      <w:r w:rsidRPr="00770472">
        <w:rPr>
          <w:rFonts w:eastAsia="Cambria"/>
          <w:highlight w:val="cyan"/>
          <w:u w:val="single"/>
        </w:rPr>
        <w:t>knowledge to</w:t>
      </w:r>
      <w:r w:rsidRPr="00770472">
        <w:rPr>
          <w:rFonts w:eastAsia="Cambria"/>
          <w:u w:val="single"/>
        </w:rPr>
        <w:t xml:space="preserve"> </w:t>
      </w:r>
      <w:r w:rsidRPr="00770472">
        <w:rPr>
          <w:rFonts w:eastAsia="Cambria"/>
          <w:highlight w:val="cyan"/>
          <w:u w:val="single"/>
        </w:rPr>
        <w:t>understand</w:t>
      </w:r>
      <w:r w:rsidRPr="00770472">
        <w:rPr>
          <w:rFonts w:eastAsia="Cambria"/>
          <w:u w:val="single"/>
        </w:rPr>
        <w:t xml:space="preserve"> the difficulties of cloud as </w:t>
      </w:r>
      <w:r w:rsidRPr="00770472">
        <w:rPr>
          <w:rFonts w:eastAsia="Cambria"/>
          <w:highlight w:val="cyan"/>
          <w:u w:val="single"/>
        </w:rPr>
        <w:t>cloud</w:t>
      </w:r>
      <w:r w:rsidRPr="00770472">
        <w:rPr>
          <w:rFonts w:eastAsia="Cambria"/>
          <w:u w:val="single"/>
        </w:rPr>
        <w:t xml:space="preserve"> service providers</w:t>
      </w:r>
      <w:r w:rsidRPr="00770472">
        <w:rPr>
          <w:rFonts w:eastAsia="Cambria"/>
          <w:sz w:val="16"/>
        </w:rPr>
        <w:t xml:space="preserve"> (CSPs), and also because they are less prepared to fight an IP suit, and </w:t>
      </w:r>
      <w:r w:rsidRPr="00770472">
        <w:rPr>
          <w:rFonts w:eastAsia="Cambria"/>
          <w:highlight w:val="cyan"/>
          <w:u w:val="single"/>
        </w:rPr>
        <w:t>have very less incitement to solve</w:t>
      </w:r>
      <w:r w:rsidRPr="00770472">
        <w:rPr>
          <w:rFonts w:eastAsia="Cambria"/>
          <w:u w:val="single"/>
        </w:rPr>
        <w:t xml:space="preserve"> </w:t>
      </w:r>
      <w:r w:rsidRPr="00770472">
        <w:rPr>
          <w:rFonts w:eastAsia="Cambria"/>
          <w:sz w:val="16"/>
        </w:rPr>
        <w:t xml:space="preserve">an </w:t>
      </w:r>
      <w:r w:rsidRPr="00770472">
        <w:rPr>
          <w:rFonts w:eastAsia="Cambria"/>
          <w:highlight w:val="cyan"/>
          <w:u w:val="single"/>
        </w:rPr>
        <w:t>IP disputes</w:t>
      </w:r>
      <w:r w:rsidRPr="00770472">
        <w:rPr>
          <w:rFonts w:eastAsia="Cambria"/>
          <w:sz w:val="16"/>
        </w:rPr>
        <w:t xml:space="preserve"> for others. This is the reason why </w:t>
      </w:r>
      <w:r w:rsidRPr="00770472">
        <w:rPr>
          <w:rFonts w:eastAsia="Cambria"/>
          <w:highlight w:val="cyan"/>
          <w:u w:val="single"/>
        </w:rPr>
        <w:t>cloud patent claim risk is</w:t>
      </w:r>
      <w:r w:rsidRPr="00770472">
        <w:rPr>
          <w:rFonts w:eastAsia="Cambria"/>
          <w:u w:val="single"/>
        </w:rPr>
        <w:t xml:space="preserve"> </w:t>
      </w:r>
      <w:r w:rsidRPr="00770472">
        <w:rPr>
          <w:rFonts w:eastAsia="Cambria"/>
          <w:sz w:val="16"/>
        </w:rPr>
        <w:t xml:space="preserve">being </w:t>
      </w:r>
      <w:r w:rsidRPr="00770472">
        <w:rPr>
          <w:rFonts w:eastAsia="Cambria"/>
          <w:highlight w:val="cyan"/>
          <w:u w:val="single"/>
        </w:rPr>
        <w:t>accommodated by the largest</w:t>
      </w:r>
      <w:r w:rsidRPr="00770472">
        <w:rPr>
          <w:rFonts w:eastAsia="Cambria"/>
          <w:u w:val="single"/>
        </w:rPr>
        <w:t xml:space="preserve"> global </w:t>
      </w:r>
      <w:r w:rsidRPr="00770472">
        <w:rPr>
          <w:rFonts w:eastAsia="Cambria"/>
          <w:highlight w:val="cyan"/>
          <w:u w:val="single"/>
        </w:rPr>
        <w:t>CSPs</w:t>
      </w:r>
      <w:r w:rsidRPr="00770472">
        <w:rPr>
          <w:rFonts w:eastAsia="Cambria"/>
          <w:sz w:val="16"/>
        </w:rPr>
        <w:t xml:space="preserve"> </w:t>
      </w:r>
      <w:r w:rsidRPr="00770472">
        <w:rPr>
          <w:rFonts w:eastAsia="Cambria"/>
          <w:u w:val="single"/>
        </w:rPr>
        <w:t>in their cloud service agreements</w:t>
      </w:r>
      <w:r w:rsidRPr="00770472">
        <w:rPr>
          <w:rFonts w:eastAsia="Cambria"/>
          <w:sz w:val="16"/>
        </w:rPr>
        <w:t>., and their regulators in regulated sectors in India, should take note as well.</w:t>
      </w:r>
    </w:p>
    <w:p w14:paraId="7E6E6213"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Existing cloud fails to solve asteroids</w:t>
      </w:r>
    </w:p>
    <w:p w14:paraId="6BB56038" w14:textId="77777777" w:rsidR="00770472" w:rsidRPr="00770472" w:rsidRDefault="00770472" w:rsidP="00770472">
      <w:pPr>
        <w:rPr>
          <w:rFonts w:eastAsia="Cambria"/>
          <w:sz w:val="16"/>
        </w:rPr>
      </w:pPr>
      <w:proofErr w:type="spellStart"/>
      <w:r w:rsidRPr="00770472">
        <w:rPr>
          <w:rFonts w:eastAsia="Cambria"/>
          <w:b/>
          <w:bCs/>
          <w:sz w:val="26"/>
        </w:rPr>
        <w:t>Sichitiu</w:t>
      </w:r>
      <w:proofErr w:type="spellEnd"/>
      <w:r w:rsidRPr="00770472">
        <w:rPr>
          <w:rFonts w:eastAsia="Cambria"/>
          <w:b/>
          <w:bCs/>
          <w:sz w:val="26"/>
        </w:rPr>
        <w:t xml:space="preserve"> et al 19</w:t>
      </w:r>
      <w:r w:rsidRPr="00770472">
        <w:rPr>
          <w:rFonts w:eastAsia="Cambria"/>
          <w:sz w:val="16"/>
        </w:rPr>
        <w:t xml:space="preserve"> (Roxana E. </w:t>
      </w:r>
      <w:proofErr w:type="spellStart"/>
      <w:r w:rsidRPr="00770472">
        <w:rPr>
          <w:rFonts w:eastAsia="Cambria"/>
          <w:sz w:val="16"/>
        </w:rPr>
        <w:t>Sichitiu</w:t>
      </w:r>
      <w:proofErr w:type="spellEnd"/>
      <w:r w:rsidRPr="00770472">
        <w:rPr>
          <w:rFonts w:eastAsia="Cambria"/>
          <w:sz w:val="16"/>
        </w:rPr>
        <w:t xml:space="preserve"> (Avram), Marc E. </w:t>
      </w:r>
      <w:proofErr w:type="spellStart"/>
      <w:r w:rsidRPr="00770472">
        <w:rPr>
          <w:rFonts w:eastAsia="Cambria"/>
          <w:sz w:val="16"/>
        </w:rPr>
        <w:t>Frincu</w:t>
      </w:r>
      <w:proofErr w:type="spellEnd"/>
      <w:r w:rsidRPr="00770472">
        <w:rPr>
          <w:rFonts w:eastAsia="Cambria"/>
          <w:sz w:val="16"/>
        </w:rPr>
        <w:t xml:space="preserve"> Computer Science Department West University of Timisoara Ovidiu </w:t>
      </w:r>
      <w:proofErr w:type="spellStart"/>
      <w:r w:rsidRPr="00770472">
        <w:rPr>
          <w:rFonts w:eastAsia="Cambria"/>
          <w:sz w:val="16"/>
        </w:rPr>
        <w:t>Vaduvescu</w:t>
      </w:r>
      <w:proofErr w:type="spellEnd"/>
      <w:r w:rsidRPr="00770472">
        <w:rPr>
          <w:rFonts w:eastAsia="Cambria"/>
          <w:sz w:val="16"/>
        </w:rPr>
        <w:t xml:space="preserve"> Astronomy department Isaac Newton Group La Palma, Spain, School of Doctoral Sciences, “Digital Tracking Cloud Distributed Architecture for Detection of Faint NEAs”, http://www.euronear.org/publications/Sichitiu_SYNASC_2019.pdf)</w:t>
      </w:r>
    </w:p>
    <w:p w14:paraId="28394526" w14:textId="77777777" w:rsidR="00770472" w:rsidRPr="00770472" w:rsidRDefault="00770472" w:rsidP="00770472">
      <w:pPr>
        <w:rPr>
          <w:rFonts w:eastAsia="Cambria"/>
          <w:sz w:val="16"/>
        </w:rPr>
      </w:pPr>
      <w:r w:rsidRPr="00770472">
        <w:rPr>
          <w:rFonts w:eastAsia="Cambria"/>
          <w:sz w:val="16"/>
        </w:rPr>
        <w:t>[Abstract]</w:t>
      </w:r>
    </w:p>
    <w:p w14:paraId="381E7F93" w14:textId="77777777" w:rsidR="00770472" w:rsidRPr="00770472" w:rsidRDefault="00770472" w:rsidP="00770472">
      <w:pPr>
        <w:rPr>
          <w:rFonts w:eastAsia="Cambria"/>
          <w:sz w:val="16"/>
        </w:rPr>
      </w:pPr>
      <w:r w:rsidRPr="00770472">
        <w:rPr>
          <w:rFonts w:eastAsia="Cambria"/>
          <w:sz w:val="16"/>
        </w:rPr>
        <w:t>Abstract—</w:t>
      </w:r>
      <w:r w:rsidRPr="00770472">
        <w:rPr>
          <w:rFonts w:eastAsia="Cambria"/>
          <w:highlight w:val="cyan"/>
          <w:u w:val="single"/>
        </w:rPr>
        <w:t xml:space="preserve">There is an </w:t>
      </w:r>
      <w:r w:rsidRPr="00770472">
        <w:rPr>
          <w:rFonts w:eastAsia="Cambria"/>
          <w:b/>
          <w:iCs/>
          <w:highlight w:val="cyan"/>
          <w:u w:val="single"/>
        </w:rPr>
        <w:t>exponential volume</w:t>
      </w:r>
      <w:r w:rsidRPr="00770472">
        <w:rPr>
          <w:rFonts w:eastAsia="Cambria"/>
          <w:highlight w:val="cyan"/>
          <w:u w:val="single"/>
        </w:rPr>
        <w:t xml:space="preserve"> of </w:t>
      </w:r>
      <w:r w:rsidRPr="00770472">
        <w:rPr>
          <w:rFonts w:eastAsia="Cambria"/>
          <w:u w:val="single"/>
        </w:rPr>
        <w:t xml:space="preserve">captured </w:t>
      </w:r>
      <w:r w:rsidRPr="00770472">
        <w:rPr>
          <w:rFonts w:eastAsia="Cambria"/>
          <w:highlight w:val="cyan"/>
          <w:u w:val="single"/>
        </w:rPr>
        <w:t>images</w:t>
      </w:r>
      <w:r w:rsidRPr="00770472">
        <w:rPr>
          <w:rFonts w:eastAsia="Cambria"/>
          <w:sz w:val="16"/>
        </w:rPr>
        <w:t xml:space="preserve">, millions of captures taken </w:t>
      </w:r>
      <w:r w:rsidRPr="00770472">
        <w:rPr>
          <w:rFonts w:eastAsia="Cambria"/>
          <w:u w:val="single"/>
        </w:rPr>
        <w:t>every night being processed and scrutinized</w:t>
      </w:r>
      <w:r w:rsidRPr="00770472">
        <w:rPr>
          <w:rFonts w:eastAsia="Cambria"/>
          <w:sz w:val="16"/>
        </w:rPr>
        <w:t xml:space="preserve">. </w:t>
      </w:r>
      <w:r w:rsidRPr="00770472">
        <w:rPr>
          <w:rFonts w:eastAsia="Cambria"/>
          <w:highlight w:val="cyan"/>
          <w:u w:val="single"/>
        </w:rPr>
        <w:t>Big Data analysis</w:t>
      </w:r>
      <w:r w:rsidRPr="00770472">
        <w:rPr>
          <w:rFonts w:eastAsia="Cambria"/>
          <w:sz w:val="16"/>
        </w:rPr>
        <w:t xml:space="preserve"> </w:t>
      </w:r>
      <w:r w:rsidRPr="00770472">
        <w:rPr>
          <w:rFonts w:eastAsia="Cambria"/>
          <w:highlight w:val="cyan"/>
          <w:u w:val="single"/>
        </w:rPr>
        <w:t>has become essential for the study of the solar system</w:t>
      </w:r>
      <w:r w:rsidRPr="00770472">
        <w:rPr>
          <w:rFonts w:eastAsia="Cambria"/>
          <w:sz w:val="16"/>
          <w:highlight w:val="cyan"/>
        </w:rPr>
        <w:t>,</w:t>
      </w:r>
      <w:r w:rsidRPr="00770472">
        <w:rPr>
          <w:rFonts w:eastAsia="Cambria"/>
          <w:sz w:val="16"/>
        </w:rPr>
        <w:t xml:space="preserve"> </w:t>
      </w:r>
      <w:r w:rsidRPr="00770472">
        <w:rPr>
          <w:rFonts w:eastAsia="Cambria"/>
          <w:u w:val="single"/>
        </w:rPr>
        <w:t xml:space="preserve">discovery </w:t>
      </w:r>
      <w:r w:rsidRPr="00770472">
        <w:rPr>
          <w:rFonts w:eastAsia="Cambria"/>
          <w:highlight w:val="cyan"/>
          <w:u w:val="single"/>
        </w:rPr>
        <w:t>and</w:t>
      </w:r>
      <w:r w:rsidRPr="00770472">
        <w:rPr>
          <w:rFonts w:eastAsia="Cambria"/>
          <w:u w:val="single"/>
        </w:rPr>
        <w:t xml:space="preserve"> orbital </w:t>
      </w:r>
      <w:r w:rsidRPr="00770472">
        <w:rPr>
          <w:rFonts w:eastAsia="Cambria"/>
          <w:highlight w:val="cyan"/>
          <w:u w:val="single"/>
        </w:rPr>
        <w:t>knowledge of</w:t>
      </w:r>
      <w:r w:rsidRPr="00770472">
        <w:rPr>
          <w:rFonts w:eastAsia="Cambria"/>
          <w:u w:val="single"/>
        </w:rPr>
        <w:t xml:space="preserve"> the </w:t>
      </w:r>
      <w:r w:rsidRPr="00770472">
        <w:rPr>
          <w:rFonts w:eastAsia="Cambria"/>
          <w:highlight w:val="cyan"/>
          <w:u w:val="single"/>
        </w:rPr>
        <w:t>asteroids</w:t>
      </w:r>
      <w:r w:rsidRPr="00770472">
        <w:rPr>
          <w:rFonts w:eastAsia="Cambria"/>
          <w:sz w:val="16"/>
        </w:rPr>
        <w:t xml:space="preserve">. </w:t>
      </w:r>
      <w:r w:rsidRPr="00770472">
        <w:rPr>
          <w:rFonts w:eastAsia="Cambria"/>
          <w:u w:val="single"/>
        </w:rPr>
        <w:t>This analysis often requires more advanced algorithms capable of processing the available data and solve the essential problems in almost real time</w:t>
      </w:r>
      <w:r w:rsidRPr="00770472">
        <w:rPr>
          <w:rFonts w:eastAsia="Cambria"/>
          <w:sz w:val="16"/>
        </w:rPr>
        <w:t xml:space="preserve">. </w:t>
      </w:r>
      <w:r w:rsidRPr="00770472">
        <w:rPr>
          <w:rFonts w:eastAsia="Cambria"/>
          <w:highlight w:val="cyan"/>
          <w:u w:val="single"/>
        </w:rPr>
        <w:t>One</w:t>
      </w:r>
      <w:r w:rsidRPr="00770472">
        <w:rPr>
          <w:rFonts w:eastAsia="Cambria"/>
          <w:u w:val="single"/>
        </w:rPr>
        <w:t xml:space="preserve"> such </w:t>
      </w:r>
      <w:r w:rsidRPr="00770472">
        <w:rPr>
          <w:rFonts w:eastAsia="Cambria"/>
          <w:highlight w:val="cyan"/>
          <w:u w:val="single"/>
        </w:rPr>
        <w:t>problem that needs</w:t>
      </w:r>
      <w:r w:rsidRPr="00770472">
        <w:rPr>
          <w:rFonts w:eastAsia="Cambria"/>
          <w:u w:val="single"/>
        </w:rPr>
        <w:t xml:space="preserve"> very </w:t>
      </w:r>
      <w:r w:rsidRPr="00770472">
        <w:rPr>
          <w:rFonts w:eastAsia="Cambria"/>
          <w:b/>
          <w:iCs/>
          <w:highlight w:val="cyan"/>
          <w:u w:val="single"/>
        </w:rPr>
        <w:t>rapid investigation</w:t>
      </w:r>
      <w:r w:rsidRPr="00770472">
        <w:rPr>
          <w:rFonts w:eastAsia="Cambria"/>
          <w:u w:val="single"/>
        </w:rPr>
        <w:t xml:space="preserve"> </w:t>
      </w:r>
      <w:r w:rsidRPr="00770472">
        <w:rPr>
          <w:rFonts w:eastAsia="Cambria"/>
          <w:highlight w:val="cyan"/>
          <w:u w:val="single"/>
        </w:rPr>
        <w:t>involves</w:t>
      </w:r>
      <w:r w:rsidRPr="00770472">
        <w:rPr>
          <w:rFonts w:eastAsia="Cambria"/>
          <w:u w:val="single"/>
        </w:rPr>
        <w:t xml:space="preserve"> the </w:t>
      </w:r>
      <w:r w:rsidRPr="00770472">
        <w:rPr>
          <w:rFonts w:eastAsia="Cambria"/>
          <w:highlight w:val="cyan"/>
          <w:u w:val="single"/>
        </w:rPr>
        <w:t>detection of</w:t>
      </w:r>
      <w:r w:rsidRPr="00770472">
        <w:rPr>
          <w:rFonts w:eastAsia="Cambria"/>
          <w:u w:val="single"/>
        </w:rPr>
        <w:t xml:space="preserve"> Near Earth Asteroids</w:t>
      </w:r>
      <w:r w:rsidRPr="00770472">
        <w:rPr>
          <w:rFonts w:eastAsia="Cambria"/>
          <w:sz w:val="16"/>
        </w:rPr>
        <w:t xml:space="preserve"> (</w:t>
      </w:r>
      <w:r w:rsidRPr="00770472">
        <w:rPr>
          <w:rFonts w:eastAsia="Cambria"/>
          <w:highlight w:val="cyan"/>
          <w:u w:val="single"/>
        </w:rPr>
        <w:t>NEAs</w:t>
      </w:r>
      <w:r w:rsidRPr="00770472">
        <w:rPr>
          <w:rFonts w:eastAsia="Cambria"/>
          <w:sz w:val="16"/>
        </w:rPr>
        <w:t xml:space="preserve">) </w:t>
      </w:r>
      <w:r w:rsidRPr="00770472">
        <w:rPr>
          <w:rFonts w:eastAsia="Cambria"/>
          <w:highlight w:val="cyan"/>
          <w:u w:val="single"/>
        </w:rPr>
        <w:t>and their orbit refinement</w:t>
      </w:r>
      <w:r w:rsidRPr="00770472">
        <w:rPr>
          <w:rFonts w:eastAsia="Cambria"/>
          <w:u w:val="single"/>
        </w:rPr>
        <w:t xml:space="preserve"> which should answer the question “will the Earth collide in the future with any hazardous asteroid</w:t>
      </w:r>
      <w:r w:rsidRPr="00770472">
        <w:rPr>
          <w:rFonts w:eastAsia="Cambria"/>
          <w:sz w:val="16"/>
        </w:rPr>
        <w:t xml:space="preserve">?”. This paper proposes a cloud distributed architecture meant to render near real-time results, focusing on the image stacking techniques aimed to detect very faint moving objects, and pairing of unknown objects with known orbits for asteroid discovery and identification. </w:t>
      </w:r>
    </w:p>
    <w:p w14:paraId="0510E9CC" w14:textId="77777777" w:rsidR="00770472" w:rsidRPr="00770472" w:rsidRDefault="00770472" w:rsidP="00770472">
      <w:pPr>
        <w:rPr>
          <w:rFonts w:eastAsia="Cambria"/>
          <w:sz w:val="16"/>
        </w:rPr>
      </w:pPr>
      <w:r w:rsidRPr="00770472">
        <w:rPr>
          <w:rFonts w:eastAsia="Cambria"/>
          <w:sz w:val="16"/>
        </w:rPr>
        <w:t>[Introduction]</w:t>
      </w:r>
    </w:p>
    <w:p w14:paraId="74E5DDD8" w14:textId="77777777" w:rsidR="00770472" w:rsidRPr="00770472" w:rsidRDefault="00770472" w:rsidP="00770472">
      <w:pPr>
        <w:rPr>
          <w:rFonts w:eastAsia="Cambria"/>
          <w:sz w:val="16"/>
        </w:rPr>
      </w:pPr>
      <w:r w:rsidRPr="00770472">
        <w:rPr>
          <w:rFonts w:eastAsia="Cambria"/>
          <w:u w:val="single"/>
        </w:rPr>
        <w:t xml:space="preserve">Mankind has been attracted by the sky since its </w:t>
      </w:r>
      <w:proofErr w:type="spellStart"/>
      <w:r w:rsidRPr="00770472">
        <w:rPr>
          <w:rFonts w:eastAsia="Cambria"/>
          <w:u w:val="single"/>
        </w:rPr>
        <w:t>beginings</w:t>
      </w:r>
      <w:proofErr w:type="spellEnd"/>
      <w:r w:rsidRPr="00770472">
        <w:rPr>
          <w:rFonts w:eastAsia="Cambria"/>
          <w:u w:val="single"/>
        </w:rPr>
        <w:t>, and astronomy has been studied since the earliest centuries.</w:t>
      </w:r>
      <w:r w:rsidRPr="00770472">
        <w:rPr>
          <w:rFonts w:eastAsia="Cambria"/>
          <w:sz w:val="16"/>
        </w:rPr>
        <w:t xml:space="preserve"> </w:t>
      </w:r>
      <w:r w:rsidRPr="00770472">
        <w:rPr>
          <w:rFonts w:eastAsia="Cambria"/>
          <w:u w:val="single"/>
        </w:rPr>
        <w:t>In the past couple of decades the information collected by ground, air and space instruments increased exponentially in comparison with the 20th century</w:t>
      </w:r>
      <w:r w:rsidRPr="00770472">
        <w:rPr>
          <w:rFonts w:eastAsia="Cambria"/>
          <w:sz w:val="16"/>
        </w:rPr>
        <w:t xml:space="preserve">. </w:t>
      </w:r>
      <w:r w:rsidRPr="00770472">
        <w:rPr>
          <w:rFonts w:eastAsia="Cambria"/>
          <w:u w:val="single"/>
        </w:rPr>
        <w:t>The last five decades have witnessed a boom regarding the capacity to store the information</w:t>
      </w:r>
      <w:r w:rsidRPr="00770472">
        <w:rPr>
          <w:rFonts w:eastAsia="Cambria"/>
          <w:sz w:val="16"/>
        </w:rPr>
        <w:t xml:space="preserve">, </w:t>
      </w:r>
      <w:r w:rsidRPr="00770472">
        <w:rPr>
          <w:rFonts w:eastAsia="Cambria"/>
          <w:u w:val="single"/>
        </w:rPr>
        <w:t>as well as the ease of accessing it in a distributed fashion</w:t>
      </w:r>
      <w:r w:rsidRPr="00770472">
        <w:rPr>
          <w:rFonts w:eastAsia="Cambria"/>
          <w:sz w:val="16"/>
        </w:rPr>
        <w:t xml:space="preserve">. The information started by being kept on physical disks, but later it slowly migrated to a new concept of being processed and stored, namely cloud computing [1]. The offer of </w:t>
      </w:r>
      <w:r w:rsidRPr="00770472">
        <w:rPr>
          <w:rFonts w:eastAsia="Cambria"/>
          <w:u w:val="single"/>
        </w:rPr>
        <w:t>cloud solutions has an ascending trend due to the optimization of data losses, economic advantage, accessibility, and also processing power</w:t>
      </w:r>
      <w:r w:rsidRPr="00770472">
        <w:rPr>
          <w:rFonts w:eastAsia="Cambria"/>
          <w:sz w:val="16"/>
        </w:rPr>
        <w:t>. [1].</w:t>
      </w:r>
    </w:p>
    <w:p w14:paraId="317CA427" w14:textId="77777777" w:rsidR="00770472" w:rsidRPr="00770472" w:rsidRDefault="00770472" w:rsidP="00770472">
      <w:pPr>
        <w:rPr>
          <w:rFonts w:eastAsia="Cambria"/>
          <w:sz w:val="16"/>
        </w:rPr>
      </w:pPr>
      <w:r w:rsidRPr="00770472">
        <w:rPr>
          <w:rFonts w:eastAsia="Cambria"/>
          <w:highlight w:val="cyan"/>
          <w:u w:val="single"/>
        </w:rPr>
        <w:t>Cloud</w:t>
      </w:r>
      <w:r w:rsidRPr="00770472">
        <w:rPr>
          <w:rFonts w:eastAsia="Cambria"/>
          <w:sz w:val="16"/>
        </w:rPr>
        <w:t xml:space="preserve"> computing </w:t>
      </w:r>
      <w:r w:rsidRPr="00770472">
        <w:rPr>
          <w:rFonts w:eastAsia="Cambria"/>
          <w:highlight w:val="cyan"/>
          <w:u w:val="single"/>
        </w:rPr>
        <w:t>is a</w:t>
      </w:r>
      <w:r w:rsidRPr="00770472">
        <w:rPr>
          <w:rFonts w:eastAsia="Cambria"/>
          <w:sz w:val="16"/>
        </w:rPr>
        <w:t xml:space="preserve"> very </w:t>
      </w:r>
      <w:r w:rsidRPr="00770472">
        <w:rPr>
          <w:rFonts w:eastAsia="Cambria"/>
          <w:highlight w:val="cyan"/>
          <w:u w:val="single"/>
        </w:rPr>
        <w:t>handy solution</w:t>
      </w:r>
      <w:r w:rsidRPr="00770472">
        <w:rPr>
          <w:rFonts w:eastAsia="Cambria"/>
          <w:sz w:val="16"/>
        </w:rPr>
        <w:t xml:space="preserve"> </w:t>
      </w:r>
      <w:r w:rsidRPr="00770472">
        <w:rPr>
          <w:rFonts w:eastAsia="Cambria"/>
          <w:highlight w:val="cyan"/>
          <w:u w:val="single"/>
        </w:rPr>
        <w:t>applicable in</w:t>
      </w:r>
      <w:r w:rsidRPr="00770472">
        <w:rPr>
          <w:rFonts w:eastAsia="Cambria"/>
          <w:u w:val="single"/>
        </w:rPr>
        <w:t xml:space="preserve"> multiple domains and </w:t>
      </w:r>
      <w:r w:rsidRPr="00770472">
        <w:rPr>
          <w:rFonts w:eastAsia="Cambria"/>
          <w:highlight w:val="cyan"/>
          <w:u w:val="single"/>
        </w:rPr>
        <w:t>astronomy</w:t>
      </w:r>
      <w:r w:rsidRPr="00770472">
        <w:rPr>
          <w:rFonts w:eastAsia="Cambria"/>
          <w:u w:val="single"/>
        </w:rPr>
        <w:t xml:space="preserve"> is one of them</w:t>
      </w:r>
      <w:r w:rsidRPr="00770472">
        <w:rPr>
          <w:rFonts w:eastAsia="Cambria"/>
          <w:sz w:val="16"/>
        </w:rPr>
        <w:t xml:space="preserve">. </w:t>
      </w:r>
      <w:r w:rsidRPr="00770472">
        <w:rPr>
          <w:rFonts w:eastAsia="Cambria"/>
          <w:highlight w:val="cyan"/>
          <w:u w:val="single"/>
        </w:rPr>
        <w:t>Proved by</w:t>
      </w:r>
      <w:r w:rsidRPr="00770472">
        <w:rPr>
          <w:rFonts w:eastAsia="Cambria"/>
          <w:u w:val="single"/>
        </w:rPr>
        <w:t xml:space="preserve"> some </w:t>
      </w:r>
      <w:r w:rsidRPr="00770472">
        <w:rPr>
          <w:rFonts w:eastAsia="Cambria"/>
          <w:highlight w:val="cyan"/>
          <w:u w:val="single"/>
        </w:rPr>
        <w:t>unfortunate</w:t>
      </w:r>
      <w:r w:rsidRPr="00770472">
        <w:rPr>
          <w:rFonts w:eastAsia="Cambria"/>
          <w:u w:val="single"/>
        </w:rPr>
        <w:t xml:space="preserve"> asteroids </w:t>
      </w:r>
      <w:r w:rsidRPr="00770472">
        <w:rPr>
          <w:rFonts w:eastAsia="Cambria"/>
          <w:highlight w:val="cyan"/>
          <w:u w:val="single"/>
        </w:rPr>
        <w:t>collisions</w:t>
      </w:r>
      <w:r w:rsidRPr="00770472">
        <w:rPr>
          <w:rFonts w:eastAsia="Cambria"/>
          <w:u w:val="single"/>
        </w:rPr>
        <w:t xml:space="preserve"> with the Earth</w:t>
      </w:r>
      <w:r w:rsidRPr="00770472">
        <w:rPr>
          <w:rFonts w:eastAsia="Cambria"/>
          <w:sz w:val="16"/>
        </w:rPr>
        <w:t xml:space="preserve"> (the most recent asteroid that impacted Earth in 2015 was 20m in size (!), leading to over 2,000 wounded victims in Chelyabinsk, Russia), </w:t>
      </w:r>
      <w:r w:rsidRPr="00770472">
        <w:rPr>
          <w:rFonts w:eastAsia="Cambria"/>
          <w:highlight w:val="cyan"/>
          <w:u w:val="single"/>
        </w:rPr>
        <w:t>the</w:t>
      </w:r>
      <w:r w:rsidRPr="00770472">
        <w:rPr>
          <w:rFonts w:eastAsia="Cambria"/>
          <w:sz w:val="16"/>
        </w:rPr>
        <w:t xml:space="preserve"> USA </w:t>
      </w:r>
      <w:r w:rsidRPr="00770472">
        <w:rPr>
          <w:rFonts w:eastAsia="Cambria"/>
          <w:highlight w:val="cyan"/>
          <w:u w:val="single"/>
        </w:rPr>
        <w:t>government mandated NASA to discover</w:t>
      </w:r>
      <w:r w:rsidRPr="00770472">
        <w:rPr>
          <w:rFonts w:eastAsia="Cambria"/>
          <w:sz w:val="16"/>
        </w:rPr>
        <w:t xml:space="preserve"> by 2030 </w:t>
      </w:r>
      <w:r w:rsidRPr="00770472">
        <w:rPr>
          <w:rFonts w:eastAsia="Cambria"/>
          <w:highlight w:val="cyan"/>
          <w:u w:val="single"/>
        </w:rPr>
        <w:t>all NEAs larger than 100m</w:t>
      </w:r>
      <w:r w:rsidRPr="00770472">
        <w:rPr>
          <w:rFonts w:eastAsia="Cambria"/>
          <w:sz w:val="16"/>
        </w:rPr>
        <w:t xml:space="preserve"> and to classify their path. </w:t>
      </w:r>
      <w:r w:rsidRPr="00770472">
        <w:rPr>
          <w:rFonts w:eastAsia="Cambria"/>
          <w:u w:val="single"/>
        </w:rPr>
        <w:t>Some of these bodies are defined as</w:t>
      </w:r>
      <w:r w:rsidRPr="00770472">
        <w:rPr>
          <w:rFonts w:eastAsia="Cambria"/>
          <w:sz w:val="16"/>
        </w:rPr>
        <w:t xml:space="preserve"> “virtual impactors” (</w:t>
      </w:r>
      <w:r w:rsidRPr="00770472">
        <w:rPr>
          <w:rFonts w:eastAsia="Cambria"/>
          <w:u w:val="single"/>
        </w:rPr>
        <w:t>VIs</w:t>
      </w:r>
      <w:r w:rsidRPr="00770472">
        <w:rPr>
          <w:rFonts w:eastAsia="Cambria"/>
          <w:sz w:val="16"/>
        </w:rPr>
        <w:t xml:space="preserve">) (referring to a set of about 1000 known NEAs which have a slim but possible chance to impact the Earth in the future according to the current poor knowledge about their orbits). </w:t>
      </w:r>
      <w:r w:rsidRPr="00770472">
        <w:rPr>
          <w:rFonts w:eastAsia="Cambria"/>
          <w:u w:val="single"/>
        </w:rPr>
        <w:t>The classification of an orbit defining such VIs involves a varying observing coverage time, starting from a few days to a few weeks upon discovery of each object.</w:t>
      </w:r>
    </w:p>
    <w:p w14:paraId="15B2293D" w14:textId="77777777" w:rsidR="00770472" w:rsidRPr="00770472" w:rsidRDefault="00770472" w:rsidP="00770472">
      <w:pPr>
        <w:rPr>
          <w:rFonts w:eastAsia="Cambria"/>
          <w:sz w:val="16"/>
        </w:rPr>
      </w:pPr>
      <w:r w:rsidRPr="00770472">
        <w:rPr>
          <w:rFonts w:eastAsia="Cambria"/>
          <w:highlight w:val="cyan"/>
          <w:u w:val="single"/>
        </w:rPr>
        <w:t>Storing and processing</w:t>
      </w:r>
      <w:r w:rsidRPr="00770472">
        <w:rPr>
          <w:rFonts w:eastAsia="Cambria"/>
          <w:u w:val="single"/>
        </w:rPr>
        <w:t xml:space="preserve"> this </w:t>
      </w:r>
      <w:r w:rsidRPr="00770472">
        <w:rPr>
          <w:rFonts w:eastAsia="Cambria"/>
          <w:highlight w:val="cyan"/>
          <w:u w:val="single"/>
        </w:rPr>
        <w:t>data on clouds is a natural approach</w:t>
      </w:r>
      <w:r w:rsidRPr="00770472">
        <w:rPr>
          <w:rFonts w:eastAsia="Cambria"/>
          <w:sz w:val="16"/>
        </w:rPr>
        <w:t xml:space="preserve">, </w:t>
      </w:r>
      <w:r w:rsidRPr="00770472">
        <w:rPr>
          <w:rFonts w:eastAsia="Cambria"/>
          <w:highlight w:val="cyan"/>
          <w:u w:val="single"/>
        </w:rPr>
        <w:t>however</w:t>
      </w:r>
      <w:r w:rsidRPr="00770472">
        <w:rPr>
          <w:rFonts w:eastAsia="Cambria"/>
          <w:sz w:val="16"/>
        </w:rPr>
        <w:t xml:space="preserve">, </w:t>
      </w:r>
      <w:r w:rsidRPr="00770472">
        <w:rPr>
          <w:rFonts w:eastAsia="Cambria"/>
          <w:u w:val="single"/>
        </w:rPr>
        <w:t xml:space="preserve">most </w:t>
      </w:r>
      <w:r w:rsidRPr="00770472">
        <w:rPr>
          <w:rFonts w:eastAsia="Cambria"/>
          <w:b/>
          <w:iCs/>
          <w:highlight w:val="cyan"/>
          <w:u w:val="single"/>
        </w:rPr>
        <w:t>existing tools were not designed with parallel and distributed capabilities</w:t>
      </w:r>
      <w:r w:rsidRPr="00770472">
        <w:rPr>
          <w:rFonts w:eastAsia="Cambria"/>
          <w:b/>
          <w:iCs/>
          <w:u w:val="single"/>
        </w:rPr>
        <w:t xml:space="preserve"> </w:t>
      </w:r>
      <w:r w:rsidRPr="00770472">
        <w:rPr>
          <w:rFonts w:eastAsia="Cambria"/>
          <w:sz w:val="16"/>
        </w:rPr>
        <w:t xml:space="preserve">(cf. Section III. The collected information requires intelligent software pipelines to process very rapidly the big amount of images, and to scale large data volumes. </w:t>
      </w:r>
      <w:r w:rsidRPr="00770472">
        <w:rPr>
          <w:rFonts w:eastAsia="Cambria"/>
          <w:highlight w:val="cyan"/>
          <w:u w:val="single"/>
        </w:rPr>
        <w:t>There are more than one million tracks</w:t>
      </w:r>
      <w:r w:rsidRPr="00770472">
        <w:rPr>
          <w:rFonts w:eastAsia="Cambria"/>
          <w:sz w:val="16"/>
        </w:rPr>
        <w:t xml:space="preserve"> (unknown objects observed during only one night) </w:t>
      </w:r>
      <w:r w:rsidRPr="00770472">
        <w:rPr>
          <w:rFonts w:eastAsia="Cambria"/>
          <w:highlight w:val="cyan"/>
          <w:u w:val="single"/>
        </w:rPr>
        <w:t>in need of pairing with more than 800,000 known asteroids</w:t>
      </w:r>
      <w:r w:rsidRPr="00770472">
        <w:rPr>
          <w:rFonts w:eastAsia="Cambria"/>
          <w:sz w:val="16"/>
        </w:rPr>
        <w:t xml:space="preserve"> – </w:t>
      </w:r>
      <w:r w:rsidRPr="00770472">
        <w:rPr>
          <w:rFonts w:eastAsia="Cambria"/>
          <w:b/>
          <w:iCs/>
          <w:highlight w:val="cyan"/>
          <w:u w:val="single"/>
        </w:rPr>
        <w:t>which requires a great calculation power and storage</w:t>
      </w:r>
      <w:r w:rsidRPr="00770472">
        <w:rPr>
          <w:rFonts w:eastAsia="Cambria"/>
          <w:sz w:val="16"/>
        </w:rPr>
        <w:t xml:space="preserve"> as detailed below (see also Eq. (1)).</w:t>
      </w:r>
    </w:p>
    <w:p w14:paraId="6EE4BE0F"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Impact outweighs</w:t>
      </w:r>
    </w:p>
    <w:p w14:paraId="585C286E" w14:textId="77777777" w:rsidR="00770472" w:rsidRPr="00770472" w:rsidRDefault="00770472" w:rsidP="00770472">
      <w:pPr>
        <w:rPr>
          <w:rFonts w:eastAsia="Cambria"/>
          <w:sz w:val="16"/>
        </w:rPr>
      </w:pPr>
      <w:r w:rsidRPr="00770472">
        <w:rPr>
          <w:rFonts w:eastAsia="Cambria"/>
          <w:sz w:val="16"/>
        </w:rPr>
        <w:t xml:space="preserve">David A. </w:t>
      </w:r>
      <w:r w:rsidRPr="00770472">
        <w:rPr>
          <w:rFonts w:eastAsia="Cambria"/>
          <w:b/>
          <w:bCs/>
          <w:sz w:val="26"/>
        </w:rPr>
        <w:t>Koplow</w:t>
      </w:r>
      <w:r w:rsidRPr="00770472">
        <w:rPr>
          <w:rFonts w:eastAsia="Cambria"/>
          <w:sz w:val="16"/>
        </w:rPr>
        <w:t xml:space="preserve"> 20</w:t>
      </w:r>
      <w:r w:rsidRPr="00770472">
        <w:rPr>
          <w:rFonts w:eastAsia="Cambria"/>
          <w:b/>
          <w:bCs/>
          <w:sz w:val="26"/>
        </w:rPr>
        <w:t>19</w:t>
      </w:r>
      <w:r w:rsidRPr="00770472">
        <w:rPr>
          <w:rFonts w:eastAsia="Cambria"/>
          <w:sz w:val="16"/>
        </w:rPr>
        <w:t>. Professor of Law at Georgetown University. He specializes in the areas of public international law, national security law, and the intersection between international law and U.S. constitutional law.</w:t>
      </w:r>
      <w:r w:rsidRPr="00770472">
        <w:rPr>
          <w:rFonts w:eastAsia="Times New Roman"/>
          <w:color w:val="414141"/>
          <w:sz w:val="16"/>
          <w:szCs w:val="30"/>
          <w:shd w:val="clear" w:color="auto" w:fill="FFFFFF"/>
        </w:rPr>
        <w:t xml:space="preserve"> </w:t>
      </w:r>
      <w:r w:rsidRPr="00770472">
        <w:rPr>
          <w:rFonts w:eastAsia="Cambria"/>
          <w:sz w:val="16"/>
        </w:rPr>
        <w:t>Koplow served as Special Counsel for Arms Control to the General Counsel of the Department of Defense (2009-2011); Deputy General Counsel for International Affairs at the Department of Defense (1997-1999); and as Attorney-Advisor and Special Assistant to the Director of the U.S. Arms Control and Disarmament Agency (1978-1981). A Rhodes scholar, Koplow graduated from Harvard College and Yale Law School. "</w:t>
      </w:r>
      <w:proofErr w:type="spellStart"/>
      <w:r w:rsidRPr="00770472">
        <w:rPr>
          <w:rFonts w:eastAsia="Cambria"/>
          <w:sz w:val="16"/>
        </w:rPr>
        <w:t>Exoatmospheric</w:t>
      </w:r>
      <w:proofErr w:type="spellEnd"/>
      <w:r w:rsidRPr="00770472">
        <w:rPr>
          <w:rFonts w:eastAsia="Cambria"/>
          <w:sz w:val="16"/>
        </w:rPr>
        <w:t xml:space="preserve"> Plowshares: Using a Nuclear Explosive Device for Planetary Defense against an Incoming Asteroid," UCLA Journal of International Law and Foreign Affairs 23, no. 1 (Spring 2019): 76-158</w:t>
      </w:r>
    </w:p>
    <w:p w14:paraId="6287DBDA" w14:textId="77777777" w:rsidR="00770472" w:rsidRPr="00770472" w:rsidRDefault="00770472" w:rsidP="00770472">
      <w:pPr>
        <w:rPr>
          <w:rFonts w:eastAsia="Cambria"/>
          <w:sz w:val="12"/>
        </w:rPr>
      </w:pPr>
      <w:r w:rsidRPr="00770472">
        <w:rPr>
          <w:rFonts w:eastAsia="Cambria"/>
          <w:sz w:val="12"/>
        </w:rPr>
        <w:t xml:space="preserve">Astronomers are fond of observing that the </w:t>
      </w:r>
      <w:r w:rsidRPr="00770472">
        <w:rPr>
          <w:rFonts w:eastAsia="Cambria"/>
          <w:u w:val="single"/>
        </w:rPr>
        <w:t>real question is not "whether" Earth will again be struck by a large asteroid, but "when."</w:t>
      </w:r>
      <w:r w:rsidRPr="00770472">
        <w:rPr>
          <w:rFonts w:eastAsia="Cambria"/>
          <w:sz w:val="12"/>
        </w:rPr>
        <w:t xml:space="preserve"> We can detect around the planet the remnants of scores of impact craters of diverse size and age left by previous NEOs, and the pockmarks are even more obvious on the Moon and other celestial bodies, where erosion has not degraded their silhouettes. </w:t>
      </w:r>
      <w:r w:rsidRPr="00770472">
        <w:rPr>
          <w:rFonts w:eastAsia="Cambria"/>
          <w:u w:val="single"/>
        </w:rPr>
        <w:t>As asteroids pinball around the Solar System, it is only a matter of time before the next jarring impact-time</w:t>
      </w:r>
      <w:r w:rsidRPr="00770472">
        <w:rPr>
          <w:rFonts w:eastAsia="Cambria"/>
          <w:sz w:val="12"/>
        </w:rPr>
        <w:t xml:space="preserve"> that might be measured in months or in millions of years. </w:t>
      </w:r>
      <w:r w:rsidRPr="00770472">
        <w:rPr>
          <w:rFonts w:eastAsia="Cambria"/>
          <w:u w:val="single"/>
        </w:rPr>
        <w:t xml:space="preserve">The potential consequences of such a collision beggar belief Prehistoric experience demonstrates that </w:t>
      </w:r>
      <w:r w:rsidRPr="00770472">
        <w:rPr>
          <w:rFonts w:eastAsia="Cambria"/>
          <w:b/>
          <w:iCs/>
          <w:u w:val="single"/>
        </w:rPr>
        <w:t>all of human civilization</w:t>
      </w:r>
      <w:r w:rsidRPr="00770472">
        <w:rPr>
          <w:rFonts w:eastAsia="Cambria"/>
          <w:u w:val="single"/>
        </w:rPr>
        <w:t xml:space="preserve">, as well as most or </w:t>
      </w:r>
      <w:r w:rsidRPr="00770472">
        <w:rPr>
          <w:rFonts w:eastAsia="Cambria"/>
          <w:b/>
          <w:iCs/>
          <w:highlight w:val="cyan"/>
          <w:u w:val="single"/>
        </w:rPr>
        <w:t>all</w:t>
      </w:r>
      <w:r w:rsidRPr="00770472">
        <w:rPr>
          <w:rFonts w:eastAsia="Cambria"/>
          <w:b/>
          <w:iCs/>
          <w:u w:val="single"/>
        </w:rPr>
        <w:t xml:space="preserve"> other </w:t>
      </w:r>
      <w:r w:rsidRPr="00770472">
        <w:rPr>
          <w:rFonts w:eastAsia="Cambria"/>
          <w:b/>
          <w:iCs/>
          <w:highlight w:val="cyan"/>
          <w:u w:val="single"/>
        </w:rPr>
        <w:t>forms of life</w:t>
      </w:r>
      <w:r w:rsidRPr="00770472">
        <w:rPr>
          <w:rFonts w:eastAsia="Cambria"/>
          <w:b/>
          <w:iCs/>
          <w:u w:val="single"/>
        </w:rPr>
        <w:t xml:space="preserve"> on Earth, may </w:t>
      </w:r>
      <w:r w:rsidRPr="00770472">
        <w:rPr>
          <w:rFonts w:eastAsia="Cambria"/>
          <w:b/>
          <w:iCs/>
          <w:highlight w:val="cyan"/>
          <w:u w:val="single"/>
        </w:rPr>
        <w:t>hang in the balance</w:t>
      </w:r>
      <w:r w:rsidRPr="00770472">
        <w:rPr>
          <w:rFonts w:eastAsia="Cambria"/>
          <w:u w:val="single"/>
        </w:rPr>
        <w:t>.</w:t>
      </w:r>
      <w:r w:rsidRPr="00770472">
        <w:rPr>
          <w:rFonts w:eastAsia="Cambria"/>
          <w:sz w:val="12"/>
        </w:rPr>
        <w:t xml:space="preserve"> Even </w:t>
      </w:r>
      <w:r w:rsidRPr="00770472">
        <w:rPr>
          <w:rFonts w:eastAsia="Cambria"/>
          <w:u w:val="single"/>
        </w:rPr>
        <w:t>a more moderately sized asteroid could devastate a community or a country in an instant.</w:t>
      </w:r>
      <w:r w:rsidRPr="00770472">
        <w:rPr>
          <w:rFonts w:eastAsia="Cambria"/>
          <w:sz w:val="12"/>
        </w:rPr>
        <w:t xml:space="preserve"> As Igor </w:t>
      </w:r>
      <w:proofErr w:type="spellStart"/>
      <w:r w:rsidRPr="00770472">
        <w:rPr>
          <w:rFonts w:eastAsia="Cambria"/>
          <w:sz w:val="12"/>
        </w:rPr>
        <w:t>Ashurbeyli</w:t>
      </w:r>
      <w:proofErr w:type="spellEnd"/>
      <w:r w:rsidRPr="00770472">
        <w:rPr>
          <w:rFonts w:eastAsia="Cambria"/>
          <w:sz w:val="12"/>
        </w:rPr>
        <w:t xml:space="preserve"> assesses the stakes, </w:t>
      </w:r>
      <w:r w:rsidRPr="00770472">
        <w:rPr>
          <w:rFonts w:eastAsia="Cambria"/>
          <w:highlight w:val="cyan"/>
          <w:u w:val="single"/>
        </w:rPr>
        <w:t>developing countermeasures</w:t>
      </w:r>
      <w:r w:rsidRPr="00770472">
        <w:rPr>
          <w:rFonts w:eastAsia="Cambria"/>
          <w:u w:val="single"/>
        </w:rPr>
        <w:t xml:space="preserve"> to this apocalyptic threat "</w:t>
      </w:r>
      <w:r w:rsidRPr="00770472">
        <w:rPr>
          <w:rFonts w:eastAsia="Cambria"/>
          <w:highlight w:val="cyan"/>
          <w:u w:val="single"/>
        </w:rPr>
        <w:t>must</w:t>
      </w:r>
      <w:r w:rsidRPr="00770472">
        <w:rPr>
          <w:rFonts w:eastAsia="Cambria"/>
          <w:u w:val="single"/>
        </w:rPr>
        <w:t xml:space="preserve"> </w:t>
      </w:r>
      <w:r w:rsidRPr="00770472">
        <w:rPr>
          <w:rFonts w:eastAsia="Cambria"/>
          <w:highlight w:val="cyan"/>
          <w:u w:val="single"/>
        </w:rPr>
        <w:t>become</w:t>
      </w:r>
      <w:r w:rsidRPr="00770472">
        <w:rPr>
          <w:rFonts w:eastAsia="Cambria"/>
          <w:u w:val="single"/>
        </w:rPr>
        <w:t xml:space="preserve"> the </w:t>
      </w:r>
      <w:r w:rsidRPr="00770472">
        <w:rPr>
          <w:rFonts w:eastAsia="Cambria"/>
          <w:b/>
          <w:iCs/>
          <w:highlight w:val="cyan"/>
          <w:u w:val="single"/>
        </w:rPr>
        <w:t>most important task</w:t>
      </w:r>
      <w:r w:rsidRPr="00770472">
        <w:rPr>
          <w:rFonts w:eastAsia="Cambria"/>
          <w:u w:val="single"/>
        </w:rPr>
        <w:t xml:space="preserve"> that humanity must solve </w:t>
      </w:r>
      <w:r w:rsidRPr="00770472">
        <w:rPr>
          <w:rFonts w:eastAsia="Cambria"/>
          <w:b/>
          <w:iCs/>
          <w:highlight w:val="cyan"/>
          <w:u w:val="single"/>
        </w:rPr>
        <w:t>in the 21st century</w:t>
      </w:r>
      <w:r w:rsidRPr="00770472">
        <w:rPr>
          <w:rFonts w:eastAsia="Cambria"/>
          <w:sz w:val="12"/>
        </w:rPr>
        <w:t xml:space="preserve">. "211 But </w:t>
      </w:r>
      <w:r w:rsidRPr="00770472">
        <w:rPr>
          <w:rFonts w:eastAsia="Cambria"/>
          <w:highlight w:val="cyan"/>
          <w:u w:val="single"/>
        </w:rPr>
        <w:t xml:space="preserve">the </w:t>
      </w:r>
      <w:r w:rsidRPr="00770472">
        <w:rPr>
          <w:rFonts w:eastAsia="Cambria"/>
          <w:b/>
          <w:iCs/>
          <w:highlight w:val="cyan"/>
          <w:u w:val="single"/>
        </w:rPr>
        <w:t>time frame matters</w:t>
      </w:r>
      <w:r w:rsidRPr="00770472">
        <w:rPr>
          <w:rFonts w:eastAsia="Cambria"/>
          <w:u w:val="single"/>
        </w:rPr>
        <w:t>, too.</w:t>
      </w:r>
      <w:r w:rsidRPr="00770472">
        <w:rPr>
          <w:rFonts w:eastAsia="Cambria"/>
          <w:sz w:val="12"/>
        </w:rPr>
        <w:t xml:space="preserve"> If we knew, hypothetically, that an extinction-level event was not going to occur for thousands or millions of years, why would we devote time, attention, and money to it now? </w:t>
      </w:r>
      <w:r w:rsidRPr="00770472">
        <w:rPr>
          <w:rFonts w:eastAsia="Cambria"/>
          <w:u w:val="single"/>
        </w:rPr>
        <w:t xml:space="preserve">A known risk of extermination, eons into the future, would pose profound philosophical and psychological conundrums, but preemptively responding to it would not be on anyone's active "to-do list" for generations. Still, timing matters in another way, too. </w:t>
      </w:r>
      <w:r w:rsidRPr="00770472">
        <w:rPr>
          <w:rFonts w:eastAsia="Cambria"/>
          <w:highlight w:val="cyan"/>
          <w:u w:val="single"/>
        </w:rPr>
        <w:t>With our present state of</w:t>
      </w:r>
      <w:r w:rsidRPr="00770472">
        <w:rPr>
          <w:rFonts w:eastAsia="Cambria"/>
          <w:u w:val="single"/>
        </w:rPr>
        <w:t xml:space="preserve"> astronomical </w:t>
      </w:r>
      <w:r w:rsidRPr="00770472">
        <w:rPr>
          <w:rFonts w:eastAsia="Cambria"/>
          <w:highlight w:val="cyan"/>
          <w:u w:val="single"/>
        </w:rPr>
        <w:t>intelligence</w:t>
      </w:r>
      <w:r w:rsidRPr="00770472">
        <w:rPr>
          <w:rFonts w:eastAsia="Cambria"/>
          <w:u w:val="single"/>
        </w:rPr>
        <w:t xml:space="preserve">, </w:t>
      </w:r>
      <w:r w:rsidRPr="00770472">
        <w:rPr>
          <w:rFonts w:eastAsia="Cambria"/>
          <w:b/>
          <w:iCs/>
          <w:highlight w:val="cyan"/>
          <w:u w:val="single"/>
        </w:rPr>
        <w:t>we cannot be certain</w:t>
      </w:r>
      <w:r w:rsidRPr="00770472">
        <w:rPr>
          <w:rFonts w:eastAsia="Cambria"/>
          <w:b/>
          <w:iCs/>
          <w:u w:val="single"/>
        </w:rPr>
        <w:t xml:space="preserve"> </w:t>
      </w:r>
      <w:r w:rsidRPr="00770472">
        <w:rPr>
          <w:rFonts w:eastAsia="Cambria"/>
          <w:highlight w:val="cyan"/>
          <w:u w:val="single"/>
        </w:rPr>
        <w:t>about</w:t>
      </w:r>
      <w:r w:rsidRPr="00770472">
        <w:rPr>
          <w:rFonts w:eastAsia="Cambria"/>
          <w:u w:val="single"/>
        </w:rPr>
        <w:t xml:space="preserve"> our planet's </w:t>
      </w:r>
      <w:r w:rsidRPr="00770472">
        <w:rPr>
          <w:rFonts w:eastAsia="Cambria"/>
          <w:highlight w:val="cyan"/>
          <w:u w:val="single"/>
        </w:rPr>
        <w:t>prolonged safety</w:t>
      </w:r>
      <w:r w:rsidRPr="00770472">
        <w:rPr>
          <w:rFonts w:eastAsia="Cambria"/>
          <w:u w:val="single"/>
        </w:rPr>
        <w:t>, and we must exhibit appropriate modesty about our confidence in the completeness of the inventory of known NEOs.</w:t>
      </w:r>
      <w:r w:rsidRPr="00770472">
        <w:rPr>
          <w:rFonts w:eastAsia="Cambria"/>
          <w:sz w:val="12"/>
        </w:rPr>
        <w:t xml:space="preserve"> Accordingly, the </w:t>
      </w:r>
      <w:r w:rsidRPr="00770472">
        <w:rPr>
          <w:rFonts w:eastAsia="Cambria"/>
          <w:highlight w:val="cyan"/>
          <w:u w:val="single"/>
        </w:rPr>
        <w:t>planet</w:t>
      </w:r>
      <w:r w:rsidRPr="00770472">
        <w:rPr>
          <w:rFonts w:eastAsia="Cambria"/>
          <w:u w:val="single"/>
        </w:rPr>
        <w:t xml:space="preserve"> </w:t>
      </w:r>
      <w:r w:rsidRPr="00770472">
        <w:rPr>
          <w:rFonts w:eastAsia="Cambria"/>
          <w:highlight w:val="cyan"/>
          <w:u w:val="single"/>
        </w:rPr>
        <w:t>may</w:t>
      </w:r>
      <w:r w:rsidRPr="00770472">
        <w:rPr>
          <w:rFonts w:eastAsia="Cambria"/>
          <w:u w:val="single"/>
        </w:rPr>
        <w:t xml:space="preserve"> </w:t>
      </w:r>
      <w:r w:rsidRPr="00770472">
        <w:rPr>
          <w:rFonts w:eastAsia="Cambria"/>
          <w:b/>
          <w:iCs/>
          <w:highlight w:val="cyan"/>
          <w:u w:val="single"/>
        </w:rPr>
        <w:t>not have</w:t>
      </w:r>
      <w:r w:rsidRPr="00770472">
        <w:rPr>
          <w:rFonts w:eastAsia="Cambria"/>
          <w:b/>
          <w:iCs/>
          <w:u w:val="single"/>
        </w:rPr>
        <w:t xml:space="preserve"> much </w:t>
      </w:r>
      <w:r w:rsidRPr="00770472">
        <w:rPr>
          <w:rFonts w:eastAsia="Cambria"/>
          <w:b/>
          <w:iCs/>
          <w:highlight w:val="cyan"/>
          <w:u w:val="single"/>
        </w:rPr>
        <w:t>advance notice</w:t>
      </w:r>
      <w:r w:rsidRPr="00770472">
        <w:rPr>
          <w:rFonts w:eastAsia="Cambria"/>
          <w:sz w:val="12"/>
          <w:highlight w:val="cyan"/>
        </w:rPr>
        <w:t xml:space="preserve"> </w:t>
      </w:r>
      <w:r w:rsidRPr="00770472">
        <w:rPr>
          <w:rFonts w:eastAsia="Cambria"/>
          <w:sz w:val="12"/>
        </w:rPr>
        <w:t xml:space="preserve">about the next Chicxulub, and we </w:t>
      </w:r>
      <w:r w:rsidRPr="00770472">
        <w:rPr>
          <w:rFonts w:eastAsia="Cambria"/>
          <w:u w:val="single"/>
        </w:rPr>
        <w:t xml:space="preserve">may be </w:t>
      </w:r>
      <w:r w:rsidRPr="00770472">
        <w:rPr>
          <w:rFonts w:eastAsia="Cambria"/>
          <w:b/>
          <w:iCs/>
          <w:u w:val="single"/>
        </w:rPr>
        <w:t>no more able than the dinosaurs</w:t>
      </w:r>
      <w:r w:rsidRPr="00770472">
        <w:rPr>
          <w:rFonts w:eastAsia="Cambria"/>
          <w:u w:val="single"/>
        </w:rPr>
        <w:t xml:space="preserve"> to immediately invent our way out of an unanticipated fatal space specter</w:t>
      </w:r>
      <w:r w:rsidRPr="00770472">
        <w:rPr>
          <w:rFonts w:eastAsia="Cambria"/>
          <w:sz w:val="12"/>
        </w:rPr>
        <w:t>. Frances Lyall and Paul B. Larsen summarize the issue this way: "</w:t>
      </w:r>
      <w:r w:rsidRPr="00770472">
        <w:rPr>
          <w:rFonts w:eastAsia="Cambria"/>
          <w:u w:val="single"/>
        </w:rPr>
        <w:t xml:space="preserve">Time might be too short adequately to deal with the crisis-missile or other </w:t>
      </w:r>
      <w:r w:rsidRPr="00770472">
        <w:rPr>
          <w:rFonts w:eastAsia="Cambria"/>
          <w:b/>
          <w:iCs/>
          <w:highlight w:val="cyan"/>
          <w:u w:val="single"/>
        </w:rPr>
        <w:t>tech</w:t>
      </w:r>
      <w:r w:rsidRPr="00770472">
        <w:rPr>
          <w:rFonts w:eastAsia="Cambria"/>
          <w:sz w:val="12"/>
        </w:rPr>
        <w:t xml:space="preserve">nology </w:t>
      </w:r>
      <w:r w:rsidRPr="00770472">
        <w:rPr>
          <w:rFonts w:eastAsia="Cambria"/>
          <w:b/>
          <w:iCs/>
          <w:highlight w:val="cyan"/>
          <w:u w:val="single"/>
        </w:rPr>
        <w:t>has to be prepared</w:t>
      </w:r>
      <w:r w:rsidRPr="00770472">
        <w:rPr>
          <w:rFonts w:eastAsia="Cambria"/>
          <w:sz w:val="12"/>
        </w:rPr>
        <w:t xml:space="preserve">." 2 12 It is </w:t>
      </w:r>
      <w:r w:rsidRPr="00770472">
        <w:rPr>
          <w:rFonts w:eastAsia="Cambria"/>
          <w:b/>
          <w:iCs/>
          <w:u w:val="single"/>
        </w:rPr>
        <w:t>difficult for humans to think rationally about this</w:t>
      </w:r>
      <w:r w:rsidRPr="00770472">
        <w:rPr>
          <w:rFonts w:eastAsia="Cambria"/>
          <w:u w:val="single"/>
        </w:rPr>
        <w:t xml:space="preserve"> sort of problem-it is </w:t>
      </w:r>
      <w:r w:rsidRPr="00770472">
        <w:rPr>
          <w:rFonts w:eastAsia="Cambria"/>
          <w:highlight w:val="cyan"/>
          <w:u w:val="single"/>
        </w:rPr>
        <w:t>hard to get</w:t>
      </w:r>
      <w:r w:rsidRPr="00770472">
        <w:rPr>
          <w:rFonts w:eastAsia="Cambria"/>
          <w:u w:val="single"/>
        </w:rPr>
        <w:t xml:space="preserve"> our </w:t>
      </w:r>
      <w:r w:rsidRPr="00770472">
        <w:rPr>
          <w:rFonts w:eastAsia="Cambria"/>
          <w:highlight w:val="cyan"/>
          <w:u w:val="single"/>
        </w:rPr>
        <w:t>collective</w:t>
      </w:r>
      <w:r w:rsidRPr="00770472">
        <w:rPr>
          <w:rFonts w:eastAsia="Cambria"/>
          <w:u w:val="single"/>
        </w:rPr>
        <w:t xml:space="preserve"> </w:t>
      </w:r>
      <w:r w:rsidRPr="00770472">
        <w:rPr>
          <w:rFonts w:eastAsia="Cambria"/>
          <w:highlight w:val="cyan"/>
          <w:u w:val="single"/>
        </w:rPr>
        <w:t>minds</w:t>
      </w:r>
      <w:r w:rsidRPr="00770472">
        <w:rPr>
          <w:rFonts w:eastAsia="Cambria"/>
          <w:u w:val="single"/>
        </w:rPr>
        <w:t xml:space="preserve"> </w:t>
      </w:r>
      <w:r w:rsidRPr="00770472">
        <w:rPr>
          <w:rFonts w:eastAsia="Cambria"/>
          <w:highlight w:val="cyan"/>
          <w:u w:val="single"/>
        </w:rPr>
        <w:t>around</w:t>
      </w:r>
      <w:r w:rsidRPr="00770472">
        <w:rPr>
          <w:rFonts w:eastAsia="Cambria"/>
          <w:u w:val="single"/>
        </w:rPr>
        <w:t xml:space="preserve"> such </w:t>
      </w:r>
      <w:r w:rsidRPr="00770472">
        <w:rPr>
          <w:rFonts w:eastAsia="Cambria"/>
          <w:highlight w:val="cyan"/>
          <w:u w:val="single"/>
        </w:rPr>
        <w:t>enormous consequences</w:t>
      </w:r>
      <w:r w:rsidRPr="00770472">
        <w:rPr>
          <w:rFonts w:eastAsia="Cambria"/>
          <w:u w:val="single"/>
        </w:rPr>
        <w:t xml:space="preserve"> </w:t>
      </w:r>
      <w:r w:rsidRPr="00770472">
        <w:rPr>
          <w:rFonts w:eastAsia="Cambria"/>
          <w:highlight w:val="cyan"/>
          <w:u w:val="single"/>
        </w:rPr>
        <w:t>and</w:t>
      </w:r>
      <w:r w:rsidRPr="00770472">
        <w:rPr>
          <w:rFonts w:eastAsia="Cambria"/>
          <w:u w:val="single"/>
        </w:rPr>
        <w:t xml:space="preserve"> such </w:t>
      </w:r>
      <w:r w:rsidRPr="00770472">
        <w:rPr>
          <w:rFonts w:eastAsia="Cambria"/>
          <w:highlight w:val="cyan"/>
          <w:u w:val="single"/>
        </w:rPr>
        <w:t>tiny probabilities</w:t>
      </w:r>
      <w:r w:rsidRPr="00770472">
        <w:rPr>
          <w:rFonts w:eastAsia="Cambria"/>
          <w:u w:val="single"/>
        </w:rPr>
        <w:t xml:space="preserve"> simultaneously-especially when people have so little first-hand experience with the causal phenomenon. </w:t>
      </w:r>
      <w:r w:rsidRPr="00770472">
        <w:rPr>
          <w:rFonts w:eastAsia="Cambria"/>
          <w:sz w:val="12"/>
        </w:rPr>
        <w:t xml:space="preserve">A </w:t>
      </w:r>
      <w:r w:rsidRPr="00770472">
        <w:rPr>
          <w:rFonts w:eastAsia="Cambria"/>
          <w:b/>
          <w:iCs/>
          <w:u w:val="single"/>
        </w:rPr>
        <w:t>2010 study</w:t>
      </w:r>
      <w:r w:rsidRPr="00770472">
        <w:rPr>
          <w:rFonts w:eastAsia="Cambria"/>
          <w:u w:val="single"/>
        </w:rPr>
        <w:t xml:space="preserve"> by the National Academy of Sciences referred to this as </w:t>
      </w:r>
      <w:r w:rsidRPr="00770472">
        <w:rPr>
          <w:rFonts w:eastAsia="Cambria"/>
          <w:highlight w:val="cyan"/>
          <w:u w:val="single"/>
        </w:rPr>
        <w:t xml:space="preserve">a </w:t>
      </w:r>
      <w:r w:rsidRPr="00770472">
        <w:rPr>
          <w:rFonts w:eastAsia="Cambria"/>
          <w:b/>
          <w:iCs/>
          <w:highlight w:val="cyan"/>
          <w:u w:val="single"/>
        </w:rPr>
        <w:t>classic "zero times infinity" problem</w:t>
      </w:r>
      <w:r w:rsidRPr="00770472">
        <w:rPr>
          <w:rFonts w:eastAsia="Cambria"/>
          <w:u w:val="single"/>
        </w:rPr>
        <w:t xml:space="preserve"> </w:t>
      </w:r>
      <w:r w:rsidRPr="00770472">
        <w:rPr>
          <w:rFonts w:eastAsia="Cambria"/>
          <w:highlight w:val="cyan"/>
          <w:u w:val="single"/>
        </w:rPr>
        <w:t>that</w:t>
      </w:r>
      <w:r w:rsidRPr="00770472">
        <w:rPr>
          <w:rFonts w:eastAsia="Cambria"/>
          <w:u w:val="single"/>
        </w:rPr>
        <w:t xml:space="preserve"> </w:t>
      </w:r>
      <w:r w:rsidRPr="00770472">
        <w:rPr>
          <w:rFonts w:eastAsia="Cambria"/>
          <w:b/>
          <w:iCs/>
          <w:highlight w:val="cyan"/>
          <w:u w:val="single"/>
        </w:rPr>
        <w:t>thwarts human cognitive processing</w:t>
      </w:r>
      <w:r w:rsidRPr="00770472">
        <w:rPr>
          <w:rFonts w:eastAsia="Cambria"/>
          <w:u w:val="single"/>
        </w:rPr>
        <w:t>.</w:t>
      </w:r>
      <w:r w:rsidRPr="00770472">
        <w:rPr>
          <w:rFonts w:eastAsia="Cambria"/>
          <w:sz w:val="12"/>
        </w:rPr>
        <w:t xml:space="preserve">213 Cass Sunstein and Richard </w:t>
      </w:r>
      <w:proofErr w:type="spellStart"/>
      <w:r w:rsidRPr="00770472">
        <w:rPr>
          <w:rFonts w:eastAsia="Cambria"/>
          <w:sz w:val="12"/>
        </w:rPr>
        <w:t>Zeckhauser</w:t>
      </w:r>
      <w:proofErr w:type="spellEnd"/>
      <w:r w:rsidRPr="00770472">
        <w:rPr>
          <w:rFonts w:eastAsia="Cambria"/>
          <w:sz w:val="12"/>
        </w:rPr>
        <w:t xml:space="preserve"> label </w:t>
      </w:r>
      <w:r w:rsidRPr="00770472">
        <w:rPr>
          <w:rFonts w:eastAsia="Cambria"/>
          <w:u w:val="single"/>
        </w:rPr>
        <w:t xml:space="preserve">the </w:t>
      </w:r>
      <w:r w:rsidRPr="00770472">
        <w:rPr>
          <w:rFonts w:eastAsia="Cambria"/>
          <w:highlight w:val="cyan"/>
          <w:u w:val="single"/>
        </w:rPr>
        <w:t>resulting</w:t>
      </w:r>
      <w:r w:rsidRPr="00770472">
        <w:rPr>
          <w:rFonts w:eastAsia="Cambria"/>
          <w:u w:val="single"/>
        </w:rPr>
        <w:t xml:space="preserve"> bias </w:t>
      </w:r>
      <w:r w:rsidRPr="00770472">
        <w:rPr>
          <w:rFonts w:eastAsia="Cambria"/>
          <w:highlight w:val="cyan"/>
          <w:u w:val="single"/>
        </w:rPr>
        <w:t>in</w:t>
      </w:r>
      <w:r w:rsidRPr="00770472">
        <w:rPr>
          <w:rFonts w:eastAsia="Cambria"/>
          <w:u w:val="single"/>
        </w:rPr>
        <w:t xml:space="preserve"> decision-making as </w:t>
      </w:r>
      <w:r w:rsidRPr="00770472">
        <w:rPr>
          <w:rFonts w:eastAsia="Cambria"/>
          <w:b/>
          <w:iCs/>
          <w:u w:val="single"/>
        </w:rPr>
        <w:t>"</w:t>
      </w:r>
      <w:r w:rsidRPr="00770472">
        <w:rPr>
          <w:rFonts w:eastAsia="Cambria"/>
          <w:b/>
          <w:iCs/>
          <w:highlight w:val="cyan"/>
          <w:u w:val="single"/>
        </w:rPr>
        <w:t>probability neglect</w:t>
      </w:r>
      <w:r w:rsidRPr="00770472">
        <w:rPr>
          <w:rFonts w:eastAsia="Cambria"/>
          <w:b/>
          <w:iCs/>
          <w:u w:val="single"/>
        </w:rPr>
        <w:t>"-</w:t>
      </w:r>
      <w:r w:rsidRPr="00770472">
        <w:rPr>
          <w:rFonts w:eastAsia="Cambria"/>
          <w:u w:val="single"/>
        </w:rPr>
        <w:t xml:space="preserve">a propensity to </w:t>
      </w:r>
      <w:r w:rsidRPr="00770472">
        <w:rPr>
          <w:rFonts w:eastAsia="Cambria"/>
          <w:b/>
          <w:iCs/>
          <w:u w:val="single"/>
        </w:rPr>
        <w:t>misunderstand the fearsome risks</w:t>
      </w:r>
      <w:r w:rsidRPr="00770472">
        <w:rPr>
          <w:rFonts w:eastAsia="Cambria"/>
          <w:u w:val="single"/>
        </w:rPr>
        <w:t xml:space="preserve"> that are so difficult to conceptualize</w:t>
      </w:r>
      <w:r w:rsidRPr="00770472">
        <w:rPr>
          <w:rFonts w:eastAsia="Cambria"/>
          <w:sz w:val="12"/>
        </w:rPr>
        <w:t xml:space="preserve">.2 14 </w:t>
      </w:r>
      <w:r w:rsidRPr="00770472">
        <w:rPr>
          <w:rFonts w:eastAsia="Cambria"/>
          <w:b/>
          <w:iCs/>
          <w:u w:val="single"/>
        </w:rPr>
        <w:t>Behavioral economics</w:t>
      </w:r>
      <w:r w:rsidRPr="00770472">
        <w:rPr>
          <w:rFonts w:eastAsia="Cambria"/>
          <w:u w:val="single"/>
        </w:rPr>
        <w:t xml:space="preserve"> literature abounds with examinations of the collective non-rationality in our species' approach to high-severity/low-probability events, </w:t>
      </w:r>
      <w:r w:rsidRPr="00770472">
        <w:rPr>
          <w:rFonts w:eastAsia="Cambria"/>
          <w:highlight w:val="cyan"/>
          <w:u w:val="single"/>
        </w:rPr>
        <w:t xml:space="preserve">leading to </w:t>
      </w:r>
      <w:r w:rsidRPr="00770472">
        <w:rPr>
          <w:rFonts w:eastAsia="Cambria"/>
          <w:b/>
          <w:iCs/>
          <w:highlight w:val="cyan"/>
          <w:u w:val="single"/>
        </w:rPr>
        <w:t>extreme discounting of remote future catastrophes</w:t>
      </w:r>
      <w:r w:rsidRPr="00770472">
        <w:rPr>
          <w:rFonts w:eastAsia="Cambria"/>
          <w:sz w:val="12"/>
        </w:rPr>
        <w:t xml:space="preserve">, to the detriment of individuals and society.2 15 The underdeveloped state of international law on trans-border disasters </w:t>
      </w:r>
      <w:r w:rsidRPr="00770472">
        <w:rPr>
          <w:rFonts w:eastAsia="Cambria"/>
          <w:highlight w:val="cyan"/>
          <w:u w:val="single"/>
        </w:rPr>
        <w:t>reflects</w:t>
      </w:r>
      <w:r w:rsidRPr="00770472">
        <w:rPr>
          <w:rFonts w:eastAsia="Cambria"/>
          <w:u w:val="single"/>
        </w:rPr>
        <w:t xml:space="preserve"> this </w:t>
      </w:r>
      <w:r w:rsidRPr="00770472">
        <w:rPr>
          <w:rFonts w:eastAsia="Cambria"/>
          <w:highlight w:val="cyan"/>
          <w:u w:val="single"/>
        </w:rPr>
        <w:t>cognitive deficit</w:t>
      </w:r>
      <w:r w:rsidRPr="00770472">
        <w:rPr>
          <w:rFonts w:eastAsia="Cambria"/>
          <w:u w:val="single"/>
        </w:rPr>
        <w:t>. Perhaps this should not be surprising-the tasks of preventing, responding to, and rebuilding after global catastrophes are daunting</w:t>
      </w:r>
      <w:r w:rsidRPr="00770472">
        <w:rPr>
          <w:rFonts w:eastAsia="Cambria"/>
          <w:sz w:val="12"/>
        </w:rPr>
        <w:t xml:space="preserve">. These are </w:t>
      </w:r>
      <w:r w:rsidRPr="00770472">
        <w:rPr>
          <w:rFonts w:eastAsia="Cambria"/>
          <w:u w:val="single"/>
        </w:rPr>
        <w:t xml:space="preserve">topics that sovereign states, as well as individual human beings, </w:t>
      </w:r>
      <w:r w:rsidRPr="00770472">
        <w:rPr>
          <w:rFonts w:eastAsia="Cambria"/>
          <w:b/>
          <w:iCs/>
          <w:u w:val="single"/>
        </w:rPr>
        <w:t>shy away from addressing-they are uncomfortable to think about</w:t>
      </w:r>
      <w:r w:rsidRPr="00770472">
        <w:rPr>
          <w:rFonts w:eastAsia="Cambria"/>
          <w:u w:val="single"/>
        </w:rPr>
        <w:t>; they can involve sharing resources, as well as sympathy, with foreigners; and they seem to call for spending immense sums of money on vanishingly remote contingencies.</w:t>
      </w:r>
      <w:r w:rsidRPr="00770472">
        <w:rPr>
          <w:rFonts w:eastAsia="Cambria"/>
          <w:sz w:val="12"/>
        </w:rPr>
        <w:t xml:space="preserve"> It will never be easy to marshal political support for developing, improving, and sustaining planetary defense capabilities that in all likelihood will never be exercised during any government official's term in office or even lifetime.216 Nevertheless, </w:t>
      </w:r>
      <w:r w:rsidRPr="00770472">
        <w:rPr>
          <w:rFonts w:eastAsia="Cambria"/>
          <w:u w:val="single"/>
        </w:rPr>
        <w:t xml:space="preserve">planetary defense represents one of the occasions in which these </w:t>
      </w:r>
      <w:r w:rsidRPr="00770472">
        <w:rPr>
          <w:rFonts w:eastAsia="Cambria"/>
          <w:b/>
          <w:iCs/>
          <w:u w:val="single"/>
        </w:rPr>
        <w:t>psychological barriers must be overcome</w:t>
      </w:r>
      <w:r w:rsidRPr="00770472">
        <w:rPr>
          <w:rFonts w:eastAsia="Cambria"/>
          <w:sz w:val="12"/>
        </w:rPr>
        <w:t xml:space="preserve">. The extended time frame in dealing with asteroids places special burdens on the effort to think rationally about very-low-probability dangers, because the people at risk are (likely) not ourselves but our far-distant progeny, generations so remote that the emotional connection to them is strained. We can appreciate that the good work of IAWN and SMPAG today may help increase the odds of our species' survival, but we must also be aware that the counter-asteroid technology available to earthlings a century or two from now will surely surpass today's puny capabilities in ways we cannot imagine.2 17 </w:t>
      </w:r>
      <w:r w:rsidRPr="00770472">
        <w:rPr>
          <w:rFonts w:eastAsia="Cambria"/>
          <w:u w:val="single"/>
        </w:rPr>
        <w:t>Collision with a body of 3-5 km diameter</w:t>
      </w:r>
      <w:r w:rsidRPr="00770472">
        <w:rPr>
          <w:rFonts w:eastAsia="Cambria"/>
          <w:sz w:val="12"/>
        </w:rPr>
        <w:t xml:space="preserve">) could </w:t>
      </w:r>
      <w:r w:rsidRPr="00770472">
        <w:rPr>
          <w:rFonts w:eastAsia="Cambria"/>
          <w:b/>
          <w:iCs/>
          <w:u w:val="single"/>
        </w:rPr>
        <w:t>kill</w:t>
      </w:r>
      <w:r w:rsidRPr="00770472">
        <w:rPr>
          <w:rFonts w:eastAsia="Cambria"/>
          <w:u w:val="single"/>
        </w:rPr>
        <w:t xml:space="preserve">, say, </w:t>
      </w:r>
      <w:r w:rsidRPr="00770472">
        <w:rPr>
          <w:rFonts w:eastAsia="Cambria"/>
          <w:b/>
          <w:iCs/>
          <w:u w:val="single"/>
        </w:rPr>
        <w:t>half the world's population</w:t>
      </w:r>
      <w:r w:rsidRPr="00770472">
        <w:rPr>
          <w:rFonts w:eastAsia="Cambria"/>
          <w:sz w:val="12"/>
        </w:rPr>
        <w:t xml:space="preserve"> (soon to reach eight billion people) sometime in the next million years. On an actuarial basis, that works out to </w:t>
      </w:r>
      <w:r w:rsidRPr="00770472">
        <w:rPr>
          <w:rFonts w:eastAsia="Cambria"/>
          <w:u w:val="single"/>
        </w:rPr>
        <w:t>4,000 statistical deaths annually</w:t>
      </w:r>
      <w:r w:rsidRPr="00770472">
        <w:rPr>
          <w:rFonts w:eastAsia="Cambria"/>
          <w:sz w:val="12"/>
        </w:rPr>
        <w:t xml:space="preserve">. That is </w:t>
      </w:r>
      <w:r w:rsidRPr="00770472">
        <w:rPr>
          <w:rFonts w:eastAsia="Cambria"/>
          <w:u w:val="single"/>
        </w:rPr>
        <w:t>surely a significant fatality rate-enough to warrant substantial financial investment-even though the incidents would be extraordinarily "lumpy,"</w:t>
      </w:r>
      <w:r w:rsidRPr="00770472">
        <w:rPr>
          <w:rFonts w:eastAsia="Cambria"/>
          <w:sz w:val="12"/>
        </w:rPr>
        <w:t xml:space="preserve"> in the sense that for almost all of those one million years, there would be no deaths at all due to asteroids, but in one year there would be an unprecedented catastrophe. At this rate, </w:t>
      </w:r>
      <w:r w:rsidRPr="00770472">
        <w:rPr>
          <w:rFonts w:eastAsia="Cambria"/>
          <w:highlight w:val="cyan"/>
          <w:u w:val="single"/>
        </w:rPr>
        <w:t>asteroids</w:t>
      </w:r>
      <w:r w:rsidRPr="00770472">
        <w:rPr>
          <w:rFonts w:eastAsia="Cambria"/>
          <w:u w:val="single"/>
        </w:rPr>
        <w:t xml:space="preserve"> </w:t>
      </w:r>
      <w:r w:rsidRPr="00770472">
        <w:rPr>
          <w:rFonts w:eastAsia="Cambria"/>
          <w:sz w:val="12"/>
        </w:rPr>
        <w:t xml:space="preserve">would rank above many other natural and bizarre phenomena that people fear (and that societies attempt to do something about), such as floods, tornados, airplane crashes, terrorism, or choking. Asteroids, however, would still fall far below other leading causes of death, such as automobile accidents, communicable diseases, and tobacco use. 2 18 This </w:t>
      </w:r>
      <w:r w:rsidRPr="00770472">
        <w:rPr>
          <w:rFonts w:eastAsia="Cambria"/>
          <w:u w:val="single"/>
        </w:rPr>
        <w:t xml:space="preserve">weird combination of probabilities and consequences </w:t>
      </w:r>
      <w:r w:rsidRPr="00770472">
        <w:rPr>
          <w:rFonts w:eastAsia="Cambria"/>
          <w:highlight w:val="cyan"/>
          <w:u w:val="single"/>
        </w:rPr>
        <w:t>promotes</w:t>
      </w:r>
      <w:r w:rsidRPr="00770472">
        <w:rPr>
          <w:rFonts w:eastAsia="Cambria"/>
          <w:u w:val="single"/>
        </w:rPr>
        <w:t xml:space="preserve"> what many call </w:t>
      </w:r>
      <w:r w:rsidRPr="00770472">
        <w:rPr>
          <w:rFonts w:eastAsia="Cambria"/>
          <w:b/>
          <w:iCs/>
          <w:highlight w:val="cyan"/>
          <w:u w:val="single"/>
        </w:rPr>
        <w:t>the "giggle</w:t>
      </w:r>
      <w:r w:rsidRPr="00770472">
        <w:rPr>
          <w:rFonts w:eastAsia="Cambria"/>
          <w:b/>
          <w:iCs/>
          <w:u w:val="single"/>
        </w:rPr>
        <w:t xml:space="preserve"> </w:t>
      </w:r>
      <w:r w:rsidRPr="00770472">
        <w:rPr>
          <w:rFonts w:eastAsia="Cambria"/>
          <w:b/>
          <w:iCs/>
          <w:highlight w:val="cyan"/>
          <w:u w:val="single"/>
        </w:rPr>
        <w:t>factor</w:t>
      </w:r>
      <w:r w:rsidRPr="00770472">
        <w:rPr>
          <w:rFonts w:eastAsia="Cambria"/>
          <w:b/>
          <w:iCs/>
          <w:u w:val="single"/>
        </w:rPr>
        <w:t>"</w:t>
      </w:r>
      <w:r w:rsidRPr="00770472">
        <w:rPr>
          <w:rFonts w:eastAsia="Cambria"/>
          <w:sz w:val="12"/>
        </w:rPr>
        <w:t>:</w:t>
      </w:r>
      <w:r w:rsidRPr="00770472">
        <w:rPr>
          <w:rFonts w:eastAsia="Cambria"/>
          <w:u w:val="single"/>
        </w:rPr>
        <w:t xml:space="preserve"> </w:t>
      </w:r>
      <w:r w:rsidRPr="00770472">
        <w:rPr>
          <w:rFonts w:eastAsia="Cambria"/>
          <w:highlight w:val="cyan"/>
          <w:u w:val="single"/>
        </w:rPr>
        <w:t>humans'</w:t>
      </w:r>
      <w:r w:rsidRPr="00770472">
        <w:rPr>
          <w:rFonts w:eastAsia="Cambria"/>
          <w:u w:val="single"/>
        </w:rPr>
        <w:t xml:space="preserve"> seemingly </w:t>
      </w:r>
      <w:r w:rsidRPr="00770472">
        <w:rPr>
          <w:rFonts w:eastAsia="Cambria"/>
          <w:b/>
          <w:iCs/>
          <w:highlight w:val="cyan"/>
          <w:u w:val="single"/>
        </w:rPr>
        <w:t>congenital reluctance to discuss planetary defense</w:t>
      </w:r>
      <w:r w:rsidRPr="00770472">
        <w:rPr>
          <w:rFonts w:eastAsia="Cambria"/>
          <w:u w:val="single"/>
        </w:rPr>
        <w:t xml:space="preserve"> seriously </w:t>
      </w:r>
      <w:r w:rsidRPr="00770472">
        <w:rPr>
          <w:rFonts w:eastAsia="Cambria"/>
          <w:highlight w:val="cyan"/>
          <w:u w:val="single"/>
        </w:rPr>
        <w:t>without</w:t>
      </w:r>
      <w:r w:rsidRPr="00770472">
        <w:rPr>
          <w:rFonts w:eastAsia="Cambria"/>
          <w:u w:val="single"/>
        </w:rPr>
        <w:t xml:space="preserve"> retreating to the silliest </w:t>
      </w:r>
      <w:r w:rsidRPr="00770472">
        <w:rPr>
          <w:rFonts w:eastAsia="Cambria"/>
          <w:highlight w:val="cyan"/>
          <w:u w:val="single"/>
        </w:rPr>
        <w:t>tropes</w:t>
      </w:r>
      <w:r w:rsidRPr="00770472">
        <w:rPr>
          <w:rFonts w:eastAsia="Cambria"/>
          <w:u w:val="single"/>
        </w:rPr>
        <w:t xml:space="preserve"> </w:t>
      </w:r>
      <w:r w:rsidRPr="00770472">
        <w:rPr>
          <w:rFonts w:eastAsia="Cambria"/>
          <w:highlight w:val="cyan"/>
          <w:u w:val="single"/>
        </w:rPr>
        <w:t>about</w:t>
      </w:r>
      <w:r w:rsidRPr="00770472">
        <w:rPr>
          <w:rFonts w:eastAsia="Cambria"/>
          <w:u w:val="single"/>
        </w:rPr>
        <w:t xml:space="preserve"> alien attacks or </w:t>
      </w:r>
      <w:r w:rsidRPr="00770472">
        <w:rPr>
          <w:rFonts w:eastAsia="Cambria"/>
          <w:highlight w:val="cyan"/>
          <w:u w:val="single"/>
        </w:rPr>
        <w:t xml:space="preserve">sci-fi </w:t>
      </w:r>
      <w:r w:rsidRPr="00770472">
        <w:rPr>
          <w:rFonts w:eastAsia="Cambria"/>
          <w:u w:val="single"/>
        </w:rPr>
        <w:t xml:space="preserve">thrillers. </w:t>
      </w:r>
      <w:r w:rsidRPr="00770472">
        <w:rPr>
          <w:rFonts w:eastAsia="Cambria"/>
          <w:sz w:val="12"/>
        </w:rPr>
        <w:t xml:space="preserve">The topic seems to be ripped from kitschy movie trailers, not news headlines. 2 19 An </w:t>
      </w:r>
      <w:r w:rsidRPr="00770472">
        <w:rPr>
          <w:rFonts w:eastAsia="Cambria"/>
          <w:highlight w:val="cyan"/>
          <w:u w:val="single"/>
        </w:rPr>
        <w:t>additional</w:t>
      </w:r>
      <w:r w:rsidRPr="00770472">
        <w:rPr>
          <w:rFonts w:eastAsia="Cambria"/>
          <w:u w:val="single"/>
        </w:rPr>
        <w:t xml:space="preserve"> </w:t>
      </w:r>
      <w:r w:rsidRPr="00770472">
        <w:rPr>
          <w:rFonts w:eastAsia="Cambria"/>
          <w:highlight w:val="cyan"/>
          <w:u w:val="single"/>
        </w:rPr>
        <w:t>fear</w:t>
      </w:r>
      <w:r w:rsidRPr="00770472">
        <w:rPr>
          <w:rFonts w:eastAsia="Cambria"/>
          <w:u w:val="single"/>
        </w:rPr>
        <w:t xml:space="preserve"> factor here </w:t>
      </w:r>
      <w:r w:rsidRPr="00770472">
        <w:rPr>
          <w:rFonts w:eastAsia="Cambria"/>
          <w:highlight w:val="cyan"/>
          <w:u w:val="single"/>
        </w:rPr>
        <w:t>is</w:t>
      </w:r>
      <w:r w:rsidRPr="00770472">
        <w:rPr>
          <w:rFonts w:eastAsia="Cambria"/>
          <w:u w:val="single"/>
        </w:rPr>
        <w:t xml:space="preserve"> the </w:t>
      </w:r>
      <w:r w:rsidRPr="00770472">
        <w:rPr>
          <w:rFonts w:eastAsia="Cambria"/>
          <w:b/>
          <w:iCs/>
          <w:highlight w:val="cyan"/>
          <w:u w:val="single"/>
        </w:rPr>
        <w:t>danger of surprise</w:t>
      </w:r>
      <w:r w:rsidRPr="00770472">
        <w:rPr>
          <w:rFonts w:eastAsia="Cambria"/>
          <w:sz w:val="12"/>
        </w:rPr>
        <w:t xml:space="preserve">. </w:t>
      </w:r>
      <w:r w:rsidRPr="00770472">
        <w:rPr>
          <w:rFonts w:eastAsia="Cambria"/>
          <w:u w:val="single"/>
        </w:rPr>
        <w:t xml:space="preserve">If a significant asteroid were to arrive without warning-as in the Chelyabinsk incident-the afflicted </w:t>
      </w:r>
      <w:r w:rsidRPr="00770472">
        <w:rPr>
          <w:rFonts w:eastAsia="Cambria"/>
          <w:b/>
          <w:iCs/>
          <w:highlight w:val="cyan"/>
          <w:u w:val="single"/>
        </w:rPr>
        <w:t>country might perceive</w:t>
      </w:r>
      <w:r w:rsidRPr="00770472">
        <w:rPr>
          <w:rFonts w:eastAsia="Cambria"/>
          <w:u w:val="single"/>
        </w:rPr>
        <w:t xml:space="preserve"> that it had been </w:t>
      </w:r>
      <w:r w:rsidRPr="00770472">
        <w:rPr>
          <w:rFonts w:eastAsia="Cambria"/>
          <w:b/>
          <w:iCs/>
          <w:highlight w:val="cyan"/>
          <w:u w:val="single"/>
        </w:rPr>
        <w:t>attacked by a hostile neighbor</w:t>
      </w:r>
      <w:r w:rsidRPr="00770472">
        <w:rPr>
          <w:rFonts w:eastAsia="Cambria"/>
          <w:u w:val="single"/>
        </w:rPr>
        <w:t>, rather than by a fickle Mother Nature</w:t>
      </w:r>
      <w:r w:rsidRPr="00770472">
        <w:rPr>
          <w:rFonts w:eastAsia="Cambria"/>
          <w:sz w:val="12"/>
        </w:rPr>
        <w:t>.</w:t>
      </w:r>
      <w:r w:rsidRPr="00770472">
        <w:rPr>
          <w:rFonts w:eastAsia="Cambria"/>
          <w:u w:val="single"/>
        </w:rPr>
        <w:t xml:space="preserve"> </w:t>
      </w:r>
      <w:r w:rsidRPr="00770472">
        <w:rPr>
          <w:rFonts w:eastAsia="Cambria"/>
          <w:highlight w:val="cyan"/>
          <w:u w:val="single"/>
        </w:rPr>
        <w:t>If</w:t>
      </w:r>
      <w:r w:rsidRPr="00770472">
        <w:rPr>
          <w:rFonts w:eastAsia="Cambria"/>
          <w:sz w:val="12"/>
          <w:highlight w:val="cyan"/>
        </w:rPr>
        <w:t>,</w:t>
      </w:r>
      <w:r w:rsidRPr="00770472">
        <w:rPr>
          <w:rFonts w:eastAsia="Cambria"/>
          <w:sz w:val="12"/>
        </w:rPr>
        <w:t xml:space="preserve"> by further malign luck, </w:t>
      </w:r>
      <w:r w:rsidRPr="00770472">
        <w:rPr>
          <w:rFonts w:eastAsia="Cambria"/>
          <w:u w:val="single"/>
        </w:rPr>
        <w:t xml:space="preserve">the event happened to occur </w:t>
      </w:r>
      <w:r w:rsidRPr="00770472">
        <w:rPr>
          <w:rFonts w:eastAsia="Cambria"/>
          <w:highlight w:val="cyan"/>
          <w:u w:val="single"/>
        </w:rPr>
        <w:t>during</w:t>
      </w:r>
      <w:r w:rsidRPr="00770472">
        <w:rPr>
          <w:rFonts w:eastAsia="Cambria"/>
          <w:u w:val="single"/>
        </w:rPr>
        <w:t xml:space="preserve"> a period of </w:t>
      </w:r>
      <w:r w:rsidRPr="00770472">
        <w:rPr>
          <w:rFonts w:eastAsia="Cambria"/>
          <w:b/>
          <w:iCs/>
          <w:u w:val="single"/>
        </w:rPr>
        <w:t xml:space="preserve">heightened </w:t>
      </w:r>
      <w:r w:rsidRPr="00770472">
        <w:rPr>
          <w:rFonts w:eastAsia="Cambria"/>
          <w:b/>
          <w:iCs/>
          <w:highlight w:val="cyan"/>
          <w:u w:val="single"/>
        </w:rPr>
        <w:t>international tensions</w:t>
      </w:r>
      <w:r w:rsidRPr="00770472">
        <w:rPr>
          <w:rFonts w:eastAsia="Cambria"/>
          <w:u w:val="single"/>
        </w:rPr>
        <w:t xml:space="preserve">, the </w:t>
      </w:r>
      <w:r w:rsidRPr="00770472">
        <w:rPr>
          <w:rFonts w:eastAsia="Cambria"/>
          <w:b/>
          <w:iCs/>
          <w:highlight w:val="cyan"/>
          <w:u w:val="single"/>
        </w:rPr>
        <w:t>propensity to</w:t>
      </w:r>
      <w:r w:rsidRPr="00770472">
        <w:rPr>
          <w:rFonts w:eastAsia="Cambria"/>
          <w:b/>
          <w:iCs/>
          <w:u w:val="single"/>
        </w:rPr>
        <w:t xml:space="preserve"> </w:t>
      </w:r>
      <w:r w:rsidRPr="00770472">
        <w:rPr>
          <w:rFonts w:eastAsia="Cambria"/>
          <w:b/>
          <w:iCs/>
          <w:highlight w:val="cyan"/>
          <w:u w:val="single"/>
        </w:rPr>
        <w:t>misinterpret</w:t>
      </w:r>
      <w:r w:rsidRPr="00770472">
        <w:rPr>
          <w:rFonts w:eastAsia="Cambria"/>
          <w:u w:val="single"/>
        </w:rPr>
        <w:t xml:space="preserve">, </w:t>
      </w:r>
      <w:r w:rsidRPr="00770472">
        <w:rPr>
          <w:rFonts w:eastAsia="Cambria"/>
          <w:highlight w:val="cyan"/>
          <w:u w:val="single"/>
        </w:rPr>
        <w:t>and</w:t>
      </w:r>
      <w:r w:rsidRPr="00770472">
        <w:rPr>
          <w:rFonts w:eastAsia="Cambria"/>
          <w:u w:val="single"/>
        </w:rPr>
        <w:t xml:space="preserve"> to </w:t>
      </w:r>
      <w:r w:rsidRPr="00770472">
        <w:rPr>
          <w:rFonts w:eastAsia="Cambria"/>
          <w:b/>
          <w:iCs/>
          <w:highlight w:val="cyan"/>
          <w:u w:val="single"/>
        </w:rPr>
        <w:t>respond precipitously</w:t>
      </w:r>
      <w:r w:rsidRPr="00770472">
        <w:rPr>
          <w:rFonts w:eastAsia="Cambria"/>
          <w:u w:val="single"/>
        </w:rPr>
        <w:t>, would rise</w:t>
      </w:r>
      <w:r w:rsidRPr="00770472">
        <w:rPr>
          <w:rFonts w:eastAsia="Cambria"/>
          <w:sz w:val="12"/>
        </w:rPr>
        <w:t xml:space="preserve">. The unforeseen space </w:t>
      </w:r>
      <w:r w:rsidRPr="00770472">
        <w:rPr>
          <w:rFonts w:eastAsia="Cambria"/>
          <w:u w:val="single"/>
        </w:rPr>
        <w:t xml:space="preserve">object could </w:t>
      </w:r>
      <w:r w:rsidRPr="00770472">
        <w:rPr>
          <w:rFonts w:eastAsia="Cambria"/>
          <w:highlight w:val="cyan"/>
          <w:u w:val="single"/>
        </w:rPr>
        <w:t>thus</w:t>
      </w:r>
      <w:r w:rsidRPr="00770472">
        <w:rPr>
          <w:rFonts w:eastAsia="Cambria"/>
          <w:u w:val="single"/>
        </w:rPr>
        <w:t xml:space="preserve"> </w:t>
      </w:r>
      <w:r w:rsidRPr="00770472">
        <w:rPr>
          <w:rFonts w:eastAsia="Cambria"/>
          <w:b/>
          <w:iCs/>
          <w:highlight w:val="cyan"/>
          <w:u w:val="single"/>
        </w:rPr>
        <w:t>catalyze</w:t>
      </w:r>
      <w:r w:rsidRPr="00770472">
        <w:rPr>
          <w:rFonts w:eastAsia="Cambria"/>
          <w:b/>
          <w:iCs/>
          <w:u w:val="single"/>
        </w:rPr>
        <w:t xml:space="preserve"> a </w:t>
      </w:r>
      <w:r w:rsidRPr="00770472">
        <w:rPr>
          <w:rFonts w:eastAsia="Cambria"/>
          <w:b/>
          <w:iCs/>
          <w:highlight w:val="cyan"/>
          <w:u w:val="single"/>
        </w:rPr>
        <w:t>larger</w:t>
      </w:r>
      <w:r w:rsidRPr="00770472">
        <w:rPr>
          <w:rFonts w:eastAsia="Cambria"/>
          <w:b/>
          <w:iCs/>
          <w:u w:val="single"/>
        </w:rPr>
        <w:t xml:space="preserve"> human-caused </w:t>
      </w:r>
      <w:r w:rsidRPr="00770472">
        <w:rPr>
          <w:rFonts w:eastAsia="Cambria"/>
          <w:b/>
          <w:iCs/>
          <w:highlight w:val="cyan"/>
          <w:u w:val="single"/>
        </w:rPr>
        <w:t>tragedy</w:t>
      </w:r>
      <w:r w:rsidRPr="00770472">
        <w:rPr>
          <w:rFonts w:eastAsia="Cambria"/>
          <w:sz w:val="12"/>
        </w:rPr>
        <w:t xml:space="preserve">.2 20 The easiest part of the policy prescription is to recommend that more should be done to gather and disseminate the relevant data about NEOs. NASA, IAWN, and other actors should press forward zealously to enhance the inventory of known asteroids and should expand their efforts to track and characterize those that might plausibly pose a threat. This survey may get expensive: space-based telescopes may be necessary in order to detect space objects that </w:t>
      </w:r>
      <w:proofErr w:type="spellStart"/>
      <w:r w:rsidRPr="00770472">
        <w:rPr>
          <w:rFonts w:eastAsia="Cambria"/>
          <w:sz w:val="12"/>
        </w:rPr>
        <w:t>canbe</w:t>
      </w:r>
      <w:proofErr w:type="spellEnd"/>
      <w:r w:rsidRPr="00770472">
        <w:rPr>
          <w:rFonts w:eastAsia="Cambria"/>
          <w:sz w:val="12"/>
        </w:rPr>
        <w:t xml:space="preserve"> obscured by the Sun, and long-distance space missions may be required in order to collect more information about the structure, composition, and flight characteristics of asteroids of interest.</w:t>
      </w:r>
    </w:p>
    <w:p w14:paraId="110A1683" w14:textId="77777777" w:rsidR="00770472" w:rsidRPr="00770472" w:rsidRDefault="00770472" w:rsidP="00770472">
      <w:pPr>
        <w:rPr>
          <w:rFonts w:eastAsia="Cambria"/>
          <w:b/>
          <w:bCs/>
          <w:sz w:val="12"/>
        </w:rPr>
      </w:pPr>
    </w:p>
    <w:p w14:paraId="4B0E4AAC" w14:textId="77777777" w:rsidR="00770472" w:rsidRPr="00770472" w:rsidRDefault="00770472" w:rsidP="00770472">
      <w:pPr>
        <w:rPr>
          <w:rFonts w:eastAsia="Cambria"/>
          <w:sz w:val="14"/>
        </w:rPr>
      </w:pPr>
    </w:p>
    <w:p w14:paraId="7E539354" w14:textId="77777777" w:rsidR="00770472" w:rsidRPr="00770472" w:rsidRDefault="00770472" w:rsidP="00770472">
      <w:pPr>
        <w:keepNext/>
        <w:keepLines/>
        <w:pageBreakBefore/>
        <w:spacing w:before="200"/>
        <w:jc w:val="center"/>
        <w:outlineLvl w:val="2"/>
        <w:rPr>
          <w:rFonts w:eastAsia="MS Gothic" w:cs="Times New Roman"/>
          <w:b/>
          <w:sz w:val="32"/>
          <w:szCs w:val="24"/>
          <w:u w:val="single"/>
        </w:rPr>
      </w:pPr>
      <w:r w:rsidRPr="00770472">
        <w:rPr>
          <w:rFonts w:eastAsia="MS Gothic" w:cs="Times New Roman"/>
          <w:b/>
          <w:sz w:val="32"/>
          <w:szCs w:val="24"/>
          <w:u w:val="single"/>
        </w:rPr>
        <w:t>1AC – Lobbying</w:t>
      </w:r>
    </w:p>
    <w:p w14:paraId="6747FE77" w14:textId="77777777" w:rsidR="00770472" w:rsidRPr="00770472" w:rsidRDefault="00770472" w:rsidP="00770472">
      <w:pPr>
        <w:keepNext/>
        <w:keepLines/>
        <w:spacing w:before="200"/>
        <w:outlineLvl w:val="3"/>
        <w:rPr>
          <w:rFonts w:eastAsia="MS Gothic" w:cs="Times New Roman"/>
          <w:b/>
          <w:iCs/>
          <w:sz w:val="26"/>
        </w:rPr>
      </w:pPr>
      <w:proofErr w:type="spellStart"/>
      <w:r w:rsidRPr="00770472">
        <w:rPr>
          <w:rFonts w:eastAsia="MS Gothic" w:cs="Times New Roman"/>
          <w:b/>
          <w:iCs/>
          <w:sz w:val="26"/>
          <w:u w:val="single"/>
        </w:rPr>
        <w:t>Noerr</w:t>
      </w:r>
      <w:proofErr w:type="spellEnd"/>
      <w:r w:rsidRPr="00770472">
        <w:rPr>
          <w:rFonts w:eastAsia="MS Gothic" w:cs="Times New Roman"/>
          <w:b/>
          <w:iCs/>
          <w:sz w:val="26"/>
        </w:rPr>
        <w:t xml:space="preserve"> has been extended to give corporations a blank-check for lobbying</w:t>
      </w:r>
    </w:p>
    <w:p w14:paraId="4FFA0C4C" w14:textId="77777777" w:rsidR="00770472" w:rsidRPr="00770472" w:rsidRDefault="00770472" w:rsidP="00770472">
      <w:pPr>
        <w:rPr>
          <w:rFonts w:eastAsia="Cambria"/>
        </w:rPr>
      </w:pPr>
      <w:r w:rsidRPr="00770472">
        <w:rPr>
          <w:rFonts w:eastAsia="Cambria"/>
        </w:rPr>
        <w:t xml:space="preserve">Tim </w:t>
      </w:r>
      <w:r w:rsidRPr="00770472">
        <w:rPr>
          <w:rFonts w:eastAsia="Cambria"/>
          <w:b/>
          <w:bCs/>
          <w:sz w:val="26"/>
        </w:rPr>
        <w:t>Wu 20</w:t>
      </w:r>
      <w:r w:rsidRPr="00770472">
        <w:rPr>
          <w:rFonts w:eastAsia="Cambria"/>
        </w:rPr>
        <w:t xml:space="preserve">. 9-20-20. Tim Wu is an Isidor and Seville </w:t>
      </w:r>
      <w:proofErr w:type="spellStart"/>
      <w:r w:rsidRPr="00770472">
        <w:rPr>
          <w:rFonts w:eastAsia="Cambria"/>
        </w:rPr>
        <w:t>Sulzbacher</w:t>
      </w:r>
      <w:proofErr w:type="spellEnd"/>
      <w:r w:rsidRPr="00770472">
        <w:rPr>
          <w:rFonts w:eastAsia="Cambria"/>
        </w:rPr>
        <w:t xml:space="preserve"> Professor of Law at Columbia Law School. “Antitrust and Corruption: Overruling </w:t>
      </w:r>
      <w:proofErr w:type="spellStart"/>
      <w:r w:rsidRPr="00770472">
        <w:rPr>
          <w:rFonts w:eastAsia="Cambria"/>
        </w:rPr>
        <w:t>Noerr</w:t>
      </w:r>
      <w:proofErr w:type="spellEnd"/>
      <w:r w:rsidRPr="00770472">
        <w:rPr>
          <w:rFonts w:eastAsia="Cambria"/>
        </w:rPr>
        <w:t>” https://scholarship.law.columbia.edu/cgi/viewcontent.cgi?article=3670&amp;context=faculty_scholarship</w:t>
      </w:r>
    </w:p>
    <w:p w14:paraId="46B69D1F" w14:textId="77777777" w:rsidR="00770472" w:rsidRPr="00770472" w:rsidRDefault="00770472" w:rsidP="00770472">
      <w:pPr>
        <w:rPr>
          <w:rFonts w:eastAsia="Cambria"/>
          <w:sz w:val="14"/>
        </w:rPr>
      </w:pPr>
      <w:r w:rsidRPr="00770472">
        <w:rPr>
          <w:rFonts w:eastAsia="Cambria"/>
          <w:sz w:val="14"/>
        </w:rPr>
        <w:t xml:space="preserve">We live in a time when </w:t>
      </w:r>
      <w:r w:rsidRPr="00770472">
        <w:rPr>
          <w:rFonts w:eastAsia="Cambria"/>
          <w:u w:val="single"/>
        </w:rPr>
        <w:t>concerns about influence over</w:t>
      </w:r>
      <w:r w:rsidRPr="00770472">
        <w:rPr>
          <w:rFonts w:eastAsia="Cambria"/>
          <w:sz w:val="14"/>
        </w:rPr>
        <w:t xml:space="preserve"> the </w:t>
      </w:r>
      <w:r w:rsidRPr="00770472">
        <w:rPr>
          <w:rFonts w:eastAsia="Cambria"/>
          <w:u w:val="single"/>
        </w:rPr>
        <w:t>American</w:t>
      </w:r>
      <w:r w:rsidRPr="00770472">
        <w:rPr>
          <w:rFonts w:eastAsia="Cambria"/>
          <w:sz w:val="14"/>
        </w:rPr>
        <w:t xml:space="preserve"> </w:t>
      </w:r>
      <w:r w:rsidRPr="00770472">
        <w:rPr>
          <w:rFonts w:eastAsia="Cambria"/>
          <w:u w:val="single"/>
        </w:rPr>
        <w:t>political process</w:t>
      </w:r>
      <w:r w:rsidRPr="00770472">
        <w:rPr>
          <w:rFonts w:eastAsia="Cambria"/>
          <w:sz w:val="14"/>
        </w:rPr>
        <w:t xml:space="preserve"> by powerful private interests </w:t>
      </w:r>
      <w:r w:rsidRPr="00770472">
        <w:rPr>
          <w:rFonts w:eastAsia="Cambria"/>
          <w:u w:val="single"/>
        </w:rPr>
        <w:t>have reached an apogee</w:t>
      </w:r>
      <w:r w:rsidRPr="00770472">
        <w:rPr>
          <w:rFonts w:eastAsia="Cambria"/>
          <w:sz w:val="14"/>
        </w:rPr>
        <w:t xml:space="preserv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antitrust laws were meant to be comprehensive </w:t>
      </w:r>
      <w:r w:rsidRPr="00770472">
        <w:rPr>
          <w:rFonts w:eastAsia="Cambria"/>
          <w:u w:val="single"/>
        </w:rPr>
        <w:t>anticorruption laws</w:t>
      </w:r>
      <w:r w:rsidRPr="00770472">
        <w:rPr>
          <w:rFonts w:eastAsia="Cambria"/>
          <w:sz w:val="14"/>
        </w:rPr>
        <w:t xml:space="preserve">, there can be little question that they </w:t>
      </w:r>
      <w:r w:rsidRPr="00770472">
        <w:rPr>
          <w:rFonts w:eastAsia="Cambria"/>
          <w:u w:val="single"/>
        </w:rPr>
        <w:t>were passed with concerns about</w:t>
      </w:r>
      <w:r w:rsidRPr="00770472">
        <w:rPr>
          <w:rFonts w:eastAsia="Cambria"/>
          <w:sz w:val="14"/>
        </w:rPr>
        <w:t xml:space="preserve"> the </w:t>
      </w:r>
      <w:r w:rsidRPr="00770472">
        <w:rPr>
          <w:rFonts w:eastAsia="Cambria"/>
          <w:u w:val="single"/>
        </w:rPr>
        <w:t>political influence of powerful</w:t>
      </w:r>
      <w:r w:rsidRPr="00770472">
        <w:rPr>
          <w:rFonts w:eastAsia="Cambria"/>
          <w:sz w:val="14"/>
        </w:rPr>
        <w:t xml:space="preserve"> </w:t>
      </w:r>
      <w:r w:rsidRPr="00770472">
        <w:rPr>
          <w:rFonts w:eastAsia="Cambria"/>
          <w:u w:val="single"/>
        </w:rPr>
        <w:t>firms</w:t>
      </w:r>
      <w:r w:rsidRPr="00770472">
        <w:rPr>
          <w:rFonts w:eastAsia="Cambria"/>
          <w:sz w:val="14"/>
        </w:rPr>
        <w:t xml:space="preserve"> and industry cartels. </w:t>
      </w:r>
      <w:r w:rsidRPr="00770472">
        <w:rPr>
          <w:rFonts w:eastAsia="Cambria"/>
          <w:u w:val="single"/>
        </w:rPr>
        <w:t>Since the 1960s</w:t>
      </w:r>
      <w:r w:rsidRPr="00770472">
        <w:rPr>
          <w:rFonts w:eastAsia="Cambria"/>
          <w:sz w:val="14"/>
        </w:rPr>
        <w:t xml:space="preserve">, however, </w:t>
      </w:r>
      <w:r w:rsidRPr="00770472">
        <w:rPr>
          <w:rFonts w:eastAsia="Cambria"/>
          <w:highlight w:val="cyan"/>
          <w:u w:val="single"/>
        </w:rPr>
        <w:t>antitrust</w:t>
      </w:r>
      <w:r w:rsidRPr="00770472">
        <w:rPr>
          <w:rFonts w:eastAsia="Cambria"/>
          <w:sz w:val="14"/>
        </w:rPr>
        <w:t xml:space="preserve"> law’s </w:t>
      </w:r>
      <w:r w:rsidRPr="00770472">
        <w:rPr>
          <w:rFonts w:eastAsia="Cambria"/>
          <w:b/>
          <w:bCs/>
          <w:highlight w:val="cyan"/>
          <w:u w:val="single"/>
        </w:rPr>
        <w:t>scrutiny</w:t>
      </w:r>
      <w:r w:rsidRPr="00770472">
        <w:rPr>
          <w:rFonts w:eastAsia="Cambria"/>
          <w:sz w:val="14"/>
        </w:rPr>
        <w:t xml:space="preserve"> </w:t>
      </w:r>
      <w:r w:rsidRPr="00770472">
        <w:rPr>
          <w:rFonts w:eastAsia="Cambria"/>
          <w:highlight w:val="cyan"/>
          <w:u w:val="single"/>
        </w:rPr>
        <w:t>of</w:t>
      </w:r>
      <w:r w:rsidRPr="00770472">
        <w:rPr>
          <w:rFonts w:eastAsia="Cambria"/>
          <w:u w:val="single"/>
        </w:rPr>
        <w:t xml:space="preserve"> </w:t>
      </w:r>
      <w:r w:rsidRPr="00770472">
        <w:rPr>
          <w:rFonts w:eastAsia="Cambria"/>
          <w:highlight w:val="cyan"/>
          <w:u w:val="single"/>
        </w:rPr>
        <w:t>corrupt</w:t>
      </w:r>
      <w:r w:rsidRPr="00770472">
        <w:rPr>
          <w:rFonts w:eastAsia="Cambria"/>
          <w:u w:val="single"/>
        </w:rPr>
        <w:t xml:space="preserve"> and deceptive </w:t>
      </w:r>
      <w:r w:rsidRPr="00770472">
        <w:rPr>
          <w:rFonts w:eastAsia="Cambria"/>
          <w:highlight w:val="cyan"/>
          <w:u w:val="single"/>
        </w:rPr>
        <w:t>political</w:t>
      </w:r>
      <w:r w:rsidRPr="00770472">
        <w:rPr>
          <w:rFonts w:eastAsia="Cambria"/>
          <w:u w:val="single"/>
        </w:rPr>
        <w:t xml:space="preserve"> </w:t>
      </w:r>
      <w:r w:rsidRPr="00770472">
        <w:rPr>
          <w:rFonts w:eastAsia="Cambria"/>
          <w:highlight w:val="cyan"/>
          <w:u w:val="single"/>
        </w:rPr>
        <w:t>practices</w:t>
      </w:r>
      <w:r w:rsidRPr="00770472">
        <w:rPr>
          <w:rFonts w:eastAsia="Cambria"/>
          <w:sz w:val="14"/>
        </w:rPr>
        <w:t xml:space="preserve"> </w:t>
      </w:r>
      <w:r w:rsidRPr="00770472">
        <w:rPr>
          <w:rFonts w:eastAsia="Cambria"/>
          <w:highlight w:val="cyan"/>
          <w:u w:val="single"/>
        </w:rPr>
        <w:t>has</w:t>
      </w:r>
      <w:r w:rsidRPr="00770472">
        <w:rPr>
          <w:rFonts w:eastAsia="Cambria"/>
          <w:sz w:val="14"/>
        </w:rPr>
        <w:t xml:space="preserve"> </w:t>
      </w:r>
      <w:r w:rsidRPr="00770472">
        <w:rPr>
          <w:rFonts w:eastAsia="Cambria"/>
          <w:b/>
          <w:bCs/>
          <w:highlight w:val="cyan"/>
          <w:u w:val="single"/>
        </w:rPr>
        <w:t>been sharply limited</w:t>
      </w:r>
      <w:r w:rsidRPr="00770472">
        <w:rPr>
          <w:rFonts w:eastAsia="Cambria"/>
          <w:b/>
          <w:bCs/>
          <w:u w:val="single"/>
        </w:rPr>
        <w:t xml:space="preserve"> </w:t>
      </w:r>
      <w:r w:rsidRPr="00770472">
        <w:rPr>
          <w:rFonts w:eastAsia="Cambria"/>
          <w:b/>
          <w:bCs/>
          <w:highlight w:val="cyan"/>
          <w:u w:val="single"/>
        </w:rPr>
        <w:t>by</w:t>
      </w:r>
      <w:r w:rsidRPr="00770472">
        <w:rPr>
          <w:rFonts w:eastAsia="Cambria"/>
          <w:sz w:val="14"/>
        </w:rPr>
        <w:t xml:space="preserve"> the </w:t>
      </w:r>
      <w:proofErr w:type="spellStart"/>
      <w:r w:rsidRPr="00770472">
        <w:rPr>
          <w:rFonts w:eastAsia="Cambria"/>
          <w:b/>
          <w:bCs/>
          <w:highlight w:val="cyan"/>
          <w:u w:val="single"/>
        </w:rPr>
        <w:t>Noerr</w:t>
      </w:r>
      <w:proofErr w:type="spellEnd"/>
      <w:r w:rsidRPr="00770472">
        <w:rPr>
          <w:rFonts w:eastAsia="Cambria"/>
          <w:sz w:val="14"/>
        </w:rPr>
        <w:t xml:space="preserve">-Pennington doctrine,1 </w:t>
      </w:r>
      <w:r w:rsidRPr="00770472">
        <w:rPr>
          <w:rFonts w:eastAsia="Cambria"/>
          <w:highlight w:val="cyan"/>
          <w:u w:val="single"/>
        </w:rPr>
        <w:t>which provides</w:t>
      </w:r>
      <w:r w:rsidRPr="00770472">
        <w:rPr>
          <w:rFonts w:eastAsia="Cambria"/>
          <w:sz w:val="14"/>
          <w:highlight w:val="cyan"/>
        </w:rPr>
        <w:t xml:space="preserve"> </w:t>
      </w:r>
      <w:r w:rsidRPr="00770472">
        <w:rPr>
          <w:rFonts w:eastAsia="Cambria"/>
          <w:highlight w:val="cyan"/>
          <w:u w:val="single"/>
        </w:rPr>
        <w:t>immunity to</w:t>
      </w:r>
      <w:r w:rsidRPr="00770472">
        <w:rPr>
          <w:rFonts w:eastAsia="Cambria"/>
          <w:u w:val="single"/>
        </w:rPr>
        <w:t xml:space="preserve"> antitrust liability</w:t>
      </w:r>
      <w:r w:rsidRPr="00770472">
        <w:rPr>
          <w:rFonts w:eastAsia="Cambria"/>
          <w:sz w:val="14"/>
        </w:rPr>
        <w:t xml:space="preserve"> </w:t>
      </w:r>
      <w:r w:rsidRPr="00770472">
        <w:rPr>
          <w:rFonts w:eastAsia="Cambria"/>
          <w:u w:val="single"/>
        </w:rPr>
        <w:t>for</w:t>
      </w:r>
      <w:r w:rsidRPr="00770472">
        <w:rPr>
          <w:rFonts w:eastAsia="Cambria"/>
          <w:sz w:val="14"/>
        </w:rPr>
        <w:t xml:space="preserve"> conduct that can be described as political or </w:t>
      </w:r>
      <w:r w:rsidRPr="00770472">
        <w:rPr>
          <w:rFonts w:eastAsia="Cambria"/>
          <w:highlight w:val="cyan"/>
          <w:u w:val="single"/>
        </w:rPr>
        <w:t>legal advocacy</w:t>
      </w:r>
      <w:r w:rsidRPr="00770472">
        <w:rPr>
          <w:rFonts w:eastAsia="Cambria"/>
          <w:u w:val="single"/>
        </w:rPr>
        <w:t xml:space="preserve">. </w:t>
      </w:r>
      <w:r w:rsidRPr="00770472">
        <w:rPr>
          <w:rFonts w:eastAsia="Cambria"/>
          <w:sz w:val="14"/>
        </w:rPr>
        <w:t xml:space="preserve">The doctrine was created through apparent First Amendment avoidance, based on the premise that the Sherman Act could not have been intended to interfere with a right to petition government.2 The </w:t>
      </w:r>
      <w:proofErr w:type="spellStart"/>
      <w:r w:rsidRPr="00770472">
        <w:rPr>
          <w:rFonts w:eastAsia="Cambria"/>
          <w:sz w:val="14"/>
        </w:rPr>
        <w:t>Noerr</w:t>
      </w:r>
      <w:proofErr w:type="spellEnd"/>
      <w:r w:rsidRPr="00770472">
        <w:rPr>
          <w:rFonts w:eastAsia="Cambria"/>
          <w:sz w:val="14"/>
        </w:rPr>
        <w:t xml:space="preserve"> decision, dating from 1961, was strained when it was decided and has not aged well. As an interpretation of the antitrust laws, it ignored Congressional concern with political mischief undertaken by conspiracy or monopoly. Its legitimacy has always rested on avoidance of the First Amendment, and while </w:t>
      </w:r>
      <w:proofErr w:type="spellStart"/>
      <w:r w:rsidRPr="00770472">
        <w:rPr>
          <w:rFonts w:eastAsia="Cambria"/>
          <w:sz w:val="14"/>
        </w:rPr>
        <w:t>Noerr</w:t>
      </w:r>
      <w:proofErr w:type="spellEnd"/>
      <w:r w:rsidRPr="00770472">
        <w:rPr>
          <w:rFonts w:eastAsia="Cambria"/>
          <w:sz w:val="14"/>
        </w:rPr>
        <w:t xml:space="preserve"> itself may have legitimately reflected such avoidance, the </w:t>
      </w:r>
      <w:r w:rsidRPr="00770472">
        <w:rPr>
          <w:rFonts w:eastAsia="Cambria"/>
          <w:u w:val="single"/>
        </w:rPr>
        <w:t xml:space="preserve">subsequent </w:t>
      </w:r>
      <w:r w:rsidRPr="00770472">
        <w:rPr>
          <w:rFonts w:eastAsia="Cambria"/>
          <w:highlight w:val="cyan"/>
          <w:u w:val="single"/>
        </w:rPr>
        <w:t xml:space="preserve">growth of a </w:t>
      </w:r>
      <w:proofErr w:type="spellStart"/>
      <w:r w:rsidRPr="00770472">
        <w:rPr>
          <w:rFonts w:eastAsia="Cambria"/>
          <w:highlight w:val="cyan"/>
          <w:u w:val="single"/>
        </w:rPr>
        <w:t>Noerr</w:t>
      </w:r>
      <w:proofErr w:type="spellEnd"/>
      <w:r w:rsidRPr="00770472">
        <w:rPr>
          <w:rFonts w:eastAsia="Cambria"/>
          <w:sz w:val="14"/>
        </w:rPr>
        <w:t xml:space="preserve"> immunity </w:t>
      </w:r>
      <w:r w:rsidRPr="00770472">
        <w:rPr>
          <w:rFonts w:eastAsia="Cambria"/>
          <w:highlight w:val="cyan"/>
          <w:u w:val="single"/>
        </w:rPr>
        <w:t>has</w:t>
      </w:r>
      <w:r w:rsidRPr="00770472">
        <w:rPr>
          <w:rFonts w:eastAsia="Cambria"/>
          <w:u w:val="single"/>
        </w:rPr>
        <w:t xml:space="preserve"> </w:t>
      </w:r>
      <w:r w:rsidRPr="00770472">
        <w:rPr>
          <w:rFonts w:eastAsia="Cambria"/>
          <w:highlight w:val="cyan"/>
          <w:u w:val="single"/>
        </w:rPr>
        <w:t>blown past</w:t>
      </w:r>
      <w:r w:rsidRPr="00770472">
        <w:rPr>
          <w:rFonts w:eastAsia="Cambria"/>
          <w:u w:val="single"/>
        </w:rPr>
        <w:t xml:space="preserve"> any </w:t>
      </w:r>
      <w:r w:rsidRPr="00770472">
        <w:rPr>
          <w:rFonts w:eastAsia="Cambria"/>
          <w:highlight w:val="cyan"/>
          <w:u w:val="single"/>
        </w:rPr>
        <w:t>First Amendment</w:t>
      </w:r>
      <w:r w:rsidRPr="00770472">
        <w:rPr>
          <w:rFonts w:eastAsia="Cambria"/>
          <w:u w:val="single"/>
        </w:rPr>
        <w:t>-driven defense</w:t>
      </w:r>
      <w:r w:rsidRPr="00770472">
        <w:rPr>
          <w:rFonts w:eastAsia="Cambria"/>
          <w:sz w:val="14"/>
        </w:rPr>
        <w:t xml:space="preserve"> of its existence. For that reason, others have suggested a reformulation of the doctrine.3 The better answer is that, lacking constitutional or statutory foundation, </w:t>
      </w:r>
      <w:proofErr w:type="spellStart"/>
      <w:r w:rsidRPr="00770472">
        <w:rPr>
          <w:rFonts w:eastAsia="Cambria"/>
          <w:sz w:val="14"/>
        </w:rPr>
        <w:t>Noerr</w:t>
      </w:r>
      <w:proofErr w:type="spellEnd"/>
      <w:r w:rsidRPr="00770472">
        <w:rPr>
          <w:rFonts w:eastAsia="Cambria"/>
          <w:sz w:val="14"/>
        </w:rPr>
        <w:t xml:space="preserve"> should be overruled. The First Amendment guarantees freedom of speech, assembly, and “to petition the government for a redress of grievances.” It therefore protects efforts to influence political debate as well as legitimate petitioning in the legislative, judicial or administrative processes.4 The </w:t>
      </w:r>
      <w:r w:rsidRPr="00770472">
        <w:rPr>
          <w:rFonts w:eastAsia="Cambria"/>
          <w:highlight w:val="cyan"/>
          <w:u w:val="single"/>
        </w:rPr>
        <w:t>First Amendment</w:t>
      </w:r>
      <w:r w:rsidRPr="00770472">
        <w:rPr>
          <w:rFonts w:eastAsia="Cambria"/>
          <w:sz w:val="14"/>
          <w:highlight w:val="cyan"/>
        </w:rPr>
        <w:t xml:space="preserve"> </w:t>
      </w:r>
      <w:r w:rsidRPr="00770472">
        <w:rPr>
          <w:rFonts w:eastAsia="Cambria"/>
          <w:highlight w:val="cyan"/>
          <w:u w:val="single"/>
        </w:rPr>
        <w:t>does not</w:t>
      </w:r>
      <w:r w:rsidRPr="00770472">
        <w:rPr>
          <w:rFonts w:eastAsia="Cambria"/>
          <w:u w:val="single"/>
        </w:rPr>
        <w:t>,</w:t>
      </w:r>
      <w:r w:rsidRPr="00770472">
        <w:rPr>
          <w:rFonts w:eastAsia="Cambria"/>
          <w:sz w:val="14"/>
        </w:rPr>
        <w:t xml:space="preserve"> however </w:t>
      </w:r>
      <w:r w:rsidRPr="00770472">
        <w:rPr>
          <w:rFonts w:eastAsia="Cambria"/>
          <w:highlight w:val="cyan"/>
          <w:u w:val="single"/>
        </w:rPr>
        <w:t>create</w:t>
      </w:r>
      <w:r w:rsidRPr="00770472">
        <w:rPr>
          <w:rFonts w:eastAsia="Cambria"/>
          <w:u w:val="single"/>
        </w:rPr>
        <w:t xml:space="preserve"> </w:t>
      </w:r>
      <w:r w:rsidRPr="00770472">
        <w:rPr>
          <w:rFonts w:eastAsia="Cambria"/>
          <w:highlight w:val="cyan"/>
          <w:u w:val="single"/>
        </w:rPr>
        <w:t>a right to bribe</w:t>
      </w:r>
      <w:r w:rsidRPr="00770472">
        <w:rPr>
          <w:rFonts w:eastAsia="Cambria"/>
          <w:u w:val="single"/>
        </w:rPr>
        <w:t xml:space="preserve"> </w:t>
      </w:r>
      <w:r w:rsidRPr="00770472">
        <w:rPr>
          <w:rFonts w:eastAsia="Cambria"/>
          <w:sz w:val="14"/>
        </w:rPr>
        <w:t xml:space="preserve">government officials, </w:t>
      </w:r>
      <w:r w:rsidRPr="00770472">
        <w:rPr>
          <w:rFonts w:eastAsia="Cambria"/>
          <w:highlight w:val="cyan"/>
          <w:u w:val="single"/>
        </w:rPr>
        <w:t>deceive</w:t>
      </w:r>
      <w:r w:rsidRPr="00770472">
        <w:rPr>
          <w:rFonts w:eastAsia="Cambria"/>
          <w:u w:val="single"/>
        </w:rPr>
        <w:t xml:space="preserve"> agencies</w:t>
      </w:r>
      <w:r w:rsidRPr="00770472">
        <w:rPr>
          <w:rFonts w:eastAsia="Cambria"/>
          <w:sz w:val="14"/>
        </w:rPr>
        <w:t xml:space="preserve">, </w:t>
      </w:r>
      <w:r w:rsidRPr="00770472">
        <w:rPr>
          <w:rFonts w:eastAsia="Cambria"/>
          <w:highlight w:val="cyan"/>
          <w:u w:val="single"/>
        </w:rPr>
        <w:t>file false statements</w:t>
      </w:r>
      <w:r w:rsidRPr="00770472">
        <w:rPr>
          <w:rFonts w:eastAsia="Cambria"/>
          <w:sz w:val="14"/>
        </w:rPr>
        <w:t xml:space="preserve">, </w:t>
      </w:r>
      <w:r w:rsidRPr="00770472">
        <w:rPr>
          <w:rFonts w:eastAsia="Cambria"/>
          <w:highlight w:val="cyan"/>
          <w:u w:val="single"/>
        </w:rPr>
        <w:t>or abuse</w:t>
      </w:r>
      <w:r w:rsidRPr="00770472">
        <w:rPr>
          <w:rFonts w:eastAsia="Cambria"/>
          <w:u w:val="single"/>
        </w:rPr>
        <w:t xml:space="preserve"> </w:t>
      </w:r>
      <w:r w:rsidRPr="00770472">
        <w:rPr>
          <w:rFonts w:eastAsia="Cambria"/>
          <w:highlight w:val="cyan"/>
          <w:u w:val="single"/>
        </w:rPr>
        <w:t>government</w:t>
      </w:r>
      <w:r w:rsidRPr="00770472">
        <w:rPr>
          <w:rFonts w:eastAsia="Cambria"/>
          <w:u w:val="single"/>
        </w:rPr>
        <w:t xml:space="preserve"> </w:t>
      </w:r>
      <w:r w:rsidRPr="00770472">
        <w:rPr>
          <w:rFonts w:eastAsia="Cambria"/>
          <w:highlight w:val="cyan"/>
          <w:u w:val="single"/>
        </w:rPr>
        <w:t>process</w:t>
      </w:r>
      <w:r w:rsidRPr="00770472">
        <w:rPr>
          <w:rFonts w:eastAsia="Cambria"/>
          <w:u w:val="single"/>
        </w:rPr>
        <w:t xml:space="preserve"> through repeated filings</w:t>
      </w:r>
      <w:r w:rsidRPr="00770472">
        <w:rPr>
          <w:rFonts w:eastAsia="Cambria"/>
          <w:sz w:val="14"/>
        </w:rPr>
        <w:t xml:space="preserve"> designed only </w:t>
      </w:r>
      <w:r w:rsidRPr="00770472">
        <w:rPr>
          <w:rFonts w:eastAsia="Cambria"/>
          <w:u w:val="single"/>
        </w:rPr>
        <w:t>to injure a competitor</w:t>
      </w:r>
      <w:r w:rsidRPr="00770472">
        <w:rPr>
          <w:rFonts w:eastAsia="Cambria"/>
          <w:sz w:val="14"/>
        </w:rPr>
        <w:t xml:space="preserve">. </w:t>
      </w:r>
      <w:r w:rsidRPr="00770472">
        <w:rPr>
          <w:rFonts w:eastAsia="Cambria"/>
          <w:b/>
          <w:bCs/>
          <w:highlight w:val="cyan"/>
          <w:u w:val="single"/>
        </w:rPr>
        <w:t>Nonetheless</w:t>
      </w:r>
      <w:r w:rsidRPr="00770472">
        <w:rPr>
          <w:rFonts w:eastAsia="Cambria"/>
          <w:b/>
          <w:bCs/>
          <w:u w:val="single"/>
        </w:rPr>
        <w:t xml:space="preserve">, </w:t>
      </w:r>
      <w:r w:rsidRPr="00770472">
        <w:rPr>
          <w:rFonts w:eastAsia="Cambria"/>
          <w:b/>
          <w:bCs/>
          <w:highlight w:val="cyan"/>
          <w:u w:val="single"/>
        </w:rPr>
        <w:t>each of these</w:t>
      </w:r>
      <w:r w:rsidRPr="00770472">
        <w:rPr>
          <w:rFonts w:eastAsia="Cambria"/>
          <w:b/>
          <w:bCs/>
          <w:u w:val="single"/>
        </w:rPr>
        <w:t xml:space="preserve"> activities </w:t>
      </w:r>
      <w:r w:rsidRPr="00770472">
        <w:rPr>
          <w:rFonts w:eastAsia="Cambria"/>
          <w:b/>
          <w:bCs/>
          <w:highlight w:val="cyan"/>
          <w:u w:val="single"/>
        </w:rPr>
        <w:t>has</w:t>
      </w:r>
      <w:r w:rsidRPr="00770472">
        <w:rPr>
          <w:rFonts w:eastAsia="Cambria"/>
          <w:b/>
          <w:bCs/>
          <w:u w:val="single"/>
        </w:rPr>
        <w:t xml:space="preserve">, </w:t>
      </w:r>
      <w:r w:rsidRPr="00770472">
        <w:rPr>
          <w:rFonts w:eastAsia="Cambria"/>
          <w:sz w:val="14"/>
        </w:rPr>
        <w:t xml:space="preserve">in some courts at least, </w:t>
      </w:r>
      <w:r w:rsidRPr="00770472">
        <w:rPr>
          <w:rFonts w:eastAsia="Cambria"/>
          <w:b/>
          <w:bCs/>
          <w:highlight w:val="cyan"/>
          <w:u w:val="single"/>
        </w:rPr>
        <w:t>been granted immunity under</w:t>
      </w:r>
      <w:r w:rsidRPr="00770472">
        <w:rPr>
          <w:rFonts w:eastAsia="Cambria"/>
          <w:sz w:val="14"/>
        </w:rPr>
        <w:t xml:space="preserve"> the overgrown </w:t>
      </w:r>
      <w:proofErr w:type="spellStart"/>
      <w:r w:rsidRPr="00770472">
        <w:rPr>
          <w:rFonts w:eastAsia="Cambria"/>
          <w:b/>
          <w:bCs/>
          <w:highlight w:val="cyan"/>
          <w:u w:val="single"/>
        </w:rPr>
        <w:t>Noerr</w:t>
      </w:r>
      <w:proofErr w:type="spellEnd"/>
      <w:r w:rsidRPr="00770472">
        <w:rPr>
          <w:rFonts w:eastAsia="Cambria"/>
          <w:sz w:val="14"/>
        </w:rPr>
        <w:t xml:space="preserve"> immunity.5 It is an extraconstitutional outlier ripe for reexamination. The case for overruling </w:t>
      </w:r>
      <w:proofErr w:type="spellStart"/>
      <w:r w:rsidRPr="00770472">
        <w:rPr>
          <w:rFonts w:eastAsia="Cambria"/>
          <w:u w:val="single"/>
        </w:rPr>
        <w:t>Noerr</w:t>
      </w:r>
      <w:proofErr w:type="spellEnd"/>
      <w:r w:rsidRPr="00770472">
        <w:rPr>
          <w:rFonts w:eastAsia="Cambria"/>
          <w:sz w:val="14"/>
        </w:rPr>
        <w:t xml:space="preserve"> is buttressed by the fact that, since its decision, </w:t>
      </w:r>
      <w:proofErr w:type="spellStart"/>
      <w:r w:rsidRPr="00770472">
        <w:rPr>
          <w:rFonts w:eastAsia="Cambria"/>
          <w:sz w:val="14"/>
        </w:rPr>
        <w:t>Noerr’s</w:t>
      </w:r>
      <w:proofErr w:type="spellEnd"/>
      <w:r w:rsidRPr="00770472">
        <w:rPr>
          <w:rFonts w:eastAsia="Cambria"/>
          <w:sz w:val="14"/>
        </w:rPr>
        <w:t xml:space="preserve"> theoretical foundations have weakened,6 and are “wobbly and moth-eaten.” 7 Written before the dawn of public choice theory or contemporary understanding of interest group influence, it relies on an exceptionally stylized model of politics that </w:t>
      </w:r>
      <w:r w:rsidRPr="00770472">
        <w:rPr>
          <w:rFonts w:eastAsia="Cambria"/>
          <w:u w:val="single"/>
        </w:rPr>
        <w:t xml:space="preserve">understates the potential for corruption and denial of majority will. </w:t>
      </w:r>
      <w:r w:rsidRPr="00770472">
        <w:rPr>
          <w:rFonts w:eastAsia="Cambria"/>
          <w:sz w:val="14"/>
        </w:rPr>
        <w:t xml:space="preserve">Moreover, several decades of experience with a judge-made immunity have shown a pronounced tendency for doctrinal creep -- a well-known problem for doctrines anchored in avoidance (so-called “avoidance creep.”). 8 Constitutional avoidance, as Charlotte Garden argues, yields decisions that deliberately interpret the statute in a manner at odds with Congressional intent. Subsequent decisions building on that interpretation can easily leave behind both Congressional intent and the original justifications for the original reason for the avoidance.9 The result is a free-floating doctrine, as with </w:t>
      </w:r>
      <w:proofErr w:type="spellStart"/>
      <w:r w:rsidRPr="00770472">
        <w:rPr>
          <w:rFonts w:eastAsia="Cambria"/>
          <w:sz w:val="14"/>
        </w:rPr>
        <w:t>Noerr</w:t>
      </w:r>
      <w:proofErr w:type="spellEnd"/>
      <w:r w:rsidRPr="00770472">
        <w:rPr>
          <w:rFonts w:eastAsia="Cambria"/>
          <w:sz w:val="14"/>
        </w:rPr>
        <w:t xml:space="preserve">, that becomes untethered to either statutory goals or Constitutional principle. Overruling </w:t>
      </w:r>
      <w:proofErr w:type="spellStart"/>
      <w:r w:rsidRPr="00770472">
        <w:rPr>
          <w:rFonts w:eastAsia="Cambria"/>
          <w:sz w:val="14"/>
        </w:rPr>
        <w:t>Noerr</w:t>
      </w:r>
      <w:proofErr w:type="spellEnd"/>
      <w:r w:rsidRPr="00770472">
        <w:rPr>
          <w:rFonts w:eastAsia="Cambria"/>
          <w:sz w:val="14"/>
        </w:rPr>
        <w:t xml:space="preserve"> would not make political petitioning illegal. It would, instead, </w:t>
      </w:r>
      <w:r w:rsidRPr="00770472">
        <w:rPr>
          <w:rFonts w:eastAsia="Cambria"/>
          <w:u w:val="single"/>
        </w:rPr>
        <w:t>require defendants to rely on</w:t>
      </w:r>
      <w:r w:rsidRPr="00770472">
        <w:rPr>
          <w:rFonts w:eastAsia="Cambria"/>
          <w:sz w:val="14"/>
        </w:rPr>
        <w:t xml:space="preserve"> the </w:t>
      </w:r>
      <w:r w:rsidRPr="00770472">
        <w:rPr>
          <w:rFonts w:eastAsia="Cambria"/>
          <w:u w:val="single"/>
        </w:rPr>
        <w:t>First Amendment</w:t>
      </w:r>
      <w:r w:rsidRPr="00770472">
        <w:rPr>
          <w:rFonts w:eastAsia="Cambria"/>
          <w:sz w:val="14"/>
        </w:rPr>
        <w:t xml:space="preserve"> </w:t>
      </w:r>
      <w:r w:rsidRPr="00770472">
        <w:rPr>
          <w:rFonts w:eastAsia="Cambria"/>
          <w:u w:val="single"/>
        </w:rPr>
        <w:t>when seeking to defend</w:t>
      </w:r>
      <w:r w:rsidRPr="00770472">
        <w:rPr>
          <w:rFonts w:eastAsia="Cambria"/>
          <w:sz w:val="14"/>
        </w:rPr>
        <w:t xml:space="preserve"> what would otherwise be </w:t>
      </w:r>
      <w:r w:rsidRPr="00770472">
        <w:rPr>
          <w:rFonts w:eastAsia="Cambria"/>
          <w:u w:val="single"/>
        </w:rPr>
        <w:t>conduct</w:t>
      </w:r>
      <w:r w:rsidRPr="00770472">
        <w:rPr>
          <w:rFonts w:eastAsia="Cambria"/>
          <w:sz w:val="14"/>
        </w:rPr>
        <w:t xml:space="preserve"> that is illegal under the antitrust laws. Doctrinally, thi</w:t>
      </w:r>
      <w:r w:rsidRPr="00770472">
        <w:rPr>
          <w:rFonts w:eastAsia="Cambria"/>
          <w:u w:val="single"/>
        </w:rPr>
        <w:t>s is to force courts to address</w:t>
      </w:r>
      <w:r w:rsidRPr="00770472">
        <w:rPr>
          <w:rFonts w:eastAsia="Cambria"/>
          <w:sz w:val="14"/>
        </w:rPr>
        <w:t xml:space="preserve"> whether </w:t>
      </w:r>
      <w:r w:rsidRPr="00770472">
        <w:rPr>
          <w:rFonts w:eastAsia="Cambria"/>
          <w:u w:val="single"/>
        </w:rPr>
        <w:t>conduct in question</w:t>
      </w:r>
      <w:r w:rsidRPr="00770472">
        <w:rPr>
          <w:rFonts w:eastAsia="Cambria"/>
          <w:sz w:val="14"/>
        </w:rPr>
        <w:t xml:space="preserve"> is actually an antitrust violation, and if, so whether it is protected by the First Amendment or not, drawing on an established jurisprudence for some of the problems presented in the </w:t>
      </w:r>
      <w:proofErr w:type="spellStart"/>
      <w:r w:rsidRPr="00770472">
        <w:rPr>
          <w:rFonts w:eastAsia="Cambria"/>
          <w:sz w:val="14"/>
        </w:rPr>
        <w:t>Noerr</w:t>
      </w:r>
      <w:proofErr w:type="spellEnd"/>
      <w:r w:rsidRPr="00770472">
        <w:rPr>
          <w:rFonts w:eastAsia="Cambria"/>
          <w:sz w:val="14"/>
        </w:rPr>
        <w:t xml:space="preserve"> context. For example, while the </w:t>
      </w:r>
      <w:r w:rsidRPr="00770472">
        <w:rPr>
          <w:rFonts w:eastAsia="Cambria"/>
          <w:u w:val="single"/>
        </w:rPr>
        <w:t>First Amendment</w:t>
      </w:r>
      <w:r w:rsidRPr="00770472">
        <w:rPr>
          <w:rFonts w:eastAsia="Cambria"/>
          <w:sz w:val="14"/>
        </w:rPr>
        <w:t xml:space="preserve"> protects false statements in some contexts,10 it </w:t>
      </w:r>
      <w:r w:rsidRPr="00770472">
        <w:rPr>
          <w:rFonts w:eastAsia="Cambria"/>
          <w:u w:val="single"/>
        </w:rPr>
        <w:t>has never</w:t>
      </w:r>
      <w:r w:rsidRPr="00770472">
        <w:rPr>
          <w:rFonts w:eastAsia="Cambria"/>
          <w:sz w:val="14"/>
        </w:rPr>
        <w:t xml:space="preserve"> </w:t>
      </w:r>
      <w:r w:rsidRPr="00770472">
        <w:rPr>
          <w:rFonts w:eastAsia="Cambria"/>
          <w:u w:val="single"/>
        </w:rPr>
        <w:t>protected perjury, or the making of false statements to government agencies</w:t>
      </w:r>
      <w:r w:rsidRPr="00770472">
        <w:rPr>
          <w:rFonts w:eastAsia="Cambria"/>
          <w:sz w:val="14"/>
        </w:rPr>
        <w:t xml:space="preserve">.11 It should take no great leap of insight to conclude that the First Amendment might be the superior vehicle for adjudging a defendant’s First Amendment interests.12 </w:t>
      </w:r>
      <w:proofErr w:type="spellStart"/>
      <w:r w:rsidRPr="00770472">
        <w:rPr>
          <w:rFonts w:eastAsia="Cambria"/>
          <w:sz w:val="14"/>
        </w:rPr>
        <w:t>Noerr</w:t>
      </w:r>
      <w:proofErr w:type="spellEnd"/>
      <w:r w:rsidRPr="00770472">
        <w:rPr>
          <w:rFonts w:eastAsia="Cambria"/>
          <w:sz w:val="14"/>
        </w:rPr>
        <w:t xml:space="preserve"> could be overruled by the Supreme Court in an appropriate case. It could also be overruled by Congress. The legislature, of course, is not in a position to overrule the aspects of </w:t>
      </w:r>
      <w:proofErr w:type="spellStart"/>
      <w:r w:rsidRPr="00770472">
        <w:rPr>
          <w:rFonts w:eastAsia="Cambria"/>
          <w:sz w:val="14"/>
        </w:rPr>
        <w:t>Noerr</w:t>
      </w:r>
      <w:proofErr w:type="spellEnd"/>
      <w:r w:rsidRPr="00770472">
        <w:rPr>
          <w:rFonts w:eastAsia="Cambria"/>
          <w:sz w:val="14"/>
        </w:rPr>
        <w:t xml:space="preserve"> immunity that are anchored in the First Amendment.13 But Congress could do what this article calls for, namely, return the immunities granted political speech and petitioning to their Constitutional limits, while reaffirming the purposes of the antitrust laws. Part I outlines where </w:t>
      </w:r>
      <w:proofErr w:type="spellStart"/>
      <w:r w:rsidRPr="00770472">
        <w:rPr>
          <w:rFonts w:eastAsia="Cambria"/>
          <w:sz w:val="14"/>
        </w:rPr>
        <w:t>Noerr</w:t>
      </w:r>
      <w:proofErr w:type="spellEnd"/>
      <w:r w:rsidRPr="00770472">
        <w:rPr>
          <w:rFonts w:eastAsia="Cambria"/>
          <w:sz w:val="14"/>
        </w:rPr>
        <w:t xml:space="preserve"> itself went wrong; Part II, details the problem of doctrinal creep; Part III argues that </w:t>
      </w:r>
      <w:proofErr w:type="spellStart"/>
      <w:r w:rsidRPr="00770472">
        <w:rPr>
          <w:rFonts w:eastAsia="Cambria"/>
          <w:sz w:val="14"/>
        </w:rPr>
        <w:t>Noerr</w:t>
      </w:r>
      <w:proofErr w:type="spellEnd"/>
      <w:r w:rsidRPr="00770472">
        <w:rPr>
          <w:rFonts w:eastAsia="Cambria"/>
          <w:sz w:val="14"/>
        </w:rPr>
        <w:t xml:space="preserve"> should be overruled; and Part IV details what a First Amendment replacement would look like. </w:t>
      </w:r>
      <w:r w:rsidRPr="00770472">
        <w:rPr>
          <w:rFonts w:eastAsia="Cambria"/>
          <w:b/>
          <w:bCs/>
          <w:u w:val="single"/>
        </w:rPr>
        <w:t xml:space="preserve">I. Where </w:t>
      </w:r>
      <w:proofErr w:type="spellStart"/>
      <w:r w:rsidRPr="00770472">
        <w:rPr>
          <w:rFonts w:eastAsia="Cambria"/>
          <w:b/>
          <w:bCs/>
          <w:u w:val="single"/>
        </w:rPr>
        <w:t>Noerr</w:t>
      </w:r>
      <w:proofErr w:type="spellEnd"/>
      <w:r w:rsidRPr="00770472">
        <w:rPr>
          <w:rFonts w:eastAsia="Cambria"/>
          <w:b/>
          <w:bCs/>
          <w:u w:val="single"/>
        </w:rPr>
        <w:t xml:space="preserve"> went wrong </w:t>
      </w:r>
      <w:r w:rsidRPr="00770472">
        <w:rPr>
          <w:rFonts w:eastAsia="Cambria"/>
          <w:sz w:val="14"/>
        </w:rPr>
        <w:t xml:space="preserve">The </w:t>
      </w:r>
      <w:proofErr w:type="spellStart"/>
      <w:r w:rsidRPr="00770472">
        <w:rPr>
          <w:rFonts w:eastAsia="Cambria"/>
          <w:sz w:val="14"/>
        </w:rPr>
        <w:t>Noerr</w:t>
      </w:r>
      <w:proofErr w:type="spellEnd"/>
      <w:r w:rsidRPr="00770472">
        <w:rPr>
          <w:rFonts w:eastAsia="Cambria"/>
          <w:sz w:val="14"/>
        </w:rPr>
        <w:t xml:space="preserve"> litigation arose out of a long-running battle over the 1930s through 1950s between two natural competitors: the railroad and the trucking industry, whose mutual animosity was the stuff of legend. The railroads were the older of the two industries, and had already had many run-ins with the antitrust laws.14 By the 1930s the railroads began to suffer from the competitive inroads being made by the newer trucking industry. In response, the railroads began a series of anti-truck campaigns to hold their market position by any means necessary. The railroads began using a technique then relatively new to the business world: a public relations campaign piloted through front groups and promulgated through the mass media. Among the front groups used were “the Empire State Transport League” the “Save Our Highways Clubs,” and the “New Jersey Tax Foundation.” 15 These groups portrayed truckers as villainous creatures whose driving of heavy vehicles destroyed bridges, fractured roads, and created other public dangers. As the trial court found, the campaign was “made to appear as spontaneously expressed views of independent persons and civic groups when, in fact, it was largely prepared and produced by [a PR firm] and paid for by the railroads.”16 The </w:t>
      </w:r>
      <w:r w:rsidRPr="00770472">
        <w:rPr>
          <w:rFonts w:eastAsia="Cambria"/>
          <w:u w:val="single"/>
        </w:rPr>
        <w:t>court</w:t>
      </w:r>
      <w:r w:rsidRPr="00770472">
        <w:rPr>
          <w:rFonts w:eastAsia="Cambria"/>
          <w:sz w:val="14"/>
        </w:rPr>
        <w:t xml:space="preserve"> </w:t>
      </w:r>
      <w:r w:rsidRPr="00770472">
        <w:rPr>
          <w:rFonts w:eastAsia="Cambria"/>
          <w:u w:val="single"/>
        </w:rPr>
        <w:t>summarized</w:t>
      </w:r>
      <w:r w:rsidRPr="00770472">
        <w:rPr>
          <w:rFonts w:eastAsia="Cambria"/>
          <w:sz w:val="14"/>
        </w:rPr>
        <w:t xml:space="preserve"> the </w:t>
      </w:r>
      <w:r w:rsidRPr="00770472">
        <w:rPr>
          <w:rFonts w:eastAsia="Cambria"/>
          <w:u w:val="single"/>
        </w:rPr>
        <w:t xml:space="preserve">approach as </w:t>
      </w:r>
      <w:r w:rsidRPr="00770472">
        <w:rPr>
          <w:rFonts w:eastAsia="Cambria"/>
          <w:sz w:val="14"/>
        </w:rPr>
        <w:t xml:space="preserve">a </w:t>
      </w:r>
      <w:r w:rsidRPr="00770472">
        <w:rPr>
          <w:rFonts w:eastAsia="Cambria"/>
          <w:u w:val="single"/>
        </w:rPr>
        <w:t>"deception</w:t>
      </w:r>
      <w:r w:rsidRPr="00770472">
        <w:rPr>
          <w:rFonts w:eastAsia="Cambria"/>
          <w:sz w:val="14"/>
        </w:rPr>
        <w:t xml:space="preserve"> of the public, manufacture of bogus sources of reference, [and] </w:t>
      </w:r>
      <w:r w:rsidRPr="00770472">
        <w:rPr>
          <w:rFonts w:eastAsia="Cambria"/>
          <w:u w:val="single"/>
        </w:rPr>
        <w:t>distortion of public sources</w:t>
      </w:r>
      <w:r w:rsidRPr="00770472">
        <w:rPr>
          <w:rFonts w:eastAsia="Cambria"/>
          <w:sz w:val="14"/>
        </w:rPr>
        <w:t xml:space="preserve"> of information.”17 The trial judge wrote that “I prefer to treat the whole procedure in its true light, which is the technique of the ‘Big Lie.’”18 If unseemly, however, the campaigns were unquestionably legislative campaigns. </w:t>
      </w:r>
      <w:r w:rsidRPr="00770472">
        <w:rPr>
          <w:rFonts w:eastAsia="Cambria"/>
          <w:u w:val="single"/>
        </w:rPr>
        <w:t>The railroads had clear, if anticompetitive, political goals</w:t>
      </w:r>
      <w:r w:rsidRPr="00770472">
        <w:rPr>
          <w:rFonts w:eastAsia="Cambria"/>
          <w:sz w:val="14"/>
        </w:rPr>
        <w:t xml:space="preserve">: to lower the statutory weight limits that kept truckers out of heavy transport and to increase the taxes they paid. To that end, the front groups presented data (allegedly false, though we don’t know for sure) that, they claimed, revealed the damage done by trucks to roads and bridges. The other main deception, at least as found by the district court, concerned the question of just whom was presenting the information.19 As suggested already, the complaints were made to seem as if they were from disinterested third parties, concerned citizens, when in fact, they were not. As a First Amendment case, </w:t>
      </w:r>
      <w:proofErr w:type="spellStart"/>
      <w:r w:rsidRPr="00770472">
        <w:rPr>
          <w:rFonts w:eastAsia="Cambria"/>
          <w:sz w:val="14"/>
        </w:rPr>
        <w:t>Noerr</w:t>
      </w:r>
      <w:proofErr w:type="spellEnd"/>
      <w:r w:rsidRPr="00770472">
        <w:rPr>
          <w:rFonts w:eastAsia="Cambria"/>
          <w:sz w:val="14"/>
        </w:rPr>
        <w:t xml:space="preserve"> is not an easy one. The railroads have in their favor that they were associating to engage in political speech, to present information relevant to government, and ask for changes in the law. As the Supreme Court put it “No one denies that the railroads were making a genuine effort to influence legislation and law enforcement practices.”20 The core speech at issue, moreover, if not impartial, was of value, expressing, as it did, the view that the truckers damaged public roads. More generally, as the Court held, a rule that would “disqualify people from taking a public position on matters in which they are financially interested would thus deprive the government of a valuable source of information.”21 The trickier part comes from the deception: the use of the front groups to deceive government as to the source of the information presented, and the allegation that some of the information provided was false. No one has ever suggested that bans on impersonation in an official context violate the First Amendment, and the crime of making false statements to government is routinely prosecuted.22 The First Amendment defense is particularly challenging if it is true that plaintiffs intentionally and maliciously submitted false information to achieve an anticompetitive result — fraud on the legislature — and therefore were like the applicant who submits false information to obtain a patent.23 But if </w:t>
      </w:r>
      <w:proofErr w:type="spellStart"/>
      <w:r w:rsidRPr="00770472">
        <w:rPr>
          <w:rFonts w:eastAsia="Cambria"/>
          <w:sz w:val="14"/>
        </w:rPr>
        <w:t>Noerr</w:t>
      </w:r>
      <w:proofErr w:type="spellEnd"/>
      <w:r w:rsidRPr="00770472">
        <w:rPr>
          <w:rFonts w:eastAsia="Cambria"/>
          <w:sz w:val="14"/>
        </w:rPr>
        <w:t xml:space="preserve"> was just a case of creating a false impression of public support, something which is certainly unethical but happens with distressing regularity in public discourse, the question remains difficult. But leaving the First Amendment aside, what was the proper construction of the Sherman Act? Imagine the same case without government as the target of the campaign. </w:t>
      </w:r>
      <w:r w:rsidRPr="00770472">
        <w:rPr>
          <w:rFonts w:eastAsia="Cambria"/>
          <w:u w:val="single"/>
        </w:rPr>
        <w:t>It seems implausible</w:t>
      </w:r>
      <w:r w:rsidRPr="00770472">
        <w:rPr>
          <w:rFonts w:eastAsia="Cambria"/>
          <w:sz w:val="14"/>
        </w:rPr>
        <w:t xml:space="preserve"> that the </w:t>
      </w:r>
      <w:r w:rsidRPr="00770472">
        <w:rPr>
          <w:rFonts w:eastAsia="Cambria"/>
          <w:u w:val="single"/>
        </w:rPr>
        <w:t>Sherman</w:t>
      </w:r>
      <w:r w:rsidRPr="00770472">
        <w:rPr>
          <w:rFonts w:eastAsia="Cambria"/>
          <w:sz w:val="14"/>
        </w:rPr>
        <w:t xml:space="preserve"> Act </w:t>
      </w:r>
      <w:r w:rsidRPr="00770472">
        <w:rPr>
          <w:rFonts w:eastAsia="Cambria"/>
          <w:u w:val="single"/>
        </w:rPr>
        <w:t xml:space="preserve">would grant </w:t>
      </w:r>
      <w:r w:rsidRPr="00770472">
        <w:rPr>
          <w:rFonts w:eastAsia="Cambria"/>
          <w:sz w:val="14"/>
        </w:rPr>
        <w:t>an</w:t>
      </w:r>
      <w:r w:rsidRPr="00770472">
        <w:rPr>
          <w:rFonts w:eastAsia="Cambria"/>
          <w:u w:val="single"/>
        </w:rPr>
        <w:t xml:space="preserve"> automatic immunity</w:t>
      </w:r>
      <w:r w:rsidRPr="00770472">
        <w:rPr>
          <w:rFonts w:eastAsia="Cambria"/>
          <w:sz w:val="14"/>
        </w:rPr>
        <w:t xml:space="preserve"> in a case </w:t>
      </w:r>
      <w:r w:rsidRPr="00770472">
        <w:rPr>
          <w:rFonts w:eastAsia="Cambria"/>
          <w:u w:val="single"/>
        </w:rPr>
        <w:t>where an industry conspires</w:t>
      </w:r>
      <w:r w:rsidRPr="00770472">
        <w:rPr>
          <w:rFonts w:eastAsia="Cambria"/>
          <w:sz w:val="14"/>
        </w:rPr>
        <w:t xml:space="preserve"> </w:t>
      </w:r>
      <w:r w:rsidRPr="00770472">
        <w:rPr>
          <w:rFonts w:eastAsia="Cambria"/>
          <w:b/>
          <w:bCs/>
          <w:u w:val="single"/>
        </w:rPr>
        <w:t>to exclude a competitor</w:t>
      </w:r>
      <w:r w:rsidRPr="00770472">
        <w:rPr>
          <w:rFonts w:eastAsia="Cambria"/>
          <w:sz w:val="14"/>
        </w:rPr>
        <w:t xml:space="preserve"> </w:t>
      </w:r>
      <w:r w:rsidRPr="00770472">
        <w:rPr>
          <w:rFonts w:eastAsia="Cambria"/>
          <w:u w:val="single"/>
        </w:rPr>
        <w:t>by manipulating a body with the power to determine the conditions of competition</w:t>
      </w:r>
      <w:r w:rsidRPr="00770472">
        <w:rPr>
          <w:rFonts w:eastAsia="Cambria"/>
          <w:sz w:val="14"/>
        </w:rPr>
        <w:t xml:space="preserve">. An effort to hamstring a rival by rigging a process to set exclusionary standards was the kind of thing condemned in cases like Allied Tube and Broadcom Corp. v. Qualcomm Inc.24 It is the kind of thing meant for a rule of reason analysis: as Justice Brandeis wrote in Chicago Board of Trade, the question would be whether the conduct is such that “promotes competition, or whether it is such as may suppress or even destroy competition….”25 Perhaps the railroads would have argued the weight-limits were competition enhancing in some way, yet it seems more likely that they were more of a bad-faith effort to exclude their competitors. But </w:t>
      </w:r>
      <w:proofErr w:type="spellStart"/>
      <w:r w:rsidRPr="00770472">
        <w:rPr>
          <w:rFonts w:eastAsia="Cambria"/>
          <w:sz w:val="14"/>
        </w:rPr>
        <w:t>Noerr</w:t>
      </w:r>
      <w:proofErr w:type="spellEnd"/>
      <w:r w:rsidRPr="00770472">
        <w:rPr>
          <w:rFonts w:eastAsia="Cambria"/>
          <w:sz w:val="14"/>
        </w:rPr>
        <w:t xml:space="preserve"> did involve bodies of government, and not a standard setting body. That could lead some to believe that the campaigns, even if deceptive, are still not the kind of thing that the Sherman Act or other antitrust laws were intended to have jurisdiction over. Yet even the quickest tour of the history of the passage of the Sherman, Clayton and FTC Acts reveals that this is a grossly mistaken view of what Congress was concerned with when it passed the antitrust laws. The famous editorial cartoons of the Standard Oil Octopus always have its tentacles encircling legislatures.26 More specifically, among the abuses of which companies like Standard Oil, and later, J.P. Morgan’s New Haven railroad were accused was the bribing of public officials to disadvantage smaller competitors, or to wrongly grant monopolies.27 The legislative history is replete with evidence of such concerns.28 As Robert </w:t>
      </w:r>
      <w:proofErr w:type="spellStart"/>
      <w:r w:rsidRPr="00770472">
        <w:rPr>
          <w:rFonts w:eastAsia="Cambria"/>
          <w:sz w:val="14"/>
        </w:rPr>
        <w:t>Faulker</w:t>
      </w:r>
      <w:proofErr w:type="spellEnd"/>
      <w:r w:rsidRPr="00770472">
        <w:rPr>
          <w:rFonts w:eastAsia="Cambria"/>
          <w:sz w:val="14"/>
        </w:rPr>
        <w:t xml:space="preserve"> writes, “there is nothing on the face of the [Sherman] Act to suggest that the Fifty-first Congress wanted to exempt concerted, unethical and anti-competitive activity.”29 He adds that it would be strange to do so “on the ironic premise that the Act permits a business combination to destroy or do grievous harm to a competitor by applying large sums of money to deceive elected officials.”30 The best reading of the Sherman and Clayton Act is that the framers had an overarching concern about monopoly influence over democratic institutions, but also a more specific concern with the obtaining or maintaining monopoly through corrupt means, and especially through bribery or fraud.31 For that reason, whether in pursuit of monopolization or the restraint of trade, corruption and fraud on the government ought to be understood as one form of prohibited conduct. If that’s so, it leads to the conclusion that </w:t>
      </w:r>
      <w:proofErr w:type="spellStart"/>
      <w:r w:rsidRPr="00770472">
        <w:rPr>
          <w:rFonts w:eastAsia="Cambria"/>
          <w:highlight w:val="cyan"/>
          <w:u w:val="single"/>
        </w:rPr>
        <w:t>Noerr</w:t>
      </w:r>
      <w:proofErr w:type="spellEnd"/>
      <w:r w:rsidRPr="00770472">
        <w:rPr>
          <w:rFonts w:eastAsia="Cambria"/>
          <w:sz w:val="14"/>
          <w:highlight w:val="cyan"/>
        </w:rPr>
        <w:t xml:space="preserve"> </w:t>
      </w:r>
      <w:r w:rsidRPr="00770472">
        <w:rPr>
          <w:rFonts w:eastAsia="Cambria"/>
          <w:highlight w:val="cyan"/>
          <w:u w:val="single"/>
        </w:rPr>
        <w:t>must</w:t>
      </w:r>
      <w:r w:rsidRPr="00770472">
        <w:rPr>
          <w:rFonts w:eastAsia="Cambria"/>
          <w:u w:val="single"/>
        </w:rPr>
        <w:t xml:space="preserve"> </w:t>
      </w:r>
      <w:r w:rsidRPr="00770472">
        <w:rPr>
          <w:rFonts w:eastAsia="Cambria"/>
          <w:highlight w:val="cyan"/>
          <w:u w:val="single"/>
        </w:rPr>
        <w:t>be understood as</w:t>
      </w:r>
      <w:r w:rsidRPr="00770472">
        <w:rPr>
          <w:rFonts w:eastAsia="Cambria"/>
          <w:u w:val="single"/>
        </w:rPr>
        <w:t xml:space="preserve"> an exercise in </w:t>
      </w:r>
      <w:r w:rsidRPr="00770472">
        <w:rPr>
          <w:rFonts w:eastAsia="Cambria"/>
          <w:highlight w:val="cyan"/>
          <w:u w:val="single"/>
        </w:rPr>
        <w:t>constitutional avoidance</w:t>
      </w:r>
      <w:r w:rsidRPr="00770472">
        <w:rPr>
          <w:rFonts w:eastAsia="Cambria"/>
          <w:sz w:val="14"/>
        </w:rPr>
        <w:t xml:space="preserve">, a conclusion many other scholars have also reached; or alternatively, that the deception wasn’t quite bad enough to amount to fraud on the legislature.32 </w:t>
      </w:r>
      <w:r w:rsidRPr="00770472">
        <w:rPr>
          <w:rFonts w:eastAsia="Cambria"/>
          <w:highlight w:val="cyan"/>
          <w:u w:val="single"/>
        </w:rPr>
        <w:t>That</w:t>
      </w:r>
      <w:r w:rsidRPr="00770472">
        <w:rPr>
          <w:rFonts w:eastAsia="Cambria"/>
          <w:u w:val="single"/>
        </w:rPr>
        <w:t xml:space="preserve"> </w:t>
      </w:r>
      <w:r w:rsidRPr="00770472">
        <w:rPr>
          <w:rFonts w:eastAsia="Cambria"/>
          <w:highlight w:val="cyan"/>
          <w:u w:val="single"/>
        </w:rPr>
        <w:t>ambiguity</w:t>
      </w:r>
      <w:r w:rsidRPr="00770472">
        <w:rPr>
          <w:rFonts w:eastAsia="Cambria"/>
          <w:sz w:val="14"/>
        </w:rPr>
        <w:t xml:space="preserve"> is what </w:t>
      </w:r>
      <w:r w:rsidRPr="00770472">
        <w:rPr>
          <w:rFonts w:eastAsia="Cambria"/>
          <w:highlight w:val="cyan"/>
          <w:u w:val="single"/>
        </w:rPr>
        <w:t>makes the</w:t>
      </w:r>
      <w:r w:rsidRPr="00770472">
        <w:rPr>
          <w:rFonts w:eastAsia="Cambria"/>
          <w:u w:val="single"/>
        </w:rPr>
        <w:t xml:space="preserve"> </w:t>
      </w:r>
      <w:r w:rsidRPr="00770472">
        <w:rPr>
          <w:rFonts w:eastAsia="Cambria"/>
          <w:highlight w:val="cyan"/>
          <w:u w:val="single"/>
        </w:rPr>
        <w:t>case frustrating</w:t>
      </w:r>
      <w:r w:rsidRPr="00770472">
        <w:rPr>
          <w:rFonts w:eastAsia="Cambria"/>
          <w:sz w:val="14"/>
        </w:rPr>
        <w:t>, for despite Justice Black’s bold writing</w:t>
      </w:r>
      <w:r w:rsidRPr="00770472">
        <w:rPr>
          <w:rFonts w:eastAsia="Cambria"/>
          <w:sz w:val="14"/>
          <w:highlight w:val="cyan"/>
        </w:rPr>
        <w:t xml:space="preserve">, </w:t>
      </w:r>
      <w:r w:rsidRPr="00770472">
        <w:rPr>
          <w:rFonts w:eastAsia="Cambria"/>
          <w:b/>
          <w:bCs/>
          <w:highlight w:val="cyan"/>
          <w:u w:val="single"/>
        </w:rPr>
        <w:t xml:space="preserve">the </w:t>
      </w:r>
      <w:proofErr w:type="spellStart"/>
      <w:r w:rsidRPr="00770472">
        <w:rPr>
          <w:rFonts w:eastAsia="Cambria"/>
          <w:b/>
          <w:bCs/>
          <w:highlight w:val="cyan"/>
          <w:u w:val="single"/>
        </w:rPr>
        <w:t>Noerr</w:t>
      </w:r>
      <w:proofErr w:type="spellEnd"/>
      <w:r w:rsidRPr="00770472">
        <w:rPr>
          <w:rFonts w:eastAsia="Cambria"/>
          <w:b/>
          <w:bCs/>
          <w:highlight w:val="cyan"/>
          <w:u w:val="single"/>
        </w:rPr>
        <w:t xml:space="preserve"> opinion</w:t>
      </w:r>
      <w:r w:rsidRPr="00770472">
        <w:rPr>
          <w:rFonts w:eastAsia="Cambria"/>
          <w:b/>
          <w:bCs/>
          <w:u w:val="single"/>
        </w:rPr>
        <w:t xml:space="preserve">, </w:t>
      </w:r>
      <w:r w:rsidRPr="00770472">
        <w:rPr>
          <w:rFonts w:eastAsia="Cambria"/>
          <w:b/>
          <w:bCs/>
          <w:highlight w:val="cyan"/>
          <w:u w:val="single"/>
        </w:rPr>
        <w:t>by inventing an immunity</w:t>
      </w:r>
      <w:r w:rsidRPr="00770472">
        <w:rPr>
          <w:rFonts w:eastAsia="Cambria"/>
          <w:b/>
          <w:bCs/>
          <w:u w:val="single"/>
        </w:rPr>
        <w:t xml:space="preserve"> instead of resolving the question, </w:t>
      </w:r>
      <w:r w:rsidRPr="00770472">
        <w:rPr>
          <w:rFonts w:eastAsia="Cambria"/>
          <w:b/>
          <w:bCs/>
          <w:highlight w:val="cyan"/>
          <w:u w:val="single"/>
        </w:rPr>
        <w:t>took the easy way out</w:t>
      </w:r>
      <w:r w:rsidRPr="00770472">
        <w:rPr>
          <w:rFonts w:eastAsia="Cambria"/>
          <w:b/>
          <w:bCs/>
          <w:u w:val="single"/>
        </w:rPr>
        <w:t xml:space="preserve">. </w:t>
      </w:r>
      <w:r w:rsidRPr="00770472">
        <w:rPr>
          <w:rFonts w:eastAsia="Cambria"/>
          <w:sz w:val="14"/>
        </w:rPr>
        <w:t xml:space="preserve">At this point we need briefly address an alternative view of </w:t>
      </w:r>
      <w:proofErr w:type="spellStart"/>
      <w:r w:rsidRPr="00770472">
        <w:rPr>
          <w:rFonts w:eastAsia="Cambria"/>
          <w:sz w:val="14"/>
        </w:rPr>
        <w:t>Noerr</w:t>
      </w:r>
      <w:proofErr w:type="spellEnd"/>
      <w:r w:rsidRPr="00770472">
        <w:rPr>
          <w:rFonts w:eastAsia="Cambria"/>
          <w:sz w:val="14"/>
        </w:rPr>
        <w:t xml:space="preserve"> that has nothing to do with the First Amendment but has shown up in Supreme Court opinions. That view holds </w:t>
      </w:r>
      <w:proofErr w:type="spellStart"/>
      <w:r w:rsidRPr="00770472">
        <w:rPr>
          <w:rFonts w:eastAsia="Cambria"/>
          <w:sz w:val="14"/>
        </w:rPr>
        <w:t>Noerr</w:t>
      </w:r>
      <w:proofErr w:type="spellEnd"/>
      <w:r w:rsidRPr="00770472">
        <w:rPr>
          <w:rFonts w:eastAsia="Cambria"/>
          <w:sz w:val="14"/>
        </w:rPr>
        <w:t xml:space="preserve"> to be a necessary implication of Parker immunity (and therefore, potentially, independent of the First Amendment). Parker stands for the proposition that state action is immune from antitrust scrutiny.33 Hence, if the federal government, or even the states, decide to establish a monopoly, that is nonetheless not a violation of the antitrust laws. That has led some — most notably Justice Scalia — to suggest that </w:t>
      </w:r>
      <w:proofErr w:type="spellStart"/>
      <w:r w:rsidRPr="00770472">
        <w:rPr>
          <w:rFonts w:eastAsia="Cambria"/>
          <w:sz w:val="14"/>
        </w:rPr>
        <w:t>Noerr</w:t>
      </w:r>
      <w:proofErr w:type="spellEnd"/>
      <w:r w:rsidRPr="00770472">
        <w:rPr>
          <w:rFonts w:eastAsia="Cambria"/>
          <w:sz w:val="14"/>
        </w:rPr>
        <w:t xml:space="preserve"> immunity is simply “a corollary to Parker” because as it is within the rights of government act anticompetitively, “the federal antitrust laws also do not regulate the conduct of private individuals in seeking anticompetitive action from the government.”34 If superficially appealing, this logic evaporates on further inspection. To pursue monopoly is not the same thing as to pursue it corruptly, but the view just described brushes over the difference. As already discussed the framers of the Sherman Act considered the activity of corruptly seeking of a state-granted monopolies to be within the concerns of the law, especially through bribery, threats or deception. Even if government can override the antitrust laws, it does not necessarily follow that the courts need immunize efforts to obtain state action, especially if they should go beyond the normal protections for advocacy provided by the First Amendment. This conclusion is reinforced by examining immunities outside of the antitrust context there is no such blanket “corollary” to be found. The government, unlike a private citizen, has special immunities when it puts people to death or seizes property. Yet </w:t>
      </w:r>
      <w:r w:rsidRPr="00770472">
        <w:rPr>
          <w:rFonts w:eastAsia="Cambria"/>
          <w:u w:val="single"/>
        </w:rPr>
        <w:t>those seeking to convince government</w:t>
      </w:r>
      <w:r w:rsidRPr="00770472">
        <w:rPr>
          <w:rFonts w:eastAsia="Cambria"/>
          <w:sz w:val="14"/>
        </w:rPr>
        <w:t xml:space="preserve"> to use those powers </w:t>
      </w:r>
      <w:r w:rsidRPr="00770472">
        <w:rPr>
          <w:rFonts w:eastAsia="Cambria"/>
          <w:u w:val="single"/>
        </w:rPr>
        <w:t>enjoy no special immunity</w:t>
      </w:r>
      <w:r w:rsidRPr="00770472">
        <w:rPr>
          <w:rFonts w:eastAsia="Cambria"/>
          <w:sz w:val="14"/>
        </w:rPr>
        <w:t xml:space="preserve"> </w:t>
      </w:r>
      <w:r w:rsidRPr="00770472">
        <w:rPr>
          <w:rFonts w:eastAsia="Cambria"/>
          <w:u w:val="single"/>
        </w:rPr>
        <w:t>to bribery laws, lobbying laws, or other criminal prohibitions</w:t>
      </w:r>
      <w:r w:rsidRPr="00770472">
        <w:rPr>
          <w:rFonts w:eastAsia="Cambria"/>
          <w:sz w:val="14"/>
        </w:rPr>
        <w:t xml:space="preserve">. </w:t>
      </w:r>
      <w:r w:rsidRPr="00770472">
        <w:rPr>
          <w:rFonts w:eastAsia="Cambria"/>
          <w:u w:val="single"/>
        </w:rPr>
        <w:t>They have,</w:t>
      </w:r>
      <w:r w:rsidRPr="00770472">
        <w:rPr>
          <w:rFonts w:eastAsia="Cambria"/>
          <w:sz w:val="14"/>
        </w:rPr>
        <w:t xml:space="preserve"> instead, </w:t>
      </w:r>
      <w:r w:rsidRPr="00770472">
        <w:rPr>
          <w:rFonts w:eastAsia="Cambria"/>
          <w:u w:val="single"/>
        </w:rPr>
        <w:t>only the</w:t>
      </w:r>
      <w:r w:rsidRPr="00770472">
        <w:rPr>
          <w:rFonts w:eastAsia="Cambria"/>
          <w:sz w:val="14"/>
        </w:rPr>
        <w:t xml:space="preserve"> protections for political advocacy that come from the First Amendment. The existence of a government power has, outside of antitrust, never been read as a license to pursue it using independently illegal means.</w:t>
      </w:r>
      <w:r w:rsidRPr="00770472">
        <w:rPr>
          <w:rFonts w:eastAsia="Cambria"/>
          <w:b/>
          <w:bCs/>
          <w:u w:val="single"/>
        </w:rPr>
        <w:t xml:space="preserve"> It all returns to question of what the First Amendment protects</w:t>
      </w:r>
      <w:r w:rsidRPr="00770472">
        <w:rPr>
          <w:rFonts w:eastAsia="Cambria"/>
          <w:sz w:val="14"/>
        </w:rPr>
        <w:t xml:space="preserve">, which returns us to the case for overruling </w:t>
      </w:r>
      <w:proofErr w:type="spellStart"/>
      <w:r w:rsidRPr="00770472">
        <w:rPr>
          <w:rFonts w:eastAsia="Cambria"/>
          <w:sz w:val="14"/>
        </w:rPr>
        <w:t>Noerr</w:t>
      </w:r>
      <w:proofErr w:type="spellEnd"/>
      <w:r w:rsidRPr="00770472">
        <w:rPr>
          <w:rFonts w:eastAsia="Cambria"/>
          <w:sz w:val="14"/>
        </w:rPr>
        <w:t xml:space="preserve">. </w:t>
      </w:r>
      <w:r w:rsidRPr="00770472">
        <w:rPr>
          <w:rFonts w:eastAsia="Cambria"/>
          <w:u w:val="single"/>
        </w:rPr>
        <w:t>These are</w:t>
      </w:r>
      <w:r w:rsidRPr="00770472">
        <w:rPr>
          <w:rFonts w:eastAsia="Cambria"/>
          <w:sz w:val="14"/>
        </w:rPr>
        <w:t xml:space="preserve"> conclusions that are </w:t>
      </w:r>
      <w:r w:rsidRPr="00770472">
        <w:rPr>
          <w:rFonts w:eastAsia="Cambria"/>
          <w:u w:val="single"/>
        </w:rPr>
        <w:t>further buttressed</w:t>
      </w:r>
      <w:r w:rsidRPr="00770472">
        <w:rPr>
          <w:rFonts w:eastAsia="Cambria"/>
          <w:sz w:val="14"/>
        </w:rPr>
        <w:t xml:space="preserve"> </w:t>
      </w:r>
      <w:r w:rsidRPr="00770472">
        <w:rPr>
          <w:rFonts w:eastAsia="Cambria"/>
          <w:u w:val="single"/>
        </w:rPr>
        <w:t>by</w:t>
      </w:r>
      <w:r w:rsidRPr="00770472">
        <w:rPr>
          <w:rFonts w:eastAsia="Cambria"/>
          <w:sz w:val="14"/>
        </w:rPr>
        <w:t xml:space="preserve"> the </w:t>
      </w:r>
      <w:r w:rsidRPr="00770472">
        <w:rPr>
          <w:rFonts w:eastAsia="Cambria"/>
          <w:u w:val="single"/>
        </w:rPr>
        <w:t>Court’s recognition of a sham exception</w:t>
      </w:r>
      <w:r w:rsidRPr="00770472">
        <w:rPr>
          <w:rFonts w:eastAsia="Cambria"/>
          <w:sz w:val="14"/>
        </w:rPr>
        <w:t xml:space="preserve"> in Noerr.35 Were </w:t>
      </w:r>
      <w:proofErr w:type="spellStart"/>
      <w:r w:rsidRPr="00770472">
        <w:rPr>
          <w:rFonts w:eastAsia="Cambria"/>
          <w:sz w:val="14"/>
        </w:rPr>
        <w:t>Noerr</w:t>
      </w:r>
      <w:proofErr w:type="spellEnd"/>
      <w:r w:rsidRPr="00770472">
        <w:rPr>
          <w:rFonts w:eastAsia="Cambria"/>
          <w:sz w:val="14"/>
        </w:rPr>
        <w:t xml:space="preserve"> meant to be the perfect mirror image of Parker, it might be thought that any purported effort to influence government, no matter how distasteful, might be thought to be immunized. But the sham exception better suggests First Amendment avoidance, because it tracks the well-known position that the First Amendment has limits, and does not protect everything that might plausibly be described as speech or petitioning</w:t>
      </w:r>
      <w:r w:rsidRPr="00770472">
        <w:rPr>
          <w:rFonts w:eastAsia="Cambria"/>
          <w:u w:val="single"/>
        </w:rPr>
        <w:t>. The sham exception looks very much like a placeholder for the limits of the First Amendment.</w:t>
      </w:r>
      <w:r w:rsidRPr="00770472">
        <w:rPr>
          <w:rFonts w:eastAsia="Cambria"/>
          <w:sz w:val="14"/>
        </w:rPr>
        <w:t xml:space="preserve"> Just like conduct falsely claiming to be speech is not protected by the First Amendment, </w:t>
      </w:r>
      <w:r w:rsidRPr="00770472">
        <w:rPr>
          <w:rFonts w:eastAsia="Cambria"/>
          <w:b/>
          <w:bCs/>
          <w:highlight w:val="cyan"/>
          <w:u w:val="single"/>
        </w:rPr>
        <w:t>anti-competitive activity</w:t>
      </w:r>
      <w:r w:rsidRPr="00770472">
        <w:rPr>
          <w:rFonts w:eastAsia="Cambria"/>
          <w:b/>
          <w:bCs/>
          <w:u w:val="single"/>
        </w:rPr>
        <w:t xml:space="preserve"> </w:t>
      </w:r>
      <w:r w:rsidRPr="00770472">
        <w:rPr>
          <w:rFonts w:eastAsia="Cambria"/>
          <w:b/>
          <w:bCs/>
          <w:highlight w:val="cyan"/>
          <w:u w:val="single"/>
        </w:rPr>
        <w:t>falsely claiming</w:t>
      </w:r>
      <w:r w:rsidRPr="00770472">
        <w:rPr>
          <w:rFonts w:eastAsia="Cambria"/>
          <w:b/>
          <w:bCs/>
          <w:u w:val="single"/>
        </w:rPr>
        <w:t xml:space="preserve"> to be </w:t>
      </w:r>
      <w:r w:rsidRPr="00770472">
        <w:rPr>
          <w:rFonts w:eastAsia="Cambria"/>
          <w:b/>
          <w:bCs/>
          <w:highlight w:val="cyan"/>
          <w:u w:val="single"/>
        </w:rPr>
        <w:t>political petitioning is not</w:t>
      </w:r>
      <w:r w:rsidRPr="00770472">
        <w:rPr>
          <w:rFonts w:eastAsia="Cambria"/>
          <w:b/>
          <w:bCs/>
          <w:u w:val="single"/>
        </w:rPr>
        <w:t xml:space="preserve"> </w:t>
      </w:r>
      <w:r w:rsidRPr="00770472">
        <w:rPr>
          <w:rFonts w:eastAsia="Cambria"/>
          <w:b/>
          <w:bCs/>
          <w:highlight w:val="cyan"/>
          <w:u w:val="single"/>
        </w:rPr>
        <w:t>afforded</w:t>
      </w:r>
      <w:r w:rsidRPr="00770472">
        <w:rPr>
          <w:rFonts w:eastAsia="Cambria"/>
          <w:b/>
          <w:bCs/>
          <w:u w:val="single"/>
        </w:rPr>
        <w:t xml:space="preserve"> undue </w:t>
      </w:r>
      <w:r w:rsidRPr="00770472">
        <w:rPr>
          <w:rFonts w:eastAsia="Cambria"/>
          <w:b/>
          <w:bCs/>
          <w:highlight w:val="cyan"/>
          <w:u w:val="single"/>
        </w:rPr>
        <w:t>protection</w:t>
      </w:r>
      <w:r w:rsidRPr="00770472">
        <w:rPr>
          <w:rFonts w:eastAsia="Cambria"/>
          <w:b/>
          <w:bCs/>
          <w:u w:val="single"/>
        </w:rPr>
        <w:t xml:space="preserve">. </w:t>
      </w:r>
      <w:r w:rsidRPr="00770472">
        <w:rPr>
          <w:rFonts w:eastAsia="Cambria"/>
          <w:sz w:val="14"/>
        </w:rPr>
        <w:t xml:space="preserve">36 Finally, the idea that </w:t>
      </w:r>
      <w:proofErr w:type="spellStart"/>
      <w:r w:rsidRPr="00770472">
        <w:rPr>
          <w:rFonts w:eastAsia="Cambria"/>
          <w:sz w:val="14"/>
        </w:rPr>
        <w:t>Noerr</w:t>
      </w:r>
      <w:proofErr w:type="spellEnd"/>
      <w:r w:rsidRPr="00770472">
        <w:rPr>
          <w:rFonts w:eastAsia="Cambria"/>
          <w:sz w:val="14"/>
        </w:rPr>
        <w:t xml:space="preserve"> was constitutional avoidance is buttressed by other cases finding fraud on the government to be actionable under the antitrust laws. In Walker Process, a party was alleged to have intentionally lied to the patent office about the state of the “prior art” so as to obtain a patent.37 The Court declined to create any special immunity for such conduct, instead stating that “the enforcement of a patent procured by fraud on the Patent Office may be violative of § 2 of the Sherman Act provided the other elements necessary to a § 2 case are present.”38 That result impeaches any idea that the Sherman Act was not meant to reach efforts to defraud government for anticompetitive purpose. All this suggests that while constitutional avoidance may be appropriate in some cases, it was mistaken in </w:t>
      </w:r>
      <w:proofErr w:type="spellStart"/>
      <w:r w:rsidRPr="00770472">
        <w:rPr>
          <w:rFonts w:eastAsia="Cambria"/>
          <w:sz w:val="14"/>
        </w:rPr>
        <w:t>Noerr</w:t>
      </w:r>
      <w:proofErr w:type="spellEnd"/>
      <w:r w:rsidRPr="00770472">
        <w:rPr>
          <w:rFonts w:eastAsia="Cambria"/>
          <w:sz w:val="14"/>
        </w:rPr>
        <w:t xml:space="preserve">, because </w:t>
      </w:r>
      <w:proofErr w:type="spellStart"/>
      <w:r w:rsidRPr="00770472">
        <w:rPr>
          <w:rFonts w:eastAsia="Cambria"/>
          <w:u w:val="single"/>
        </w:rPr>
        <w:t>Noerr</w:t>
      </w:r>
      <w:proofErr w:type="spellEnd"/>
      <w:r w:rsidRPr="00770472">
        <w:rPr>
          <w:rFonts w:eastAsia="Cambria"/>
          <w:sz w:val="14"/>
        </w:rPr>
        <w:t xml:space="preserve"> was hardly a one-off. It </w:t>
      </w:r>
      <w:r w:rsidRPr="00770472">
        <w:rPr>
          <w:rFonts w:eastAsia="Cambria"/>
          <w:u w:val="single"/>
        </w:rPr>
        <w:t>gave birth to a judge-made immunity</w:t>
      </w:r>
      <w:r w:rsidRPr="00770472">
        <w:rPr>
          <w:rFonts w:eastAsia="Cambria"/>
          <w:sz w:val="14"/>
        </w:rPr>
        <w:t xml:space="preserve">, and in the process left a critical matter undetermined: </w:t>
      </w:r>
      <w:r w:rsidRPr="00770472">
        <w:rPr>
          <w:rFonts w:eastAsia="Cambria"/>
          <w:b/>
          <w:bCs/>
          <w:u w:val="single"/>
        </w:rPr>
        <w:t>it would always be unclear whether a court</w:t>
      </w:r>
      <w:r w:rsidRPr="00770472">
        <w:rPr>
          <w:rFonts w:eastAsia="Cambria"/>
          <w:sz w:val="14"/>
        </w:rPr>
        <w:t xml:space="preserve">, </w:t>
      </w:r>
      <w:r w:rsidRPr="00770472">
        <w:rPr>
          <w:rFonts w:eastAsia="Cambria"/>
          <w:b/>
          <w:bCs/>
          <w:u w:val="single"/>
        </w:rPr>
        <w:t xml:space="preserve">invoking </w:t>
      </w:r>
      <w:proofErr w:type="spellStart"/>
      <w:r w:rsidRPr="00770472">
        <w:rPr>
          <w:rFonts w:eastAsia="Cambria"/>
          <w:b/>
          <w:bCs/>
          <w:u w:val="single"/>
        </w:rPr>
        <w:t>Noerr</w:t>
      </w:r>
      <w:proofErr w:type="spellEnd"/>
      <w:r w:rsidRPr="00770472">
        <w:rPr>
          <w:rFonts w:eastAsia="Cambria"/>
          <w:b/>
          <w:bCs/>
          <w:u w:val="single"/>
        </w:rPr>
        <w:t>, need rely on Constitutional avoidance</w:t>
      </w:r>
      <w:r w:rsidRPr="00770472">
        <w:rPr>
          <w:rFonts w:eastAsia="Cambria"/>
          <w:sz w:val="14"/>
        </w:rPr>
        <w:t xml:space="preserve"> to do so, and thereby conduct a First Amendment analysis; </w:t>
      </w:r>
      <w:r w:rsidRPr="00770472">
        <w:rPr>
          <w:rFonts w:eastAsia="Cambria"/>
          <w:b/>
          <w:bCs/>
          <w:u w:val="single"/>
        </w:rPr>
        <w:t xml:space="preserve">or whether it was free to just invoke </w:t>
      </w:r>
      <w:proofErr w:type="spellStart"/>
      <w:r w:rsidRPr="00770472">
        <w:rPr>
          <w:rFonts w:eastAsia="Cambria"/>
          <w:b/>
          <w:bCs/>
          <w:u w:val="single"/>
        </w:rPr>
        <w:t>Noerr</w:t>
      </w:r>
      <w:proofErr w:type="spellEnd"/>
      <w:r w:rsidRPr="00770472">
        <w:rPr>
          <w:rFonts w:eastAsia="Cambria"/>
          <w:b/>
          <w:bCs/>
          <w:u w:val="single"/>
        </w:rPr>
        <w:t xml:space="preserve"> as a</w:t>
      </w:r>
      <w:r w:rsidRPr="00770472">
        <w:rPr>
          <w:rFonts w:eastAsia="Cambria"/>
          <w:b/>
          <w:bCs/>
          <w:highlight w:val="cyan"/>
          <w:u w:val="single"/>
        </w:rPr>
        <w:t xml:space="preserve"> free-floating immunity</w:t>
      </w:r>
      <w:r w:rsidRPr="00770472">
        <w:rPr>
          <w:rFonts w:eastAsia="Cambria"/>
          <w:sz w:val="14"/>
        </w:rPr>
        <w:t xml:space="preserve">. That would, in time, allow the immunity to expand far beyond any constitutional or statutory mandate. A different way of stating the critique is this: </w:t>
      </w:r>
      <w:proofErr w:type="spellStart"/>
      <w:r w:rsidRPr="00770472">
        <w:rPr>
          <w:rFonts w:eastAsia="Cambria"/>
          <w:sz w:val="14"/>
        </w:rPr>
        <w:t>Noerr</w:t>
      </w:r>
      <w:proofErr w:type="spellEnd"/>
      <w:r w:rsidRPr="00770472">
        <w:rPr>
          <w:rFonts w:eastAsia="Cambria"/>
          <w:sz w:val="14"/>
        </w:rPr>
        <w:t xml:space="preserve"> does not give the courts the tools or mandate to address the competing values of the First Amendment and the Antitrust laws</w:t>
      </w:r>
      <w:r w:rsidRPr="00770472">
        <w:rPr>
          <w:rFonts w:eastAsia="Cambria"/>
          <w:u w:val="single"/>
        </w:rPr>
        <w:t xml:space="preserve"> </w:t>
      </w:r>
      <w:r w:rsidRPr="00770472">
        <w:rPr>
          <w:rFonts w:eastAsia="Cambria"/>
          <w:sz w:val="14"/>
        </w:rPr>
        <w:t xml:space="preserve">in the cases it addresses. Unlike, say, the overlap between patent and antitrust, where the conflict is made explicit, it was instead buried by constitutional avoidance. </w:t>
      </w:r>
      <w:r w:rsidRPr="00770472">
        <w:rPr>
          <w:rFonts w:eastAsia="Cambria"/>
          <w:b/>
          <w:bCs/>
          <w:u w:val="single"/>
        </w:rPr>
        <w:t xml:space="preserve">That burial </w:t>
      </w:r>
      <w:r w:rsidRPr="00770472">
        <w:rPr>
          <w:rFonts w:eastAsia="Cambria"/>
          <w:b/>
          <w:bCs/>
          <w:highlight w:val="cyan"/>
          <w:u w:val="single"/>
        </w:rPr>
        <w:t>would lead the courts to expand the immunity</w:t>
      </w:r>
      <w:r w:rsidRPr="00770472">
        <w:rPr>
          <w:rFonts w:eastAsia="Cambria"/>
          <w:b/>
          <w:bCs/>
          <w:u w:val="single"/>
        </w:rPr>
        <w:t xml:space="preserve"> in directions entirely </w:t>
      </w:r>
      <w:r w:rsidRPr="00770472">
        <w:rPr>
          <w:rFonts w:eastAsia="Cambria"/>
          <w:b/>
          <w:bCs/>
          <w:highlight w:val="cyan"/>
          <w:u w:val="single"/>
        </w:rPr>
        <w:t>unrelated to First Amendment</w:t>
      </w:r>
      <w:r w:rsidRPr="00770472">
        <w:rPr>
          <w:rFonts w:eastAsia="Cambria"/>
          <w:b/>
          <w:bCs/>
          <w:u w:val="single"/>
        </w:rPr>
        <w:t xml:space="preserve"> </w:t>
      </w:r>
      <w:r w:rsidRPr="00770472">
        <w:rPr>
          <w:rFonts w:eastAsia="Cambria"/>
          <w:b/>
          <w:bCs/>
          <w:highlight w:val="cyan"/>
          <w:u w:val="single"/>
        </w:rPr>
        <w:t>value</w:t>
      </w:r>
      <w:r w:rsidRPr="00770472">
        <w:rPr>
          <w:rFonts w:eastAsia="Cambria"/>
          <w:sz w:val="14"/>
        </w:rPr>
        <w:t xml:space="preserve">, a matter to which we now turn. The Relationship between the First Amendment and Antitrust Laws The antitrust laws and the First Amendment have shared goals. Both laws envision open societies and have their anchor in liberty. Both take as their device the promotion of competition in actual or metaphorical markets. And both have been justified as means for preventing abuses of power, whether by government or the monopolist. There is even some similarity in their methods: what is censorship if not the exclusion of a competitor from the marketplace of ideas?39 As laws serving roughly the same ends with similar philosophies, it might seem unlikely that the laws might come into conflict. But the tension we’ve seen arises from the fact that, as </w:t>
      </w:r>
      <w:proofErr w:type="spellStart"/>
      <w:r w:rsidRPr="00770472">
        <w:rPr>
          <w:rFonts w:eastAsia="Cambria"/>
          <w:sz w:val="14"/>
        </w:rPr>
        <w:t>Noerr</w:t>
      </w:r>
      <w:proofErr w:type="spellEnd"/>
      <w:r w:rsidRPr="00770472">
        <w:rPr>
          <w:rFonts w:eastAsia="Cambria"/>
          <w:sz w:val="14"/>
        </w:rPr>
        <w:t xml:space="preserve"> and similar cases show, the </w:t>
      </w:r>
      <w:proofErr w:type="spellStart"/>
      <w:r w:rsidRPr="00770472">
        <w:rPr>
          <w:rFonts w:eastAsia="Cambria"/>
          <w:u w:val="single"/>
        </w:rPr>
        <w:t>Firest</w:t>
      </w:r>
      <w:proofErr w:type="spellEnd"/>
      <w:r w:rsidRPr="00770472">
        <w:rPr>
          <w:rFonts w:eastAsia="Cambria"/>
          <w:u w:val="single"/>
        </w:rPr>
        <w:t xml:space="preserve"> Amendment blesses conduct -- petitioning -- that can be used to obtain anti-competitive ends.</w:t>
      </w:r>
      <w:r w:rsidRPr="00770472">
        <w:rPr>
          <w:rFonts w:eastAsia="Cambria"/>
          <w:sz w:val="14"/>
        </w:rPr>
        <w:t xml:space="preserve"> However, the First Amendment does not protect everything that might conceivably be called “speech,” suggesting it might be important to take a closer look at just what speech values are implicated in political influence campaigns. Imagine that the coal industry were concerned with the rise of wind power, an obvious competitor. It might react in more than one way. First, the </w:t>
      </w:r>
      <w:r w:rsidRPr="00770472">
        <w:rPr>
          <w:rFonts w:eastAsia="Cambria"/>
          <w:u w:val="single"/>
        </w:rPr>
        <w:t>coal industry</w:t>
      </w:r>
      <w:r w:rsidRPr="00770472">
        <w:rPr>
          <w:rFonts w:eastAsia="Cambria"/>
          <w:sz w:val="14"/>
        </w:rPr>
        <w:t xml:space="preserve"> or its owners </w:t>
      </w:r>
      <w:r w:rsidRPr="00770472">
        <w:rPr>
          <w:rFonts w:eastAsia="Cambria"/>
          <w:u w:val="single"/>
        </w:rPr>
        <w:t>might distribute information</w:t>
      </w:r>
      <w:r w:rsidRPr="00770472">
        <w:rPr>
          <w:rFonts w:eastAsia="Cambria"/>
          <w:sz w:val="14"/>
        </w:rPr>
        <w:t xml:space="preserve"> (here assumed to be factual) </w:t>
      </w:r>
      <w:r w:rsidRPr="00770472">
        <w:rPr>
          <w:rFonts w:eastAsia="Cambria"/>
          <w:u w:val="single"/>
        </w:rPr>
        <w:t>showing</w:t>
      </w:r>
      <w:r w:rsidRPr="00770472">
        <w:rPr>
          <w:rFonts w:eastAsia="Cambria"/>
          <w:sz w:val="14"/>
        </w:rPr>
        <w:t xml:space="preserve"> that </w:t>
      </w:r>
      <w:r w:rsidRPr="00770472">
        <w:rPr>
          <w:rFonts w:eastAsia="Cambria"/>
          <w:u w:val="single"/>
        </w:rPr>
        <w:t>wind</w:t>
      </w:r>
      <w:r w:rsidRPr="00770472">
        <w:rPr>
          <w:rFonts w:eastAsia="Cambria"/>
          <w:sz w:val="14"/>
        </w:rPr>
        <w:t xml:space="preserve"> </w:t>
      </w:r>
      <w:r w:rsidRPr="00770472">
        <w:rPr>
          <w:rFonts w:eastAsia="Cambria"/>
          <w:u w:val="single"/>
        </w:rPr>
        <w:t>power</w:t>
      </w:r>
      <w:r w:rsidRPr="00770472">
        <w:rPr>
          <w:rFonts w:eastAsia="Cambria"/>
          <w:sz w:val="14"/>
        </w:rPr>
        <w:t xml:space="preserve">, in fact, </w:t>
      </w:r>
      <w:r w:rsidRPr="00770472">
        <w:rPr>
          <w:rFonts w:eastAsia="Cambria"/>
          <w:u w:val="single"/>
        </w:rPr>
        <w:t>creates its own waste problems</w:t>
      </w:r>
      <w:r w:rsidRPr="00770472">
        <w:rPr>
          <w:rFonts w:eastAsia="Cambria"/>
          <w:sz w:val="14"/>
        </w:rPr>
        <w:t xml:space="preserve"> or is more expensive than generally thought. It might distribute information suggesting that coal is not actually as “dirty” as widely believed (“clean coal”). And it might formally petition government with economic arguments for abandoning its subsidies of wind power. </w:t>
      </w:r>
      <w:r w:rsidRPr="00770472">
        <w:rPr>
          <w:rFonts w:eastAsia="Cambria"/>
          <w:u w:val="single"/>
        </w:rPr>
        <w:t xml:space="preserve">These activities are all within the core of First Amendment </w:t>
      </w:r>
      <w:r w:rsidRPr="00770472">
        <w:rPr>
          <w:rFonts w:eastAsia="Cambria"/>
          <w:sz w:val="14"/>
        </w:rPr>
        <w:t xml:space="preserve">protection. The strongest argument for their protection is that, by providing information to government and the public relevant to an important debate, they serve the process of democratic </w:t>
      </w:r>
      <w:proofErr w:type="spellStart"/>
      <w:r w:rsidRPr="00770472">
        <w:rPr>
          <w:rFonts w:eastAsia="Cambria"/>
          <w:sz w:val="14"/>
        </w:rPr>
        <w:t>selfgovernment</w:t>
      </w:r>
      <w:proofErr w:type="spellEnd"/>
      <w:r w:rsidRPr="00770472">
        <w:rPr>
          <w:rFonts w:eastAsia="Cambria"/>
          <w:sz w:val="14"/>
        </w:rPr>
        <w:t xml:space="preserve">, 40 both through the formation of public opinion and the provision of information necessary to making important public decisions. It is true that the volume of speech that the coal industry can afford might be said to give its speech an unfair advantage; yet as it stands, the First Amendment has stood for the premise that more is more in that context. 41 So much for a “clean” campaign of political influence that relies on the publication of factual information, correctly attributed. </w:t>
      </w:r>
      <w:r w:rsidRPr="00770472">
        <w:rPr>
          <w:rFonts w:eastAsia="Cambria"/>
          <w:u w:val="single"/>
        </w:rPr>
        <w:t>What about when the campaign becomes</w:t>
      </w:r>
      <w:r w:rsidRPr="00770472">
        <w:rPr>
          <w:rFonts w:eastAsia="Cambria"/>
          <w:sz w:val="14"/>
        </w:rPr>
        <w:t xml:space="preserve"> increasingly </w:t>
      </w:r>
      <w:r w:rsidRPr="00770472">
        <w:rPr>
          <w:rFonts w:eastAsia="Cambria"/>
          <w:u w:val="single"/>
        </w:rPr>
        <w:t>deceptive</w:t>
      </w:r>
      <w:r w:rsidRPr="00770472">
        <w:rPr>
          <w:rFonts w:eastAsia="Cambria"/>
          <w:sz w:val="14"/>
        </w:rPr>
        <w:t xml:space="preserve">, corrupt, and abusive? The answer is that the </w:t>
      </w:r>
      <w:r w:rsidRPr="00770472">
        <w:rPr>
          <w:rFonts w:eastAsia="Cambria"/>
          <w:u w:val="single"/>
        </w:rPr>
        <w:t>First Amendment interests weaken</w:t>
      </w:r>
      <w:r w:rsidRPr="00770472">
        <w:rPr>
          <w:rFonts w:eastAsia="Cambria"/>
          <w:sz w:val="14"/>
        </w:rPr>
        <w:t xml:space="preserve"> until they, at some point, they disappear entirely. This point is key to understanding the First Amendment / antitrust analysis and </w:t>
      </w:r>
      <w:r w:rsidRPr="00770472">
        <w:rPr>
          <w:rFonts w:eastAsia="Cambria"/>
          <w:u w:val="single"/>
        </w:rPr>
        <w:t xml:space="preserve">a point largely neglected by </w:t>
      </w:r>
      <w:proofErr w:type="spellStart"/>
      <w:r w:rsidRPr="00770472">
        <w:rPr>
          <w:rFonts w:eastAsia="Cambria"/>
          <w:u w:val="single"/>
        </w:rPr>
        <w:t>Noerr</w:t>
      </w:r>
      <w:proofErr w:type="spellEnd"/>
      <w:r w:rsidRPr="00770472">
        <w:rPr>
          <w:rFonts w:eastAsia="Cambria"/>
          <w:sz w:val="14"/>
        </w:rPr>
        <w:t xml:space="preserve"> and its Supreme Court progeny: </w:t>
      </w:r>
      <w:r w:rsidRPr="00770472">
        <w:rPr>
          <w:rFonts w:eastAsia="Cambria"/>
          <w:b/>
          <w:bCs/>
          <w:u w:val="single"/>
        </w:rPr>
        <w:t xml:space="preserve">not all the techniques of political influence are “speech” or petitioning at all. </w:t>
      </w:r>
      <w:r w:rsidRPr="00770472">
        <w:rPr>
          <w:rFonts w:eastAsia="Cambria"/>
          <w:u w:val="single"/>
        </w:rPr>
        <w:t>The coal industry might</w:t>
      </w:r>
      <w:r w:rsidRPr="00770472">
        <w:rPr>
          <w:rFonts w:eastAsia="Cambria"/>
          <w:sz w:val="14"/>
        </w:rPr>
        <w:t xml:space="preserve">, as in </w:t>
      </w:r>
      <w:proofErr w:type="spellStart"/>
      <w:r w:rsidRPr="00770472">
        <w:rPr>
          <w:rFonts w:eastAsia="Cambria"/>
          <w:sz w:val="14"/>
        </w:rPr>
        <w:t>Noerr</w:t>
      </w:r>
      <w:proofErr w:type="spellEnd"/>
      <w:r w:rsidRPr="00770472">
        <w:rPr>
          <w:rFonts w:eastAsia="Cambria"/>
          <w:sz w:val="14"/>
        </w:rPr>
        <w:t xml:space="preserve">, </w:t>
      </w:r>
      <w:r w:rsidRPr="00770472">
        <w:rPr>
          <w:rFonts w:eastAsia="Cambria"/>
          <w:u w:val="single"/>
        </w:rPr>
        <w:t>use front groups who lie</w:t>
      </w:r>
      <w:r w:rsidRPr="00770472">
        <w:rPr>
          <w:rFonts w:eastAsia="Cambria"/>
          <w:sz w:val="14"/>
        </w:rPr>
        <w:t xml:space="preserve"> about their funding to present its criticism of wind power, thereby deceiving the public and government as to the source of the critiques. It might, next, </w:t>
      </w:r>
      <w:r w:rsidRPr="00770472">
        <w:rPr>
          <w:rFonts w:eastAsia="Cambria"/>
          <w:u w:val="single"/>
        </w:rPr>
        <w:t>publish demonstrably false</w:t>
      </w:r>
      <w:r w:rsidRPr="00770472">
        <w:rPr>
          <w:rFonts w:eastAsia="Cambria"/>
          <w:sz w:val="14"/>
        </w:rPr>
        <w:t xml:space="preserve">, or even defamatory </w:t>
      </w:r>
      <w:r w:rsidRPr="00770472">
        <w:rPr>
          <w:rFonts w:eastAsia="Cambria"/>
          <w:u w:val="single"/>
        </w:rPr>
        <w:t>information</w:t>
      </w:r>
      <w:r w:rsidRPr="00770472">
        <w:rPr>
          <w:rFonts w:eastAsia="Cambria"/>
          <w:sz w:val="14"/>
        </w:rPr>
        <w:t xml:space="preserve">, such as the suggestion that wind turbines are highly harmful to human health (“wind power syndrome”).42 Finally, the coal industry might intentionally and maliciously present false information — say, false pricing information, </w:t>
      </w:r>
      <w:r w:rsidRPr="00770472">
        <w:rPr>
          <w:rFonts w:eastAsia="Cambria"/>
          <w:u w:val="single"/>
        </w:rPr>
        <w:t>or</w:t>
      </w:r>
      <w:r w:rsidRPr="00770472">
        <w:rPr>
          <w:rFonts w:eastAsia="Cambria"/>
          <w:sz w:val="14"/>
        </w:rPr>
        <w:t xml:space="preserve"> the defamation of individuals involved in wind — in its petitions to government. It might </w:t>
      </w:r>
      <w:r w:rsidRPr="00770472">
        <w:rPr>
          <w:rFonts w:eastAsia="Cambria"/>
          <w:u w:val="single"/>
        </w:rPr>
        <w:t>file endless</w:t>
      </w:r>
      <w:r w:rsidRPr="00770472">
        <w:rPr>
          <w:rFonts w:eastAsia="Cambria"/>
          <w:sz w:val="14"/>
        </w:rPr>
        <w:t xml:space="preserve"> </w:t>
      </w:r>
      <w:r w:rsidRPr="00770472">
        <w:rPr>
          <w:rFonts w:eastAsia="Cambria"/>
          <w:u w:val="single"/>
        </w:rPr>
        <w:t>procedural challenges</w:t>
      </w:r>
      <w:r w:rsidRPr="00770472">
        <w:rPr>
          <w:rFonts w:eastAsia="Cambria"/>
          <w:sz w:val="14"/>
        </w:rPr>
        <w:t xml:space="preserve"> to block the approval of wind farms by local authorities. Finally, it </w:t>
      </w:r>
      <w:r w:rsidRPr="00770472">
        <w:rPr>
          <w:rFonts w:eastAsia="Cambria"/>
          <w:u w:val="single"/>
        </w:rPr>
        <w:t>might give cash bribes</w:t>
      </w:r>
      <w:r w:rsidRPr="00770472">
        <w:rPr>
          <w:rFonts w:eastAsia="Cambria"/>
          <w:sz w:val="14"/>
        </w:rPr>
        <w:t xml:space="preserve"> to government officials in exchange for a local ban on wind power. Or it, at the extreme, hire thugs to sabotage wind turbines under the cover of darkness. As we run through these increasingly dirty advocacy campaigns, the First Amendment interests become progressively weaker to non-existent. Laws that ban bribery, defamation, deception of government and sabotage have all survived First Amendment challenges, either based on the strength of the government interest, or the idea that there really is no protected speech at issue, but merely conduct.43 On the antitrust side of the ledger, the strength of the government’s interests would similarly seem to depend on the spectrum of deception through outright corruption. Despite occasional academic suggestions that the antitrust laws should be indifferent to anticompetitive intent or malicious conduct, the nature of the conduct matters, as evidenced both by case law condemning intentional monopolization,44 deception, 45 and other tortious conduct, like fraud or sabotage. This short section cannot capture every conceivable type of advocacy campaign. But </w:t>
      </w:r>
      <w:r w:rsidRPr="00770472">
        <w:rPr>
          <w:rFonts w:eastAsia="Cambria"/>
          <w:u w:val="single"/>
        </w:rPr>
        <w:t xml:space="preserve">what is notably lacking in </w:t>
      </w:r>
      <w:proofErr w:type="spellStart"/>
      <w:r w:rsidRPr="00770472">
        <w:rPr>
          <w:rFonts w:eastAsia="Cambria"/>
          <w:u w:val="single"/>
        </w:rPr>
        <w:t>Noerr</w:t>
      </w:r>
      <w:proofErr w:type="spellEnd"/>
      <w:r w:rsidRPr="00770472">
        <w:rPr>
          <w:rFonts w:eastAsia="Cambria"/>
          <w:sz w:val="14"/>
        </w:rPr>
        <w:t xml:space="preserve"> </w:t>
      </w:r>
      <w:r w:rsidRPr="00770472">
        <w:rPr>
          <w:rFonts w:eastAsia="Cambria"/>
          <w:u w:val="single"/>
        </w:rPr>
        <w:t>is any consideration of the relative strength of the</w:t>
      </w:r>
      <w:r w:rsidRPr="00770472">
        <w:rPr>
          <w:rFonts w:eastAsia="Cambria"/>
          <w:sz w:val="14"/>
        </w:rPr>
        <w:t xml:space="preserve"> </w:t>
      </w:r>
      <w:r w:rsidRPr="00770472">
        <w:rPr>
          <w:rFonts w:eastAsia="Cambria"/>
          <w:u w:val="single"/>
        </w:rPr>
        <w:t>First Amendment and antitrust interests</w:t>
      </w:r>
      <w:r w:rsidRPr="00770472">
        <w:rPr>
          <w:rFonts w:eastAsia="Cambria"/>
          <w:sz w:val="14"/>
        </w:rPr>
        <w:t>. And as we shall see</w:t>
      </w:r>
      <w:r w:rsidRPr="00770472">
        <w:rPr>
          <w:rFonts w:eastAsia="Cambria"/>
          <w:sz w:val="14"/>
          <w:highlight w:val="cyan"/>
        </w:rPr>
        <w:t xml:space="preserve">, </w:t>
      </w:r>
      <w:r w:rsidRPr="00770472">
        <w:rPr>
          <w:rFonts w:eastAsia="Cambria"/>
          <w:b/>
          <w:bCs/>
          <w:highlight w:val="cyan"/>
          <w:u w:val="single"/>
        </w:rPr>
        <w:t>it has led the courts</w:t>
      </w:r>
      <w:r w:rsidRPr="00770472">
        <w:rPr>
          <w:rFonts w:eastAsia="Cambria"/>
          <w:b/>
          <w:bCs/>
          <w:u w:val="single"/>
        </w:rPr>
        <w:t xml:space="preserve"> —</w:t>
      </w:r>
      <w:r w:rsidRPr="00770472">
        <w:rPr>
          <w:rFonts w:eastAsia="Cambria"/>
          <w:sz w:val="14"/>
        </w:rPr>
        <w:t xml:space="preserve"> especially district courts — </w:t>
      </w:r>
      <w:r w:rsidRPr="00770472">
        <w:rPr>
          <w:rFonts w:eastAsia="Cambria"/>
          <w:b/>
          <w:bCs/>
          <w:highlight w:val="cyan"/>
          <w:u w:val="single"/>
        </w:rPr>
        <w:t xml:space="preserve">to extend </w:t>
      </w:r>
      <w:proofErr w:type="spellStart"/>
      <w:r w:rsidRPr="00770472">
        <w:rPr>
          <w:rFonts w:eastAsia="Cambria"/>
          <w:b/>
          <w:bCs/>
          <w:highlight w:val="cyan"/>
          <w:u w:val="single"/>
        </w:rPr>
        <w:t>Noerr</w:t>
      </w:r>
      <w:proofErr w:type="spellEnd"/>
      <w:r w:rsidRPr="00770472">
        <w:rPr>
          <w:rFonts w:eastAsia="Cambria"/>
          <w:b/>
          <w:bCs/>
          <w:u w:val="single"/>
        </w:rPr>
        <w:t xml:space="preserve"> immunity </w:t>
      </w:r>
      <w:r w:rsidRPr="00770472">
        <w:rPr>
          <w:rFonts w:eastAsia="Cambria"/>
          <w:b/>
          <w:bCs/>
          <w:highlight w:val="cyan"/>
          <w:u w:val="single"/>
        </w:rPr>
        <w:t>beyond any justifiable boundary</w:t>
      </w:r>
      <w:r w:rsidRPr="00770472">
        <w:rPr>
          <w:rFonts w:eastAsia="Cambria"/>
          <w:b/>
          <w:bCs/>
          <w:u w:val="single"/>
        </w:rPr>
        <w:t xml:space="preserve">. </w:t>
      </w:r>
      <w:r w:rsidRPr="00770472">
        <w:rPr>
          <w:rFonts w:eastAsia="Cambria"/>
          <w:sz w:val="14"/>
        </w:rPr>
        <w:t xml:space="preserve">II. Leaving behind the Constitution If it might originally have been defended as an exercise in Constitutional avoidance, over the decades the </w:t>
      </w:r>
      <w:proofErr w:type="spellStart"/>
      <w:r w:rsidRPr="00770472">
        <w:rPr>
          <w:rFonts w:eastAsia="Cambria"/>
          <w:u w:val="single"/>
        </w:rPr>
        <w:t>Noerr</w:t>
      </w:r>
      <w:proofErr w:type="spellEnd"/>
      <w:r w:rsidRPr="00770472">
        <w:rPr>
          <w:rFonts w:eastAsia="Cambria"/>
          <w:sz w:val="14"/>
        </w:rPr>
        <w:t xml:space="preserve"> doctrine </w:t>
      </w:r>
      <w:r w:rsidRPr="00770472">
        <w:rPr>
          <w:rFonts w:eastAsia="Cambria"/>
          <w:u w:val="single"/>
        </w:rPr>
        <w:t>has grown</w:t>
      </w:r>
      <w:r w:rsidRPr="00770472">
        <w:rPr>
          <w:rFonts w:eastAsia="Cambria"/>
          <w:sz w:val="14"/>
        </w:rPr>
        <w:t xml:space="preserve"> into its own creature, too unconnected and </w:t>
      </w:r>
      <w:r w:rsidRPr="00770472">
        <w:rPr>
          <w:rFonts w:eastAsia="Cambria"/>
          <w:u w:val="single"/>
        </w:rPr>
        <w:t>insensitive to the competing concerns</w:t>
      </w:r>
      <w:r w:rsidRPr="00770472">
        <w:rPr>
          <w:rFonts w:eastAsia="Cambria"/>
          <w:sz w:val="14"/>
        </w:rPr>
        <w:t xml:space="preserve"> </w:t>
      </w:r>
      <w:r w:rsidRPr="00770472">
        <w:rPr>
          <w:rFonts w:eastAsia="Cambria"/>
          <w:u w:val="single"/>
        </w:rPr>
        <w:t>of antitrust</w:t>
      </w:r>
      <w:r w:rsidRPr="00770472">
        <w:rPr>
          <w:rFonts w:eastAsia="Cambria"/>
          <w:sz w:val="14"/>
        </w:rPr>
        <w:t xml:space="preserve"> policy </w:t>
      </w:r>
      <w:r w:rsidRPr="00770472">
        <w:rPr>
          <w:rFonts w:eastAsia="Cambria"/>
          <w:u w:val="single"/>
        </w:rPr>
        <w:t>and</w:t>
      </w:r>
      <w:r w:rsidRPr="00770472">
        <w:rPr>
          <w:rFonts w:eastAsia="Cambria"/>
          <w:sz w:val="14"/>
        </w:rPr>
        <w:t xml:space="preserve"> the </w:t>
      </w:r>
      <w:r w:rsidRPr="00770472">
        <w:rPr>
          <w:rFonts w:eastAsia="Cambria"/>
          <w:u w:val="single"/>
        </w:rPr>
        <w:t xml:space="preserve">First Amendment. </w:t>
      </w:r>
      <w:r w:rsidRPr="00770472">
        <w:rPr>
          <w:rFonts w:eastAsia="Cambria"/>
          <w:sz w:val="14"/>
        </w:rPr>
        <w:t>At its worst</w:t>
      </w:r>
      <w:r w:rsidRPr="00770472">
        <w:rPr>
          <w:rFonts w:eastAsia="Cambria"/>
          <w:sz w:val="14"/>
          <w:highlight w:val="cyan"/>
        </w:rPr>
        <w:t xml:space="preserve">, </w:t>
      </w:r>
      <w:r w:rsidRPr="00770472">
        <w:rPr>
          <w:rFonts w:eastAsia="Cambria"/>
          <w:b/>
          <w:bCs/>
          <w:highlight w:val="cyan"/>
          <w:u w:val="single"/>
        </w:rPr>
        <w:t>it has provided</w:t>
      </w:r>
      <w:r w:rsidRPr="00770472">
        <w:rPr>
          <w:rFonts w:eastAsia="Cambria"/>
          <w:b/>
          <w:bCs/>
          <w:u w:val="single"/>
        </w:rPr>
        <w:t xml:space="preserve"> </w:t>
      </w:r>
      <w:r w:rsidRPr="00770472">
        <w:rPr>
          <w:rFonts w:eastAsia="Cambria"/>
          <w:b/>
          <w:bCs/>
          <w:highlight w:val="cyan"/>
          <w:u w:val="single"/>
        </w:rPr>
        <w:t>immunities to</w:t>
      </w:r>
      <w:r w:rsidRPr="00770472">
        <w:rPr>
          <w:rFonts w:eastAsia="Cambria"/>
          <w:sz w:val="14"/>
          <w:highlight w:val="cyan"/>
        </w:rPr>
        <w:t xml:space="preserve"> </w:t>
      </w:r>
      <w:r w:rsidRPr="00770472">
        <w:rPr>
          <w:rFonts w:eastAsia="Cambria"/>
          <w:sz w:val="14"/>
        </w:rPr>
        <w:t xml:space="preserve">classes of conduct, like </w:t>
      </w:r>
      <w:r w:rsidRPr="00770472">
        <w:rPr>
          <w:rFonts w:eastAsia="Cambria"/>
          <w:b/>
          <w:bCs/>
          <w:highlight w:val="cyan"/>
          <w:u w:val="single"/>
        </w:rPr>
        <w:t>bribery</w:t>
      </w:r>
      <w:r w:rsidRPr="00770472">
        <w:rPr>
          <w:rFonts w:eastAsia="Cambria"/>
          <w:sz w:val="14"/>
          <w:highlight w:val="cyan"/>
        </w:rPr>
        <w:t xml:space="preserve">, </w:t>
      </w:r>
      <w:r w:rsidRPr="00770472">
        <w:rPr>
          <w:rFonts w:eastAsia="Cambria"/>
          <w:b/>
          <w:bCs/>
          <w:u w:val="single"/>
        </w:rPr>
        <w:t>abuse of government process</w:t>
      </w:r>
      <w:r w:rsidRPr="00770472">
        <w:rPr>
          <w:rFonts w:eastAsia="Cambria"/>
          <w:sz w:val="14"/>
          <w:highlight w:val="cyan"/>
        </w:rPr>
        <w:t xml:space="preserve">, </w:t>
      </w:r>
      <w:r w:rsidRPr="00770472">
        <w:rPr>
          <w:rFonts w:eastAsia="Cambria"/>
          <w:b/>
          <w:bCs/>
          <w:highlight w:val="cyan"/>
          <w:u w:val="single"/>
        </w:rPr>
        <w:t>and lying to government</w:t>
      </w:r>
      <w:r w:rsidRPr="00770472">
        <w:rPr>
          <w:rFonts w:eastAsia="Cambria"/>
          <w:sz w:val="14"/>
        </w:rPr>
        <w:t xml:space="preserve"> </w:t>
      </w:r>
      <w:r w:rsidRPr="00770472">
        <w:rPr>
          <w:rFonts w:eastAsia="Cambria"/>
          <w:u w:val="single"/>
        </w:rPr>
        <w:t>which</w:t>
      </w:r>
      <w:r w:rsidRPr="00770472">
        <w:rPr>
          <w:rFonts w:eastAsia="Cambria"/>
          <w:sz w:val="14"/>
        </w:rPr>
        <w:t xml:space="preserve"> it seems clear that </w:t>
      </w:r>
      <w:r w:rsidRPr="00770472">
        <w:rPr>
          <w:rFonts w:eastAsia="Cambria"/>
          <w:u w:val="single"/>
        </w:rPr>
        <w:t>the antitrust laws were meant to punish</w:t>
      </w:r>
      <w:r w:rsidRPr="00770472">
        <w:rPr>
          <w:rFonts w:eastAsia="Cambria"/>
          <w:sz w:val="14"/>
        </w:rPr>
        <w:t xml:space="preserve"> and for which there are no constitutional protections. </w:t>
      </w:r>
      <w:r w:rsidRPr="00770472">
        <w:rPr>
          <w:rFonts w:eastAsia="Cambria"/>
          <w:u w:val="single"/>
        </w:rPr>
        <w:t>The 1991 decision</w:t>
      </w:r>
      <w:r w:rsidRPr="00770472">
        <w:rPr>
          <w:rFonts w:eastAsia="Cambria"/>
          <w:sz w:val="14"/>
        </w:rPr>
        <w:t xml:space="preserve"> </w:t>
      </w:r>
      <w:r w:rsidRPr="00770472">
        <w:rPr>
          <w:rFonts w:eastAsia="Cambria"/>
          <w:u w:val="single"/>
        </w:rPr>
        <w:t xml:space="preserve">City of </w:t>
      </w:r>
      <w:r w:rsidRPr="00770472">
        <w:rPr>
          <w:rFonts w:eastAsia="Cambria"/>
          <w:highlight w:val="cyan"/>
          <w:u w:val="single"/>
        </w:rPr>
        <w:t>Columbia</w:t>
      </w:r>
      <w:r w:rsidRPr="00770472">
        <w:rPr>
          <w:rFonts w:eastAsia="Cambria"/>
          <w:sz w:val="14"/>
        </w:rPr>
        <w:t xml:space="preserve"> v. Omni Outdoor Advertising, Inc did the most to make the doctrine insensitive to the competing concerns in this area.46 The jury, at trial, </w:t>
      </w:r>
      <w:r w:rsidRPr="00770472">
        <w:rPr>
          <w:rFonts w:eastAsia="Cambria"/>
          <w:u w:val="single"/>
        </w:rPr>
        <w:t xml:space="preserve">had </w:t>
      </w:r>
      <w:r w:rsidRPr="00770472">
        <w:rPr>
          <w:rFonts w:eastAsia="Cambria"/>
          <w:highlight w:val="cyan"/>
          <w:u w:val="single"/>
        </w:rPr>
        <w:t>found</w:t>
      </w:r>
      <w:r w:rsidRPr="00770472">
        <w:rPr>
          <w:rFonts w:eastAsia="Cambria"/>
          <w:u w:val="single"/>
        </w:rPr>
        <w:t xml:space="preserve"> a</w:t>
      </w:r>
      <w:r w:rsidRPr="00770472">
        <w:rPr>
          <w:rFonts w:eastAsia="Cambria"/>
          <w:sz w:val="14"/>
        </w:rPr>
        <w:t xml:space="preserve"> </w:t>
      </w:r>
      <w:r w:rsidRPr="00770472">
        <w:rPr>
          <w:rFonts w:eastAsia="Cambria"/>
          <w:highlight w:val="cyan"/>
          <w:u w:val="single"/>
        </w:rPr>
        <w:t>corrupt conspiracy</w:t>
      </w:r>
      <w:r w:rsidRPr="00770472">
        <w:rPr>
          <w:rFonts w:eastAsia="Cambria"/>
          <w:sz w:val="14"/>
        </w:rPr>
        <w:t xml:space="preserve"> between the city of Columbia and a billboard company. Despite the fact that the First Amendment does not generally protect conspiracies, </w:t>
      </w:r>
      <w:r w:rsidRPr="00770472">
        <w:rPr>
          <w:rFonts w:eastAsia="Cambria"/>
          <w:b/>
          <w:bCs/>
          <w:u w:val="single"/>
        </w:rPr>
        <w:t xml:space="preserve">Justice </w:t>
      </w:r>
      <w:r w:rsidRPr="00770472">
        <w:rPr>
          <w:rFonts w:eastAsia="Cambria"/>
          <w:b/>
          <w:bCs/>
          <w:highlight w:val="cyan"/>
          <w:u w:val="single"/>
        </w:rPr>
        <w:t>Scalia</w:t>
      </w:r>
      <w:r w:rsidRPr="00770472">
        <w:rPr>
          <w:rFonts w:eastAsia="Cambria"/>
          <w:b/>
          <w:bCs/>
          <w:u w:val="single"/>
        </w:rPr>
        <w:t>’s majority</w:t>
      </w:r>
      <w:r w:rsidRPr="00770472">
        <w:rPr>
          <w:rFonts w:eastAsia="Cambria"/>
          <w:sz w:val="14"/>
        </w:rPr>
        <w:t xml:space="preserve"> nonetheless </w:t>
      </w:r>
      <w:r w:rsidRPr="00770472">
        <w:rPr>
          <w:rFonts w:eastAsia="Cambria"/>
          <w:b/>
          <w:bCs/>
          <w:highlight w:val="cyan"/>
          <w:u w:val="single"/>
        </w:rPr>
        <w:t>held t</w:t>
      </w:r>
      <w:r w:rsidRPr="00770472">
        <w:rPr>
          <w:rFonts w:eastAsia="Cambria"/>
          <w:b/>
          <w:bCs/>
          <w:u w:val="single"/>
        </w:rPr>
        <w:t xml:space="preserve">he </w:t>
      </w:r>
      <w:r w:rsidRPr="00770472">
        <w:rPr>
          <w:rFonts w:eastAsia="Cambria"/>
          <w:b/>
          <w:bCs/>
          <w:highlight w:val="cyan"/>
          <w:u w:val="single"/>
        </w:rPr>
        <w:t>conduct protected</w:t>
      </w:r>
      <w:r w:rsidRPr="00770472">
        <w:rPr>
          <w:rFonts w:eastAsia="Cambria"/>
          <w:b/>
          <w:bCs/>
          <w:u w:val="single"/>
        </w:rPr>
        <w:t xml:space="preserve"> by Noerr.47 </w:t>
      </w:r>
      <w:r w:rsidRPr="00770472">
        <w:rPr>
          <w:rFonts w:eastAsia="Cambria"/>
          <w:u w:val="single"/>
        </w:rPr>
        <w:t>The key doctrinal move</w:t>
      </w:r>
      <w:r w:rsidRPr="00770472">
        <w:rPr>
          <w:rFonts w:eastAsia="Cambria"/>
          <w:sz w:val="14"/>
        </w:rPr>
        <w:t xml:space="preserve"> in Omni </w:t>
      </w:r>
      <w:r w:rsidRPr="00770472">
        <w:rPr>
          <w:rFonts w:eastAsia="Cambria"/>
          <w:u w:val="single"/>
        </w:rPr>
        <w:t>was</w:t>
      </w:r>
      <w:r w:rsidRPr="00770472">
        <w:rPr>
          <w:rFonts w:eastAsia="Cambria"/>
          <w:sz w:val="14"/>
        </w:rPr>
        <w:t xml:space="preserve"> </w:t>
      </w:r>
      <w:r w:rsidRPr="00770472">
        <w:rPr>
          <w:rFonts w:eastAsia="Cambria"/>
          <w:u w:val="single"/>
        </w:rPr>
        <w:t xml:space="preserve">to limit </w:t>
      </w:r>
      <w:proofErr w:type="spellStart"/>
      <w:r w:rsidRPr="00770472">
        <w:rPr>
          <w:rFonts w:eastAsia="Cambria"/>
          <w:b/>
          <w:bCs/>
          <w:highlight w:val="cyan"/>
          <w:u w:val="single"/>
        </w:rPr>
        <w:t>Noerr’s</w:t>
      </w:r>
      <w:proofErr w:type="spellEnd"/>
      <w:r w:rsidRPr="00770472">
        <w:rPr>
          <w:rFonts w:eastAsia="Cambria"/>
          <w:b/>
          <w:bCs/>
          <w:highlight w:val="cyan"/>
          <w:u w:val="single"/>
        </w:rPr>
        <w:t xml:space="preserve"> sham</w:t>
      </w:r>
      <w:r w:rsidRPr="00770472">
        <w:rPr>
          <w:rFonts w:eastAsia="Cambria"/>
          <w:b/>
          <w:bCs/>
          <w:u w:val="single"/>
        </w:rPr>
        <w:t xml:space="preserve"> </w:t>
      </w:r>
      <w:r w:rsidRPr="00770472">
        <w:rPr>
          <w:rFonts w:eastAsia="Cambria"/>
          <w:b/>
          <w:bCs/>
          <w:highlight w:val="cyan"/>
          <w:u w:val="single"/>
        </w:rPr>
        <w:t>exception</w:t>
      </w:r>
      <w:r w:rsidRPr="00770472">
        <w:rPr>
          <w:rFonts w:eastAsia="Cambria"/>
          <w:sz w:val="14"/>
        </w:rPr>
        <w:t xml:space="preserve"> — </w:t>
      </w:r>
      <w:r w:rsidRPr="00770472">
        <w:rPr>
          <w:rFonts w:eastAsia="Cambria"/>
          <w:b/>
          <w:bCs/>
          <w:u w:val="single"/>
        </w:rPr>
        <w:t>which</w:t>
      </w:r>
      <w:r w:rsidRPr="00770472">
        <w:rPr>
          <w:rFonts w:eastAsia="Cambria"/>
          <w:sz w:val="14"/>
        </w:rPr>
        <w:t xml:space="preserve">, as we’ve seen </w:t>
      </w:r>
      <w:r w:rsidRPr="00770472">
        <w:rPr>
          <w:rFonts w:eastAsia="Cambria"/>
          <w:b/>
          <w:bCs/>
          <w:highlight w:val="cyan"/>
          <w:u w:val="single"/>
        </w:rPr>
        <w:t>can be understood as a proxy for the</w:t>
      </w:r>
      <w:r w:rsidRPr="00770472">
        <w:rPr>
          <w:rFonts w:eastAsia="Cambria"/>
          <w:b/>
          <w:bCs/>
          <w:u w:val="single"/>
        </w:rPr>
        <w:t xml:space="preserve"> </w:t>
      </w:r>
      <w:r w:rsidRPr="00770472">
        <w:rPr>
          <w:rFonts w:eastAsia="Cambria"/>
          <w:b/>
          <w:bCs/>
          <w:highlight w:val="cyan"/>
          <w:u w:val="single"/>
        </w:rPr>
        <w:t>First</w:t>
      </w:r>
      <w:r w:rsidRPr="00770472">
        <w:rPr>
          <w:rFonts w:eastAsia="Cambria"/>
          <w:b/>
          <w:bCs/>
          <w:u w:val="single"/>
        </w:rPr>
        <w:t xml:space="preserve"> </w:t>
      </w:r>
      <w:r w:rsidRPr="00770472">
        <w:rPr>
          <w:rFonts w:eastAsia="Cambria"/>
          <w:b/>
          <w:bCs/>
          <w:highlight w:val="cyan"/>
          <w:u w:val="single"/>
        </w:rPr>
        <w:t>Amendmen</w:t>
      </w:r>
      <w:r w:rsidRPr="00770472">
        <w:rPr>
          <w:rFonts w:eastAsia="Cambria"/>
          <w:b/>
          <w:bCs/>
          <w:u w:val="single"/>
        </w:rPr>
        <w:t>t’s limits</w:t>
      </w:r>
      <w:r w:rsidRPr="00770472">
        <w:rPr>
          <w:rFonts w:eastAsia="Cambria"/>
          <w:sz w:val="14"/>
        </w:rPr>
        <w:t xml:space="preserve">. The Court limited it to one category of sham, bad faith abuse of the political process, and declined to find any other possible exceptions, such as the “conspiracy” exception found by the court of appeals. </w:t>
      </w:r>
      <w:r w:rsidRPr="00770472">
        <w:rPr>
          <w:rFonts w:eastAsia="Cambria"/>
          <w:u w:val="single"/>
        </w:rPr>
        <w:t>Given that the sham exception can be understood as standing in for the limits of the First Amendment</w:t>
      </w:r>
      <w:r w:rsidRPr="00770472">
        <w:rPr>
          <w:rFonts w:eastAsia="Cambria"/>
          <w:sz w:val="14"/>
        </w:rPr>
        <w:t xml:space="preserve">, </w:t>
      </w:r>
      <w:r w:rsidRPr="00770472">
        <w:rPr>
          <w:rFonts w:eastAsia="Cambria"/>
          <w:b/>
          <w:bCs/>
          <w:highlight w:val="cyan"/>
          <w:u w:val="single"/>
        </w:rPr>
        <w:t xml:space="preserve">Omni gave courts an open door to use </w:t>
      </w:r>
      <w:proofErr w:type="spellStart"/>
      <w:r w:rsidRPr="00770472">
        <w:rPr>
          <w:rFonts w:eastAsia="Cambria"/>
          <w:b/>
          <w:bCs/>
          <w:highlight w:val="cyan"/>
          <w:u w:val="single"/>
        </w:rPr>
        <w:t>Noerr</w:t>
      </w:r>
      <w:proofErr w:type="spellEnd"/>
      <w:r w:rsidRPr="00770472">
        <w:rPr>
          <w:rFonts w:eastAsia="Cambria"/>
          <w:b/>
          <w:bCs/>
          <w:highlight w:val="cyan"/>
          <w:u w:val="single"/>
        </w:rPr>
        <w:t xml:space="preserve"> to</w:t>
      </w:r>
      <w:r w:rsidRPr="00770472">
        <w:rPr>
          <w:rFonts w:eastAsia="Cambria"/>
          <w:b/>
          <w:bCs/>
          <w:u w:val="single"/>
        </w:rPr>
        <w:t xml:space="preserve"> </w:t>
      </w:r>
      <w:r w:rsidRPr="00770472">
        <w:rPr>
          <w:rFonts w:eastAsia="Cambria"/>
          <w:b/>
          <w:bCs/>
          <w:highlight w:val="cyan"/>
          <w:u w:val="single"/>
        </w:rPr>
        <w:t>protect conduct that would not</w:t>
      </w:r>
      <w:r w:rsidRPr="00770472">
        <w:rPr>
          <w:rFonts w:eastAsia="Cambria"/>
          <w:b/>
          <w:bCs/>
          <w:u w:val="single"/>
        </w:rPr>
        <w:t xml:space="preserve"> </w:t>
      </w:r>
      <w:r w:rsidRPr="00770472">
        <w:rPr>
          <w:rFonts w:eastAsia="Cambria"/>
          <w:b/>
          <w:bCs/>
          <w:highlight w:val="cyan"/>
          <w:u w:val="single"/>
        </w:rPr>
        <w:t>be</w:t>
      </w:r>
      <w:r w:rsidRPr="00770472">
        <w:rPr>
          <w:rFonts w:eastAsia="Cambria"/>
          <w:b/>
          <w:bCs/>
          <w:u w:val="single"/>
        </w:rPr>
        <w:t xml:space="preserve"> protected </w:t>
      </w:r>
      <w:r w:rsidRPr="00770472">
        <w:rPr>
          <w:rFonts w:eastAsia="Cambria"/>
          <w:b/>
          <w:bCs/>
          <w:highlight w:val="cyan"/>
          <w:u w:val="single"/>
        </w:rPr>
        <w:t>by the First</w:t>
      </w:r>
      <w:r w:rsidRPr="00770472">
        <w:rPr>
          <w:rFonts w:eastAsia="Cambria"/>
          <w:b/>
          <w:bCs/>
          <w:u w:val="single"/>
        </w:rPr>
        <w:t xml:space="preserve"> Amendment. </w:t>
      </w:r>
      <w:r w:rsidRPr="00770472">
        <w:rPr>
          <w:rFonts w:eastAsia="Cambria"/>
          <w:u w:val="single"/>
        </w:rPr>
        <w:t xml:space="preserve">Since that time, </w:t>
      </w:r>
      <w:proofErr w:type="spellStart"/>
      <w:r w:rsidRPr="00770472">
        <w:rPr>
          <w:rFonts w:eastAsia="Cambria"/>
          <w:highlight w:val="cyan"/>
          <w:u w:val="single"/>
        </w:rPr>
        <w:t>Noerr</w:t>
      </w:r>
      <w:proofErr w:type="spellEnd"/>
      <w:r w:rsidRPr="00770472">
        <w:rPr>
          <w:rFonts w:eastAsia="Cambria"/>
          <w:u w:val="single"/>
        </w:rPr>
        <w:t xml:space="preserve"> </w:t>
      </w:r>
      <w:r w:rsidRPr="00770472">
        <w:rPr>
          <w:rFonts w:eastAsia="Cambria"/>
          <w:highlight w:val="cyan"/>
          <w:u w:val="single"/>
        </w:rPr>
        <w:t>has</w:t>
      </w:r>
      <w:r w:rsidRPr="00770472">
        <w:rPr>
          <w:rFonts w:eastAsia="Cambria"/>
          <w:sz w:val="14"/>
        </w:rPr>
        <w:t xml:space="preserve">, in lower courts, </w:t>
      </w:r>
      <w:r w:rsidRPr="00770472">
        <w:rPr>
          <w:rFonts w:eastAsia="Cambria"/>
          <w:highlight w:val="cyan"/>
          <w:u w:val="single"/>
        </w:rPr>
        <w:t>come to protect</w:t>
      </w:r>
      <w:r w:rsidRPr="00770472">
        <w:rPr>
          <w:rFonts w:eastAsia="Cambria"/>
          <w:u w:val="single"/>
        </w:rPr>
        <w:t xml:space="preserve"> a range of conduct that would not be protected by the First Amendment</w:t>
      </w:r>
      <w:r w:rsidRPr="00770472">
        <w:rPr>
          <w:rFonts w:eastAsia="Cambria"/>
          <w:sz w:val="14"/>
        </w:rPr>
        <w:t xml:space="preserve">, </w:t>
      </w:r>
      <w:r w:rsidRPr="00770472">
        <w:rPr>
          <w:rFonts w:eastAsia="Cambria"/>
          <w:b/>
          <w:bCs/>
          <w:u w:val="single"/>
        </w:rPr>
        <w:t>including</w:t>
      </w:r>
      <w:r w:rsidRPr="00770472">
        <w:rPr>
          <w:rFonts w:eastAsia="Cambria"/>
          <w:sz w:val="14"/>
        </w:rPr>
        <w:t xml:space="preserve"> not just </w:t>
      </w:r>
      <w:r w:rsidRPr="00770472">
        <w:rPr>
          <w:rFonts w:eastAsia="Cambria"/>
          <w:b/>
          <w:bCs/>
          <w:highlight w:val="cyan"/>
          <w:u w:val="single"/>
        </w:rPr>
        <w:t>conspiracy</w:t>
      </w:r>
      <w:r w:rsidRPr="00770472">
        <w:rPr>
          <w:rFonts w:eastAsia="Cambria"/>
          <w:sz w:val="14"/>
        </w:rPr>
        <w:t xml:space="preserve">, but </w:t>
      </w:r>
      <w:r w:rsidRPr="00770472">
        <w:rPr>
          <w:rFonts w:eastAsia="Cambria"/>
          <w:b/>
          <w:bCs/>
          <w:highlight w:val="cyan"/>
          <w:u w:val="single"/>
        </w:rPr>
        <w:t>bribery, false statements</w:t>
      </w:r>
      <w:r w:rsidRPr="00770472">
        <w:rPr>
          <w:rFonts w:eastAsia="Cambria"/>
          <w:b/>
          <w:bCs/>
          <w:u w:val="single"/>
        </w:rPr>
        <w:t xml:space="preserve"> to government, deceit, </w:t>
      </w:r>
      <w:r w:rsidRPr="00770472">
        <w:rPr>
          <w:rFonts w:eastAsia="Cambria"/>
          <w:b/>
          <w:bCs/>
          <w:highlight w:val="cyan"/>
          <w:u w:val="single"/>
        </w:rPr>
        <w:t>and</w:t>
      </w:r>
      <w:r w:rsidRPr="00770472">
        <w:rPr>
          <w:rFonts w:eastAsia="Cambria"/>
          <w:b/>
          <w:bCs/>
          <w:u w:val="single"/>
        </w:rPr>
        <w:t xml:space="preserve"> </w:t>
      </w:r>
      <w:r w:rsidRPr="00770472">
        <w:rPr>
          <w:rFonts w:eastAsia="Cambria"/>
          <w:b/>
          <w:bCs/>
          <w:highlight w:val="cyan"/>
          <w:u w:val="single"/>
        </w:rPr>
        <w:t>even abuse of process</w:t>
      </w:r>
      <w:r w:rsidRPr="00770472">
        <w:rPr>
          <w:rFonts w:eastAsia="Cambria"/>
          <w:sz w:val="14"/>
        </w:rPr>
        <w:t xml:space="preserve">—so long as some political objective can be claimed. </w:t>
      </w:r>
      <w:r w:rsidRPr="00770472">
        <w:rPr>
          <w:rFonts w:eastAsia="Cambria"/>
          <w:u w:val="single"/>
        </w:rPr>
        <w:t xml:space="preserve">Over-broad </w:t>
      </w:r>
      <w:proofErr w:type="spellStart"/>
      <w:r w:rsidRPr="00770472">
        <w:rPr>
          <w:rFonts w:eastAsia="Cambria"/>
          <w:u w:val="single"/>
        </w:rPr>
        <w:t>Noerr</w:t>
      </w:r>
      <w:proofErr w:type="spellEnd"/>
      <w:r w:rsidRPr="00770472">
        <w:rPr>
          <w:rFonts w:eastAsia="Cambria"/>
          <w:u w:val="single"/>
        </w:rPr>
        <w:t xml:space="preserve"> immunity and an underinclusive sham exception</w:t>
      </w:r>
      <w:r w:rsidRPr="00770472">
        <w:rPr>
          <w:rFonts w:eastAsia="Cambria"/>
          <w:sz w:val="14"/>
        </w:rPr>
        <w:t xml:space="preserve"> </w:t>
      </w:r>
      <w:r w:rsidRPr="00770472">
        <w:rPr>
          <w:rFonts w:eastAsia="Cambria"/>
          <w:u w:val="single"/>
        </w:rPr>
        <w:t>made courts reluctant to recognize areas of clearly</w:t>
      </w:r>
      <w:r w:rsidRPr="00770472">
        <w:rPr>
          <w:rFonts w:eastAsia="Cambria"/>
          <w:sz w:val="14"/>
        </w:rPr>
        <w:t xml:space="preserve"> </w:t>
      </w:r>
      <w:r w:rsidRPr="00770472">
        <w:rPr>
          <w:rFonts w:eastAsia="Cambria"/>
          <w:u w:val="single"/>
        </w:rPr>
        <w:t>anticompetitive action</w:t>
      </w:r>
      <w:r w:rsidRPr="00770472">
        <w:rPr>
          <w:rFonts w:eastAsia="Cambria"/>
          <w:sz w:val="14"/>
        </w:rPr>
        <w:t xml:space="preserve"> </w:t>
      </w:r>
      <w:r w:rsidRPr="00770472">
        <w:rPr>
          <w:rFonts w:eastAsia="Cambria"/>
          <w:u w:val="single"/>
        </w:rPr>
        <w:t xml:space="preserve">that should not enjoy any constitutional protection. </w:t>
      </w:r>
      <w:r w:rsidRPr="00770472">
        <w:rPr>
          <w:rFonts w:eastAsia="Cambria"/>
          <w:sz w:val="14"/>
        </w:rPr>
        <w:t xml:space="preserve">Consider the following example of how </w:t>
      </w:r>
      <w:proofErr w:type="spellStart"/>
      <w:r w:rsidRPr="00770472">
        <w:rPr>
          <w:rFonts w:eastAsia="Cambria"/>
          <w:sz w:val="14"/>
        </w:rPr>
        <w:t>Noerr</w:t>
      </w:r>
      <w:proofErr w:type="spellEnd"/>
      <w:r w:rsidRPr="00770472">
        <w:rPr>
          <w:rFonts w:eastAsia="Cambria"/>
          <w:sz w:val="14"/>
        </w:rPr>
        <w:t xml:space="preserve"> is invoked to immunize bribery. In 2001, a district court in Louisiana heard allegations that a riverboat company was bribing government officials so as to prevent competitors from obtaining a license to operate.48 The court rejected the idea that “bribery, extortion and corruption” would “abrogate antitrust immunity.”49 It did so based on the premise that even corrupt and criminal activity is immune from antitrust scrutiny, under Omni, so long as the ultimate object is a favorable political outcome.50 In another departure from First Amendment principle, some </w:t>
      </w:r>
      <w:r w:rsidRPr="00770472">
        <w:rPr>
          <w:rFonts w:eastAsia="Cambria"/>
          <w:u w:val="single"/>
        </w:rPr>
        <w:t>courts</w:t>
      </w:r>
      <w:r w:rsidRPr="00770472">
        <w:rPr>
          <w:rFonts w:eastAsia="Cambria"/>
          <w:sz w:val="14"/>
        </w:rPr>
        <w:t xml:space="preserve"> </w:t>
      </w:r>
      <w:r w:rsidRPr="00770472">
        <w:rPr>
          <w:rFonts w:eastAsia="Cambria"/>
          <w:u w:val="single"/>
        </w:rPr>
        <w:t>have also</w:t>
      </w:r>
      <w:r w:rsidRPr="00770472">
        <w:rPr>
          <w:rFonts w:eastAsia="Cambria"/>
          <w:sz w:val="14"/>
        </w:rPr>
        <w:t xml:space="preserve"> </w:t>
      </w:r>
      <w:r w:rsidRPr="00770472">
        <w:rPr>
          <w:rFonts w:eastAsia="Cambria"/>
          <w:u w:val="single"/>
        </w:rPr>
        <w:t xml:space="preserve">interpreted </w:t>
      </w:r>
      <w:proofErr w:type="spellStart"/>
      <w:r w:rsidRPr="00770472">
        <w:rPr>
          <w:rFonts w:eastAsia="Cambria"/>
          <w:u w:val="single"/>
        </w:rPr>
        <w:t>Noerr</w:t>
      </w:r>
      <w:proofErr w:type="spellEnd"/>
      <w:r w:rsidRPr="00770472">
        <w:rPr>
          <w:rFonts w:eastAsia="Cambria"/>
          <w:u w:val="single"/>
        </w:rPr>
        <w:t xml:space="preserve"> to protect </w:t>
      </w:r>
      <w:r w:rsidRPr="00770472">
        <w:rPr>
          <w:rFonts w:eastAsia="Cambria"/>
          <w:sz w:val="14"/>
        </w:rPr>
        <w:t xml:space="preserve">the making of </w:t>
      </w:r>
      <w:r w:rsidRPr="00770472">
        <w:rPr>
          <w:rFonts w:eastAsia="Cambria"/>
          <w:u w:val="single"/>
        </w:rPr>
        <w:t>false statements to government</w:t>
      </w:r>
      <w:r w:rsidRPr="00770472">
        <w:rPr>
          <w:rFonts w:eastAsia="Cambria"/>
          <w:sz w:val="14"/>
        </w:rPr>
        <w:t xml:space="preserve">. For example, in a 2013 dispute between two asphalt firms, one alleged the other had lied to municipal governments about the relevant regulations so as to trick the governments into excluding rivals.48 </w:t>
      </w:r>
      <w:r w:rsidRPr="00770472">
        <w:rPr>
          <w:rFonts w:eastAsia="Cambria"/>
          <w:u w:val="single"/>
        </w:rPr>
        <w:t>When targeted in an antitrust suit</w:t>
      </w:r>
      <w:r w:rsidRPr="00770472">
        <w:rPr>
          <w:rFonts w:eastAsia="Cambria"/>
          <w:sz w:val="14"/>
        </w:rPr>
        <w:t xml:space="preserve"> </w:t>
      </w:r>
      <w:r w:rsidRPr="00770472">
        <w:rPr>
          <w:rFonts w:eastAsia="Cambria"/>
          <w:u w:val="single"/>
        </w:rPr>
        <w:t>the court upheld immunity</w:t>
      </w:r>
      <w:r w:rsidRPr="00770472">
        <w:rPr>
          <w:rFonts w:eastAsia="Cambria"/>
          <w:sz w:val="14"/>
        </w:rPr>
        <w:t xml:space="preserve">,51 despite the analogy to obtaining a fraudulent patent condemned in Walker Process,52 evidence of effects on competition, and the fact the First Amendment, with rare exceptions, does not protect false statements made to government. Finally, there are </w:t>
      </w:r>
      <w:r w:rsidRPr="00770472">
        <w:rPr>
          <w:rFonts w:eastAsia="Cambria"/>
          <w:b/>
          <w:bCs/>
          <w:u w:val="single"/>
        </w:rPr>
        <w:t>courts</w:t>
      </w:r>
      <w:r w:rsidRPr="00770472">
        <w:rPr>
          <w:rFonts w:eastAsia="Cambria"/>
          <w:sz w:val="14"/>
        </w:rPr>
        <w:t xml:space="preserve"> that </w:t>
      </w:r>
      <w:r w:rsidRPr="00770472">
        <w:rPr>
          <w:rFonts w:eastAsia="Cambria"/>
          <w:b/>
          <w:bCs/>
          <w:u w:val="single"/>
        </w:rPr>
        <w:t>have</w:t>
      </w:r>
      <w:r w:rsidRPr="00770472">
        <w:rPr>
          <w:rFonts w:eastAsia="Cambria"/>
          <w:sz w:val="14"/>
        </w:rPr>
        <w:t xml:space="preserve">, unaccountably, </w:t>
      </w:r>
      <w:r w:rsidRPr="00770472">
        <w:rPr>
          <w:rFonts w:eastAsia="Cambria"/>
          <w:b/>
          <w:bCs/>
          <w:u w:val="single"/>
        </w:rPr>
        <w:t>immunized conduct that is nearly impossible to describe as political speech or petitioning</w:t>
      </w:r>
      <w:r w:rsidRPr="00770472">
        <w:rPr>
          <w:rFonts w:eastAsia="Cambria"/>
          <w:sz w:val="14"/>
        </w:rPr>
        <w:t xml:space="preserve">. Conduct that </w:t>
      </w:r>
      <w:proofErr w:type="spellStart"/>
      <w:r w:rsidRPr="00770472">
        <w:rPr>
          <w:rFonts w:eastAsia="Cambria"/>
          <w:sz w:val="14"/>
        </w:rPr>
        <w:t>Noerr</w:t>
      </w:r>
      <w:proofErr w:type="spellEnd"/>
      <w:r w:rsidRPr="00770472">
        <w:rPr>
          <w:rFonts w:eastAsia="Cambria"/>
          <w:sz w:val="14"/>
        </w:rPr>
        <w:t xml:space="preserve"> itself named as unprotected — the use of political process as an anticompetitive weapon (such as through repetitive, baseless filings). 53 </w:t>
      </w:r>
      <w:r w:rsidRPr="00770472">
        <w:rPr>
          <w:rFonts w:eastAsia="Cambria"/>
          <w:u w:val="single"/>
        </w:rPr>
        <w:t xml:space="preserve">Even when the goal of the filing is for </w:t>
      </w:r>
      <w:r w:rsidRPr="00770472">
        <w:rPr>
          <w:rFonts w:eastAsia="Cambria"/>
          <w:sz w:val="14"/>
        </w:rPr>
        <w:t xml:space="preserve">“the principle purpose of </w:t>
      </w:r>
      <w:r w:rsidRPr="00770472">
        <w:rPr>
          <w:rFonts w:eastAsia="Cambria"/>
          <w:u w:val="single"/>
        </w:rPr>
        <w:t>harming [a] competitor</w:t>
      </w:r>
      <w:r w:rsidRPr="00770472">
        <w:rPr>
          <w:rFonts w:eastAsia="Cambria"/>
          <w:sz w:val="14"/>
        </w:rPr>
        <w:t xml:space="preserve">,” </w:t>
      </w:r>
      <w:r w:rsidRPr="00770472">
        <w:rPr>
          <w:rFonts w:eastAsia="Cambria"/>
          <w:u w:val="single"/>
        </w:rPr>
        <w:t>courts have refused to consider the filing a</w:t>
      </w:r>
      <w:r w:rsidRPr="00770472">
        <w:rPr>
          <w:rFonts w:eastAsia="Cambria"/>
          <w:sz w:val="14"/>
        </w:rPr>
        <w:t xml:space="preserve"> </w:t>
      </w:r>
      <w:r w:rsidRPr="00770472">
        <w:rPr>
          <w:rFonts w:eastAsia="Cambria"/>
          <w:u w:val="single"/>
        </w:rPr>
        <w:t>sham</w:t>
      </w:r>
      <w:r w:rsidRPr="00770472">
        <w:rPr>
          <w:rFonts w:eastAsia="Cambria"/>
          <w:sz w:val="14"/>
        </w:rPr>
        <w:t xml:space="preserve">.54 </w:t>
      </w:r>
      <w:r w:rsidRPr="00770472">
        <w:rPr>
          <w:rFonts w:eastAsia="Cambria"/>
          <w:u w:val="single"/>
        </w:rPr>
        <w:t>Courts have protected</w:t>
      </w:r>
      <w:r w:rsidRPr="00770472">
        <w:rPr>
          <w:rFonts w:eastAsia="Cambria"/>
          <w:sz w:val="14"/>
        </w:rPr>
        <w:t xml:space="preserve"> series of </w:t>
      </w:r>
      <w:r w:rsidRPr="00770472">
        <w:rPr>
          <w:rFonts w:eastAsia="Cambria"/>
          <w:u w:val="single"/>
        </w:rPr>
        <w:t>filings</w:t>
      </w:r>
      <w:r w:rsidRPr="00770472">
        <w:rPr>
          <w:rFonts w:eastAsia="Cambria"/>
          <w:sz w:val="14"/>
        </w:rPr>
        <w:t xml:space="preserve"> that </w:t>
      </w:r>
      <w:r w:rsidRPr="00770472">
        <w:rPr>
          <w:rFonts w:eastAsia="Cambria"/>
          <w:u w:val="single"/>
        </w:rPr>
        <w:t xml:space="preserve">petitioners never expected to win </w:t>
      </w:r>
      <w:r w:rsidRPr="00770472">
        <w:rPr>
          <w:rFonts w:eastAsia="Cambria"/>
          <w:sz w:val="14"/>
        </w:rPr>
        <w:t xml:space="preserve">on.55 Similarly they have fully ignored distinction between standards for single and multiple filings and insisted on firm proof of “objective unreasonableness” for each action despite the obvious increased harm that comes from fielding many specious claims.56 </w:t>
      </w:r>
      <w:r w:rsidRPr="00770472">
        <w:rPr>
          <w:rFonts w:eastAsia="Cambria"/>
          <w:u w:val="single"/>
        </w:rPr>
        <w:t>Other examples</w:t>
      </w:r>
      <w:r w:rsidRPr="00770472">
        <w:rPr>
          <w:rFonts w:eastAsia="Cambria"/>
          <w:sz w:val="14"/>
        </w:rPr>
        <w:t xml:space="preserve"> of dubious extensions to </w:t>
      </w:r>
      <w:proofErr w:type="spellStart"/>
      <w:r w:rsidRPr="00770472">
        <w:rPr>
          <w:rFonts w:eastAsia="Cambria"/>
          <w:sz w:val="14"/>
        </w:rPr>
        <w:t>Noerr</w:t>
      </w:r>
      <w:proofErr w:type="spellEnd"/>
      <w:r w:rsidRPr="00770472">
        <w:rPr>
          <w:rFonts w:eastAsia="Cambria"/>
          <w:sz w:val="14"/>
        </w:rPr>
        <w:t xml:space="preserve"> </w:t>
      </w:r>
      <w:r w:rsidRPr="00770472">
        <w:rPr>
          <w:rFonts w:eastAsia="Cambria"/>
          <w:u w:val="single"/>
        </w:rPr>
        <w:t>include</w:t>
      </w:r>
      <w:r w:rsidRPr="00770472">
        <w:rPr>
          <w:rFonts w:eastAsia="Cambria"/>
          <w:sz w:val="14"/>
        </w:rPr>
        <w:t xml:space="preserve"> an immunity premised on the communication of a list of school accreditation to the state, 57 </w:t>
      </w:r>
      <w:r w:rsidRPr="00770472">
        <w:rPr>
          <w:rFonts w:eastAsia="Cambria"/>
          <w:u w:val="single"/>
        </w:rPr>
        <w:t>private and secret meetings at a governor’s mansion</w:t>
      </w:r>
      <w:r w:rsidRPr="00770472">
        <w:rPr>
          <w:rFonts w:eastAsia="Cambria"/>
          <w:sz w:val="14"/>
        </w:rPr>
        <w:t xml:space="preserve">,58 </w:t>
      </w:r>
      <w:r w:rsidRPr="00770472">
        <w:rPr>
          <w:rFonts w:eastAsia="Cambria"/>
          <w:u w:val="single"/>
        </w:rPr>
        <w:t xml:space="preserve">and </w:t>
      </w:r>
      <w:r w:rsidRPr="00770472">
        <w:rPr>
          <w:rFonts w:eastAsia="Cambria"/>
          <w:sz w:val="14"/>
        </w:rPr>
        <w:t>even</w:t>
      </w:r>
      <w:r w:rsidRPr="00770472">
        <w:rPr>
          <w:rFonts w:eastAsia="Cambria"/>
          <w:u w:val="single"/>
        </w:rPr>
        <w:t xml:space="preserve"> boycotting competitors</w:t>
      </w:r>
      <w:r w:rsidRPr="00770472">
        <w:rPr>
          <w:rFonts w:eastAsia="Cambria"/>
          <w:sz w:val="14"/>
        </w:rPr>
        <w:t xml:space="preserve">.59 At the risk of stating the obvious, the First Amendment goals served by immunizing these forms of conduct is unclear at best. It is worth pointing out that not every court has ignored the First Amendment foundations of the </w:t>
      </w:r>
      <w:proofErr w:type="spellStart"/>
      <w:r w:rsidRPr="00770472">
        <w:rPr>
          <w:rFonts w:eastAsia="Cambria"/>
          <w:sz w:val="14"/>
        </w:rPr>
        <w:t>Noerr</w:t>
      </w:r>
      <w:proofErr w:type="spellEnd"/>
      <w:r w:rsidRPr="00770472">
        <w:rPr>
          <w:rFonts w:eastAsia="Cambria"/>
          <w:sz w:val="14"/>
        </w:rPr>
        <w:t xml:space="preserve"> doctrine. 60 Courts have sometimes insisted on a First Amendment analysis prior to granting </w:t>
      </w:r>
      <w:proofErr w:type="spellStart"/>
      <w:r w:rsidRPr="00770472">
        <w:rPr>
          <w:rFonts w:eastAsia="Cambria"/>
          <w:sz w:val="14"/>
        </w:rPr>
        <w:t>Noerr</w:t>
      </w:r>
      <w:proofErr w:type="spellEnd"/>
      <w:r w:rsidRPr="00770472">
        <w:rPr>
          <w:rFonts w:eastAsia="Cambria"/>
          <w:sz w:val="14"/>
        </w:rPr>
        <w:t xml:space="preserve"> immunity. For example, consider litigation from the early 2000s, centered on allegations that a drug manufacturer sought to delay the entry of competitive generic drugs by wrongly listing its patent in the FDA’s orange book. In rejecting a </w:t>
      </w:r>
      <w:proofErr w:type="spellStart"/>
      <w:r w:rsidRPr="00770472">
        <w:rPr>
          <w:rFonts w:eastAsia="Cambria"/>
          <w:sz w:val="14"/>
        </w:rPr>
        <w:t>Noerr</w:t>
      </w:r>
      <w:proofErr w:type="spellEnd"/>
      <w:r w:rsidRPr="00770472">
        <w:rPr>
          <w:rFonts w:eastAsia="Cambria"/>
          <w:sz w:val="14"/>
        </w:rPr>
        <w:t xml:space="preserve"> defense, the district court agreed with the FTC that the listing was not a petition protected by the First Amendment, and therefore not entitled to </w:t>
      </w:r>
      <w:proofErr w:type="spellStart"/>
      <w:r w:rsidRPr="00770472">
        <w:rPr>
          <w:rFonts w:eastAsia="Cambria"/>
          <w:sz w:val="14"/>
        </w:rPr>
        <w:t>Noerr</w:t>
      </w:r>
      <w:proofErr w:type="spellEnd"/>
      <w:r w:rsidRPr="00770472">
        <w:rPr>
          <w:rFonts w:eastAsia="Cambria"/>
          <w:sz w:val="14"/>
        </w:rPr>
        <w:t xml:space="preserve"> immunity. It did so on the premise that, as the FTC argued, the FDA’s actions were ministerial, as opposed to discretionary: there is no </w:t>
      </w:r>
      <w:proofErr w:type="spellStart"/>
      <w:r w:rsidRPr="00770472">
        <w:rPr>
          <w:rFonts w:eastAsia="Cambria"/>
          <w:sz w:val="14"/>
        </w:rPr>
        <w:t>Noerr</w:t>
      </w:r>
      <w:proofErr w:type="spellEnd"/>
      <w:r w:rsidRPr="00770472">
        <w:rPr>
          <w:rFonts w:eastAsia="Cambria"/>
          <w:sz w:val="14"/>
        </w:rPr>
        <w:t xml:space="preserve"> immunity when the “government does not perform any independent review of the validity of the statements, does not make or issue any intervening judgment and instead acts in direct reliance on the private party's representations.” 61 Similarly, the FTC, at least, believes that misrepresentative communications to government are not protected by the First Amendment, and also not protected by Noerr.62</w:t>
      </w:r>
    </w:p>
    <w:p w14:paraId="66B67C1C" w14:textId="77777777" w:rsidR="00770472" w:rsidRPr="00770472" w:rsidRDefault="00770472" w:rsidP="00770472">
      <w:pPr>
        <w:rPr>
          <w:rFonts w:eastAsia="Cambria"/>
        </w:rPr>
      </w:pPr>
    </w:p>
    <w:p w14:paraId="01C433D0"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The plan solves </w:t>
      </w:r>
    </w:p>
    <w:p w14:paraId="5F046CC8" w14:textId="77777777" w:rsidR="00770472" w:rsidRPr="00770472" w:rsidRDefault="00770472" w:rsidP="00770472">
      <w:pPr>
        <w:rPr>
          <w:rFonts w:eastAsia="Cambria"/>
        </w:rPr>
      </w:pPr>
      <w:r w:rsidRPr="00770472">
        <w:rPr>
          <w:rFonts w:eastAsia="Cambria"/>
        </w:rPr>
        <w:t xml:space="preserve">Michael </w:t>
      </w:r>
      <w:proofErr w:type="spellStart"/>
      <w:r w:rsidRPr="00770472">
        <w:rPr>
          <w:rFonts w:eastAsia="Cambria"/>
          <w:b/>
          <w:bCs/>
          <w:sz w:val="26"/>
        </w:rPr>
        <w:t>Pemstein</w:t>
      </w:r>
      <w:proofErr w:type="spellEnd"/>
      <w:r w:rsidRPr="00770472">
        <w:rPr>
          <w:rFonts w:eastAsia="Cambria"/>
          <w:b/>
          <w:bCs/>
          <w:sz w:val="26"/>
        </w:rPr>
        <w:t xml:space="preserve"> 14</w:t>
      </w:r>
      <w:r w:rsidRPr="00770472">
        <w:rPr>
          <w:rFonts w:eastAsia="Cambria"/>
          <w:b/>
          <w:bCs/>
        </w:rPr>
        <w:t xml:space="preserve">. </w:t>
      </w:r>
      <w:r w:rsidRPr="00770472">
        <w:rPr>
          <w:rFonts w:eastAsia="Cambria"/>
        </w:rPr>
        <w:t xml:space="preserve">Attorney, Quinn Emanuel Urquhart &amp; Sullivan, LLP. “The Basis For </w:t>
      </w:r>
      <w:proofErr w:type="spellStart"/>
      <w:r w:rsidRPr="00770472">
        <w:rPr>
          <w:rFonts w:eastAsia="Cambria"/>
        </w:rPr>
        <w:t>Noerr</w:t>
      </w:r>
      <w:proofErr w:type="spellEnd"/>
      <w:r w:rsidRPr="00770472">
        <w:rPr>
          <w:rFonts w:eastAsia="Cambria"/>
        </w:rPr>
        <w:t xml:space="preserve">-Pennington Immunity: An Argument That Federal Antitrust Law, Not The First Amendment, Defines The Boundaries Of </w:t>
      </w:r>
      <w:proofErr w:type="spellStart"/>
      <w:r w:rsidRPr="00770472">
        <w:rPr>
          <w:rFonts w:eastAsia="Cambria"/>
        </w:rPr>
        <w:t>Noerr</w:t>
      </w:r>
      <w:proofErr w:type="spellEnd"/>
      <w:r w:rsidRPr="00770472">
        <w:rPr>
          <w:rFonts w:eastAsia="Cambria"/>
        </w:rPr>
        <w:t xml:space="preserve">-Pennington” </w:t>
      </w:r>
      <w:hyperlink r:id="rId10" w:history="1">
        <w:r w:rsidRPr="00770472">
          <w:rPr>
            <w:rFonts w:eastAsia="Cambria"/>
          </w:rPr>
          <w:t>https://heinonline.org/HOL/LandingPage?handle=hein.journals/thurlr40&amp;div=9&amp;id=&amp;page=</w:t>
        </w:r>
      </w:hyperlink>
    </w:p>
    <w:p w14:paraId="47CE13AB" w14:textId="77777777" w:rsidR="00770472" w:rsidRPr="00770472" w:rsidRDefault="00770472" w:rsidP="00770472">
      <w:pPr>
        <w:rPr>
          <w:rFonts w:eastAsia="Cambria"/>
          <w:u w:val="single"/>
        </w:rPr>
      </w:pPr>
      <w:r w:rsidRPr="00770472">
        <w:rPr>
          <w:rFonts w:eastAsia="Cambria"/>
          <w:sz w:val="12"/>
        </w:rPr>
        <w:t xml:space="preserve">IV. </w:t>
      </w:r>
      <w:r w:rsidRPr="00770472">
        <w:rPr>
          <w:rFonts w:eastAsia="Cambria"/>
          <w:u w:val="single"/>
        </w:rPr>
        <w:t>RETURNING TO THE MISTAKE AND CONSEQUENCES</w:t>
      </w:r>
      <w:r w:rsidRPr="00770472">
        <w:rPr>
          <w:rFonts w:eastAsia="Cambria"/>
          <w:sz w:val="12"/>
        </w:rPr>
        <w:t xml:space="preserve"> OF THEME PROMOTIONS </w:t>
      </w:r>
      <w:r w:rsidRPr="00770472">
        <w:rPr>
          <w:rFonts w:eastAsia="Cambria"/>
          <w:highlight w:val="cyan"/>
          <w:u w:val="single"/>
        </w:rPr>
        <w:t>With</w:t>
      </w:r>
      <w:r w:rsidRPr="00770472">
        <w:rPr>
          <w:rFonts w:eastAsia="Cambria"/>
          <w:sz w:val="12"/>
        </w:rPr>
        <w:t xml:space="preserve"> the understanding that </w:t>
      </w:r>
      <w:proofErr w:type="spellStart"/>
      <w:r w:rsidRPr="00770472">
        <w:rPr>
          <w:rFonts w:eastAsia="Cambria"/>
          <w:highlight w:val="cyan"/>
          <w:u w:val="single"/>
        </w:rPr>
        <w:t>Noerr</w:t>
      </w:r>
      <w:proofErr w:type="spellEnd"/>
      <w:r w:rsidRPr="00770472">
        <w:rPr>
          <w:rFonts w:eastAsia="Cambria"/>
          <w:u w:val="single"/>
        </w:rPr>
        <w:t xml:space="preserve">-Pennington </w:t>
      </w:r>
      <w:r w:rsidRPr="00770472">
        <w:rPr>
          <w:rFonts w:eastAsia="Cambria"/>
          <w:sz w:val="12"/>
        </w:rPr>
        <w:t xml:space="preserve">is primarily a doctrine based on an interpretation of Federal Antitrust law, it is now possible to see how </w:t>
      </w:r>
      <w:r w:rsidRPr="00770472">
        <w:rPr>
          <w:rFonts w:eastAsia="Cambria"/>
          <w:b/>
          <w:bCs/>
          <w:highlight w:val="cyan"/>
          <w:u w:val="single"/>
        </w:rPr>
        <w:t>courts may be extending</w:t>
      </w:r>
      <w:r w:rsidRPr="00770472">
        <w:rPr>
          <w:rFonts w:eastAsia="Cambria"/>
          <w:u w:val="single"/>
        </w:rPr>
        <w:t xml:space="preserve"> </w:t>
      </w:r>
      <w:r w:rsidRPr="00770472">
        <w:rPr>
          <w:rFonts w:eastAsia="Cambria"/>
          <w:highlight w:val="cyan"/>
          <w:u w:val="single"/>
        </w:rPr>
        <w:t xml:space="preserve">constitutional </w:t>
      </w:r>
      <w:r w:rsidRPr="00770472">
        <w:rPr>
          <w:rFonts w:eastAsia="Cambria"/>
          <w:b/>
          <w:bCs/>
          <w:highlight w:val="cyan"/>
          <w:u w:val="single"/>
        </w:rPr>
        <w:t>protections</w:t>
      </w:r>
      <w:r w:rsidRPr="00770472">
        <w:rPr>
          <w:rFonts w:eastAsia="Cambria"/>
          <w:sz w:val="12"/>
          <w:highlight w:val="cyan"/>
        </w:rPr>
        <w:t xml:space="preserve"> </w:t>
      </w:r>
      <w:r w:rsidRPr="00770472">
        <w:rPr>
          <w:rFonts w:eastAsia="Cambria"/>
          <w:b/>
          <w:bCs/>
          <w:highlight w:val="cyan"/>
          <w:u w:val="single"/>
        </w:rPr>
        <w:t>for</w:t>
      </w:r>
      <w:r w:rsidRPr="00770472">
        <w:rPr>
          <w:rFonts w:eastAsia="Cambria"/>
          <w:highlight w:val="cyan"/>
          <w:u w:val="single"/>
        </w:rPr>
        <w:t xml:space="preserve"> </w:t>
      </w:r>
      <w:r w:rsidRPr="00770472">
        <w:rPr>
          <w:rFonts w:eastAsia="Cambria"/>
          <w:b/>
          <w:bCs/>
          <w:highlight w:val="cyan"/>
          <w:u w:val="single"/>
        </w:rPr>
        <w:t>petitioning</w:t>
      </w:r>
      <w:r w:rsidRPr="00770472">
        <w:rPr>
          <w:rFonts w:eastAsia="Cambria"/>
          <w:u w:val="single"/>
        </w:rPr>
        <w:t xml:space="preserve"> activity</w:t>
      </w:r>
      <w:r w:rsidRPr="00770472">
        <w:rPr>
          <w:rFonts w:eastAsia="Cambria"/>
          <w:sz w:val="12"/>
        </w:rPr>
        <w:t xml:space="preserve"> </w:t>
      </w:r>
      <w:r w:rsidRPr="00770472">
        <w:rPr>
          <w:rFonts w:eastAsia="Cambria"/>
          <w:b/>
          <w:bCs/>
          <w:highlight w:val="cyan"/>
          <w:u w:val="single"/>
        </w:rPr>
        <w:t>outside</w:t>
      </w:r>
      <w:r w:rsidRPr="00770472">
        <w:rPr>
          <w:rFonts w:eastAsia="Cambria"/>
          <w:sz w:val="12"/>
        </w:rPr>
        <w:t xml:space="preserve"> the context of </w:t>
      </w:r>
      <w:r w:rsidRPr="00770472">
        <w:rPr>
          <w:rFonts w:eastAsia="Cambria"/>
          <w:b/>
          <w:bCs/>
          <w:highlight w:val="cyan"/>
          <w:u w:val="single"/>
        </w:rPr>
        <w:t>antitrust</w:t>
      </w:r>
      <w:r w:rsidRPr="00770472">
        <w:rPr>
          <w:rFonts w:eastAsia="Cambria"/>
          <w:b/>
          <w:bCs/>
          <w:u w:val="single"/>
        </w:rPr>
        <w:t xml:space="preserve"> law</w:t>
      </w:r>
      <w:r w:rsidRPr="00770472">
        <w:rPr>
          <w:rFonts w:eastAsia="Cambria"/>
          <w:sz w:val="12"/>
        </w:rPr>
        <w:t xml:space="preserve"> based on a misinterpretation of Supreme Court precedent. Returning to the example from the introduction of this Article, recall that in Theme </w:t>
      </w:r>
      <w:proofErr w:type="spellStart"/>
      <w:r w:rsidRPr="00770472">
        <w:rPr>
          <w:rFonts w:eastAsia="Cambria"/>
          <w:sz w:val="12"/>
        </w:rPr>
        <w:t>Promotions,Inc</w:t>
      </w:r>
      <w:proofErr w:type="spellEnd"/>
      <w:r w:rsidRPr="00770472">
        <w:rPr>
          <w:rFonts w:eastAsia="Cambria"/>
          <w:sz w:val="12"/>
        </w:rPr>
        <w:t xml:space="preserve">. v. News Am. Mktg. FS1153 the </w:t>
      </w:r>
      <w:r w:rsidRPr="00770472">
        <w:rPr>
          <w:rFonts w:eastAsia="Cambria"/>
          <w:u w:val="single"/>
        </w:rPr>
        <w:t>Ninth Circuit</w:t>
      </w:r>
      <w:r w:rsidRPr="00770472">
        <w:rPr>
          <w:rFonts w:eastAsia="Cambria"/>
          <w:sz w:val="12"/>
        </w:rPr>
        <w:t xml:space="preserve"> was presented with a novel question of law: to what extent should defendants in common law tort suits be afforded petitioning immunity?154 The </w:t>
      </w:r>
      <w:r w:rsidRPr="00770472">
        <w:rPr>
          <w:rFonts w:eastAsia="Cambria"/>
          <w:u w:val="single"/>
        </w:rPr>
        <w:t>court</w:t>
      </w:r>
      <w:r w:rsidRPr="00770472">
        <w:rPr>
          <w:rFonts w:eastAsia="Cambria"/>
          <w:sz w:val="12"/>
        </w:rPr>
        <w:t xml:space="preserve"> somewhat summarily </w:t>
      </w:r>
      <w:r w:rsidRPr="00770472">
        <w:rPr>
          <w:rFonts w:eastAsia="Cambria"/>
          <w:u w:val="single"/>
        </w:rPr>
        <w:t>determined</w:t>
      </w:r>
      <w:r w:rsidRPr="00770472">
        <w:rPr>
          <w:rFonts w:eastAsia="Cambria"/>
          <w:sz w:val="12"/>
        </w:rPr>
        <w:t xml:space="preserve"> that the </w:t>
      </w:r>
      <w:proofErr w:type="spellStart"/>
      <w:r w:rsidRPr="00770472">
        <w:rPr>
          <w:rFonts w:eastAsia="Cambria"/>
          <w:u w:val="single"/>
        </w:rPr>
        <w:t>Noerr</w:t>
      </w:r>
      <w:proofErr w:type="spellEnd"/>
      <w:r w:rsidRPr="00770472">
        <w:rPr>
          <w:rFonts w:eastAsia="Cambria"/>
          <w:u w:val="single"/>
        </w:rPr>
        <w:t>-Pennington</w:t>
      </w:r>
      <w:r w:rsidRPr="00770472">
        <w:rPr>
          <w:rFonts w:eastAsia="Cambria"/>
          <w:sz w:val="12"/>
        </w:rPr>
        <w:t xml:space="preserve"> doctrine </w:t>
      </w:r>
      <w:r w:rsidRPr="00770472">
        <w:rPr>
          <w:rFonts w:eastAsia="Cambria"/>
          <w:u w:val="single"/>
        </w:rPr>
        <w:t>should apply</w:t>
      </w:r>
      <w:r w:rsidRPr="00770472">
        <w:rPr>
          <w:rFonts w:eastAsia="Cambria"/>
          <w:sz w:val="12"/>
        </w:rPr>
        <w:t xml:space="preserve"> </w:t>
      </w:r>
      <w:r w:rsidRPr="00770472">
        <w:rPr>
          <w:rFonts w:eastAsia="Cambria"/>
          <w:u w:val="single"/>
        </w:rPr>
        <w:t>to the exact</w:t>
      </w:r>
      <w:r w:rsidRPr="00770472">
        <w:rPr>
          <w:rFonts w:eastAsia="Cambria"/>
          <w:sz w:val="12"/>
        </w:rPr>
        <w:t xml:space="preserve"> </w:t>
      </w:r>
      <w:r w:rsidRPr="00770472">
        <w:rPr>
          <w:rFonts w:eastAsia="Cambria"/>
          <w:u w:val="single"/>
        </w:rPr>
        <w:t>same extent</w:t>
      </w:r>
      <w:r w:rsidRPr="00770472">
        <w:rPr>
          <w:rFonts w:eastAsia="Cambria"/>
          <w:sz w:val="12"/>
        </w:rPr>
        <w:t xml:space="preserve"> </w:t>
      </w:r>
      <w:r w:rsidRPr="00770472">
        <w:rPr>
          <w:rFonts w:eastAsia="Cambria"/>
          <w:u w:val="single"/>
        </w:rPr>
        <w:t>as in the antitrust context where it was developed</w:t>
      </w:r>
      <w:r w:rsidRPr="00770472">
        <w:rPr>
          <w:rFonts w:eastAsia="Cambria"/>
          <w:sz w:val="12"/>
        </w:rPr>
        <w:t xml:space="preserve">: "'There is simply no reason that a common-law tort doctrine can any more permissibly abridge or chill the constitutional right </w:t>
      </w:r>
      <w:proofErr w:type="spellStart"/>
      <w:r w:rsidRPr="00770472">
        <w:rPr>
          <w:rFonts w:eastAsia="Cambria"/>
          <w:sz w:val="12"/>
        </w:rPr>
        <w:t>ofpetition</w:t>
      </w:r>
      <w:proofErr w:type="spellEnd"/>
      <w:r w:rsidRPr="00770472">
        <w:rPr>
          <w:rFonts w:eastAsia="Cambria"/>
          <w:sz w:val="12"/>
        </w:rPr>
        <w:t xml:space="preserve"> than can a statutory claim such as antitrust.' ... [W]e hold that the </w:t>
      </w:r>
      <w:proofErr w:type="spellStart"/>
      <w:r w:rsidRPr="00770472">
        <w:rPr>
          <w:rFonts w:eastAsia="Cambria"/>
          <w:sz w:val="12"/>
        </w:rPr>
        <w:t>Noerr</w:t>
      </w:r>
      <w:proofErr w:type="spellEnd"/>
      <w:r w:rsidRPr="00770472">
        <w:rPr>
          <w:rFonts w:eastAsia="Cambria"/>
          <w:sz w:val="12"/>
        </w:rPr>
        <w:t xml:space="preserve">-Pennington doctrine applies to Theme's state law tortious interference with prospective economic advantage claims." 155 Under a statutory interpretation reading of </w:t>
      </w:r>
      <w:proofErr w:type="spellStart"/>
      <w:r w:rsidRPr="00770472">
        <w:rPr>
          <w:rFonts w:eastAsia="Cambria"/>
          <w:sz w:val="12"/>
        </w:rPr>
        <w:t>Noerr</w:t>
      </w:r>
      <w:proofErr w:type="spellEnd"/>
      <w:r w:rsidRPr="00770472">
        <w:rPr>
          <w:rFonts w:eastAsia="Cambria"/>
          <w:sz w:val="12"/>
        </w:rPr>
        <w:t xml:space="preserve">, this reasoning is mistaken. While it may be the case that a common-law tort doctrine may "abridge or chill the constitutional right of petition" to the same extent as an antitrust claim, </w:t>
      </w:r>
      <w:r w:rsidRPr="00770472">
        <w:rPr>
          <w:rFonts w:eastAsia="Cambria"/>
          <w:u w:val="single"/>
        </w:rPr>
        <w:t xml:space="preserve">the </w:t>
      </w:r>
      <w:proofErr w:type="spellStart"/>
      <w:r w:rsidRPr="00770472">
        <w:rPr>
          <w:rFonts w:eastAsia="Cambria"/>
          <w:u w:val="single"/>
        </w:rPr>
        <w:t>Noerr</w:t>
      </w:r>
      <w:proofErr w:type="spellEnd"/>
      <w:r w:rsidRPr="00770472">
        <w:rPr>
          <w:rFonts w:eastAsia="Cambria"/>
          <w:u w:val="single"/>
        </w:rPr>
        <w:t xml:space="preserve">-Pennington doctrine </w:t>
      </w:r>
      <w:r w:rsidRPr="00770472">
        <w:rPr>
          <w:rFonts w:eastAsia="Cambria"/>
          <w:b/>
          <w:bCs/>
          <w:u w:val="single"/>
        </w:rPr>
        <w:t>is not a statement</w:t>
      </w:r>
      <w:r w:rsidRPr="00770472">
        <w:rPr>
          <w:rFonts w:eastAsia="Cambria"/>
          <w:b/>
          <w:bCs/>
          <w:sz w:val="12"/>
        </w:rPr>
        <w:t xml:space="preserve"> </w:t>
      </w:r>
      <w:r w:rsidRPr="00770472">
        <w:rPr>
          <w:rFonts w:eastAsia="Cambria"/>
          <w:sz w:val="12"/>
        </w:rPr>
        <w:t xml:space="preserve">by the Supreme Court </w:t>
      </w:r>
      <w:r w:rsidRPr="00770472">
        <w:rPr>
          <w:rFonts w:eastAsia="Cambria"/>
          <w:u w:val="single"/>
        </w:rPr>
        <w:t>as to the level of protection the First Amendment</w:t>
      </w:r>
      <w:r w:rsidRPr="00770472">
        <w:rPr>
          <w:rFonts w:eastAsia="Cambria"/>
          <w:sz w:val="12"/>
        </w:rPr>
        <w:t xml:space="preserve"> </w:t>
      </w:r>
      <w:r w:rsidRPr="00770472">
        <w:rPr>
          <w:rFonts w:eastAsia="Cambria"/>
          <w:u w:val="single"/>
        </w:rPr>
        <w:t>right to petition mandates</w:t>
      </w:r>
      <w:r w:rsidRPr="00770472">
        <w:rPr>
          <w:rFonts w:eastAsia="Cambria"/>
          <w:sz w:val="12"/>
        </w:rPr>
        <w:t xml:space="preserve"> in antitrust law, but rather is a doctrine which delineates a greater level of protection for petitioning activity in the context of antitrust claims based on an interpretation of federal antitrust law. In fact, the closest the Court has come to making a statement regarding the scope of protection afforded by the </w:t>
      </w:r>
      <w:proofErr w:type="spellStart"/>
      <w:r w:rsidRPr="00770472">
        <w:rPr>
          <w:rFonts w:eastAsia="Cambria"/>
          <w:sz w:val="12"/>
        </w:rPr>
        <w:t>FirstAmendment</w:t>
      </w:r>
      <w:proofErr w:type="spellEnd"/>
      <w:r w:rsidRPr="00770472">
        <w:rPr>
          <w:rFonts w:eastAsia="Cambria"/>
          <w:sz w:val="12"/>
        </w:rPr>
        <w:t xml:space="preserve"> was in three cases which held that </w:t>
      </w:r>
      <w:proofErr w:type="spellStart"/>
      <w:r w:rsidRPr="00770472">
        <w:rPr>
          <w:rFonts w:eastAsia="Cambria"/>
          <w:sz w:val="12"/>
        </w:rPr>
        <w:t>Noerr</w:t>
      </w:r>
      <w:proofErr w:type="spellEnd"/>
      <w:r w:rsidRPr="00770472">
        <w:rPr>
          <w:rFonts w:eastAsia="Cambria"/>
          <w:sz w:val="12"/>
        </w:rPr>
        <w:t xml:space="preserve"> was inapplicable or distinguishable: NAACP. v. Claiborne HardwareCo.,'56 F.T.C. v. Superior Court </w:t>
      </w:r>
      <w:proofErr w:type="spellStart"/>
      <w:r w:rsidRPr="00770472">
        <w:rPr>
          <w:rFonts w:eastAsia="Cambria"/>
          <w:sz w:val="12"/>
        </w:rPr>
        <w:t>TrialLawyers</w:t>
      </w:r>
      <w:proofErr w:type="spellEnd"/>
      <w:r w:rsidRPr="00770472">
        <w:rPr>
          <w:rFonts w:eastAsia="Cambria"/>
          <w:sz w:val="12"/>
        </w:rPr>
        <w:t xml:space="preserve"> Ass'n.,157 and Allied Tube &amp; Conduit Corp. v. Indian Head,Inc.158 Therefore, even if petitioning activity should be afforded the same level of constitutional protection from a common-law tort suit as an antitrust cause of action, the </w:t>
      </w:r>
      <w:proofErr w:type="spellStart"/>
      <w:r w:rsidRPr="00770472">
        <w:rPr>
          <w:rFonts w:eastAsia="Cambria"/>
          <w:sz w:val="12"/>
        </w:rPr>
        <w:t>Noerr-Penningtondoctrine</w:t>
      </w:r>
      <w:proofErr w:type="spellEnd"/>
      <w:r w:rsidRPr="00770472">
        <w:rPr>
          <w:rFonts w:eastAsia="Cambria"/>
          <w:sz w:val="12"/>
        </w:rPr>
        <w:t xml:space="preserve"> does not determine that level of protection. </w:t>
      </w:r>
      <w:r w:rsidRPr="00770472">
        <w:rPr>
          <w:rFonts w:eastAsia="Cambria"/>
          <w:highlight w:val="cyan"/>
          <w:u w:val="single"/>
        </w:rPr>
        <w:t>Mistakes</w:t>
      </w:r>
      <w:r w:rsidRPr="00770472">
        <w:rPr>
          <w:rFonts w:eastAsia="Cambria"/>
          <w:sz w:val="12"/>
        </w:rPr>
        <w:t xml:space="preserve"> </w:t>
      </w:r>
      <w:r w:rsidRPr="00770472">
        <w:rPr>
          <w:rFonts w:eastAsia="Cambria"/>
          <w:highlight w:val="cyan"/>
          <w:u w:val="single"/>
        </w:rPr>
        <w:t>like the one</w:t>
      </w:r>
      <w:r w:rsidRPr="00770472">
        <w:rPr>
          <w:rFonts w:eastAsia="Cambria"/>
          <w:u w:val="single"/>
        </w:rPr>
        <w:t xml:space="preserve"> </w:t>
      </w:r>
      <w:r w:rsidRPr="00770472">
        <w:rPr>
          <w:rFonts w:eastAsia="Cambria"/>
          <w:highlight w:val="cyan"/>
          <w:u w:val="single"/>
        </w:rPr>
        <w:t>made</w:t>
      </w:r>
      <w:r w:rsidRPr="00770472">
        <w:rPr>
          <w:rFonts w:eastAsia="Cambria"/>
          <w:sz w:val="12"/>
        </w:rPr>
        <w:t xml:space="preserve"> by the court in Theme Promotions c</w:t>
      </w:r>
      <w:r w:rsidRPr="00770472">
        <w:rPr>
          <w:rFonts w:eastAsia="Cambria"/>
          <w:u w:val="single"/>
        </w:rPr>
        <w:t xml:space="preserve">an </w:t>
      </w:r>
      <w:r w:rsidRPr="00770472">
        <w:rPr>
          <w:rFonts w:eastAsia="Cambria"/>
          <w:highlight w:val="cyan"/>
          <w:u w:val="single"/>
        </w:rPr>
        <w:t>result in a number of errors</w:t>
      </w:r>
      <w:r w:rsidRPr="00770472">
        <w:rPr>
          <w:rFonts w:eastAsia="Cambria"/>
          <w:sz w:val="12"/>
        </w:rPr>
        <w:t xml:space="preserve">. </w:t>
      </w:r>
      <w:r w:rsidRPr="00770472">
        <w:rPr>
          <w:rFonts w:eastAsia="Cambria"/>
          <w:b/>
          <w:bCs/>
          <w:u w:val="single"/>
          <w:bdr w:val="single" w:sz="4" w:space="0" w:color="auto"/>
        </w:rPr>
        <w:t xml:space="preserve">First, </w:t>
      </w:r>
      <w:r w:rsidRPr="00770472">
        <w:rPr>
          <w:rFonts w:eastAsia="Cambria"/>
          <w:b/>
          <w:bCs/>
          <w:highlight w:val="cyan"/>
          <w:u w:val="single"/>
          <w:bdr w:val="single" w:sz="4" w:space="0" w:color="auto"/>
        </w:rPr>
        <w:t>the court may provide too much</w:t>
      </w:r>
      <w:r w:rsidRPr="00770472">
        <w:rPr>
          <w:rFonts w:eastAsia="Cambria"/>
          <w:b/>
          <w:bCs/>
          <w:u w:val="single"/>
          <w:bdr w:val="single" w:sz="4" w:space="0" w:color="auto"/>
        </w:rPr>
        <w:t xml:space="preserve"> </w:t>
      </w:r>
      <w:r w:rsidRPr="00770472">
        <w:rPr>
          <w:rFonts w:eastAsia="Cambria"/>
          <w:b/>
          <w:bCs/>
          <w:highlight w:val="cyan"/>
          <w:u w:val="single"/>
          <w:bdr w:val="single" w:sz="4" w:space="0" w:color="auto"/>
        </w:rPr>
        <w:t>protection for petitioning activity</w:t>
      </w:r>
      <w:r w:rsidRPr="00770472">
        <w:rPr>
          <w:rFonts w:eastAsia="Cambria"/>
          <w:sz w:val="12"/>
          <w:bdr w:val="single" w:sz="4" w:space="0" w:color="auto"/>
        </w:rPr>
        <w:t>.</w:t>
      </w:r>
      <w:r w:rsidRPr="00770472">
        <w:rPr>
          <w:rFonts w:eastAsia="Cambria"/>
          <w:sz w:val="12"/>
        </w:rPr>
        <w:t xml:space="preserve"> </w:t>
      </w:r>
      <w:r w:rsidRPr="00770472">
        <w:rPr>
          <w:rFonts w:eastAsia="Cambria"/>
          <w:u w:val="single"/>
        </w:rPr>
        <w:t>As a result</w:t>
      </w:r>
      <w:r w:rsidRPr="00770472">
        <w:rPr>
          <w:rFonts w:eastAsia="Cambria"/>
          <w:sz w:val="12"/>
        </w:rPr>
        <w:t xml:space="preserve"> of this type of error </w:t>
      </w:r>
      <w:r w:rsidRPr="00770472">
        <w:rPr>
          <w:rFonts w:eastAsia="Cambria"/>
          <w:b/>
          <w:bCs/>
          <w:highlight w:val="cyan"/>
          <w:u w:val="single"/>
        </w:rPr>
        <w:t>plaintiffs who are harmed by</w:t>
      </w:r>
      <w:r w:rsidRPr="00770472">
        <w:rPr>
          <w:rFonts w:eastAsia="Cambria"/>
          <w:b/>
          <w:bCs/>
          <w:u w:val="single"/>
        </w:rPr>
        <w:t xml:space="preserve"> a defendant's </w:t>
      </w:r>
      <w:r w:rsidRPr="00770472">
        <w:rPr>
          <w:rFonts w:eastAsia="Cambria"/>
          <w:b/>
          <w:bCs/>
          <w:highlight w:val="cyan"/>
          <w:u w:val="single"/>
        </w:rPr>
        <w:t>petitioning activities</w:t>
      </w:r>
      <w:r w:rsidRPr="00770472">
        <w:rPr>
          <w:rFonts w:eastAsia="Cambria"/>
          <w:b/>
          <w:bCs/>
          <w:u w:val="single"/>
        </w:rPr>
        <w:t xml:space="preserve"> </w:t>
      </w:r>
      <w:r w:rsidRPr="00770472">
        <w:rPr>
          <w:rFonts w:eastAsia="Cambria"/>
          <w:b/>
          <w:bCs/>
          <w:highlight w:val="cyan"/>
          <w:u w:val="single"/>
        </w:rPr>
        <w:t>may be</w:t>
      </w:r>
      <w:r w:rsidRPr="00770472">
        <w:rPr>
          <w:rFonts w:eastAsia="Cambria"/>
          <w:b/>
          <w:bCs/>
          <w:u w:val="single"/>
        </w:rPr>
        <w:t xml:space="preserve"> </w:t>
      </w:r>
      <w:r w:rsidRPr="00770472">
        <w:rPr>
          <w:rFonts w:eastAsia="Cambria"/>
          <w:b/>
          <w:bCs/>
          <w:highlight w:val="cyan"/>
          <w:u w:val="single"/>
        </w:rPr>
        <w:t>wrongfully denied redress</w:t>
      </w:r>
      <w:r w:rsidRPr="00770472">
        <w:rPr>
          <w:rFonts w:eastAsia="Cambria"/>
          <w:b/>
          <w:bCs/>
          <w:u w:val="single"/>
        </w:rPr>
        <w:t xml:space="preserve"> for those harms</w:t>
      </w:r>
      <w:r w:rsidRPr="00770472">
        <w:rPr>
          <w:rFonts w:eastAsia="Cambria"/>
          <w:sz w:val="12"/>
        </w:rPr>
        <w:t xml:space="preserve">. </w:t>
      </w:r>
      <w:r w:rsidRPr="00770472">
        <w:rPr>
          <w:rFonts w:eastAsia="Cambria"/>
          <w:u w:val="single"/>
        </w:rPr>
        <w:t>In cases where the plaintiff would have</w:t>
      </w:r>
      <w:r w:rsidRPr="00770472">
        <w:rPr>
          <w:rFonts w:eastAsia="Cambria"/>
          <w:sz w:val="12"/>
        </w:rPr>
        <w:t xml:space="preserve"> ultimately </w:t>
      </w:r>
      <w:r w:rsidRPr="00770472">
        <w:rPr>
          <w:rFonts w:eastAsia="Cambria"/>
          <w:u w:val="single"/>
        </w:rPr>
        <w:t>been successful</w:t>
      </w:r>
      <w:r w:rsidRPr="00770472">
        <w:rPr>
          <w:rFonts w:eastAsia="Cambria"/>
          <w:sz w:val="12"/>
        </w:rPr>
        <w:t xml:space="preserve">, </w:t>
      </w:r>
      <w:r w:rsidRPr="00770472">
        <w:rPr>
          <w:rFonts w:eastAsia="Cambria"/>
          <w:u w:val="single"/>
        </w:rPr>
        <w:t xml:space="preserve">this means the </w:t>
      </w:r>
      <w:r w:rsidRPr="00770472">
        <w:rPr>
          <w:rFonts w:eastAsia="Cambria"/>
          <w:highlight w:val="cyan"/>
          <w:u w:val="single"/>
        </w:rPr>
        <w:t>plaintiff</w:t>
      </w:r>
      <w:r w:rsidRPr="00770472">
        <w:rPr>
          <w:rFonts w:eastAsia="Cambria"/>
          <w:sz w:val="12"/>
          <w:highlight w:val="cyan"/>
        </w:rPr>
        <w:t xml:space="preserve"> </w:t>
      </w:r>
      <w:r w:rsidRPr="00770472">
        <w:rPr>
          <w:rFonts w:eastAsia="Cambria"/>
          <w:highlight w:val="cyan"/>
          <w:u w:val="single"/>
        </w:rPr>
        <w:t>will have to</w:t>
      </w:r>
      <w:r w:rsidRPr="00770472">
        <w:rPr>
          <w:rFonts w:eastAsia="Cambria"/>
          <w:u w:val="single"/>
        </w:rPr>
        <w:t xml:space="preserve"> </w:t>
      </w:r>
      <w:r w:rsidRPr="00770472">
        <w:rPr>
          <w:rFonts w:eastAsia="Cambria"/>
          <w:b/>
          <w:bCs/>
          <w:highlight w:val="cyan"/>
          <w:u w:val="single"/>
        </w:rPr>
        <w:t>unjustly</w:t>
      </w:r>
      <w:r w:rsidRPr="00770472">
        <w:rPr>
          <w:rFonts w:eastAsia="Cambria"/>
          <w:sz w:val="12"/>
          <w:highlight w:val="cyan"/>
        </w:rPr>
        <w:t xml:space="preserve"> </w:t>
      </w:r>
      <w:r w:rsidRPr="00770472">
        <w:rPr>
          <w:rFonts w:eastAsia="Cambria"/>
          <w:highlight w:val="cyan"/>
          <w:u w:val="single"/>
        </w:rPr>
        <w:t>bear the cost</w:t>
      </w:r>
      <w:r w:rsidRPr="00770472">
        <w:rPr>
          <w:rFonts w:eastAsia="Cambria"/>
          <w:sz w:val="12"/>
          <w:highlight w:val="cyan"/>
        </w:rPr>
        <w:t xml:space="preserve"> </w:t>
      </w:r>
      <w:r w:rsidRPr="00770472">
        <w:rPr>
          <w:rFonts w:eastAsia="Cambria"/>
          <w:highlight w:val="cyan"/>
          <w:u w:val="single"/>
        </w:rPr>
        <w:t>of</w:t>
      </w:r>
      <w:r w:rsidRPr="00770472">
        <w:rPr>
          <w:rFonts w:eastAsia="Cambria"/>
          <w:sz w:val="12"/>
        </w:rPr>
        <w:t xml:space="preserve"> </w:t>
      </w:r>
      <w:r w:rsidRPr="00770472">
        <w:rPr>
          <w:rFonts w:eastAsia="Cambria"/>
          <w:u w:val="single"/>
        </w:rPr>
        <w:t xml:space="preserve">the defendant's </w:t>
      </w:r>
      <w:r w:rsidRPr="00770472">
        <w:rPr>
          <w:rFonts w:eastAsia="Cambria"/>
          <w:highlight w:val="cyan"/>
          <w:u w:val="single"/>
        </w:rPr>
        <w:t>petitioning</w:t>
      </w:r>
      <w:r w:rsidRPr="00770472">
        <w:rPr>
          <w:rFonts w:eastAsia="Cambria"/>
          <w:sz w:val="12"/>
        </w:rPr>
        <w:t xml:space="preserve"> activity, which can entail very high damages. The tort claims dismissed by the Theme Promotions court on appeal, for example, had received an $833,345 award for actual damages and a $2,500,000 award for punitive damages from a jury.' 59 </w:t>
      </w:r>
      <w:r w:rsidRPr="00770472">
        <w:rPr>
          <w:rFonts w:eastAsia="Cambria"/>
          <w:highlight w:val="cyan"/>
          <w:u w:val="single"/>
        </w:rPr>
        <w:t>Even</w:t>
      </w:r>
      <w:r w:rsidRPr="00770472">
        <w:rPr>
          <w:rFonts w:eastAsia="Cambria"/>
          <w:u w:val="single"/>
        </w:rPr>
        <w:t xml:space="preserve"> in cases </w:t>
      </w:r>
      <w:r w:rsidRPr="00770472">
        <w:rPr>
          <w:rFonts w:eastAsia="Cambria"/>
          <w:highlight w:val="cyan"/>
          <w:u w:val="single"/>
        </w:rPr>
        <w:t>where</w:t>
      </w:r>
      <w:r w:rsidRPr="00770472">
        <w:rPr>
          <w:rFonts w:eastAsia="Cambria"/>
          <w:u w:val="single"/>
        </w:rPr>
        <w:t xml:space="preserve"> the </w:t>
      </w:r>
      <w:r w:rsidRPr="00770472">
        <w:rPr>
          <w:rFonts w:eastAsia="Cambria"/>
          <w:highlight w:val="cyan"/>
          <w:u w:val="single"/>
        </w:rPr>
        <w:t>plaintiff</w:t>
      </w:r>
      <w:r w:rsidRPr="00770472">
        <w:rPr>
          <w:rFonts w:eastAsia="Cambria"/>
          <w:u w:val="single"/>
        </w:rPr>
        <w:t xml:space="preserve"> </w:t>
      </w:r>
      <w:r w:rsidRPr="00770472">
        <w:rPr>
          <w:rFonts w:eastAsia="Cambria"/>
          <w:highlight w:val="cyan"/>
          <w:u w:val="single"/>
        </w:rPr>
        <w:t>would not have</w:t>
      </w:r>
      <w:r w:rsidRPr="00770472">
        <w:rPr>
          <w:rFonts w:eastAsia="Cambria"/>
          <w:u w:val="single"/>
        </w:rPr>
        <w:t xml:space="preserve"> ultimately </w:t>
      </w:r>
      <w:r w:rsidRPr="00770472">
        <w:rPr>
          <w:rFonts w:eastAsia="Cambria"/>
          <w:highlight w:val="cyan"/>
          <w:u w:val="single"/>
        </w:rPr>
        <w:t>prevailed</w:t>
      </w:r>
      <w:r w:rsidRPr="00770472">
        <w:rPr>
          <w:rFonts w:eastAsia="Cambria"/>
          <w:sz w:val="12"/>
        </w:rPr>
        <w:t xml:space="preserve">, simply </w:t>
      </w:r>
      <w:r w:rsidRPr="00770472">
        <w:rPr>
          <w:rFonts w:eastAsia="Cambria"/>
          <w:highlight w:val="cyan"/>
          <w:u w:val="single"/>
        </w:rPr>
        <w:t>having the case resolved</w:t>
      </w:r>
      <w:r w:rsidRPr="00770472">
        <w:rPr>
          <w:rFonts w:eastAsia="Cambria"/>
          <w:sz w:val="12"/>
        </w:rPr>
        <w:t xml:space="preserve"> before an impartial tribunal </w:t>
      </w:r>
      <w:r w:rsidRPr="00770472">
        <w:rPr>
          <w:rFonts w:eastAsia="Cambria"/>
          <w:highlight w:val="cyan"/>
          <w:u w:val="single"/>
        </w:rPr>
        <w:t>has its own</w:t>
      </w:r>
      <w:r w:rsidRPr="00770472">
        <w:rPr>
          <w:rFonts w:eastAsia="Cambria"/>
          <w:sz w:val="12"/>
        </w:rPr>
        <w:t xml:space="preserve"> 0 inherent </w:t>
      </w:r>
      <w:r w:rsidRPr="00770472">
        <w:rPr>
          <w:rFonts w:eastAsia="Cambria"/>
          <w:highlight w:val="cyan"/>
          <w:u w:val="single"/>
        </w:rPr>
        <w:t>benefits</w:t>
      </w:r>
      <w:r w:rsidRPr="00770472">
        <w:rPr>
          <w:rFonts w:eastAsia="Cambria"/>
          <w:sz w:val="12"/>
        </w:rPr>
        <w:t xml:space="preserve">.16 Also, </w:t>
      </w:r>
      <w:r w:rsidRPr="00770472">
        <w:rPr>
          <w:rFonts w:eastAsia="Cambria"/>
          <w:b/>
          <w:bCs/>
          <w:highlight w:val="cyan"/>
          <w:u w:val="single"/>
        </w:rPr>
        <w:t xml:space="preserve">because </w:t>
      </w:r>
      <w:proofErr w:type="spellStart"/>
      <w:r w:rsidRPr="00770472">
        <w:rPr>
          <w:rFonts w:eastAsia="Cambria"/>
          <w:b/>
          <w:bCs/>
          <w:highlight w:val="cyan"/>
          <w:u w:val="single"/>
        </w:rPr>
        <w:t>Noerr</w:t>
      </w:r>
      <w:proofErr w:type="spellEnd"/>
      <w:r w:rsidRPr="00770472">
        <w:rPr>
          <w:rFonts w:eastAsia="Cambria"/>
          <w:b/>
          <w:bCs/>
          <w:u w:val="single"/>
        </w:rPr>
        <w:t xml:space="preserve">-Pennington </w:t>
      </w:r>
      <w:r w:rsidRPr="00770472">
        <w:rPr>
          <w:rFonts w:eastAsia="Cambria"/>
          <w:b/>
          <w:bCs/>
          <w:highlight w:val="cyan"/>
          <w:u w:val="single"/>
        </w:rPr>
        <w:t>provides such a high level</w:t>
      </w:r>
      <w:r w:rsidRPr="00770472">
        <w:rPr>
          <w:rFonts w:eastAsia="Cambria"/>
          <w:b/>
          <w:bCs/>
          <w:u w:val="single"/>
        </w:rPr>
        <w:t xml:space="preserve"> </w:t>
      </w:r>
      <w:r w:rsidRPr="00770472">
        <w:rPr>
          <w:rFonts w:eastAsia="Cambria"/>
          <w:b/>
          <w:bCs/>
          <w:highlight w:val="cyan"/>
          <w:u w:val="single"/>
        </w:rPr>
        <w:t>of protection</w:t>
      </w:r>
      <w:r w:rsidRPr="00770472">
        <w:rPr>
          <w:rFonts w:eastAsia="Cambria"/>
          <w:b/>
          <w:bCs/>
          <w:u w:val="single"/>
        </w:rPr>
        <w:t xml:space="preserve"> for petitioning activity, </w:t>
      </w:r>
      <w:r w:rsidRPr="00770472">
        <w:rPr>
          <w:rFonts w:eastAsia="Cambria"/>
          <w:b/>
          <w:bCs/>
          <w:highlight w:val="cyan"/>
          <w:u w:val="single"/>
        </w:rPr>
        <w:t>some petitioning</w:t>
      </w:r>
      <w:r w:rsidRPr="00770472">
        <w:rPr>
          <w:rFonts w:eastAsia="Cambria"/>
          <w:b/>
          <w:bCs/>
          <w:u w:val="single"/>
        </w:rPr>
        <w:t xml:space="preserve"> activity </w:t>
      </w:r>
      <w:r w:rsidRPr="00770472">
        <w:rPr>
          <w:rFonts w:eastAsia="Cambria"/>
          <w:b/>
          <w:bCs/>
          <w:highlight w:val="cyan"/>
          <w:u w:val="single"/>
        </w:rPr>
        <w:t>that may be socially</w:t>
      </w:r>
      <w:r w:rsidRPr="00770472">
        <w:rPr>
          <w:rFonts w:eastAsia="Cambria"/>
          <w:b/>
          <w:bCs/>
          <w:u w:val="single"/>
        </w:rPr>
        <w:t xml:space="preserve"> </w:t>
      </w:r>
      <w:r w:rsidRPr="00770472">
        <w:rPr>
          <w:rFonts w:eastAsia="Cambria"/>
          <w:b/>
          <w:bCs/>
          <w:highlight w:val="cyan"/>
          <w:u w:val="single"/>
        </w:rPr>
        <w:t>undesirable</w:t>
      </w:r>
      <w:r w:rsidRPr="00770472">
        <w:rPr>
          <w:rFonts w:eastAsia="Cambria"/>
          <w:b/>
          <w:bCs/>
          <w:u w:val="single"/>
        </w:rPr>
        <w:t xml:space="preserve"> </w:t>
      </w:r>
      <w:r w:rsidRPr="00770472">
        <w:rPr>
          <w:rFonts w:eastAsia="Cambria"/>
          <w:b/>
          <w:bCs/>
          <w:highlight w:val="cyan"/>
          <w:u w:val="single"/>
        </w:rPr>
        <w:t>will go unpunished</w:t>
      </w:r>
      <w:r w:rsidRPr="00770472">
        <w:rPr>
          <w:rFonts w:eastAsia="Cambria"/>
          <w:sz w:val="12"/>
        </w:rPr>
        <w:t xml:space="preserve">. </w:t>
      </w:r>
      <w:r w:rsidRPr="00770472">
        <w:rPr>
          <w:rFonts w:eastAsia="Cambria"/>
          <w:b/>
          <w:bCs/>
          <w:highlight w:val="cyan"/>
          <w:u w:val="single"/>
        </w:rPr>
        <w:t>In</w:t>
      </w:r>
      <w:r w:rsidRPr="00770472">
        <w:rPr>
          <w:rFonts w:eastAsia="Cambria"/>
          <w:sz w:val="12"/>
        </w:rPr>
        <w:t xml:space="preserve"> </w:t>
      </w:r>
      <w:r w:rsidRPr="00770472">
        <w:rPr>
          <w:rFonts w:eastAsia="Cambria"/>
          <w:b/>
          <w:bCs/>
          <w:highlight w:val="cyan"/>
          <w:u w:val="single"/>
        </w:rPr>
        <w:t>our</w:t>
      </w:r>
      <w:r w:rsidRPr="00770472">
        <w:rPr>
          <w:rFonts w:eastAsia="Cambria"/>
          <w:sz w:val="12"/>
          <w:highlight w:val="cyan"/>
        </w:rPr>
        <w:t xml:space="preserve"> </w:t>
      </w:r>
      <w:r w:rsidRPr="00770472">
        <w:rPr>
          <w:rFonts w:eastAsia="Cambria"/>
          <w:b/>
          <w:bCs/>
          <w:highlight w:val="cyan"/>
          <w:u w:val="single"/>
        </w:rPr>
        <w:t>representative system</w:t>
      </w:r>
      <w:r w:rsidRPr="00770472">
        <w:rPr>
          <w:rFonts w:eastAsia="Cambria"/>
          <w:sz w:val="12"/>
        </w:rPr>
        <w:t xml:space="preserve"> of government, </w:t>
      </w:r>
      <w:r w:rsidRPr="00770472">
        <w:rPr>
          <w:rFonts w:eastAsia="Cambria"/>
          <w:b/>
          <w:bCs/>
          <w:highlight w:val="cyan"/>
          <w:u w:val="single"/>
        </w:rPr>
        <w:t>which requires</w:t>
      </w:r>
      <w:r w:rsidRPr="00770472">
        <w:rPr>
          <w:rFonts w:eastAsia="Cambria"/>
          <w:b/>
          <w:bCs/>
          <w:u w:val="single"/>
        </w:rPr>
        <w:t xml:space="preserve"> </w:t>
      </w:r>
      <w:r w:rsidRPr="00770472">
        <w:rPr>
          <w:rFonts w:eastAsia="Cambria"/>
          <w:b/>
          <w:bCs/>
          <w:highlight w:val="cyan"/>
          <w:u w:val="single"/>
        </w:rPr>
        <w:t>gov</w:t>
      </w:r>
      <w:r w:rsidRPr="00770472">
        <w:rPr>
          <w:rFonts w:eastAsia="Cambria"/>
          <w:b/>
          <w:bCs/>
          <w:u w:val="single"/>
        </w:rPr>
        <w:t>ernment</w:t>
      </w:r>
      <w:r w:rsidRPr="00770472">
        <w:rPr>
          <w:rFonts w:eastAsia="Cambria"/>
          <w:b/>
          <w:bCs/>
          <w:highlight w:val="cyan"/>
          <w:u w:val="single"/>
        </w:rPr>
        <w:t xml:space="preserve"> officials to </w:t>
      </w:r>
      <w:r w:rsidRPr="00770472">
        <w:rPr>
          <w:rFonts w:eastAsia="Cambria"/>
          <w:b/>
          <w:bCs/>
          <w:u w:val="single"/>
        </w:rPr>
        <w:t xml:space="preserve">heavily </w:t>
      </w:r>
      <w:r w:rsidRPr="00770472">
        <w:rPr>
          <w:rFonts w:eastAsia="Cambria"/>
          <w:b/>
          <w:bCs/>
          <w:highlight w:val="cyan"/>
          <w:u w:val="single"/>
        </w:rPr>
        <w:t>rely on info</w:t>
      </w:r>
      <w:r w:rsidRPr="00770472">
        <w:rPr>
          <w:rFonts w:eastAsia="Cambria"/>
          <w:b/>
          <w:bCs/>
          <w:u w:val="single"/>
        </w:rPr>
        <w:t>rmation</w:t>
      </w:r>
      <w:r w:rsidRPr="00770472">
        <w:rPr>
          <w:rFonts w:eastAsia="Cambria"/>
          <w:sz w:val="12"/>
        </w:rPr>
        <w:t xml:space="preserve"> it receives </w:t>
      </w:r>
      <w:r w:rsidRPr="00770472">
        <w:rPr>
          <w:rFonts w:eastAsia="Cambria"/>
          <w:b/>
          <w:bCs/>
          <w:highlight w:val="cyan"/>
          <w:u w:val="single"/>
        </w:rPr>
        <w:t>from interested parties</w:t>
      </w:r>
      <w:r w:rsidRPr="00770472">
        <w:rPr>
          <w:rFonts w:eastAsia="Cambria"/>
          <w:sz w:val="12"/>
        </w:rPr>
        <w:t xml:space="preserve">, </w:t>
      </w:r>
      <w:r w:rsidRPr="00770472">
        <w:rPr>
          <w:rFonts w:eastAsia="Cambria"/>
          <w:b/>
          <w:bCs/>
          <w:highlight w:val="cyan"/>
          <w:u w:val="single"/>
        </w:rPr>
        <w:t>there is a</w:t>
      </w:r>
      <w:r w:rsidRPr="00770472">
        <w:rPr>
          <w:rFonts w:eastAsia="Cambria"/>
          <w:b/>
          <w:bCs/>
          <w:u w:val="single"/>
        </w:rPr>
        <w:t xml:space="preserve"> </w:t>
      </w:r>
      <w:r w:rsidRPr="00770472">
        <w:rPr>
          <w:rFonts w:eastAsia="Cambria"/>
          <w:b/>
          <w:bCs/>
          <w:highlight w:val="cyan"/>
          <w:u w:val="single"/>
        </w:rPr>
        <w:t>strong incentive</w:t>
      </w:r>
      <w:r w:rsidRPr="00770472">
        <w:rPr>
          <w:rFonts w:eastAsia="Cambria"/>
          <w:b/>
          <w:bCs/>
          <w:u w:val="single"/>
        </w:rPr>
        <w:t xml:space="preserve"> </w:t>
      </w:r>
      <w:r w:rsidRPr="00770472">
        <w:rPr>
          <w:rFonts w:eastAsia="Cambria"/>
          <w:b/>
          <w:bCs/>
          <w:highlight w:val="cyan"/>
          <w:u w:val="single"/>
        </w:rPr>
        <w:t>for those parties</w:t>
      </w:r>
      <w:r w:rsidRPr="00770472">
        <w:rPr>
          <w:rFonts w:eastAsia="Cambria"/>
          <w:b/>
          <w:bCs/>
          <w:u w:val="single"/>
        </w:rPr>
        <w:t xml:space="preserve"> </w:t>
      </w:r>
      <w:r w:rsidRPr="00770472">
        <w:rPr>
          <w:rFonts w:eastAsia="Cambria"/>
          <w:b/>
          <w:bCs/>
          <w:highlight w:val="cyan"/>
          <w:u w:val="single"/>
        </w:rPr>
        <w:t>to do whatever</w:t>
      </w:r>
      <w:r w:rsidRPr="00770472">
        <w:rPr>
          <w:rFonts w:eastAsia="Cambria"/>
          <w:b/>
          <w:bCs/>
          <w:u w:val="single"/>
        </w:rPr>
        <w:t xml:space="preserve"> it takes </w:t>
      </w:r>
      <w:r w:rsidRPr="00770472">
        <w:rPr>
          <w:rFonts w:eastAsia="Cambria"/>
          <w:b/>
          <w:bCs/>
          <w:highlight w:val="cyan"/>
          <w:u w:val="single"/>
        </w:rPr>
        <w:t>to convince</w:t>
      </w:r>
      <w:r w:rsidRPr="00770472">
        <w:rPr>
          <w:rFonts w:eastAsia="Cambria"/>
          <w:b/>
          <w:bCs/>
          <w:u w:val="single"/>
        </w:rPr>
        <w:t xml:space="preserve"> </w:t>
      </w:r>
      <w:r w:rsidRPr="00770472">
        <w:rPr>
          <w:rFonts w:eastAsia="Cambria"/>
          <w:b/>
          <w:bCs/>
          <w:highlight w:val="cyan"/>
          <w:u w:val="single"/>
        </w:rPr>
        <w:t>the</w:t>
      </w:r>
      <w:r w:rsidRPr="00770472">
        <w:rPr>
          <w:rFonts w:eastAsia="Cambria"/>
          <w:b/>
          <w:bCs/>
          <w:u w:val="single"/>
        </w:rPr>
        <w:t xml:space="preserve"> </w:t>
      </w:r>
      <w:r w:rsidRPr="00770472">
        <w:rPr>
          <w:rFonts w:eastAsia="Cambria"/>
          <w:b/>
          <w:bCs/>
          <w:highlight w:val="cyan"/>
          <w:u w:val="single"/>
        </w:rPr>
        <w:t>government</w:t>
      </w:r>
      <w:r w:rsidRPr="00770472">
        <w:rPr>
          <w:rFonts w:eastAsia="Cambria"/>
          <w:b/>
          <w:bCs/>
          <w:u w:val="single"/>
        </w:rPr>
        <w:t xml:space="preserve"> that </w:t>
      </w:r>
      <w:r w:rsidRPr="00770472">
        <w:rPr>
          <w:rFonts w:eastAsia="Cambria"/>
          <w:b/>
          <w:bCs/>
          <w:highlight w:val="cyan"/>
          <w:u w:val="single"/>
        </w:rPr>
        <w:t>their</w:t>
      </w:r>
      <w:r w:rsidRPr="00770472">
        <w:rPr>
          <w:rFonts w:eastAsia="Cambria"/>
          <w:b/>
          <w:bCs/>
          <w:u w:val="single"/>
        </w:rPr>
        <w:t xml:space="preserve"> desired </w:t>
      </w:r>
      <w:r w:rsidRPr="00770472">
        <w:rPr>
          <w:rFonts w:eastAsia="Cambria"/>
          <w:b/>
          <w:bCs/>
          <w:highlight w:val="cyan"/>
          <w:u w:val="single"/>
        </w:rPr>
        <w:t>course of action is the best</w:t>
      </w:r>
      <w:r w:rsidRPr="00770472">
        <w:rPr>
          <w:rFonts w:eastAsia="Cambria"/>
          <w:b/>
          <w:bCs/>
          <w:u w:val="single"/>
        </w:rPr>
        <w:t xml:space="preserve"> course of action</w:t>
      </w:r>
      <w:r w:rsidRPr="00770472">
        <w:rPr>
          <w:rFonts w:eastAsia="Cambria"/>
          <w:sz w:val="12"/>
        </w:rPr>
        <w:t xml:space="preserve">. The problem presented by such an incentive can be seen, for example, in jurisdictions that do not recognize a "misrepresentation" exception to the </w:t>
      </w:r>
      <w:proofErr w:type="spellStart"/>
      <w:r w:rsidRPr="00770472">
        <w:rPr>
          <w:rFonts w:eastAsia="Cambria"/>
          <w:sz w:val="12"/>
        </w:rPr>
        <w:t>Noerr</w:t>
      </w:r>
      <w:proofErr w:type="spellEnd"/>
      <w:r w:rsidRPr="00770472">
        <w:rPr>
          <w:rFonts w:eastAsia="Cambria"/>
          <w:sz w:val="12"/>
        </w:rPr>
        <w:t xml:space="preserve">-Pennington doctrine. 61 In these jurisdictions </w:t>
      </w:r>
      <w:r w:rsidRPr="00770472">
        <w:rPr>
          <w:rFonts w:eastAsia="Cambria"/>
          <w:u w:val="single"/>
        </w:rPr>
        <w:t>parties have a huge incentive to deliberately mislead government bodies</w:t>
      </w:r>
      <w:r w:rsidRPr="00770472">
        <w:rPr>
          <w:rFonts w:eastAsia="Cambria"/>
          <w:sz w:val="12"/>
        </w:rPr>
        <w:t xml:space="preserve">, </w:t>
      </w:r>
      <w:r w:rsidRPr="00770472">
        <w:rPr>
          <w:rFonts w:eastAsia="Cambria"/>
          <w:u w:val="single"/>
        </w:rPr>
        <w:t>knowing</w:t>
      </w:r>
      <w:r w:rsidRPr="00770472">
        <w:rPr>
          <w:rFonts w:eastAsia="Cambria"/>
          <w:sz w:val="12"/>
        </w:rPr>
        <w:t xml:space="preserve"> that their de</w:t>
      </w:r>
      <w:r w:rsidRPr="00770472">
        <w:rPr>
          <w:rFonts w:eastAsia="Cambria"/>
          <w:u w:val="single"/>
        </w:rPr>
        <w:t>ceitful petitioning activities will receive full immunity</w:t>
      </w:r>
      <w:r w:rsidRPr="00770472">
        <w:rPr>
          <w:rFonts w:eastAsia="Cambria"/>
          <w:sz w:val="12"/>
        </w:rPr>
        <w:t xml:space="preserve">. The second type of error that may occur is not an error in result, but an error in reasoning. If the "proper" level of protection for petitioning activity in a non-antitrust cause of action happens to be the same level that would be required by the </w:t>
      </w:r>
      <w:proofErr w:type="spellStart"/>
      <w:r w:rsidRPr="00770472">
        <w:rPr>
          <w:rFonts w:eastAsia="Cambria"/>
          <w:sz w:val="12"/>
        </w:rPr>
        <w:t>Noerr</w:t>
      </w:r>
      <w:proofErr w:type="spellEnd"/>
      <w:r w:rsidRPr="00770472">
        <w:rPr>
          <w:rFonts w:eastAsia="Cambria"/>
          <w:sz w:val="12"/>
        </w:rPr>
        <w:t xml:space="preserve">-Pennington doctrine, then while courts may reach the correct outcome by transposing the </w:t>
      </w:r>
      <w:proofErr w:type="spellStart"/>
      <w:r w:rsidRPr="00770472">
        <w:rPr>
          <w:rFonts w:eastAsia="Cambria"/>
          <w:sz w:val="12"/>
        </w:rPr>
        <w:t>Noerr</w:t>
      </w:r>
      <w:proofErr w:type="spellEnd"/>
      <w:r w:rsidRPr="00770472">
        <w:rPr>
          <w:rFonts w:eastAsia="Cambria"/>
          <w:sz w:val="12"/>
        </w:rPr>
        <w:t xml:space="preserve">-Pennington doctrine outside the context of antitrust law, these courts will base this result on an improper analysis. Even though this is a mistake in reasoning and not in result, there still may be consequences. For example, courts which make this mistake may be avoiding constitutional questions concerning the proper scope and application of the First Amendment right to petition when they should be addressing them. This can occur because the </w:t>
      </w:r>
      <w:proofErr w:type="spellStart"/>
      <w:r w:rsidRPr="00770472">
        <w:rPr>
          <w:rFonts w:eastAsia="Cambria"/>
          <w:highlight w:val="cyan"/>
          <w:u w:val="single"/>
        </w:rPr>
        <w:t>Noerr</w:t>
      </w:r>
      <w:proofErr w:type="spellEnd"/>
      <w:r w:rsidRPr="00770472">
        <w:rPr>
          <w:rFonts w:eastAsia="Cambria"/>
          <w:u w:val="single"/>
        </w:rPr>
        <w:t>-Pennington</w:t>
      </w:r>
      <w:r w:rsidRPr="00770472">
        <w:rPr>
          <w:rFonts w:eastAsia="Cambria"/>
          <w:sz w:val="12"/>
        </w:rPr>
        <w:t xml:space="preserve"> doctrine </w:t>
      </w:r>
      <w:r w:rsidRPr="00770472">
        <w:rPr>
          <w:rFonts w:eastAsia="Cambria"/>
          <w:u w:val="single"/>
        </w:rPr>
        <w:t>is</w:t>
      </w:r>
      <w:r w:rsidRPr="00770472">
        <w:rPr>
          <w:rFonts w:eastAsia="Cambria"/>
          <w:sz w:val="12"/>
        </w:rPr>
        <w:t xml:space="preserve"> primarily </w:t>
      </w:r>
      <w:r w:rsidRPr="00770472">
        <w:rPr>
          <w:rFonts w:eastAsia="Cambria"/>
          <w:u w:val="single"/>
        </w:rPr>
        <w:t>based on an interpretation of federal antitrust statutes</w:t>
      </w:r>
      <w:r w:rsidRPr="00770472">
        <w:rPr>
          <w:rFonts w:eastAsia="Cambria"/>
          <w:sz w:val="12"/>
        </w:rPr>
        <w:t xml:space="preserve"> and therefore it is imbued with statutory interpretation principles. </w:t>
      </w:r>
      <w:r w:rsidRPr="00770472">
        <w:rPr>
          <w:rFonts w:eastAsia="Cambria"/>
          <w:b/>
          <w:bCs/>
          <w:u w:val="single"/>
        </w:rPr>
        <w:t xml:space="preserve">These </w:t>
      </w:r>
      <w:r w:rsidRPr="00770472">
        <w:rPr>
          <w:rFonts w:eastAsia="Cambria"/>
          <w:b/>
          <w:bCs/>
          <w:highlight w:val="cyan"/>
          <w:u w:val="single"/>
        </w:rPr>
        <w:t>principles</w:t>
      </w:r>
      <w:r w:rsidRPr="00770472">
        <w:rPr>
          <w:rFonts w:eastAsia="Cambria"/>
          <w:b/>
          <w:bCs/>
          <w:u w:val="single"/>
        </w:rPr>
        <w:t xml:space="preserve"> </w:t>
      </w:r>
      <w:r w:rsidRPr="00770472">
        <w:rPr>
          <w:rFonts w:eastAsia="Cambria"/>
          <w:b/>
          <w:bCs/>
          <w:highlight w:val="cyan"/>
          <w:u w:val="single"/>
        </w:rPr>
        <w:t>require courts to take a cautious approach</w:t>
      </w:r>
      <w:r w:rsidRPr="00770472">
        <w:rPr>
          <w:rFonts w:eastAsia="Cambria"/>
          <w:sz w:val="12"/>
        </w:rPr>
        <w:t xml:space="preserve"> </w:t>
      </w:r>
      <w:r w:rsidRPr="00770472">
        <w:rPr>
          <w:rFonts w:eastAsia="Cambria"/>
          <w:b/>
          <w:bCs/>
          <w:u w:val="single"/>
        </w:rPr>
        <w:t>and to be hesitant to attribute an intent to infringe or chill constitutionally protected freedoms</w:t>
      </w:r>
      <w:r w:rsidRPr="00770472">
        <w:rPr>
          <w:rFonts w:eastAsia="Cambria"/>
          <w:sz w:val="12"/>
        </w:rPr>
        <w:t xml:space="preserve"> to the legislature. For example, </w:t>
      </w:r>
      <w:r w:rsidRPr="00770472">
        <w:rPr>
          <w:rFonts w:eastAsia="Cambria"/>
          <w:u w:val="single"/>
        </w:rPr>
        <w:t xml:space="preserve">in </w:t>
      </w:r>
      <w:proofErr w:type="spellStart"/>
      <w:r w:rsidRPr="00770472">
        <w:rPr>
          <w:rFonts w:eastAsia="Cambria"/>
          <w:u w:val="single"/>
        </w:rPr>
        <w:t>Noerr</w:t>
      </w:r>
      <w:proofErr w:type="spellEnd"/>
      <w:r w:rsidRPr="00770472">
        <w:rPr>
          <w:rFonts w:eastAsia="Cambria"/>
          <w:sz w:val="12"/>
          <w:highlight w:val="cyan"/>
        </w:rPr>
        <w:t>,</w:t>
      </w:r>
      <w:r w:rsidRPr="00770472">
        <w:rPr>
          <w:rFonts w:eastAsia="Cambria"/>
          <w:sz w:val="12"/>
        </w:rPr>
        <w:t xml:space="preserve"> </w:t>
      </w:r>
      <w:r w:rsidRPr="00770472">
        <w:rPr>
          <w:rFonts w:eastAsia="Cambria"/>
          <w:highlight w:val="cyan"/>
          <w:u w:val="single"/>
        </w:rPr>
        <w:t>the</w:t>
      </w:r>
      <w:r w:rsidRPr="00770472">
        <w:rPr>
          <w:rFonts w:eastAsia="Cambria"/>
          <w:u w:val="single"/>
        </w:rPr>
        <w:t xml:space="preserve"> </w:t>
      </w:r>
      <w:r w:rsidRPr="00770472">
        <w:rPr>
          <w:rFonts w:eastAsia="Cambria"/>
          <w:highlight w:val="cyan"/>
          <w:u w:val="single"/>
        </w:rPr>
        <w:t xml:space="preserve">Court </w:t>
      </w:r>
      <w:r w:rsidRPr="00770472">
        <w:rPr>
          <w:rFonts w:eastAsia="Cambria"/>
          <w:b/>
          <w:bCs/>
          <w:highlight w:val="cyan"/>
          <w:u w:val="single"/>
        </w:rPr>
        <w:t>avoided</w:t>
      </w:r>
      <w:r w:rsidRPr="00770472">
        <w:rPr>
          <w:rFonts w:eastAsia="Cambria"/>
          <w:sz w:val="12"/>
        </w:rPr>
        <w:t xml:space="preserve"> "difficult constitutional questions" by refusing to interpret the Sherman Act as </w:t>
      </w:r>
      <w:r w:rsidRPr="00770472">
        <w:rPr>
          <w:rFonts w:eastAsia="Cambria"/>
          <w:b/>
          <w:bCs/>
          <w:highlight w:val="cyan"/>
          <w:u w:val="single"/>
        </w:rPr>
        <w:t>imposing antitrust liability</w:t>
      </w:r>
      <w:r w:rsidRPr="00770472">
        <w:rPr>
          <w:rFonts w:eastAsia="Cambria"/>
          <w:b/>
          <w:bCs/>
          <w:u w:val="single"/>
        </w:rPr>
        <w:t xml:space="preserve"> </w:t>
      </w:r>
      <w:r w:rsidRPr="00770472">
        <w:rPr>
          <w:rFonts w:eastAsia="Cambria"/>
          <w:b/>
          <w:bCs/>
          <w:highlight w:val="cyan"/>
          <w:u w:val="single"/>
        </w:rPr>
        <w:t>for political activities</w:t>
      </w:r>
      <w:r w:rsidRPr="00770472">
        <w:rPr>
          <w:rFonts w:eastAsia="Cambria"/>
          <w:sz w:val="12"/>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w:t>
      </w:r>
      <w:proofErr w:type="spellStart"/>
      <w:r w:rsidRPr="00770472">
        <w:rPr>
          <w:rFonts w:eastAsia="Cambria"/>
          <w:sz w:val="12"/>
        </w:rPr>
        <w:t>Promotions,a</w:t>
      </w:r>
      <w:proofErr w:type="spellEnd"/>
      <w:r w:rsidRPr="00770472">
        <w:rPr>
          <w:rFonts w:eastAsia="Cambria"/>
          <w:sz w:val="12"/>
        </w:rPr>
        <w:t xml:space="preserve"> shirking their institutional responsibility to address the "difficult constitutional questions" posed by petitioning immunity suits that are based on common law causes of action.163 As a result, </w:t>
      </w:r>
      <w:r w:rsidRPr="00770472">
        <w:rPr>
          <w:rFonts w:eastAsia="Cambria"/>
          <w:highlight w:val="cyan"/>
          <w:u w:val="single"/>
        </w:rPr>
        <w:t>the right to petition</w:t>
      </w:r>
      <w:r w:rsidRPr="00770472">
        <w:rPr>
          <w:rFonts w:eastAsia="Cambria"/>
          <w:sz w:val="12"/>
        </w:rPr>
        <w:t xml:space="preserve">, an already underdeveloped area of law, </w:t>
      </w:r>
      <w:r w:rsidRPr="00770472">
        <w:rPr>
          <w:rFonts w:eastAsia="Cambria"/>
          <w:highlight w:val="cyan"/>
          <w:u w:val="single"/>
        </w:rPr>
        <w:t>will continue to be neglected</w:t>
      </w:r>
      <w:r w:rsidRPr="00770472">
        <w:rPr>
          <w:rFonts w:eastAsia="Cambria"/>
          <w:u w:val="single"/>
        </w:rPr>
        <w:t>, potentially compounding these problems in future petitioning immunity cases.</w:t>
      </w:r>
    </w:p>
    <w:p w14:paraId="47D55DE3"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Anticompetitive lobbying </w:t>
      </w:r>
      <w:r w:rsidRPr="00770472">
        <w:rPr>
          <w:rFonts w:eastAsia="MS Gothic" w:cs="Times New Roman"/>
          <w:b/>
          <w:iCs/>
          <w:sz w:val="26"/>
          <w:u w:val="single"/>
        </w:rPr>
        <w:t>entrenches</w:t>
      </w:r>
      <w:r w:rsidRPr="00770472">
        <w:rPr>
          <w:rFonts w:eastAsia="MS Gothic" w:cs="Times New Roman"/>
          <w:b/>
          <w:iCs/>
          <w:sz w:val="26"/>
        </w:rPr>
        <w:t xml:space="preserve"> governmental distrust and enables anti-democratic tendencies</w:t>
      </w:r>
    </w:p>
    <w:p w14:paraId="5F7FB457" w14:textId="77777777" w:rsidR="00770472" w:rsidRPr="00770472" w:rsidRDefault="00770472" w:rsidP="00770472">
      <w:pPr>
        <w:rPr>
          <w:rFonts w:eastAsia="Cambria"/>
          <w:sz w:val="16"/>
        </w:rPr>
      </w:pPr>
      <w:proofErr w:type="spellStart"/>
      <w:r w:rsidRPr="00770472">
        <w:rPr>
          <w:rFonts w:eastAsia="Cambria"/>
          <w:b/>
          <w:bCs/>
          <w:sz w:val="26"/>
        </w:rPr>
        <w:t>Mounk</w:t>
      </w:r>
      <w:proofErr w:type="spellEnd"/>
      <w:r w:rsidRPr="00770472">
        <w:rPr>
          <w:rFonts w:eastAsia="Cambria"/>
          <w:b/>
          <w:bCs/>
          <w:sz w:val="26"/>
        </w:rPr>
        <w:t xml:space="preserve"> 18</w:t>
      </w:r>
      <w:r w:rsidRPr="00770472">
        <w:rPr>
          <w:rFonts w:eastAsia="Cambria"/>
          <w:sz w:val="16"/>
        </w:rPr>
        <w:t xml:space="preserve">. </w:t>
      </w:r>
      <w:proofErr w:type="spellStart"/>
      <w:r w:rsidRPr="00770472">
        <w:rPr>
          <w:rFonts w:eastAsia="Cambria"/>
          <w:sz w:val="16"/>
        </w:rPr>
        <w:t>Yascha</w:t>
      </w:r>
      <w:proofErr w:type="spellEnd"/>
      <w:r w:rsidRPr="00770472">
        <w:rPr>
          <w:rFonts w:eastAsia="Cambria"/>
          <w:sz w:val="16"/>
        </w:rPr>
        <w:t xml:space="preserve"> </w:t>
      </w:r>
      <w:proofErr w:type="spellStart"/>
      <w:r w:rsidRPr="00770472">
        <w:rPr>
          <w:rFonts w:eastAsia="Cambria"/>
          <w:sz w:val="16"/>
        </w:rPr>
        <w:t>Mounk</w:t>
      </w:r>
      <w:proofErr w:type="spellEnd"/>
      <w:r w:rsidRPr="00770472">
        <w:rPr>
          <w:rFonts w:eastAsia="Cambria"/>
          <w:sz w:val="16"/>
        </w:rPr>
        <w:t xml:space="preserve">. </w:t>
      </w:r>
      <w:proofErr w:type="spellStart"/>
      <w:r w:rsidRPr="00770472">
        <w:rPr>
          <w:rFonts w:eastAsia="Cambria"/>
          <w:sz w:val="16"/>
        </w:rPr>
        <w:t>Yascha</w:t>
      </w:r>
      <w:proofErr w:type="spellEnd"/>
      <w:r w:rsidRPr="00770472">
        <w:rPr>
          <w:rFonts w:eastAsia="Cambria"/>
          <w:sz w:val="16"/>
        </w:rPr>
        <w:t xml:space="preserve"> </w:t>
      </w:r>
      <w:proofErr w:type="spellStart"/>
      <w:r w:rsidRPr="00770472">
        <w:rPr>
          <w:rFonts w:eastAsia="Cambria"/>
          <w:sz w:val="16"/>
        </w:rPr>
        <w:t>Mounk</w:t>
      </w:r>
      <w:proofErr w:type="spellEnd"/>
      <w:r w:rsidRPr="00770472">
        <w:rPr>
          <w:rFonts w:eastAsia="Cambria"/>
          <w:sz w:val="16"/>
        </w:rPr>
        <w:t xml:space="preserve"> is a contributing writer at The Atlantic, an associate professor at Johns Hopkins University, a senior fellow at the Council on Foreign Relations, and the founder of Persuasion. “America Is Not A Democracy” </w:t>
      </w:r>
      <w:hyperlink r:id="rId11" w:history="1">
        <w:r w:rsidRPr="00770472">
          <w:rPr>
            <w:rFonts w:eastAsia="Cambria"/>
            <w:sz w:val="16"/>
          </w:rPr>
          <w:t>https://www.theatlantic.com/magazine/archive/2018/03/america-is-not-a-democracy/550931/</w:t>
        </w:r>
      </w:hyperlink>
    </w:p>
    <w:p w14:paraId="41365681" w14:textId="77777777" w:rsidR="00770472" w:rsidRPr="00770472" w:rsidRDefault="00770472" w:rsidP="00770472">
      <w:pPr>
        <w:rPr>
          <w:rFonts w:eastAsia="Cambria"/>
          <w:sz w:val="12"/>
        </w:rPr>
      </w:pPr>
      <w:r w:rsidRPr="00770472">
        <w:rPr>
          <w:rFonts w:eastAsia="Cambria"/>
          <w:sz w:val="12"/>
        </w:rPr>
        <w:t xml:space="preserve">For years, the residents of Oxford, Massachusetts, seethed with anger at the company that controlled the local water supply. The company, locals complained, charged inflated prices and provided terrible service. But unless the town’s residents wanted to get by without running water, they had to pay up, again and again. The people of Oxford resolved to buy the company out. At a town meeting in the local high-school auditorium, an overwhelming majority of residents voted to raise the millions of dollars that would be required for the purchase. It took years, but in May 2014, the deal was nearly done: One last vote stood between the small town and its long-awaited goal. The company, however, was not going down without a fight. It mounted a campaign against the buyout. On the day of the crucial vote, the high-school auditorium swelled to capacity. Locals who had toiled on the issue for years noticed many newcomers—residents who hadn’t showed up to previous town meetings about the buyout. When the vote was called, the measure failed—the company, called </w:t>
      </w:r>
      <w:proofErr w:type="spellStart"/>
      <w:r w:rsidRPr="00770472">
        <w:rPr>
          <w:rFonts w:eastAsia="Cambria"/>
          <w:sz w:val="12"/>
        </w:rPr>
        <w:t>Aquarion</w:t>
      </w:r>
      <w:proofErr w:type="spellEnd"/>
      <w:r w:rsidRPr="00770472">
        <w:rPr>
          <w:rFonts w:eastAsia="Cambria"/>
          <w:sz w:val="12"/>
        </w:rPr>
        <w:t xml:space="preserve">, would remain the town’s water supplier. Supporters of the buyout mounted a last-ditch effort to take a second vote, but before it could be organized, a lobbyist for </w:t>
      </w:r>
      <w:proofErr w:type="spellStart"/>
      <w:r w:rsidRPr="00770472">
        <w:rPr>
          <w:rFonts w:eastAsia="Cambria"/>
          <w:sz w:val="12"/>
        </w:rPr>
        <w:t>Aquarion</w:t>
      </w:r>
      <w:proofErr w:type="spellEnd"/>
      <w:r w:rsidRPr="00770472">
        <w:rPr>
          <w:rFonts w:eastAsia="Cambria"/>
          <w:sz w:val="12"/>
        </w:rPr>
        <w:t xml:space="preserve"> pulled a fire alarm. The building had to be evacuated, and the meeting adjourned. </w:t>
      </w:r>
      <w:proofErr w:type="spellStart"/>
      <w:r w:rsidRPr="00770472">
        <w:rPr>
          <w:rFonts w:eastAsia="Cambria"/>
          <w:sz w:val="12"/>
        </w:rPr>
        <w:t>Aquarion</w:t>
      </w:r>
      <w:proofErr w:type="spellEnd"/>
      <w:r w:rsidRPr="00770472">
        <w:rPr>
          <w:rFonts w:eastAsia="Cambria"/>
          <w:sz w:val="12"/>
        </w:rPr>
        <w:t xml:space="preserve"> retains control of Oxford’s water system to this day. The company denied that the lobbyist was acting on its behalf when he pulled the alarm; it also denies that its rates were abnormally high or that it provides poor service. Some Oxford residents supported </w:t>
      </w:r>
      <w:proofErr w:type="spellStart"/>
      <w:r w:rsidRPr="00770472">
        <w:rPr>
          <w:rFonts w:eastAsia="Cambria"/>
          <w:sz w:val="12"/>
        </w:rPr>
        <w:t>Aquarion</w:t>
      </w:r>
      <w:proofErr w:type="spellEnd"/>
      <w:r w:rsidRPr="00770472">
        <w:rPr>
          <w:rFonts w:eastAsia="Cambria"/>
          <w:sz w:val="12"/>
        </w:rPr>
        <w:t xml:space="preserve">, and others opposed the buyout because they feared the cost and complication of the town running its own water company. But many residents, liberal and conservative, were frustrated by the process. The vote, they felt, hadn’t taken place on a level playing field. “It was a violation of the sanctity of our local government by big money,” Jen </w:t>
      </w:r>
      <w:proofErr w:type="spellStart"/>
      <w:r w:rsidRPr="00770472">
        <w:rPr>
          <w:rFonts w:eastAsia="Cambria"/>
          <w:sz w:val="12"/>
        </w:rPr>
        <w:t>Caissie</w:t>
      </w:r>
      <w:proofErr w:type="spellEnd"/>
      <w:r w:rsidRPr="00770472">
        <w:rPr>
          <w:rFonts w:eastAsia="Cambria"/>
          <w:sz w:val="12"/>
        </w:rPr>
        <w:t xml:space="preserve">, a former chairman of the board of selectmen in Oxford, told me. “Their messiah is their bottom line, not the health of the local community. And I say that as a Republican, someone who is in favor of local business.” A New England town meeting would seem to be one of the oldest and purest expressions of the American style of government. Yet even </w:t>
      </w:r>
      <w:r w:rsidRPr="00770472">
        <w:rPr>
          <w:rFonts w:eastAsia="Cambria"/>
          <w:u w:val="single"/>
        </w:rPr>
        <w:t>in this bastion of</w:t>
      </w:r>
      <w:r w:rsidRPr="00770472">
        <w:rPr>
          <w:rFonts w:eastAsia="Cambria"/>
          <w:sz w:val="12"/>
        </w:rPr>
        <w:t xml:space="preserve"> deliberation and direct </w:t>
      </w:r>
      <w:r w:rsidRPr="00770472">
        <w:rPr>
          <w:rFonts w:eastAsia="Cambria"/>
          <w:u w:val="single"/>
        </w:rPr>
        <w:t>democracy, a</w:t>
      </w:r>
      <w:r w:rsidRPr="00770472">
        <w:rPr>
          <w:rFonts w:eastAsia="Cambria"/>
          <w:sz w:val="12"/>
        </w:rPr>
        <w:t xml:space="preserve"> nasty </w:t>
      </w:r>
      <w:r w:rsidRPr="00770472">
        <w:rPr>
          <w:rFonts w:eastAsia="Cambria"/>
          <w:u w:val="single"/>
        </w:rPr>
        <w:t>suspicion had taken hold:</w:t>
      </w:r>
      <w:r w:rsidRPr="00770472">
        <w:rPr>
          <w:rFonts w:eastAsia="Cambria"/>
          <w:sz w:val="12"/>
        </w:rPr>
        <w:t xml:space="preserve"> that </w:t>
      </w:r>
      <w:r w:rsidRPr="00770472">
        <w:rPr>
          <w:rFonts w:eastAsia="Cambria"/>
          <w:u w:val="single"/>
        </w:rPr>
        <w:t>the levers of power</w:t>
      </w:r>
      <w:r w:rsidRPr="00770472">
        <w:rPr>
          <w:rFonts w:eastAsia="Cambria"/>
          <w:sz w:val="12"/>
        </w:rPr>
        <w:t xml:space="preserve"> </w:t>
      </w:r>
      <w:r w:rsidRPr="00770472">
        <w:rPr>
          <w:rFonts w:eastAsia="Cambria"/>
          <w:u w:val="single"/>
        </w:rPr>
        <w:t>are not controlled by the people.</w:t>
      </w:r>
      <w:r w:rsidRPr="00770472">
        <w:rPr>
          <w:rFonts w:eastAsia="Cambria"/>
          <w:sz w:val="12"/>
        </w:rPr>
        <w:t xml:space="preserve"> It’s a suspicion stoked by the fact that</w:t>
      </w:r>
      <w:r w:rsidRPr="00770472">
        <w:rPr>
          <w:rFonts w:eastAsia="Cambria"/>
          <w:u w:val="single"/>
        </w:rPr>
        <w:t>, across a range of issues</w:t>
      </w:r>
      <w:r w:rsidRPr="00770472">
        <w:rPr>
          <w:rFonts w:eastAsia="Cambria"/>
          <w:sz w:val="12"/>
        </w:rPr>
        <w:t xml:space="preserve">, </w:t>
      </w:r>
      <w:r w:rsidRPr="00770472">
        <w:rPr>
          <w:rFonts w:eastAsia="Cambria"/>
          <w:u w:val="single"/>
        </w:rPr>
        <w:t>public policy does not reflect</w:t>
      </w:r>
      <w:r w:rsidRPr="00770472">
        <w:rPr>
          <w:rFonts w:eastAsia="Cambria"/>
          <w:sz w:val="12"/>
        </w:rPr>
        <w:t xml:space="preserve"> the </w:t>
      </w:r>
      <w:r w:rsidRPr="00770472">
        <w:rPr>
          <w:rFonts w:eastAsia="Cambria"/>
          <w:u w:val="single"/>
        </w:rPr>
        <w:t>preferences of</w:t>
      </w:r>
      <w:r w:rsidRPr="00770472">
        <w:rPr>
          <w:rFonts w:eastAsia="Cambria"/>
          <w:sz w:val="12"/>
        </w:rPr>
        <w:t xml:space="preserve"> the majority of </w:t>
      </w:r>
      <w:r w:rsidRPr="00770472">
        <w:rPr>
          <w:rFonts w:eastAsia="Cambria"/>
          <w:u w:val="single"/>
        </w:rPr>
        <w:t>Americans</w:t>
      </w:r>
      <w:r w:rsidRPr="00770472">
        <w:rPr>
          <w:rFonts w:eastAsia="Cambria"/>
          <w:sz w:val="12"/>
        </w:rPr>
        <w:t xml:space="preserve">. If it did, the country would look radically different: Marijuana would be legal and campaign contributions more tightly regulated; paid parental leave would be the law of the land and public colleges free; the minimum wage would be higher and gun control much stricter; abortions would be more accessible in the early stages of pregnancy and illegal in the third trimester. The subversion of the people’s preferences in our supposedly democratic system was explored in a 2014 study by the political scientists Martin </w:t>
      </w:r>
      <w:proofErr w:type="spellStart"/>
      <w:r w:rsidRPr="00770472">
        <w:rPr>
          <w:rFonts w:eastAsia="Cambria"/>
          <w:sz w:val="12"/>
        </w:rPr>
        <w:t>Gilens</w:t>
      </w:r>
      <w:proofErr w:type="spellEnd"/>
      <w:r w:rsidRPr="00770472">
        <w:rPr>
          <w:rFonts w:eastAsia="Cambria"/>
          <w:sz w:val="12"/>
        </w:rPr>
        <w:t xml:space="preserve"> of Princeton and Benjamin I. Page of Northwestern. Four broad theories have long sought to answer a fundamental question about our government: Who rules? One theory, the one we teach our children in civics classes, holds that the views of average people are decisive. Another theory suggests that mass-based interest groups such as the AARP have the power. A third theory predicts that business groups such as the Independent Insurance Agents and Brokers of America and the National Beer Wholesalers Association carry the day. A fourth theory holds that policy reflects the views of the economic elite. </w:t>
      </w:r>
      <w:proofErr w:type="spellStart"/>
      <w:r w:rsidRPr="00770472">
        <w:rPr>
          <w:rFonts w:eastAsia="Cambria"/>
          <w:sz w:val="12"/>
        </w:rPr>
        <w:t>Gilens</w:t>
      </w:r>
      <w:proofErr w:type="spellEnd"/>
      <w:r w:rsidRPr="00770472">
        <w:rPr>
          <w:rFonts w:eastAsia="Cambria"/>
          <w:sz w:val="12"/>
        </w:rPr>
        <w:t xml:space="preserve"> and Page tested those theories by tracking how well the preferences of various groups predicted the way that Congress and the executive branch would act on 1,779 policy issues over a span of two decades. The results were shocking. </w:t>
      </w:r>
      <w:r w:rsidRPr="00770472">
        <w:rPr>
          <w:rFonts w:eastAsia="Cambria"/>
          <w:highlight w:val="cyan"/>
          <w:u w:val="single"/>
        </w:rPr>
        <w:t>Economic elites and narrow</w:t>
      </w:r>
      <w:r w:rsidRPr="00770472">
        <w:rPr>
          <w:rFonts w:eastAsia="Cambria"/>
          <w:u w:val="single"/>
        </w:rPr>
        <w:t xml:space="preserve"> </w:t>
      </w:r>
      <w:r w:rsidRPr="00770472">
        <w:rPr>
          <w:rFonts w:eastAsia="Cambria"/>
          <w:highlight w:val="cyan"/>
          <w:u w:val="single"/>
        </w:rPr>
        <w:t>interest groups</w:t>
      </w:r>
      <w:r w:rsidRPr="00770472">
        <w:rPr>
          <w:rFonts w:eastAsia="Cambria"/>
          <w:sz w:val="12"/>
          <w:highlight w:val="cyan"/>
        </w:rPr>
        <w:t xml:space="preserve"> </w:t>
      </w:r>
      <w:r w:rsidRPr="00770472">
        <w:rPr>
          <w:rFonts w:eastAsia="Cambria"/>
          <w:highlight w:val="cyan"/>
          <w:u w:val="single"/>
        </w:rPr>
        <w:t>were very influential</w:t>
      </w:r>
      <w:r w:rsidRPr="00770472">
        <w:rPr>
          <w:rFonts w:eastAsia="Cambria"/>
          <w:u w:val="single"/>
        </w:rPr>
        <w:t>: They succeeded</w:t>
      </w:r>
      <w:r w:rsidRPr="00770472">
        <w:rPr>
          <w:rFonts w:eastAsia="Cambria"/>
          <w:sz w:val="12"/>
        </w:rPr>
        <w:t xml:space="preserve"> </w:t>
      </w:r>
      <w:r w:rsidRPr="00770472">
        <w:rPr>
          <w:rFonts w:eastAsia="Cambria"/>
          <w:u w:val="single"/>
        </w:rPr>
        <w:t>in</w:t>
      </w:r>
      <w:r w:rsidRPr="00770472">
        <w:rPr>
          <w:rFonts w:eastAsia="Cambria"/>
          <w:sz w:val="12"/>
        </w:rPr>
        <w:t xml:space="preserve"> getting </w:t>
      </w:r>
      <w:r w:rsidRPr="00770472">
        <w:rPr>
          <w:rFonts w:eastAsia="Cambria"/>
          <w:u w:val="single"/>
        </w:rPr>
        <w:t xml:space="preserve">their </w:t>
      </w:r>
      <w:r w:rsidRPr="00770472">
        <w:rPr>
          <w:rFonts w:eastAsia="Cambria"/>
          <w:sz w:val="12"/>
        </w:rPr>
        <w:t>favored</w:t>
      </w:r>
      <w:r w:rsidRPr="00770472">
        <w:rPr>
          <w:rFonts w:eastAsia="Cambria"/>
          <w:u w:val="single"/>
        </w:rPr>
        <w:t xml:space="preserve"> policies</w:t>
      </w:r>
      <w:r w:rsidRPr="00770472">
        <w:rPr>
          <w:rFonts w:eastAsia="Cambria"/>
          <w:sz w:val="12"/>
        </w:rPr>
        <w:t xml:space="preserve"> adopted </w:t>
      </w:r>
      <w:r w:rsidRPr="00770472">
        <w:rPr>
          <w:rFonts w:eastAsia="Cambria"/>
          <w:u w:val="single"/>
        </w:rPr>
        <w:t xml:space="preserve">about half </w:t>
      </w:r>
      <w:r w:rsidRPr="00770472">
        <w:rPr>
          <w:rFonts w:eastAsia="Cambria"/>
          <w:sz w:val="12"/>
        </w:rPr>
        <w:t xml:space="preserve">of </w:t>
      </w:r>
      <w:r w:rsidRPr="00770472">
        <w:rPr>
          <w:rFonts w:eastAsia="Cambria"/>
          <w:u w:val="single"/>
        </w:rPr>
        <w:t>the</w:t>
      </w:r>
      <w:r w:rsidRPr="00770472">
        <w:rPr>
          <w:rFonts w:eastAsia="Cambria"/>
          <w:sz w:val="12"/>
        </w:rPr>
        <w:t xml:space="preserve"> </w:t>
      </w:r>
      <w:r w:rsidRPr="00770472">
        <w:rPr>
          <w:rFonts w:eastAsia="Cambria"/>
          <w:u w:val="single"/>
        </w:rPr>
        <w:t>time</w:t>
      </w:r>
      <w:r w:rsidRPr="00770472">
        <w:rPr>
          <w:rFonts w:eastAsia="Cambria"/>
          <w:sz w:val="12"/>
        </w:rPr>
        <w:t xml:space="preserve">, </w:t>
      </w:r>
      <w:r w:rsidRPr="00770472">
        <w:rPr>
          <w:rFonts w:eastAsia="Cambria"/>
          <w:u w:val="single"/>
        </w:rPr>
        <w:t>and in stopping legislation</w:t>
      </w:r>
      <w:r w:rsidRPr="00770472">
        <w:rPr>
          <w:rFonts w:eastAsia="Cambria"/>
          <w:sz w:val="12"/>
        </w:rPr>
        <w:t xml:space="preserve"> to</w:t>
      </w:r>
      <w:r w:rsidRPr="00770472">
        <w:rPr>
          <w:rFonts w:eastAsia="Cambria"/>
          <w:u w:val="single"/>
        </w:rPr>
        <w:t xml:space="preserve"> which they </w:t>
      </w:r>
      <w:r w:rsidRPr="00770472">
        <w:rPr>
          <w:rFonts w:eastAsia="Cambria"/>
          <w:sz w:val="12"/>
        </w:rPr>
        <w:t xml:space="preserve">were </w:t>
      </w:r>
      <w:r w:rsidRPr="00770472">
        <w:rPr>
          <w:rFonts w:eastAsia="Cambria"/>
          <w:u w:val="single"/>
        </w:rPr>
        <w:t>opposed</w:t>
      </w:r>
      <w:r w:rsidRPr="00770472">
        <w:rPr>
          <w:rFonts w:eastAsia="Cambria"/>
          <w:sz w:val="12"/>
        </w:rPr>
        <w:t xml:space="preserve"> </w:t>
      </w:r>
      <w:r w:rsidRPr="00770472">
        <w:rPr>
          <w:rFonts w:eastAsia="Cambria"/>
          <w:u w:val="single"/>
        </w:rPr>
        <w:t>nearly all of the time</w:t>
      </w:r>
      <w:r w:rsidRPr="00770472">
        <w:rPr>
          <w:rFonts w:eastAsia="Cambria"/>
          <w:sz w:val="12"/>
        </w:rPr>
        <w:t xml:space="preserve">. Mass-based interest groups, meanwhile, had little effect on public policy. As for the views of </w:t>
      </w:r>
      <w:r w:rsidRPr="00770472">
        <w:rPr>
          <w:rFonts w:eastAsia="Cambria"/>
          <w:highlight w:val="cyan"/>
          <w:u w:val="single"/>
        </w:rPr>
        <w:t>ordinary</w:t>
      </w:r>
      <w:r w:rsidRPr="00770472">
        <w:rPr>
          <w:rFonts w:eastAsia="Cambria"/>
          <w:sz w:val="12"/>
          <w:highlight w:val="cyan"/>
        </w:rPr>
        <w:t xml:space="preserve"> </w:t>
      </w:r>
      <w:r w:rsidRPr="00770472">
        <w:rPr>
          <w:rFonts w:eastAsia="Cambria"/>
          <w:highlight w:val="cyan"/>
          <w:u w:val="single"/>
        </w:rPr>
        <w:t>citizens</w:t>
      </w:r>
      <w:r w:rsidRPr="00770472">
        <w:rPr>
          <w:rFonts w:eastAsia="Cambria"/>
          <w:sz w:val="12"/>
        </w:rPr>
        <w:t xml:space="preserve">, they </w:t>
      </w:r>
      <w:r w:rsidRPr="00770472">
        <w:rPr>
          <w:rFonts w:eastAsia="Cambria"/>
          <w:highlight w:val="cyan"/>
          <w:u w:val="single"/>
        </w:rPr>
        <w:t>had</w:t>
      </w:r>
      <w:r w:rsidRPr="00770472">
        <w:rPr>
          <w:rFonts w:eastAsia="Cambria"/>
          <w:sz w:val="12"/>
        </w:rPr>
        <w:t xml:space="preserve"> virtually </w:t>
      </w:r>
      <w:r w:rsidRPr="00770472">
        <w:rPr>
          <w:rFonts w:eastAsia="Cambria"/>
          <w:highlight w:val="cyan"/>
          <w:u w:val="single"/>
        </w:rPr>
        <w:t>no independent</w:t>
      </w:r>
      <w:r w:rsidRPr="00770472">
        <w:rPr>
          <w:rFonts w:eastAsia="Cambria"/>
          <w:sz w:val="12"/>
          <w:highlight w:val="cyan"/>
        </w:rPr>
        <w:t xml:space="preserve"> </w:t>
      </w:r>
      <w:r w:rsidRPr="00770472">
        <w:rPr>
          <w:rFonts w:eastAsia="Cambria"/>
          <w:highlight w:val="cyan"/>
          <w:u w:val="single"/>
        </w:rPr>
        <w:t>effec</w:t>
      </w:r>
      <w:r w:rsidRPr="00770472">
        <w:rPr>
          <w:rFonts w:eastAsia="Cambria"/>
          <w:u w:val="single"/>
        </w:rPr>
        <w:t>t</w:t>
      </w:r>
      <w:r w:rsidRPr="00770472">
        <w:rPr>
          <w:rFonts w:eastAsia="Cambria"/>
          <w:sz w:val="12"/>
        </w:rPr>
        <w:t xml:space="preserve"> at all. “When the preferences of economic elites and the stands of organized interest groups are controlled for, the </w:t>
      </w:r>
      <w:r w:rsidRPr="00770472">
        <w:rPr>
          <w:rFonts w:eastAsia="Cambria"/>
          <w:u w:val="single"/>
        </w:rPr>
        <w:t>preferences of</w:t>
      </w:r>
      <w:r w:rsidRPr="00770472">
        <w:rPr>
          <w:rFonts w:eastAsia="Cambria"/>
          <w:sz w:val="12"/>
        </w:rPr>
        <w:t xml:space="preserve"> the </w:t>
      </w:r>
      <w:r w:rsidRPr="00770472">
        <w:rPr>
          <w:rFonts w:eastAsia="Cambria"/>
          <w:u w:val="single"/>
        </w:rPr>
        <w:t>average American</w:t>
      </w:r>
      <w:r w:rsidRPr="00770472">
        <w:rPr>
          <w:rFonts w:eastAsia="Cambria"/>
          <w:sz w:val="12"/>
        </w:rPr>
        <w:t xml:space="preserve"> appear to </w:t>
      </w:r>
      <w:r w:rsidRPr="00770472">
        <w:rPr>
          <w:rFonts w:eastAsia="Cambria"/>
          <w:u w:val="single"/>
        </w:rPr>
        <w:t>have onl</w:t>
      </w:r>
      <w:r w:rsidRPr="00770472">
        <w:rPr>
          <w:rFonts w:eastAsia="Cambria"/>
          <w:sz w:val="12"/>
        </w:rPr>
        <w:t xml:space="preserve">y a minuscule, </w:t>
      </w:r>
      <w:r w:rsidRPr="00770472">
        <w:rPr>
          <w:rFonts w:eastAsia="Cambria"/>
          <w:u w:val="single"/>
        </w:rPr>
        <w:t>near-zero</w:t>
      </w:r>
      <w:r w:rsidRPr="00770472">
        <w:rPr>
          <w:rFonts w:eastAsia="Cambria"/>
          <w:sz w:val="12"/>
        </w:rPr>
        <w:t xml:space="preserve">, statistically non-significant </w:t>
      </w:r>
      <w:r w:rsidRPr="00770472">
        <w:rPr>
          <w:rFonts w:eastAsia="Cambria"/>
          <w:u w:val="single"/>
        </w:rPr>
        <w:t>impact</w:t>
      </w:r>
      <w:r w:rsidRPr="00770472">
        <w:rPr>
          <w:rFonts w:eastAsia="Cambria"/>
          <w:sz w:val="12"/>
        </w:rPr>
        <w:t xml:space="preserve"> upon public policy,” </w:t>
      </w:r>
      <w:proofErr w:type="spellStart"/>
      <w:r w:rsidRPr="00770472">
        <w:rPr>
          <w:rFonts w:eastAsia="Cambria"/>
          <w:sz w:val="12"/>
        </w:rPr>
        <w:t>Gilens</w:t>
      </w:r>
      <w:proofErr w:type="spellEnd"/>
      <w:r w:rsidRPr="00770472">
        <w:rPr>
          <w:rFonts w:eastAsia="Cambria"/>
          <w:sz w:val="12"/>
        </w:rPr>
        <w:t xml:space="preserve"> and Page wrote. Outlets from The Washington Post to Breitbart News cited this explosive finding as evidence of what overeager headline writers called American oligarchy. Subsequent studies critiqued some of the authors’ assumptions and questioned whether the political system is quite as insulated from the views of ordinary people as </w:t>
      </w:r>
      <w:proofErr w:type="spellStart"/>
      <w:r w:rsidRPr="00770472">
        <w:rPr>
          <w:rFonts w:eastAsia="Cambria"/>
          <w:sz w:val="12"/>
        </w:rPr>
        <w:t>Gilens</w:t>
      </w:r>
      <w:proofErr w:type="spellEnd"/>
      <w:r w:rsidRPr="00770472">
        <w:rPr>
          <w:rFonts w:eastAsia="Cambria"/>
          <w:sz w:val="12"/>
        </w:rPr>
        <w:t xml:space="preserve"> and Page found. The most breathless claims made on the basis of their study were clearly exaggerations. Yet their work is another serious indication of a creeping democratic deficit in the land of liberty. To some degree, of course, the unresponsiveness of America’s political system is by design. The United States was founded as a republic, not a democracy. As Alexander Hamilton and James Madison made clear in the Federalist Papers, the essence of this republic would consist—their emphasis—“IN THE TOTAL EXCLUSION OF THE PEOPLE, IN THEIR COLLECTIVE CAPACITY, from any share” in the government. Instead, popular views would be translated into public policy through the election of representatives “whose wisdom may,” in Madison’s words, “best discern the true interest of their country.” That this radically curtailed the degree to which the people could directly influence the government was no accident. Only over the course of the 19th century did a set of entrepreneurial thinkers begin to dress an ideologically self-conscious republic up in the unaccustomed robes of a democracy. Throughout America, the old social hierarchies were being upended by rapid industrialization, mass immigration, westward expansion, and civil war. Egalitarian sentiment was rising. The idea that the people should rule came to seem appealing and even natural. The same institutions that had once been designed to exclude the people from government were now commended for facilitating government “of the people, by the people, for the people.” The shifting justification for our political system inspired important reforms. In 1913, the Seventeenth Amendment stipulated that senators had to be elected directly by the people, not by state legislatures. In 1920, the Nineteenth Amendment gave women the vote. In 1965, the Voting Rights Act, drawing on the Fifteenth Amendment, set out to protect the vote of black Americans. The once-peculiar claim that the United States was a democracy slowly came to have some basis in reality. </w:t>
      </w:r>
      <w:r w:rsidRPr="00770472">
        <w:rPr>
          <w:rFonts w:eastAsia="Cambria"/>
          <w:highlight w:val="cyan"/>
          <w:u w:val="single"/>
        </w:rPr>
        <w:t>That basis is now crumbling</w:t>
      </w:r>
      <w:r w:rsidRPr="00770472">
        <w:rPr>
          <w:rFonts w:eastAsia="Cambria"/>
          <w:sz w:val="12"/>
          <w:highlight w:val="cyan"/>
        </w:rPr>
        <w:t xml:space="preserve">, </w:t>
      </w:r>
      <w:r w:rsidRPr="00770472">
        <w:rPr>
          <w:rFonts w:eastAsia="Cambria"/>
          <w:highlight w:val="cyan"/>
          <w:u w:val="single"/>
        </w:rPr>
        <w:t>and</w:t>
      </w:r>
      <w:r w:rsidRPr="00770472">
        <w:rPr>
          <w:rFonts w:eastAsia="Cambria"/>
          <w:u w:val="single"/>
        </w:rPr>
        <w:t xml:space="preserve"> </w:t>
      </w:r>
      <w:r w:rsidRPr="00770472">
        <w:rPr>
          <w:rFonts w:eastAsia="Cambria"/>
          <w:sz w:val="12"/>
        </w:rPr>
        <w:t>the</w:t>
      </w:r>
      <w:r w:rsidRPr="00770472">
        <w:rPr>
          <w:rFonts w:eastAsia="Cambria"/>
          <w:u w:val="single"/>
        </w:rPr>
        <w:t xml:space="preserve"> </w:t>
      </w:r>
      <w:r w:rsidRPr="00770472">
        <w:rPr>
          <w:rFonts w:eastAsia="Cambria"/>
          <w:highlight w:val="cyan"/>
          <w:u w:val="single"/>
        </w:rPr>
        <w:t>people have taken notice</w:t>
      </w:r>
      <w:r w:rsidRPr="00770472">
        <w:rPr>
          <w:rFonts w:eastAsia="Cambria"/>
          <w:sz w:val="12"/>
        </w:rPr>
        <w:t xml:space="preserve">. In no small part that’s because the long era during which average Americans grew more wealthy has come to a sputtering stop. People who are asked how well they are doing economically frequently compare their own standard of living with that of their parents. Until recently, this comparison was heartening. At the age of 30, more than nine in 10 Americans born in 1940 were earning more than their parents had at the same stage of their lives. But according to eye-popping research led by the economist Raj Chetty and his co-authors, many Millennials do not share in this age-old American experience of improving fortunes. </w:t>
      </w:r>
      <w:r w:rsidRPr="00770472">
        <w:rPr>
          <w:rFonts w:eastAsia="Cambria"/>
          <w:u w:val="single"/>
        </w:rPr>
        <w:t>Among</w:t>
      </w:r>
      <w:r w:rsidRPr="00770472">
        <w:rPr>
          <w:rFonts w:eastAsia="Cambria"/>
          <w:sz w:val="12"/>
        </w:rPr>
        <w:t xml:space="preserve"> those </w:t>
      </w:r>
      <w:r w:rsidRPr="00770472">
        <w:rPr>
          <w:rFonts w:eastAsia="Cambria"/>
          <w:highlight w:val="cyan"/>
          <w:u w:val="single"/>
        </w:rPr>
        <w:t>Americans born in</w:t>
      </w:r>
      <w:r w:rsidRPr="00770472">
        <w:rPr>
          <w:rFonts w:eastAsia="Cambria"/>
          <w:sz w:val="12"/>
        </w:rPr>
        <w:t xml:space="preserve"> the early </w:t>
      </w:r>
      <w:r w:rsidRPr="00770472">
        <w:rPr>
          <w:rFonts w:eastAsia="Cambria"/>
          <w:highlight w:val="cyan"/>
          <w:u w:val="single"/>
        </w:rPr>
        <w:t>1980s</w:t>
      </w:r>
      <w:r w:rsidRPr="00770472">
        <w:rPr>
          <w:rFonts w:eastAsia="Cambria"/>
          <w:sz w:val="12"/>
          <w:highlight w:val="cyan"/>
        </w:rPr>
        <w:t xml:space="preserve">, </w:t>
      </w:r>
      <w:r w:rsidRPr="00770472">
        <w:rPr>
          <w:rFonts w:eastAsia="Cambria"/>
          <w:highlight w:val="cyan"/>
          <w:u w:val="single"/>
        </w:rPr>
        <w:t>only</w:t>
      </w:r>
      <w:r w:rsidRPr="00770472">
        <w:rPr>
          <w:rFonts w:eastAsia="Cambria"/>
          <w:u w:val="single"/>
        </w:rPr>
        <w:t xml:space="preserve"> </w:t>
      </w:r>
      <w:r w:rsidRPr="00770472">
        <w:rPr>
          <w:rFonts w:eastAsia="Cambria"/>
          <w:highlight w:val="cyan"/>
          <w:u w:val="single"/>
        </w:rPr>
        <w:t>half</w:t>
      </w:r>
      <w:r w:rsidRPr="00770472">
        <w:rPr>
          <w:rFonts w:eastAsia="Cambria"/>
          <w:sz w:val="12"/>
          <w:highlight w:val="cyan"/>
        </w:rPr>
        <w:t xml:space="preserve"> </w:t>
      </w:r>
      <w:r w:rsidRPr="00770472">
        <w:rPr>
          <w:rFonts w:eastAsia="Cambria"/>
          <w:highlight w:val="cyan"/>
          <w:u w:val="single"/>
        </w:rPr>
        <w:t>earn more than their</w:t>
      </w:r>
      <w:r w:rsidRPr="00770472">
        <w:rPr>
          <w:rFonts w:eastAsia="Cambria"/>
          <w:sz w:val="12"/>
          <w:highlight w:val="cyan"/>
        </w:rPr>
        <w:t xml:space="preserve"> </w:t>
      </w:r>
      <w:r w:rsidRPr="00770472">
        <w:rPr>
          <w:rFonts w:eastAsia="Cambria"/>
          <w:highlight w:val="cyan"/>
          <w:u w:val="single"/>
        </w:rPr>
        <w:t>parents</w:t>
      </w:r>
      <w:r w:rsidRPr="00770472">
        <w:rPr>
          <w:rFonts w:eastAsia="Cambria"/>
          <w:sz w:val="12"/>
        </w:rPr>
        <w:t xml:space="preserve"> did at a similar age. </w:t>
      </w:r>
      <w:r w:rsidRPr="00770472">
        <w:rPr>
          <w:rFonts w:eastAsia="Cambria"/>
          <w:u w:val="single"/>
        </w:rPr>
        <w:t>Americans</w:t>
      </w:r>
      <w:r w:rsidRPr="00770472">
        <w:rPr>
          <w:rFonts w:eastAsia="Cambria"/>
          <w:sz w:val="12"/>
        </w:rPr>
        <w:t xml:space="preserve"> have </w:t>
      </w:r>
      <w:r w:rsidRPr="00770472">
        <w:rPr>
          <w:rFonts w:eastAsia="Cambria"/>
          <w:u w:val="single"/>
        </w:rPr>
        <w:t>never loved</w:t>
      </w:r>
      <w:r w:rsidRPr="00770472">
        <w:rPr>
          <w:rFonts w:eastAsia="Cambria"/>
          <w:sz w:val="12"/>
        </w:rPr>
        <w:t xml:space="preserve"> their politicians or thought of </w:t>
      </w:r>
      <w:r w:rsidRPr="00770472">
        <w:rPr>
          <w:rFonts w:eastAsia="Cambria"/>
          <w:u w:val="single"/>
        </w:rPr>
        <w:t>Washington</w:t>
      </w:r>
      <w:r w:rsidRPr="00770472">
        <w:rPr>
          <w:rFonts w:eastAsia="Cambria"/>
          <w:sz w:val="12"/>
        </w:rPr>
        <w:t xml:space="preserve"> as a repository of moral virtue. </w:t>
      </w:r>
      <w:r w:rsidRPr="00770472">
        <w:rPr>
          <w:rFonts w:eastAsia="Cambria"/>
          <w:u w:val="single"/>
        </w:rPr>
        <w:t>But so long as the system</w:t>
      </w:r>
      <w:r w:rsidRPr="00770472">
        <w:rPr>
          <w:rFonts w:eastAsia="Cambria"/>
          <w:sz w:val="12"/>
        </w:rPr>
        <w:t xml:space="preserve"> </w:t>
      </w:r>
      <w:r w:rsidRPr="00770472">
        <w:rPr>
          <w:rFonts w:eastAsia="Cambria"/>
          <w:u w:val="single"/>
        </w:rPr>
        <w:t>worked</w:t>
      </w:r>
      <w:r w:rsidRPr="00770472">
        <w:rPr>
          <w:rFonts w:eastAsia="Cambria"/>
          <w:sz w:val="12"/>
        </w:rPr>
        <w:t xml:space="preserve"> for them—so long as they were wealthier than their parents had been and could expect that their kids would be better off than them—</w:t>
      </w:r>
      <w:r w:rsidRPr="00770472">
        <w:rPr>
          <w:rFonts w:eastAsia="Cambria"/>
          <w:highlight w:val="cyan"/>
          <w:u w:val="single"/>
        </w:rPr>
        <w:t>people</w:t>
      </w:r>
      <w:r w:rsidRPr="00770472">
        <w:rPr>
          <w:rFonts w:eastAsia="Cambria"/>
          <w:sz w:val="12"/>
          <w:highlight w:val="cyan"/>
        </w:rPr>
        <w:t xml:space="preserve"> </w:t>
      </w:r>
      <w:r w:rsidRPr="00770472">
        <w:rPr>
          <w:rFonts w:eastAsia="Cambria"/>
          <w:highlight w:val="cyan"/>
          <w:u w:val="single"/>
        </w:rPr>
        <w:t>trusted</w:t>
      </w:r>
      <w:r w:rsidRPr="00770472">
        <w:rPr>
          <w:rFonts w:eastAsia="Cambria"/>
          <w:sz w:val="12"/>
        </w:rPr>
        <w:t xml:space="preserve"> that </w:t>
      </w:r>
      <w:r w:rsidRPr="00770472">
        <w:rPr>
          <w:rFonts w:eastAsia="Cambria"/>
          <w:highlight w:val="cyan"/>
          <w:u w:val="single"/>
        </w:rPr>
        <w:t>politicians</w:t>
      </w:r>
      <w:r w:rsidRPr="00770472">
        <w:rPr>
          <w:rFonts w:eastAsia="Cambria"/>
          <w:sz w:val="12"/>
        </w:rPr>
        <w:t xml:space="preserve"> were ultimately on their side. </w:t>
      </w:r>
      <w:r w:rsidRPr="00770472">
        <w:rPr>
          <w:rFonts w:eastAsia="Cambria"/>
          <w:highlight w:val="cyan"/>
          <w:u w:val="single"/>
        </w:rPr>
        <w:t>Not</w:t>
      </w:r>
      <w:r w:rsidRPr="00770472">
        <w:rPr>
          <w:rFonts w:eastAsia="Cambria"/>
          <w:u w:val="single"/>
        </w:rPr>
        <w:t xml:space="preserve"> </w:t>
      </w:r>
      <w:r w:rsidRPr="00770472">
        <w:rPr>
          <w:rFonts w:eastAsia="Cambria"/>
          <w:highlight w:val="cyan"/>
          <w:u w:val="single"/>
        </w:rPr>
        <w:t>anymore</w:t>
      </w:r>
      <w:r w:rsidRPr="00770472">
        <w:rPr>
          <w:rFonts w:eastAsia="Cambria"/>
          <w:sz w:val="12"/>
        </w:rPr>
        <w:t xml:space="preserve">. The rise of digital media, meanwhile, has given ordinary Americans, especially younger ones, an instinctive feel for direct democracy. Whether they’re stuffing the electronic ballot boxes of The Voice and Dancing With the Stars, liking a post on Facebook, or up-voting a comment on Reddit, they are seeing what it looks like when their vote makes an immediate difference. Compared with these digital plebiscites, the work of the United States government seems sluggish, outmoded, and shockingly unresponsive. </w:t>
      </w:r>
      <w:r w:rsidRPr="00770472">
        <w:rPr>
          <w:rFonts w:eastAsia="Cambria"/>
          <w:highlight w:val="cyan"/>
          <w:u w:val="single"/>
        </w:rPr>
        <w:t>As a result, average voters feel more alienated</w:t>
      </w:r>
      <w:r w:rsidRPr="00770472">
        <w:rPr>
          <w:rFonts w:eastAsia="Cambria"/>
          <w:sz w:val="12"/>
        </w:rPr>
        <w:t xml:space="preserve"> </w:t>
      </w:r>
      <w:r w:rsidRPr="00770472">
        <w:rPr>
          <w:rFonts w:eastAsia="Cambria"/>
          <w:highlight w:val="cyan"/>
          <w:u w:val="single"/>
        </w:rPr>
        <w:t>from</w:t>
      </w:r>
      <w:r w:rsidRPr="00770472">
        <w:rPr>
          <w:rFonts w:eastAsia="Cambria"/>
          <w:sz w:val="12"/>
          <w:highlight w:val="cyan"/>
        </w:rPr>
        <w:t xml:space="preserve"> </w:t>
      </w:r>
      <w:r w:rsidRPr="00770472">
        <w:rPr>
          <w:rFonts w:eastAsia="Cambria"/>
          <w:highlight w:val="cyan"/>
          <w:u w:val="single"/>
        </w:rPr>
        <w:t>traditional political institutions</w:t>
      </w:r>
      <w:r w:rsidRPr="00770472">
        <w:rPr>
          <w:rFonts w:eastAsia="Cambria"/>
          <w:sz w:val="12"/>
        </w:rPr>
        <w:t xml:space="preserve"> than perhaps ever before. </w:t>
      </w:r>
      <w:r w:rsidRPr="00770472">
        <w:rPr>
          <w:rFonts w:eastAsia="Cambria"/>
          <w:u w:val="single"/>
        </w:rPr>
        <w:t>When they look at</w:t>
      </w:r>
      <w:r w:rsidRPr="00770472">
        <w:rPr>
          <w:rFonts w:eastAsia="Cambria"/>
          <w:sz w:val="12"/>
        </w:rPr>
        <w:t xml:space="preserve"> </w:t>
      </w:r>
      <w:r w:rsidRPr="00770472">
        <w:rPr>
          <w:rFonts w:eastAsia="Cambria"/>
          <w:u w:val="single"/>
        </w:rPr>
        <w:t>decisions</w:t>
      </w:r>
      <w:r w:rsidRPr="00770472">
        <w:rPr>
          <w:rFonts w:eastAsia="Cambria"/>
          <w:sz w:val="12"/>
        </w:rPr>
        <w:t xml:space="preserve"> made </w:t>
      </w:r>
      <w:r w:rsidRPr="00770472">
        <w:rPr>
          <w:rFonts w:eastAsia="Cambria"/>
          <w:u w:val="single"/>
        </w:rPr>
        <w:t>by</w:t>
      </w:r>
      <w:r w:rsidRPr="00770472">
        <w:rPr>
          <w:rFonts w:eastAsia="Cambria"/>
          <w:sz w:val="12"/>
        </w:rPr>
        <w:t xml:space="preserve"> </w:t>
      </w:r>
      <w:r w:rsidRPr="00770472">
        <w:rPr>
          <w:rFonts w:eastAsia="Cambria"/>
          <w:u w:val="single"/>
        </w:rPr>
        <w:t>politicians</w:t>
      </w:r>
      <w:r w:rsidRPr="00770472">
        <w:rPr>
          <w:rFonts w:eastAsia="Cambria"/>
          <w:sz w:val="12"/>
        </w:rPr>
        <w:t xml:space="preserve">, </w:t>
      </w:r>
      <w:r w:rsidRPr="00770472">
        <w:rPr>
          <w:rFonts w:eastAsia="Cambria"/>
          <w:highlight w:val="cyan"/>
          <w:u w:val="single"/>
        </w:rPr>
        <w:t>they don’t see</w:t>
      </w:r>
      <w:r w:rsidRPr="00770472">
        <w:rPr>
          <w:rFonts w:eastAsia="Cambria"/>
          <w:sz w:val="12"/>
          <w:highlight w:val="cyan"/>
        </w:rPr>
        <w:t xml:space="preserve"> </w:t>
      </w:r>
      <w:r w:rsidRPr="00770472">
        <w:rPr>
          <w:rFonts w:eastAsia="Cambria"/>
          <w:highlight w:val="cyan"/>
          <w:u w:val="single"/>
        </w:rPr>
        <w:t>their</w:t>
      </w:r>
      <w:r w:rsidRPr="00770472">
        <w:rPr>
          <w:rFonts w:eastAsia="Cambria"/>
          <w:sz w:val="12"/>
          <w:highlight w:val="cyan"/>
        </w:rPr>
        <w:t xml:space="preserve"> </w:t>
      </w:r>
      <w:r w:rsidRPr="00770472">
        <w:rPr>
          <w:rFonts w:eastAsia="Cambria"/>
          <w:highlight w:val="cyan"/>
          <w:u w:val="single"/>
        </w:rPr>
        <w:t>preferences</w:t>
      </w:r>
      <w:r w:rsidRPr="00770472">
        <w:rPr>
          <w:rFonts w:eastAsia="Cambria"/>
          <w:sz w:val="12"/>
        </w:rPr>
        <w:t xml:space="preserve"> reflected in them. For good reason, they are growing as disenchanted with democracy as the people of Oxford, Massachusetts, did. </w:t>
      </w:r>
      <w:r w:rsidRPr="00770472">
        <w:rPr>
          <w:rFonts w:eastAsia="Cambria"/>
          <w:u w:val="single"/>
        </w:rPr>
        <w:t>The politician</w:t>
      </w:r>
      <w:r w:rsidRPr="00770472">
        <w:rPr>
          <w:rFonts w:eastAsia="Cambria"/>
          <w:sz w:val="12"/>
        </w:rPr>
        <w:t xml:space="preserve"> </w:t>
      </w:r>
      <w:r w:rsidRPr="00770472">
        <w:rPr>
          <w:rFonts w:eastAsia="Cambria"/>
          <w:u w:val="single"/>
        </w:rPr>
        <w:t>who</w:t>
      </w:r>
      <w:r w:rsidRPr="00770472">
        <w:rPr>
          <w:rFonts w:eastAsia="Cambria"/>
          <w:sz w:val="12"/>
        </w:rPr>
        <w:t xml:space="preserve"> best </w:t>
      </w:r>
      <w:r w:rsidRPr="00770472">
        <w:rPr>
          <w:rFonts w:eastAsia="Cambria"/>
          <w:u w:val="single"/>
        </w:rPr>
        <w:t>intuited this discontent</w:t>
      </w:r>
      <w:r w:rsidRPr="00770472">
        <w:rPr>
          <w:rFonts w:eastAsia="Cambria"/>
          <w:sz w:val="12"/>
        </w:rPr>
        <w:t>—and most loudly promised to remedy it—</w:t>
      </w:r>
      <w:r w:rsidRPr="00770472">
        <w:rPr>
          <w:rFonts w:eastAsia="Cambria"/>
          <w:u w:val="single"/>
        </w:rPr>
        <w:t>is</w:t>
      </w:r>
      <w:r w:rsidRPr="00770472">
        <w:rPr>
          <w:rFonts w:eastAsia="Cambria"/>
          <w:sz w:val="12"/>
        </w:rPr>
        <w:t xml:space="preserve"> Donald </w:t>
      </w:r>
      <w:r w:rsidRPr="00770472">
        <w:rPr>
          <w:rFonts w:eastAsia="Cambria"/>
          <w:u w:val="single"/>
        </w:rPr>
        <w:t>Trump</w:t>
      </w:r>
      <w:r w:rsidRPr="00770472">
        <w:rPr>
          <w:rFonts w:eastAsia="Cambria"/>
          <w:sz w:val="12"/>
        </w:rPr>
        <w:t xml:space="preserve">. The claim that he would channel the voice of the people to combat a corrupt and unresponsive elite was at the very core of his candidacy. “I am your voice,” Trump promised as he accepted his party’s nomination at the Republican National Convention. “Today, we are not merely transferring power from one administration to another or from one party to another,” he proclaimed in his inaugural address, “but we are transferring power from Washington, D.C., and giving it back to you, the people.” Donald </w:t>
      </w:r>
      <w:r w:rsidRPr="00770472">
        <w:rPr>
          <w:rFonts w:eastAsia="Cambria"/>
          <w:u w:val="single"/>
        </w:rPr>
        <w:t xml:space="preserve">Trump won </w:t>
      </w:r>
      <w:r w:rsidRPr="00770472">
        <w:rPr>
          <w:rFonts w:eastAsia="Cambria"/>
          <w:sz w:val="12"/>
        </w:rPr>
        <w:t xml:space="preserve">the presidency </w:t>
      </w:r>
      <w:r w:rsidRPr="00770472">
        <w:rPr>
          <w:rFonts w:eastAsia="Cambria"/>
          <w:u w:val="single"/>
        </w:rPr>
        <w:t>for many reasons</w:t>
      </w:r>
      <w:r w:rsidRPr="00770472">
        <w:rPr>
          <w:rFonts w:eastAsia="Cambria"/>
          <w:sz w:val="12"/>
        </w:rPr>
        <w:t xml:space="preserve">, including racial animus, concerns over immigration, and a widening divide between urban and rural areas. But </w:t>
      </w:r>
      <w:r w:rsidRPr="00770472">
        <w:rPr>
          <w:rFonts w:eastAsia="Cambria"/>
          <w:highlight w:val="cyan"/>
          <w:u w:val="single"/>
        </w:rPr>
        <w:t>public-opinion data</w:t>
      </w:r>
      <w:r w:rsidRPr="00770472">
        <w:rPr>
          <w:rFonts w:eastAsia="Cambria"/>
          <w:sz w:val="12"/>
          <w:highlight w:val="cyan"/>
        </w:rPr>
        <w:t xml:space="preserve"> </w:t>
      </w:r>
      <w:r w:rsidRPr="00770472">
        <w:rPr>
          <w:rFonts w:eastAsia="Cambria"/>
          <w:highlight w:val="cyan"/>
          <w:u w:val="single"/>
        </w:rPr>
        <w:t>suggest</w:t>
      </w:r>
      <w:r w:rsidRPr="00770472">
        <w:rPr>
          <w:rFonts w:eastAsia="Cambria"/>
          <w:sz w:val="12"/>
        </w:rPr>
        <w:t xml:space="preserve"> that a </w:t>
      </w:r>
      <w:r w:rsidRPr="00770472">
        <w:rPr>
          <w:rFonts w:eastAsia="Cambria"/>
          <w:highlight w:val="cyan"/>
          <w:u w:val="single"/>
        </w:rPr>
        <w:t>deep feeling</w:t>
      </w:r>
      <w:r w:rsidRPr="00770472">
        <w:rPr>
          <w:rFonts w:eastAsia="Cambria"/>
          <w:u w:val="single"/>
        </w:rPr>
        <w:t xml:space="preserve"> </w:t>
      </w:r>
      <w:r w:rsidRPr="00770472">
        <w:rPr>
          <w:rFonts w:eastAsia="Cambria"/>
          <w:highlight w:val="cyan"/>
          <w:u w:val="single"/>
        </w:rPr>
        <w:t>of powerlessness</w:t>
      </w:r>
      <w:r w:rsidRPr="00770472">
        <w:rPr>
          <w:rFonts w:eastAsia="Cambria"/>
          <w:sz w:val="12"/>
          <w:highlight w:val="cyan"/>
        </w:rPr>
        <w:t xml:space="preserve"> </w:t>
      </w:r>
      <w:r w:rsidRPr="00770472">
        <w:rPr>
          <w:rFonts w:eastAsia="Cambria"/>
          <w:highlight w:val="cyan"/>
          <w:u w:val="single"/>
        </w:rPr>
        <w:t>among voters</w:t>
      </w:r>
      <w:r w:rsidRPr="00770472">
        <w:rPr>
          <w:rFonts w:eastAsia="Cambria"/>
          <w:sz w:val="12"/>
        </w:rPr>
        <w:t xml:space="preserve"> </w:t>
      </w:r>
      <w:r w:rsidRPr="00770472">
        <w:rPr>
          <w:rFonts w:eastAsia="Cambria"/>
          <w:highlight w:val="cyan"/>
          <w:u w:val="single"/>
        </w:rPr>
        <w:t>was</w:t>
      </w:r>
      <w:r w:rsidRPr="00770472">
        <w:rPr>
          <w:rFonts w:eastAsia="Cambria"/>
          <w:sz w:val="12"/>
        </w:rPr>
        <w:t xml:space="preserve"> also </w:t>
      </w:r>
      <w:r w:rsidRPr="00770472">
        <w:rPr>
          <w:rFonts w:eastAsia="Cambria"/>
          <w:highlight w:val="cyan"/>
          <w:u w:val="single"/>
        </w:rPr>
        <w:t>important</w:t>
      </w:r>
      <w:r w:rsidRPr="00770472">
        <w:rPr>
          <w:rFonts w:eastAsia="Cambria"/>
          <w:sz w:val="12"/>
        </w:rPr>
        <w:t xml:space="preserve">. I analyzed 2016 data from the American National Election Studies. Those who voted for Trump in the Republican primaries, more than those who supported his competition, said that they “don’t have any say about what the government does,” that “public officials don’t care much what people like me think,” and that “most politicians care only about the interests of the rich and powerful.” Trump has no real intention of devolving power back to the people. He’s filled his administration with members of the same elite he disparaged on the campaign trail. His biggest legislative success, the tax bill, has handed gifts to corporations and the donor class. A little more than a year after America rebelled against political elites by electing a self-proclaimed champion of the people, its government is more deeply in the pockets of lobbyists and billionaires than ever before. It would be easy to draw the wrong lesson from this: If the American electorate can be duped by a figure like Trump, it can’t be trusted with whatever power it does retain. To avoid further damage to the rule of law and the rights of the most-vulnerable Americans, traditional elites should appropriate even more power for themselves. But that response plays into the populist narrative: The political class dislikes Trump because he threatens to take its power away. It also refuses to recognize that the people have a point. </w:t>
      </w:r>
      <w:r w:rsidRPr="00770472">
        <w:rPr>
          <w:rFonts w:eastAsia="Cambria"/>
          <w:b/>
          <w:bCs/>
          <w:highlight w:val="cyan"/>
          <w:u w:val="single"/>
        </w:rPr>
        <w:t>America does have a democracy problem</w:t>
      </w:r>
      <w:r w:rsidRPr="00770472">
        <w:rPr>
          <w:rFonts w:eastAsia="Cambria"/>
          <w:highlight w:val="cyan"/>
          <w:u w:val="single"/>
        </w:rPr>
        <w:t>.</w:t>
      </w:r>
      <w:r w:rsidRPr="00770472">
        <w:rPr>
          <w:rFonts w:eastAsia="Cambria"/>
          <w:sz w:val="12"/>
          <w:highlight w:val="cyan"/>
        </w:rPr>
        <w:t xml:space="preserve"> </w:t>
      </w:r>
      <w:r w:rsidRPr="00770472">
        <w:rPr>
          <w:rFonts w:eastAsia="Cambria"/>
          <w:highlight w:val="cyan"/>
          <w:u w:val="single"/>
        </w:rPr>
        <w:t>If we want to</w:t>
      </w:r>
      <w:r w:rsidRPr="00770472">
        <w:rPr>
          <w:rFonts w:eastAsia="Cambria"/>
          <w:sz w:val="12"/>
        </w:rPr>
        <w:t xml:space="preserve"> </w:t>
      </w:r>
      <w:r w:rsidRPr="00770472">
        <w:rPr>
          <w:rFonts w:eastAsia="Cambria"/>
          <w:highlight w:val="cyan"/>
          <w:u w:val="single"/>
        </w:rPr>
        <w:t>address</w:t>
      </w:r>
      <w:r w:rsidRPr="00770472">
        <w:rPr>
          <w:rFonts w:eastAsia="Cambria"/>
          <w:sz w:val="12"/>
        </w:rPr>
        <w:t xml:space="preserve"> the </w:t>
      </w:r>
      <w:r w:rsidRPr="00770472">
        <w:rPr>
          <w:rFonts w:eastAsia="Cambria"/>
          <w:u w:val="single"/>
        </w:rPr>
        <w:t xml:space="preserve">root causes of </w:t>
      </w:r>
      <w:r w:rsidRPr="00770472">
        <w:rPr>
          <w:rFonts w:eastAsia="Cambria"/>
          <w:highlight w:val="cyan"/>
          <w:u w:val="single"/>
        </w:rPr>
        <w:t>populism</w:t>
      </w:r>
      <w:r w:rsidRPr="00770472">
        <w:rPr>
          <w:rFonts w:eastAsia="Cambria"/>
          <w:u w:val="single"/>
        </w:rPr>
        <w:t xml:space="preserve">, </w:t>
      </w:r>
      <w:r w:rsidRPr="00770472">
        <w:rPr>
          <w:rFonts w:eastAsia="Cambria"/>
          <w:highlight w:val="cyan"/>
          <w:u w:val="single"/>
        </w:rPr>
        <w:t>we</w:t>
      </w:r>
      <w:r w:rsidRPr="00770472">
        <w:rPr>
          <w:rFonts w:eastAsia="Cambria"/>
          <w:sz w:val="12"/>
          <w:highlight w:val="cyan"/>
        </w:rPr>
        <w:t xml:space="preserve"> </w:t>
      </w:r>
      <w:r w:rsidRPr="00770472">
        <w:rPr>
          <w:rFonts w:eastAsia="Cambria"/>
          <w:highlight w:val="cyan"/>
          <w:u w:val="single"/>
        </w:rPr>
        <w:t>need</w:t>
      </w:r>
      <w:r w:rsidRPr="00770472">
        <w:rPr>
          <w:rFonts w:eastAsia="Cambria"/>
          <w:sz w:val="12"/>
          <w:highlight w:val="cyan"/>
        </w:rPr>
        <w:t xml:space="preserve"> </w:t>
      </w:r>
      <w:r w:rsidRPr="00770472">
        <w:rPr>
          <w:rFonts w:eastAsia="Cambria"/>
          <w:highlight w:val="cyan"/>
          <w:u w:val="single"/>
        </w:rPr>
        <w:t>to</w:t>
      </w:r>
      <w:r w:rsidRPr="00770472">
        <w:rPr>
          <w:rFonts w:eastAsia="Cambria"/>
          <w:sz w:val="12"/>
        </w:rPr>
        <w:t xml:space="preserve"> </w:t>
      </w:r>
      <w:r w:rsidRPr="00770472">
        <w:rPr>
          <w:rFonts w:eastAsia="Cambria"/>
          <w:u w:val="single"/>
        </w:rPr>
        <w:t xml:space="preserve">start by taking an honest </w:t>
      </w:r>
      <w:r w:rsidRPr="00770472">
        <w:rPr>
          <w:rFonts w:eastAsia="Cambria"/>
          <w:highlight w:val="cyan"/>
          <w:u w:val="single"/>
        </w:rPr>
        <w:t>account</w:t>
      </w:r>
      <w:r w:rsidRPr="00770472">
        <w:rPr>
          <w:rFonts w:eastAsia="Cambria"/>
          <w:u w:val="single"/>
        </w:rPr>
        <w:t>ing</w:t>
      </w:r>
      <w:r w:rsidRPr="00770472">
        <w:rPr>
          <w:rFonts w:eastAsia="Cambria"/>
          <w:sz w:val="12"/>
        </w:rPr>
        <w:t xml:space="preserve"> </w:t>
      </w:r>
      <w:r w:rsidRPr="00770472">
        <w:rPr>
          <w:rFonts w:eastAsia="Cambria"/>
          <w:highlight w:val="cyan"/>
          <w:u w:val="single"/>
        </w:rPr>
        <w:t>of</w:t>
      </w:r>
      <w:r w:rsidRPr="00770472">
        <w:rPr>
          <w:rFonts w:eastAsia="Cambria"/>
          <w:sz w:val="12"/>
        </w:rPr>
        <w:t xml:space="preserve"> the </w:t>
      </w:r>
      <w:r w:rsidRPr="00770472">
        <w:rPr>
          <w:rFonts w:eastAsia="Cambria"/>
          <w:highlight w:val="cyan"/>
          <w:u w:val="single"/>
        </w:rPr>
        <w:t>ways</w:t>
      </w:r>
      <w:r w:rsidRPr="00770472">
        <w:rPr>
          <w:rFonts w:eastAsia="Cambria"/>
          <w:sz w:val="12"/>
        </w:rPr>
        <w:t xml:space="preserve"> in which </w:t>
      </w:r>
      <w:r w:rsidRPr="00770472">
        <w:rPr>
          <w:rFonts w:eastAsia="Cambria"/>
          <w:highlight w:val="cyan"/>
          <w:u w:val="single"/>
        </w:rPr>
        <w:t>power has slipped</w:t>
      </w:r>
      <w:r w:rsidRPr="00770472">
        <w:rPr>
          <w:rFonts w:eastAsia="Cambria"/>
          <w:u w:val="single"/>
        </w:rPr>
        <w:t xml:space="preserve"> </w:t>
      </w:r>
      <w:r w:rsidRPr="00770472">
        <w:rPr>
          <w:rFonts w:eastAsia="Cambria"/>
          <w:highlight w:val="cyan"/>
          <w:u w:val="single"/>
        </w:rPr>
        <w:t>out o</w:t>
      </w:r>
      <w:r w:rsidRPr="00770472">
        <w:rPr>
          <w:rFonts w:eastAsia="Cambria"/>
          <w:u w:val="single"/>
        </w:rPr>
        <w:t>f</w:t>
      </w:r>
      <w:r w:rsidRPr="00770472">
        <w:rPr>
          <w:rFonts w:eastAsia="Cambria"/>
          <w:sz w:val="12"/>
        </w:rPr>
        <w:t xml:space="preserve"> the </w:t>
      </w:r>
      <w:r w:rsidRPr="00770472">
        <w:rPr>
          <w:rFonts w:eastAsia="Cambria"/>
          <w:highlight w:val="cyan"/>
          <w:u w:val="single"/>
        </w:rPr>
        <w:t>people’s</w:t>
      </w:r>
      <w:r w:rsidRPr="00770472">
        <w:rPr>
          <w:rFonts w:eastAsia="Cambria"/>
          <w:u w:val="single"/>
        </w:rPr>
        <w:t xml:space="preserve"> </w:t>
      </w:r>
      <w:r w:rsidRPr="00770472">
        <w:rPr>
          <w:rFonts w:eastAsia="Cambria"/>
          <w:highlight w:val="cyan"/>
          <w:u w:val="single"/>
        </w:rPr>
        <w:t>hands</w:t>
      </w:r>
      <w:r w:rsidRPr="00770472">
        <w:rPr>
          <w:rFonts w:eastAsia="Cambria"/>
          <w:sz w:val="12"/>
        </w:rPr>
        <w:t xml:space="preserve">, and think more honestly about the ways in which we can—and cannot—put the people back in control. Matt Dorfman At the height of the Mexican–American War, Nicholas Trist traveled to Mexico and negotiated the Treaty of Guadalupe Hidalgo, which ended the hostilities between the two nations and helped delineate America’s southern border. Two decades later, the U.S. government still hadn’t paid him for his services. Too old and weak to travel to Washington to collect the money himself, Trist hired a prominent lawyer by the name of Linus Child to act on his behalf, promising him 25 percent of his recovered earnings. Congress finally appropriated the money to settle its debt. But now it was Trist who refused to pay up, even after his lawyer sued for his share. Though the contract between Trist and Child hardly seems untoward by today’s standards, the Supreme Court refused to uphold it out of fear that it might provide a legal basis for the activities of lobbyists: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Extreme as this case may appear, it was far from idiosyncratic. In her book Corruption in America, the legal scholar Zephyr Teachout notes that the institutions of the United States were explicitly designed to counter the myriad ways in which people might seek to sway political decisions for their own personal gain. Many forms of lobbying were banned throughout the 19th century. In Georgia, the state constitution at one time read that “lobbying is declared to be a crime.” In California, it was a felony. </w:t>
      </w:r>
      <w:r w:rsidRPr="00770472">
        <w:rPr>
          <w:rFonts w:eastAsia="Cambria"/>
          <w:u w:val="single"/>
        </w:rPr>
        <w:t>Over</w:t>
      </w:r>
      <w:r w:rsidRPr="00770472">
        <w:rPr>
          <w:rFonts w:eastAsia="Cambria"/>
          <w:sz w:val="12"/>
        </w:rPr>
        <w:t xml:space="preserve"> the course of the </w:t>
      </w:r>
      <w:r w:rsidRPr="00770472">
        <w:rPr>
          <w:rFonts w:eastAsia="Cambria"/>
          <w:u w:val="single"/>
        </w:rPr>
        <w:t>20th century</w:t>
      </w:r>
      <w:r w:rsidRPr="00770472">
        <w:rPr>
          <w:rFonts w:eastAsia="Cambria"/>
          <w:sz w:val="12"/>
        </w:rPr>
        <w:t xml:space="preserve">, </w:t>
      </w:r>
      <w:r w:rsidRPr="00770472">
        <w:rPr>
          <w:rFonts w:eastAsia="Cambria"/>
          <w:u w:val="single"/>
        </w:rPr>
        <w:t>lobbying</w:t>
      </w:r>
      <w:r w:rsidRPr="00770472">
        <w:rPr>
          <w:rFonts w:eastAsia="Cambria"/>
          <w:sz w:val="12"/>
        </w:rPr>
        <w:t xml:space="preserve"> gradually </w:t>
      </w:r>
      <w:r w:rsidRPr="00770472">
        <w:rPr>
          <w:rFonts w:eastAsia="Cambria"/>
          <w:u w:val="single"/>
        </w:rPr>
        <w:t>lost the stench of the illicit.</w:t>
      </w:r>
      <w:r w:rsidRPr="00770472">
        <w:rPr>
          <w:rFonts w:eastAsia="Cambria"/>
          <w:sz w:val="12"/>
        </w:rPr>
        <w:t xml:space="preserve"> But even once the activity became normalized, </w:t>
      </w:r>
      <w:r w:rsidRPr="00770472">
        <w:rPr>
          <w:rFonts w:eastAsia="Cambria"/>
          <w:u w:val="single"/>
        </w:rPr>
        <w:t>businesses remained reluctant</w:t>
      </w:r>
      <w:r w:rsidRPr="00770472">
        <w:rPr>
          <w:rFonts w:eastAsia="Cambria"/>
          <w:sz w:val="12"/>
        </w:rPr>
        <w:t xml:space="preserve"> </w:t>
      </w:r>
      <w:r w:rsidRPr="00770472">
        <w:rPr>
          <w:rFonts w:eastAsia="Cambria"/>
          <w:u w:val="single"/>
        </w:rPr>
        <w:t>to</w:t>
      </w:r>
      <w:r w:rsidRPr="00770472">
        <w:rPr>
          <w:rFonts w:eastAsia="Cambria"/>
          <w:sz w:val="12"/>
        </w:rPr>
        <w:t xml:space="preserve"> </w:t>
      </w:r>
      <w:r w:rsidRPr="00770472">
        <w:rPr>
          <w:rFonts w:eastAsia="Cambria"/>
          <w:u w:val="single"/>
        </w:rPr>
        <w:t>exert</w:t>
      </w:r>
      <w:r w:rsidRPr="00770472">
        <w:rPr>
          <w:rFonts w:eastAsia="Cambria"/>
          <w:sz w:val="12"/>
        </w:rPr>
        <w:t xml:space="preserve"> their </w:t>
      </w:r>
      <w:r w:rsidRPr="00770472">
        <w:rPr>
          <w:rFonts w:eastAsia="Cambria"/>
          <w:u w:val="single"/>
        </w:rPr>
        <w:t>influence</w:t>
      </w:r>
      <w:r w:rsidRPr="00770472">
        <w:rPr>
          <w:rFonts w:eastAsia="Cambria"/>
          <w:sz w:val="12"/>
        </w:rPr>
        <w:t xml:space="preserve">. As late as the 1960s, major corporations did not lobby directly on their own behalf. Instead, they relied on collectives such as the U.S. Chamber of Commerce, which had a weaker voice in Washington than labor unions or public-interest groups. “As every business executive knows,” the future Supreme Court Justice Lewis F. Powell Jr. complained in 1971, “few elements of American society today have as little influence in government as the American businessman.” All of </w:t>
      </w:r>
      <w:r w:rsidRPr="00770472">
        <w:rPr>
          <w:rFonts w:eastAsia="Cambria"/>
          <w:u w:val="single"/>
        </w:rPr>
        <w:t>this began to change in</w:t>
      </w:r>
      <w:r w:rsidRPr="00770472">
        <w:rPr>
          <w:rFonts w:eastAsia="Cambria"/>
          <w:sz w:val="12"/>
        </w:rPr>
        <w:t xml:space="preserve"> the early </w:t>
      </w:r>
      <w:r w:rsidRPr="00770472">
        <w:rPr>
          <w:rFonts w:eastAsia="Cambria"/>
          <w:u w:val="single"/>
        </w:rPr>
        <w:t>1970s</w:t>
      </w:r>
      <w:r w:rsidRPr="00770472">
        <w:rPr>
          <w:rFonts w:eastAsia="Cambria"/>
          <w:sz w:val="12"/>
        </w:rPr>
        <w:t xml:space="preserve">. Determined to fight rising wages and stricter labor and environmental standards, which would bring higher costs, </w:t>
      </w:r>
      <w:r w:rsidRPr="00770472">
        <w:rPr>
          <w:rFonts w:eastAsia="Cambria"/>
          <w:u w:val="single"/>
        </w:rPr>
        <w:t>CEOs</w:t>
      </w:r>
      <w:r w:rsidRPr="00770472">
        <w:rPr>
          <w:rFonts w:eastAsia="Cambria"/>
          <w:sz w:val="12"/>
        </w:rPr>
        <w:t xml:space="preserve"> of companies like General Electric and General Motors </w:t>
      </w:r>
      <w:r w:rsidRPr="00770472">
        <w:rPr>
          <w:rFonts w:eastAsia="Cambria"/>
          <w:u w:val="single"/>
        </w:rPr>
        <w:t>banded together</w:t>
      </w:r>
      <w:r w:rsidRPr="00770472">
        <w:rPr>
          <w:rFonts w:eastAsia="Cambria"/>
          <w:sz w:val="12"/>
        </w:rPr>
        <w:t xml:space="preserve"> </w:t>
      </w:r>
      <w:r w:rsidRPr="00770472">
        <w:rPr>
          <w:rFonts w:eastAsia="Cambria"/>
          <w:u w:val="single"/>
        </w:rPr>
        <w:t>to expand</w:t>
      </w:r>
      <w:r w:rsidRPr="00770472">
        <w:rPr>
          <w:rFonts w:eastAsia="Cambria"/>
          <w:sz w:val="12"/>
        </w:rPr>
        <w:t xml:space="preserve"> their </w:t>
      </w:r>
      <w:r w:rsidRPr="00770472">
        <w:rPr>
          <w:rFonts w:eastAsia="Cambria"/>
          <w:u w:val="single"/>
        </w:rPr>
        <w:t>power on Capitol Hill</w:t>
      </w:r>
      <w:r w:rsidRPr="00770472">
        <w:rPr>
          <w:rFonts w:eastAsia="Cambria"/>
          <w:sz w:val="12"/>
        </w:rPr>
        <w:t xml:space="preserve">. At first, their activities were mostly defensive: The goal was to stop legislation that might harm their interests. But as the political influence of big corporations grew, and their profits soared, a new class of professional lobbyists managed to convince the nation’s CEOs that, in the words of Lee </w:t>
      </w:r>
      <w:proofErr w:type="spellStart"/>
      <w:r w:rsidRPr="00770472">
        <w:rPr>
          <w:rFonts w:eastAsia="Cambria"/>
          <w:sz w:val="12"/>
        </w:rPr>
        <w:t>Drutman</w:t>
      </w:r>
      <w:proofErr w:type="spellEnd"/>
      <w:r w:rsidRPr="00770472">
        <w:rPr>
          <w:rFonts w:eastAsia="Cambria"/>
          <w:sz w:val="12"/>
        </w:rPr>
        <w:t xml:space="preserve">, the author of the 2015 book The Business of America Is Lobbying, their activity “was not just about keeping the government far away—it could also be about drawing government close.” </w:t>
      </w:r>
      <w:r w:rsidRPr="00770472">
        <w:rPr>
          <w:rFonts w:eastAsia="Cambria"/>
          <w:u w:val="single"/>
        </w:rPr>
        <w:t>Today</w:t>
      </w:r>
      <w:r w:rsidRPr="00770472">
        <w:rPr>
          <w:rFonts w:eastAsia="Cambria"/>
          <w:sz w:val="12"/>
        </w:rPr>
        <w:t xml:space="preserve">, </w:t>
      </w:r>
      <w:r w:rsidRPr="00770472">
        <w:rPr>
          <w:rFonts w:eastAsia="Cambria"/>
          <w:u w:val="single"/>
        </w:rPr>
        <w:t>corporations wield immense power in Washington</w:t>
      </w:r>
      <w:r w:rsidRPr="00770472">
        <w:rPr>
          <w:rFonts w:eastAsia="Cambria"/>
          <w:sz w:val="12"/>
        </w:rPr>
        <w:t xml:space="preserve">: “For every dollar spent on lobbying by labor unions and public-interest groups,” </w:t>
      </w:r>
      <w:proofErr w:type="spellStart"/>
      <w:r w:rsidRPr="00770472">
        <w:rPr>
          <w:rFonts w:eastAsia="Cambria"/>
          <w:sz w:val="12"/>
        </w:rPr>
        <w:t>Drutman</w:t>
      </w:r>
      <w:proofErr w:type="spellEnd"/>
      <w:r w:rsidRPr="00770472">
        <w:rPr>
          <w:rFonts w:eastAsia="Cambria"/>
          <w:sz w:val="12"/>
        </w:rPr>
        <w:t xml:space="preserve"> shows, “large corporations and their associations now spend $34. </w:t>
      </w:r>
      <w:r w:rsidRPr="00770472">
        <w:rPr>
          <w:rFonts w:eastAsia="Cambria"/>
          <w:highlight w:val="cyan"/>
          <w:u w:val="single"/>
        </w:rPr>
        <w:t>Of the 100</w:t>
      </w:r>
      <w:r w:rsidRPr="00770472">
        <w:rPr>
          <w:rFonts w:eastAsia="Cambria"/>
          <w:u w:val="single"/>
        </w:rPr>
        <w:t xml:space="preserve"> </w:t>
      </w:r>
      <w:r w:rsidRPr="00770472">
        <w:rPr>
          <w:rFonts w:eastAsia="Cambria"/>
          <w:highlight w:val="cyan"/>
          <w:u w:val="single"/>
        </w:rPr>
        <w:t>organizations</w:t>
      </w:r>
      <w:r w:rsidRPr="00770472">
        <w:rPr>
          <w:rFonts w:eastAsia="Cambria"/>
          <w:u w:val="single"/>
        </w:rPr>
        <w:t xml:space="preserve"> </w:t>
      </w:r>
      <w:r w:rsidRPr="00770472">
        <w:rPr>
          <w:rFonts w:eastAsia="Cambria"/>
          <w:highlight w:val="cyan"/>
          <w:u w:val="single"/>
        </w:rPr>
        <w:t>that spend the</w:t>
      </w:r>
      <w:r w:rsidRPr="00770472">
        <w:rPr>
          <w:rFonts w:eastAsia="Cambria"/>
          <w:u w:val="single"/>
        </w:rPr>
        <w:t xml:space="preserve"> most </w:t>
      </w:r>
      <w:r w:rsidRPr="00770472">
        <w:rPr>
          <w:rFonts w:eastAsia="Cambria"/>
          <w:highlight w:val="cyan"/>
          <w:u w:val="single"/>
        </w:rPr>
        <w:t xml:space="preserve">on lobbying, 95 </w:t>
      </w:r>
      <w:r w:rsidRPr="00770472">
        <w:rPr>
          <w:rFonts w:eastAsia="Cambria"/>
          <w:u w:val="single"/>
        </w:rPr>
        <w:t xml:space="preserve">consistently </w:t>
      </w:r>
      <w:r w:rsidRPr="00770472">
        <w:rPr>
          <w:rFonts w:eastAsia="Cambria"/>
          <w:highlight w:val="cyan"/>
          <w:u w:val="single"/>
        </w:rPr>
        <w:t>represent business</w:t>
      </w:r>
      <w:r w:rsidRPr="00770472">
        <w:rPr>
          <w:rFonts w:eastAsia="Cambria"/>
          <w:sz w:val="12"/>
        </w:rPr>
        <w:t xml:space="preserve">.” (Read about a principal architect of the lobbying industry—Paul Manafort—in our March 2018 cover story.) The work of K Street lobbyists, and the violation of our government by big money, has fundamentally transformed the work—and the lives—of the people’s supposed representatives. Steve Israel, a Democratic congressman from Long Island, was a consummate moneyman. Over the course of his 16 years on Capitol Hill, he arranged 1,600 fund-raisers for himself, averaging one every four days. Israel cited fund-raising as one of the main reasons he decided to retire from Congress, in 2016: “I don’t think I can spend another day in another call room making another call begging for money,” he told The New York Times. “I always knew </w:t>
      </w:r>
      <w:r w:rsidRPr="00770472">
        <w:rPr>
          <w:rFonts w:eastAsia="Cambria"/>
          <w:highlight w:val="cyan"/>
          <w:u w:val="single"/>
        </w:rPr>
        <w:t>the system</w:t>
      </w:r>
      <w:r w:rsidRPr="00770472">
        <w:rPr>
          <w:rFonts w:eastAsia="Cambria"/>
          <w:sz w:val="12"/>
        </w:rPr>
        <w:t xml:space="preserve"> was dysfunctional. Now it </w:t>
      </w:r>
      <w:r w:rsidRPr="00770472">
        <w:rPr>
          <w:rFonts w:eastAsia="Cambria"/>
          <w:highlight w:val="cyan"/>
          <w:u w:val="single"/>
        </w:rPr>
        <w:t>is beyond broken</w:t>
      </w:r>
      <w:r w:rsidRPr="00770472">
        <w:rPr>
          <w:rFonts w:eastAsia="Cambria"/>
          <w:u w:val="single"/>
        </w:rPr>
        <w:t xml:space="preserve">.” </w:t>
      </w:r>
      <w:r w:rsidRPr="00770472">
        <w:rPr>
          <w:rFonts w:eastAsia="Cambria"/>
          <w:sz w:val="12"/>
        </w:rPr>
        <w:t xml:space="preserve">A model schedule for </w:t>
      </w:r>
      <w:r w:rsidRPr="00770472">
        <w:rPr>
          <w:rFonts w:eastAsia="Cambria"/>
          <w:u w:val="single"/>
        </w:rPr>
        <w:t>freshman members of Congress</w:t>
      </w:r>
      <w:r w:rsidRPr="00770472">
        <w:rPr>
          <w:rFonts w:eastAsia="Cambria"/>
          <w:sz w:val="12"/>
        </w:rPr>
        <w:t xml:space="preserve"> prepared a few years ago by the Democratic Congressional Campaign Committee instructs them to</w:t>
      </w:r>
      <w:r w:rsidRPr="00770472">
        <w:rPr>
          <w:rFonts w:eastAsia="Cambria"/>
          <w:u w:val="single"/>
        </w:rPr>
        <w:t xml:space="preserve"> spend</w:t>
      </w:r>
      <w:r w:rsidRPr="00770472">
        <w:rPr>
          <w:rFonts w:eastAsia="Cambria"/>
          <w:sz w:val="12"/>
        </w:rPr>
        <w:t xml:space="preserve"> about </w:t>
      </w:r>
      <w:r w:rsidRPr="00770472">
        <w:rPr>
          <w:rFonts w:eastAsia="Cambria"/>
          <w:u w:val="single"/>
        </w:rPr>
        <w:t>four hours every</w:t>
      </w:r>
      <w:r w:rsidRPr="00770472">
        <w:rPr>
          <w:rFonts w:eastAsia="Cambria"/>
          <w:sz w:val="12"/>
        </w:rPr>
        <w:t xml:space="preserve"> </w:t>
      </w:r>
      <w:r w:rsidRPr="00770472">
        <w:rPr>
          <w:rFonts w:eastAsia="Cambria"/>
          <w:u w:val="single"/>
        </w:rPr>
        <w:t xml:space="preserve">day cold-calling </w:t>
      </w:r>
      <w:r w:rsidRPr="00770472">
        <w:rPr>
          <w:rFonts w:eastAsia="Cambria"/>
          <w:sz w:val="12"/>
        </w:rPr>
        <w:t>donors</w:t>
      </w:r>
      <w:r w:rsidRPr="00770472">
        <w:rPr>
          <w:rFonts w:eastAsia="Cambria"/>
          <w:u w:val="single"/>
        </w:rPr>
        <w:t xml:space="preserve"> for cash</w:t>
      </w:r>
      <w:r w:rsidRPr="00770472">
        <w:rPr>
          <w:rFonts w:eastAsia="Cambria"/>
          <w:sz w:val="12"/>
        </w:rPr>
        <w:t xml:space="preserve">. The party encourages so many phone calls because the phone calls work. Total spending on American elections has grown to unprecedented levels. From 2000 to 2012, reported federal campaign spending doubled. It’s no surprise, then, that a majority of </w:t>
      </w:r>
      <w:r w:rsidRPr="00770472">
        <w:rPr>
          <w:rFonts w:eastAsia="Cambria"/>
          <w:highlight w:val="cyan"/>
          <w:u w:val="single"/>
        </w:rPr>
        <w:t>Americans</w:t>
      </w:r>
      <w:r w:rsidRPr="00770472">
        <w:rPr>
          <w:rFonts w:eastAsia="Cambria"/>
          <w:u w:val="single"/>
        </w:rPr>
        <w:t xml:space="preserve"> now </w:t>
      </w:r>
      <w:r w:rsidRPr="00770472">
        <w:rPr>
          <w:rFonts w:eastAsia="Cambria"/>
          <w:highlight w:val="cyan"/>
          <w:u w:val="single"/>
        </w:rPr>
        <w:t>believe Congress to be corrupt</w:t>
      </w:r>
      <w:r w:rsidRPr="00770472">
        <w:rPr>
          <w:rFonts w:eastAsia="Cambria"/>
          <w:sz w:val="12"/>
        </w:rPr>
        <w:t xml:space="preserve">, according to a 2015 Gallup poll. As Israel memorably put it to HBO’s John Oliver, the hours he had spent raising money had been “a form of torture—and the real victims of this torture have become the American people, because they believe that they don’t have a voice in this system.” Big donors and large corporations use their largesse to sway political decisions. But their influence goes far beyond those instances in which legislators knowingly sacrifice their constituents’ interests to stay on the right side of their financial backers. The people we spend time with day in and day out shape our tastes, our assumptions, and our values. The imperative to raise so much money means that </w:t>
      </w:r>
      <w:r w:rsidRPr="00770472">
        <w:rPr>
          <w:rFonts w:eastAsia="Cambria"/>
          <w:u w:val="single"/>
        </w:rPr>
        <w:t>members of Congress</w:t>
      </w:r>
      <w:r w:rsidRPr="00770472">
        <w:rPr>
          <w:rFonts w:eastAsia="Cambria"/>
          <w:sz w:val="12"/>
        </w:rPr>
        <w:t xml:space="preserve"> </w:t>
      </w:r>
      <w:r w:rsidRPr="00770472">
        <w:rPr>
          <w:rFonts w:eastAsia="Cambria"/>
          <w:u w:val="single"/>
        </w:rPr>
        <w:t>log more time with donors and</w:t>
      </w:r>
      <w:r w:rsidRPr="00770472">
        <w:rPr>
          <w:rFonts w:eastAsia="Cambria"/>
          <w:sz w:val="12"/>
        </w:rPr>
        <w:t xml:space="preserve"> </w:t>
      </w:r>
      <w:r w:rsidRPr="00770472">
        <w:rPr>
          <w:rFonts w:eastAsia="Cambria"/>
          <w:u w:val="single"/>
        </w:rPr>
        <w:t>lobbyists and less time with their constituents</w:t>
      </w:r>
      <w:r w:rsidRPr="00770472">
        <w:rPr>
          <w:rFonts w:eastAsia="Cambria"/>
          <w:sz w:val="12"/>
        </w:rPr>
        <w:t xml:space="preserve">. Often, when faced with a vote on a bill of concern to their well-heeled backers, </w:t>
      </w:r>
      <w:r w:rsidRPr="00770472">
        <w:rPr>
          <w:rFonts w:eastAsia="Cambria"/>
          <w:highlight w:val="cyan"/>
          <w:u w:val="single"/>
        </w:rPr>
        <w:t>legislators</w:t>
      </w:r>
      <w:r w:rsidRPr="00770472">
        <w:rPr>
          <w:rFonts w:eastAsia="Cambria"/>
          <w:u w:val="single"/>
        </w:rPr>
        <w:t xml:space="preserve"> don’t have to compromise their ideals</w:t>
      </w:r>
      <w:r w:rsidRPr="00770472">
        <w:rPr>
          <w:rFonts w:eastAsia="Cambria"/>
          <w:sz w:val="12"/>
        </w:rPr>
        <w:t>—</w:t>
      </w:r>
      <w:r w:rsidRPr="00770472">
        <w:rPr>
          <w:rFonts w:eastAsia="Cambria"/>
          <w:u w:val="single"/>
        </w:rPr>
        <w:t xml:space="preserve">because they </w:t>
      </w:r>
      <w:r w:rsidRPr="00770472">
        <w:rPr>
          <w:rFonts w:eastAsia="Cambria"/>
          <w:highlight w:val="cyan"/>
          <w:u w:val="single"/>
        </w:rPr>
        <w:t>spend so much</w:t>
      </w:r>
      <w:r w:rsidRPr="00770472">
        <w:rPr>
          <w:rFonts w:eastAsia="Cambria"/>
          <w:sz w:val="12"/>
          <w:highlight w:val="cyan"/>
        </w:rPr>
        <w:t xml:space="preserve"> </w:t>
      </w:r>
      <w:r w:rsidRPr="00770472">
        <w:rPr>
          <w:rFonts w:eastAsia="Cambria"/>
          <w:highlight w:val="cyan"/>
          <w:u w:val="single"/>
        </w:rPr>
        <w:t>of their lives around</w:t>
      </w:r>
      <w:r w:rsidRPr="00770472">
        <w:rPr>
          <w:rFonts w:eastAsia="Cambria"/>
          <w:sz w:val="12"/>
        </w:rPr>
        <w:t xml:space="preserve"> donors and </w:t>
      </w:r>
      <w:r w:rsidRPr="00770472">
        <w:rPr>
          <w:rFonts w:eastAsia="Cambria"/>
          <w:highlight w:val="cyan"/>
          <w:u w:val="single"/>
        </w:rPr>
        <w:t>lobbyists</w:t>
      </w:r>
      <w:r w:rsidRPr="00770472">
        <w:rPr>
          <w:rFonts w:eastAsia="Cambria"/>
          <w:u w:val="single"/>
        </w:rPr>
        <w:t xml:space="preserve">, </w:t>
      </w:r>
      <w:r w:rsidRPr="00770472">
        <w:rPr>
          <w:rFonts w:eastAsia="Cambria"/>
          <w:highlight w:val="cyan"/>
          <w:u w:val="single"/>
        </w:rPr>
        <w:t>they</w:t>
      </w:r>
      <w:r w:rsidRPr="00770472">
        <w:rPr>
          <w:rFonts w:eastAsia="Cambria"/>
          <w:u w:val="single"/>
        </w:rPr>
        <w:t xml:space="preserve"> have long ago </w:t>
      </w:r>
      <w:r w:rsidRPr="00770472">
        <w:rPr>
          <w:rFonts w:eastAsia="Cambria"/>
          <w:highlight w:val="cyan"/>
          <w:u w:val="single"/>
        </w:rPr>
        <w:t>come to</w:t>
      </w:r>
      <w:r w:rsidRPr="00770472">
        <w:rPr>
          <w:rFonts w:eastAsia="Cambria"/>
          <w:u w:val="single"/>
        </w:rPr>
        <w:t xml:space="preserve"> </w:t>
      </w:r>
      <w:r w:rsidRPr="00770472">
        <w:rPr>
          <w:rFonts w:eastAsia="Cambria"/>
          <w:highlight w:val="cyan"/>
          <w:u w:val="single"/>
        </w:rPr>
        <w:t>share their</w:t>
      </w:r>
      <w:r w:rsidRPr="00770472">
        <w:rPr>
          <w:rFonts w:eastAsia="Cambria"/>
          <w:u w:val="single"/>
        </w:rPr>
        <w:t xml:space="preserve"> </w:t>
      </w:r>
      <w:r w:rsidRPr="00770472">
        <w:rPr>
          <w:rFonts w:eastAsia="Cambria"/>
          <w:highlight w:val="cyan"/>
          <w:u w:val="single"/>
        </w:rPr>
        <w:t>views</w:t>
      </w:r>
      <w:r w:rsidRPr="00770472">
        <w:rPr>
          <w:rFonts w:eastAsia="Cambria"/>
          <w:u w:val="single"/>
        </w:rPr>
        <w:t xml:space="preserve">. </w:t>
      </w:r>
      <w:r w:rsidRPr="00770472">
        <w:rPr>
          <w:rFonts w:eastAsia="Cambria"/>
          <w:sz w:val="12"/>
        </w:rPr>
        <w:t xml:space="preserve">The problem goes even deeper than that. In America’s imagined past, members of Congress had a strong sense of place. Democrats might have risen through the ranks of local trade unions or schoolhouses. Republicans might have been local business or community leaders. Members of both parties lived lives intertwined with those of their constituents. But spend some time reading the biographies of your representatives in Congress, and you’ll notice, as I did, that by the time they reach office, many politicians have already been socialized into a cultural, educational, and financial elite that sets them apart from average Americans. While some representatives do have strong roots in their district, for many others the connection is tenuous at best. Even for those members who were born and raised in the part of the country they represent, that place is for many of them not their true home. Educated at expensive colleges, likely on the coasts, they spend their 20s and 30s in the nation’s great metropolitan centers. After stints in law, business, or finance, or on Capitol Hill, they move to the hinterlands out of political ambition. Once they retire from Congress, even if they retain some kind of home in their district, few make it the center of their lives: They seem much more likely than their predecessors to pursue lucrative opportunities in cities such as New York, San Francisco, and, of course, Washington. By just about every metric—from life experience to education to net worth—these politicians are thoroughly disconnected from the rest of the population. </w:t>
      </w:r>
      <w:r w:rsidRPr="00770472">
        <w:rPr>
          <w:rFonts w:eastAsia="Cambria"/>
          <w:u w:val="single"/>
        </w:rPr>
        <w:t>The massive influence that money yields in Washington is hardly a secret</w:t>
      </w:r>
      <w:r w:rsidRPr="00770472">
        <w:rPr>
          <w:rFonts w:eastAsia="Cambria"/>
          <w:sz w:val="12"/>
        </w:rPr>
        <w:t xml:space="preserve">. </w:t>
      </w:r>
      <w:r w:rsidRPr="00770472">
        <w:rPr>
          <w:rFonts w:eastAsia="Cambria"/>
          <w:u w:val="single"/>
        </w:rPr>
        <w:t>But another</w:t>
      </w:r>
      <w:r w:rsidRPr="00770472">
        <w:rPr>
          <w:rFonts w:eastAsia="Cambria"/>
          <w:sz w:val="12"/>
        </w:rPr>
        <w:t xml:space="preserve">, equally </w:t>
      </w:r>
      <w:r w:rsidRPr="00770472">
        <w:rPr>
          <w:rFonts w:eastAsia="Cambria"/>
          <w:u w:val="single"/>
        </w:rPr>
        <w:t>important development</w:t>
      </w:r>
      <w:r w:rsidRPr="00770472">
        <w:rPr>
          <w:rFonts w:eastAsia="Cambria"/>
          <w:sz w:val="12"/>
        </w:rPr>
        <w:t xml:space="preserve"> has largely gone ignored</w:t>
      </w:r>
      <w:r w:rsidRPr="00770472">
        <w:rPr>
          <w:rFonts w:eastAsia="Cambria"/>
          <w:u w:val="single"/>
        </w:rPr>
        <w:t>:</w:t>
      </w:r>
      <w:r w:rsidRPr="00770472">
        <w:rPr>
          <w:rFonts w:eastAsia="Cambria"/>
          <w:sz w:val="12"/>
        </w:rPr>
        <w:t xml:space="preserve"> </w:t>
      </w:r>
      <w:r w:rsidRPr="00770472">
        <w:rPr>
          <w:rFonts w:eastAsia="Cambria"/>
          <w:u w:val="single"/>
        </w:rPr>
        <w:t>More and more issues</w:t>
      </w:r>
      <w:r w:rsidRPr="00770472">
        <w:rPr>
          <w:rFonts w:eastAsia="Cambria"/>
          <w:sz w:val="12"/>
        </w:rPr>
        <w:t xml:space="preserve"> </w:t>
      </w:r>
      <w:r w:rsidRPr="00770472">
        <w:rPr>
          <w:rFonts w:eastAsia="Cambria"/>
          <w:u w:val="single"/>
        </w:rPr>
        <w:t>have</w:t>
      </w:r>
      <w:r w:rsidRPr="00770472">
        <w:rPr>
          <w:rFonts w:eastAsia="Cambria"/>
          <w:sz w:val="12"/>
        </w:rPr>
        <w:t xml:space="preserve"> simply </w:t>
      </w:r>
      <w:r w:rsidRPr="00770472">
        <w:rPr>
          <w:rFonts w:eastAsia="Cambria"/>
          <w:u w:val="single"/>
        </w:rPr>
        <w:t xml:space="preserve">been </w:t>
      </w:r>
      <w:r w:rsidRPr="00770472">
        <w:rPr>
          <w:rFonts w:eastAsia="Cambria"/>
          <w:sz w:val="12"/>
        </w:rPr>
        <w:t xml:space="preserve">taken out of democratic contestation. In many policy areas, the job of legislating has been </w:t>
      </w:r>
      <w:r w:rsidRPr="00770472">
        <w:rPr>
          <w:rFonts w:eastAsia="Cambria"/>
          <w:u w:val="single"/>
        </w:rPr>
        <w:t>supplanted by so-called independent</w:t>
      </w:r>
      <w:r w:rsidRPr="00770472">
        <w:rPr>
          <w:rFonts w:eastAsia="Cambria"/>
          <w:sz w:val="12"/>
        </w:rPr>
        <w:t xml:space="preserve"> </w:t>
      </w:r>
      <w:r w:rsidRPr="00770472">
        <w:rPr>
          <w:rFonts w:eastAsia="Cambria"/>
          <w:u w:val="single"/>
        </w:rPr>
        <w:t>agencies</w:t>
      </w:r>
      <w:r w:rsidRPr="00770472">
        <w:rPr>
          <w:rFonts w:eastAsia="Cambria"/>
          <w:sz w:val="12"/>
        </w:rPr>
        <w:t xml:space="preserve"> such as the Federal Communications Commission, the Securities and Exchange Commission, the Environmental Protection Agency, and the Consumer Financial Protection Bureau. Once they are founded by Congress, these organizations can formulate policy on their own. In fact, they are free from legislative oversight to a remarkable degree, even though they are often charged with settling issues that are not just technically complicated but politically controversial. In 2007, Congress enacted 138 public laws. In the same year, independent federal agencies finalized 2,926 rules. The range of crucial issues that these agencies have taken on testifies to their importance. From banning the use of the insecticide DDT to ensuring the quality of drinking water, for example, the EPA has been a key player in fights about environmental policy for almost 50 years; more recently, it has also made itself central to the American response to climate change, regulating pollutants and proposing limits on carbon-dioxide emissions from new power plants. While independent agencies occasionally generate big headlines, they often wield their real power in more obscure policy areas. They are now responsible for the vast majority of new federal regulations. A 2008 article in the California Law Review noted that, during the previous year, Congress had enacted 138 public laws. In the same year, federal agencies had finalized 2,926 rules. Such rules run the gamut from technical stipulations that affect only a few specialized businesses to substantial reforms that have a direct impact on the lives of millions. In October 2017, for example, the Consumer Financial Protection Bureau passed a rule that would require providers of payday loans to determine whether customers would actually be able to pay them back—potentially saving millions of people from exploitative fees, but also making it more difficult for them to access cash in an emergency. The rise of independent agencies such as the EPA is only a small piece of a larger trend in which government has grown less accountable to the people. In the latter half of the 20th century, the Federal Reserve won much greater independence from elected politicians and began to deploy far more powerful monetary tools. Trade treaties, from </w:t>
      </w:r>
      <w:proofErr w:type="spellStart"/>
      <w:r w:rsidRPr="00770472">
        <w:rPr>
          <w:rFonts w:eastAsia="Cambria"/>
          <w:sz w:val="12"/>
        </w:rPr>
        <w:t>nafta</w:t>
      </w:r>
      <w:proofErr w:type="spellEnd"/>
      <w:r w:rsidRPr="00770472">
        <w:rPr>
          <w:rFonts w:eastAsia="Cambria"/>
          <w:sz w:val="12"/>
        </w:rPr>
        <w:t xml:space="preserve"> to more-recent agreements with countries such as Australia, Morocco, and South Korea, have restricted Congress’s ability to set tariffs, subsidize domestic industries, and halt the inflow of certain categories of migrant workers. At one point I planned to count the number of treaties to which the United States is subject; I gave up when I realized that the State Department’s “List of Treaties and Other International Agreements of the United States” runs to 551 pages. Most of these treaties and agreements offer real benefits or help us confront urgent challenges. Whatever your view of their merit, however, there is no denying that they curtail the power of Congress in ways that also disempower American voters. Trade treaties, for example, can include obscure provisions about “investor–state dispute settlements,” which give international arbitration courts the right to award huge sums of money to corporations if they are harmed by labor or environmental standards—potentially making it riskier for Congress to pass such measures. This same tension between popular sovereignty and good governance is also evident in the debates over the power of the nine unelected justices of the Supreme Court. Since the early 1950s, the Supreme Court has ended legal segregation in schools and universities. It has ended and then reintroduced the death penalty. It has legalized abortion. It has limited censorship on television and the radio. It has decriminalized homosexuality and allowed same-sex marriage. It has struck down campaign-finance regulations and gun-control measures. It has determined whether millions of people get health insurance and whether millions of undocumented immigrants need to live in fear of being deported. Whether you see judicial review as interpreting the law or usurping the people’s power probably depends on your view of the outcome. The American right has long railed against “activist judges” while the American left, which enjoyed a majority on the Court for a long stretch during the postwar era, has claimed that justices were merely doing their job. Now that the Court has started to lean further right, these views are rapidly reversing. But regardless of your politics, there’s no question that the justices frequently play an outsize role in settling major political conflicts—and that many of their decisions serve to amplify undemocratic elements of the system. Take Citizens United. By overturning legislation that restricted campaign spending by corporations and other private groups, the Supreme Court issued a decision that was unpopular at the time and has remained unpopular since. (In a 2015 poll by Bloomberg, 78 percent of respondents disapproved of the ruling.) It also massively amplified the voice of moneyed interest groups, making it easier for the economic elite to override the preferences of the population for years to come. Donald Trump is the first president in the history of the United States to have served in no public capacity before entering to the White House. He belittles experts, seems to lack the most basic grasp of public policy, and loves to indulge the worst whims of his supporters. In all things, personal and political, Plato’s disdainful description of the “democratic man” fits the 45th president like a glove: Given to “false and braggart words and opinions,” he considers “insolence ‘good breeding,’ license ‘liberty,’ prodigality ‘magnificence,’ and shamelessness ‘manly spirit.’ ” It is little wonder, then, that Plato’s haughty complaint about democracy—its primary ill, he claimed, consists in “assigning a kind of equality indiscriminately to equals and </w:t>
      </w:r>
      <w:proofErr w:type="spellStart"/>
      <w:r w:rsidRPr="00770472">
        <w:rPr>
          <w:rFonts w:eastAsia="Cambria"/>
          <w:sz w:val="12"/>
        </w:rPr>
        <w:t>unequals</w:t>
      </w:r>
      <w:proofErr w:type="spellEnd"/>
      <w:r w:rsidRPr="00770472">
        <w:rPr>
          <w:rFonts w:eastAsia="Cambria"/>
          <w:sz w:val="12"/>
        </w:rPr>
        <w:t xml:space="preserve"> alike”—has made a remarkable comeback. As early as 2003, the journalist Fareed Zakaria argued, “There can be such a thing as too much democracy.” In the years since, many scholars have built this case: The political scientist Larry Bartels painstakingly demonstrated just how irrational ordinary voters are; the political philosopher Jason Brennan turned the premise that irrational or partisan voters are terrible decision makers into a book titled Against Democracy; and Parag Khanna, an inveterate defender of globalization, argued for a technocracy in which many decisions are made by “committees of accountable experts.” Writing near the end of the 2016 primary season, when Trump’s ascent to the Republican nomination already looked unstoppable, Andrew Sullivan offered the most forceful distillation of this line of antidemocratic laments: “Democracies end when they are too democratic,” the headline of his essay announced. “And right now, America is a breeding ground for tyranny.” The antidemocratic view gets at something real. What makes our political system uniquely legitimate, at least when it functions well, is that it manages to deliver on two key values at once: liberalism (the rule of law) and democracy (the rule of the people). With liberalism now under concerted attack from the Trump administration, which has declared war on independent institutions such as the FBI and has used the president’s pulpit to bully ethnic and religious minorities, it’s perhaps understandable that many thinkers are willing to give up a modicum of democracy to protect the rule of law and the country’s most vulnerable groups. If only it were that easy. As we saw in 2016, </w:t>
      </w:r>
      <w:r w:rsidRPr="00770472">
        <w:rPr>
          <w:rFonts w:eastAsia="Cambria"/>
          <w:u w:val="single"/>
        </w:rPr>
        <w:t>the feeling that power is slipping out o</w:t>
      </w:r>
      <w:r w:rsidRPr="00770472">
        <w:rPr>
          <w:rFonts w:eastAsia="Cambria"/>
          <w:sz w:val="12"/>
        </w:rPr>
        <w:t xml:space="preserve">f their </w:t>
      </w:r>
      <w:r w:rsidRPr="00770472">
        <w:rPr>
          <w:rFonts w:eastAsia="Cambria"/>
          <w:u w:val="single"/>
        </w:rPr>
        <w:t>hands</w:t>
      </w:r>
      <w:r w:rsidRPr="00770472">
        <w:rPr>
          <w:rFonts w:eastAsia="Cambria"/>
          <w:sz w:val="12"/>
        </w:rPr>
        <w:t xml:space="preserve"> </w:t>
      </w:r>
      <w:r w:rsidRPr="00770472">
        <w:rPr>
          <w:rFonts w:eastAsia="Cambria"/>
          <w:u w:val="single"/>
        </w:rPr>
        <w:t>makes</w:t>
      </w:r>
      <w:r w:rsidRPr="00770472">
        <w:rPr>
          <w:rFonts w:eastAsia="Cambria"/>
          <w:sz w:val="12"/>
        </w:rPr>
        <w:t xml:space="preserve"> </w:t>
      </w:r>
      <w:r w:rsidRPr="00770472">
        <w:rPr>
          <w:rFonts w:eastAsia="Cambria"/>
          <w:u w:val="single"/>
        </w:rPr>
        <w:t>citizens more</w:t>
      </w:r>
      <w:r w:rsidRPr="00770472">
        <w:rPr>
          <w:rFonts w:eastAsia="Cambria"/>
          <w:sz w:val="12"/>
        </w:rPr>
        <w:t xml:space="preserve">, not less, </w:t>
      </w:r>
      <w:r w:rsidRPr="00770472">
        <w:rPr>
          <w:rFonts w:eastAsia="Cambria"/>
          <w:u w:val="single"/>
        </w:rPr>
        <w:t>likely to entrust</w:t>
      </w:r>
      <w:r w:rsidRPr="00770472">
        <w:rPr>
          <w:rFonts w:eastAsia="Cambria"/>
          <w:sz w:val="12"/>
        </w:rPr>
        <w:t xml:space="preserve"> their </w:t>
      </w:r>
      <w:r w:rsidRPr="00770472">
        <w:rPr>
          <w:rFonts w:eastAsia="Cambria"/>
          <w:u w:val="single"/>
        </w:rPr>
        <w:t>fate to a strongman</w:t>
      </w:r>
      <w:r w:rsidRPr="00770472">
        <w:rPr>
          <w:rFonts w:eastAsia="Cambria"/>
          <w:sz w:val="12"/>
        </w:rPr>
        <w:t xml:space="preserve"> </w:t>
      </w:r>
      <w:r w:rsidRPr="00770472">
        <w:rPr>
          <w:rFonts w:eastAsia="Cambria"/>
          <w:u w:val="single"/>
        </w:rPr>
        <w:t>leader</w:t>
      </w:r>
      <w:r w:rsidRPr="00770472">
        <w:rPr>
          <w:rFonts w:eastAsia="Cambria"/>
          <w:sz w:val="12"/>
        </w:rPr>
        <w:t xml:space="preserve"> who promises to smash the system. And as the examples of Egypt, Thailand, and other countries have demonstrated again and again, a political elite with less and less backing from the people ultimately has to resort to more and more repressive steps to hold on to its power; in the end, any serious attempt to sacrifice democracy in order to safeguard liberty is likely to culminate in an end to the rule of law as well as the rule of the people. The easy alternative is to lean in the other direction, to call for as much direct democracy as possible. The origins of the people’s displacement, the thinking goes, lie in a cynical power grab by financial and political elites. Large corporations and the superrich advocated independent central banks and business-friendly trade treaties to score big windfalls. Politicians, academics, and journalists favor a technocratic mode of governance because they think they know what’s best and don’t want the people to meddle. All of this selfishness is effectively cloaked in a pro-market ideology propagated by think tanks and research outfits that are funded by rich donors. Since the roots of the current situation are straightforwardly sinister, the solutions to it are equally simple: The people need to reclaim their power—and abolish technocratic institutions. This antitechnocratic view has currency on both ends of the political spectrum. On the far left, the late political scientist Peter Mair, writing about Europe, lamented the decline in “popular” democracy, which he contrasted with a more top-down “constitutional” democracy. The English sociologist Colin Crouch has argued that even anarchy and violence can serve a useful purpose if they seek to vanquish what he calls “post-democracy.” The far right puts more emphasis on nationalism, but otherwise agrees with this basic analysis. In the inaugural issue of the journal American Affairs, the self-styled intellectual home of the Trump movement, its founder Julius </w:t>
      </w:r>
      <w:proofErr w:type="spellStart"/>
      <w:r w:rsidRPr="00770472">
        <w:rPr>
          <w:rFonts w:eastAsia="Cambria"/>
          <w:sz w:val="12"/>
        </w:rPr>
        <w:t>Krein</w:t>
      </w:r>
      <w:proofErr w:type="spellEnd"/>
      <w:r w:rsidRPr="00770472">
        <w:rPr>
          <w:rFonts w:eastAsia="Cambria"/>
          <w:sz w:val="12"/>
        </w:rPr>
        <w:t xml:space="preserve"> decried “the existence of a </w:t>
      </w:r>
      <w:proofErr w:type="spellStart"/>
      <w:r w:rsidRPr="00770472">
        <w:rPr>
          <w:rFonts w:eastAsia="Cambria"/>
          <w:sz w:val="12"/>
        </w:rPr>
        <w:t>transpartisan</w:t>
      </w:r>
      <w:proofErr w:type="spellEnd"/>
      <w:r w:rsidRPr="00770472">
        <w:rPr>
          <w:rFonts w:eastAsia="Cambria"/>
          <w:sz w:val="12"/>
        </w:rPr>
        <w:t xml:space="preserve"> elite,” which sustains a pernicious “managerial consensus.” Steve Bannon, the former White House chief strategist, said his chief political objective was to return power to the people and advocated for the “deconstruction of the administrative state.” Mair and Crouch, </w:t>
      </w:r>
      <w:proofErr w:type="spellStart"/>
      <w:r w:rsidRPr="00770472">
        <w:rPr>
          <w:rFonts w:eastAsia="Cambria"/>
          <w:sz w:val="12"/>
        </w:rPr>
        <w:t>Krein</w:t>
      </w:r>
      <w:proofErr w:type="spellEnd"/>
      <w:r w:rsidRPr="00770472">
        <w:rPr>
          <w:rFonts w:eastAsia="Cambria"/>
          <w:sz w:val="12"/>
        </w:rPr>
        <w:t xml:space="preserve"> and Bannon are right to recognize that the people have less and less hold over the political system, an insight that can point the way to genuine reforms that would make our political system both more democratic and better functioning. One of the reasons well-intentioned politicians are so easily swayed by lobbyists, for example, is that their staffs lack the skills and experience to draft legislation or to understand highly complex policy issues. This could be addressed by boosting the woefully inadequate funding of Congress: If representatives and senators were able to attract—and retain—more knowledgeable and experienced staffers, they might be less tempted to let K Street lobbyists write their bills for them. Similarly, the rules that currently govern conflicts of interest are far too weak. There is no reason members of Congress should be allowed to lobby for the companies they were supposed to regulate so soon after they step down from office. It is time to jam the revolving door between politics and industry. Real change will also require an ambitious reform of campaign finance. Because of Citizens United, this is going to be extremely difficult. But the Supreme Court has had a change of heart in the past. As evidence that the current system threatens American democracy keeps piling up, the Court might finally recognize that stricter limits on campaign spending are desperately needed. For all that the enemies of technocracy get right, though, their view is ultimately as simplistic as the antidemocratic one. The world we now inhabit is extremely complex. We need to monitor hurricanes and inspect power plants, reduce global carbon emissions and contain the spread of nuclear weapons, regulate banks and enforce consumer-safety standards. All of these tasks require a tremendous amount of expertise and a great degree of coordination. It’s unrealistic to think that ordinary voters or even their representatives in Congress might become experts in what makes for a safe power plant, or that the world could find an effective response to climate change without entering cumbersome international agreements. If we simply abolish technocratic institutions, the future for most Americans will look more rather than less dangerous, and less rather than more affluent. It is true that </w:t>
      </w:r>
      <w:r w:rsidRPr="00770472">
        <w:rPr>
          <w:rFonts w:eastAsia="Cambria"/>
          <w:u w:val="single"/>
        </w:rPr>
        <w:t>to recover its citizens’ loyalty</w:t>
      </w:r>
      <w:r w:rsidRPr="00770472">
        <w:rPr>
          <w:rFonts w:eastAsia="Cambria"/>
          <w:sz w:val="12"/>
        </w:rPr>
        <w:t xml:space="preserve">, </w:t>
      </w:r>
      <w:r w:rsidRPr="00770472">
        <w:rPr>
          <w:rFonts w:eastAsia="Cambria"/>
          <w:u w:val="single"/>
        </w:rPr>
        <w:t xml:space="preserve">our </w:t>
      </w:r>
      <w:r w:rsidRPr="00770472">
        <w:rPr>
          <w:rFonts w:eastAsia="Cambria"/>
          <w:highlight w:val="cyan"/>
          <w:u w:val="single"/>
        </w:rPr>
        <w:t>democracy needs to curb</w:t>
      </w:r>
      <w:r w:rsidRPr="00770472">
        <w:rPr>
          <w:rFonts w:eastAsia="Cambria"/>
          <w:u w:val="single"/>
        </w:rPr>
        <w:t xml:space="preserve"> the </w:t>
      </w:r>
      <w:r w:rsidRPr="00770472">
        <w:rPr>
          <w:rFonts w:eastAsia="Cambria"/>
          <w:highlight w:val="cyan"/>
          <w:u w:val="single"/>
        </w:rPr>
        <w:t>power of</w:t>
      </w:r>
      <w:r w:rsidRPr="00770472">
        <w:rPr>
          <w:rFonts w:eastAsia="Cambria"/>
          <w:sz w:val="12"/>
          <w:highlight w:val="cyan"/>
        </w:rPr>
        <w:t xml:space="preserve"> </w:t>
      </w:r>
      <w:r w:rsidRPr="00770472">
        <w:rPr>
          <w:rFonts w:eastAsia="Cambria"/>
          <w:highlight w:val="cyan"/>
          <w:u w:val="single"/>
        </w:rPr>
        <w:t>unelected elites</w:t>
      </w:r>
      <w:r w:rsidRPr="00770472">
        <w:rPr>
          <w:rFonts w:eastAsia="Cambria"/>
          <w:sz w:val="12"/>
        </w:rPr>
        <w:t xml:space="preserve"> </w:t>
      </w:r>
      <w:r w:rsidRPr="00770472">
        <w:rPr>
          <w:rFonts w:eastAsia="Cambria"/>
          <w:highlight w:val="cyan"/>
          <w:u w:val="single"/>
        </w:rPr>
        <w:t>who</w:t>
      </w:r>
      <w:r w:rsidRPr="00770472">
        <w:rPr>
          <w:rFonts w:eastAsia="Cambria"/>
          <w:sz w:val="12"/>
        </w:rPr>
        <w:t xml:space="preserve"> seek only </w:t>
      </w:r>
      <w:r w:rsidRPr="00770472">
        <w:rPr>
          <w:rFonts w:eastAsia="Cambria"/>
          <w:u w:val="single"/>
        </w:rPr>
        <w:t xml:space="preserve">to pad their influence and </w:t>
      </w:r>
      <w:r w:rsidRPr="00770472">
        <w:rPr>
          <w:rFonts w:eastAsia="Cambria"/>
          <w:highlight w:val="cyan"/>
          <w:u w:val="single"/>
        </w:rPr>
        <w:t>line their pockets</w:t>
      </w:r>
      <w:r w:rsidRPr="00770472">
        <w:rPr>
          <w:rFonts w:eastAsia="Cambria"/>
          <w:sz w:val="12"/>
        </w:rPr>
        <w:t>. But it is also true that to protect its citizens’ lives and promote their prosperity, our democracy needs institutions that are, by their nature, deeply elitist. This, to my mind, is the great dilemma that the United States—and other democracies around the world—will have to resolve if they wish to survive in the coming decades.</w:t>
      </w:r>
    </w:p>
    <w:p w14:paraId="5CA17817" w14:textId="77777777" w:rsidR="00770472" w:rsidRPr="00770472" w:rsidRDefault="00770472" w:rsidP="00770472">
      <w:pPr>
        <w:rPr>
          <w:rFonts w:eastAsia="Cambria"/>
          <w:u w:val="single"/>
        </w:rPr>
      </w:pPr>
    </w:p>
    <w:p w14:paraId="3988F368" w14:textId="77777777" w:rsidR="00770472" w:rsidRPr="00770472" w:rsidRDefault="00770472" w:rsidP="00770472">
      <w:pPr>
        <w:keepNext/>
        <w:keepLines/>
        <w:spacing w:before="200"/>
        <w:outlineLvl w:val="3"/>
        <w:rPr>
          <w:rFonts w:eastAsia="MS Gothic"/>
          <w:b/>
          <w:iCs/>
          <w:sz w:val="26"/>
        </w:rPr>
      </w:pPr>
      <w:r w:rsidRPr="00770472">
        <w:rPr>
          <w:rFonts w:eastAsia="MS Gothic"/>
          <w:b/>
          <w:iCs/>
          <w:sz w:val="26"/>
        </w:rPr>
        <w:t>Strength of US institutions solves conflict</w:t>
      </w:r>
    </w:p>
    <w:p w14:paraId="55EEA995" w14:textId="77777777" w:rsidR="00770472" w:rsidRPr="00770472" w:rsidRDefault="00770472" w:rsidP="00770472">
      <w:pPr>
        <w:rPr>
          <w:rFonts w:eastAsia="Cambria"/>
        </w:rPr>
      </w:pPr>
      <w:r w:rsidRPr="00770472">
        <w:rPr>
          <w:rFonts w:eastAsia="Cambria"/>
          <w:b/>
          <w:bCs/>
          <w:sz w:val="26"/>
        </w:rPr>
        <w:t>Kasparov</w:t>
      </w:r>
      <w:r w:rsidRPr="00770472">
        <w:rPr>
          <w:rFonts w:eastAsia="Cambria"/>
        </w:rPr>
        <w:t xml:space="preserve">, Chairman of the Human Rights Foundation, </w:t>
      </w:r>
      <w:r w:rsidRPr="00770472">
        <w:rPr>
          <w:rFonts w:eastAsia="Cambria"/>
          <w:b/>
          <w:bCs/>
          <w:sz w:val="26"/>
        </w:rPr>
        <w:t>2/16/2017</w:t>
      </w:r>
    </w:p>
    <w:p w14:paraId="3FEC99F0" w14:textId="77777777" w:rsidR="00770472" w:rsidRPr="00770472" w:rsidRDefault="00770472" w:rsidP="00770472">
      <w:pPr>
        <w:rPr>
          <w:rFonts w:eastAsia="Cambria"/>
        </w:rPr>
      </w:pPr>
      <w:r w:rsidRPr="00770472">
        <w:rPr>
          <w:rFonts w:eastAsia="Cambria"/>
        </w:rPr>
        <w:t>Garry, “Democracy and Human Rights: The Case for U.S. Leadership” http://www.foreign.senate.gov/imo/media/doc/021617_Kasparov_%20Testimony.pdf</w:t>
      </w:r>
    </w:p>
    <w:p w14:paraId="72DA59BC" w14:textId="77777777" w:rsidR="00770472" w:rsidRPr="00770472" w:rsidRDefault="00770472" w:rsidP="00770472">
      <w:pPr>
        <w:rPr>
          <w:rFonts w:eastAsia="Cambria"/>
          <w:sz w:val="10"/>
        </w:rPr>
      </w:pPr>
      <w:r w:rsidRPr="00770472">
        <w:rPr>
          <w:rFonts w:eastAsia="Cambria"/>
          <w:sz w:val="10"/>
        </w:rPr>
        <w:t xml:space="preserve">The Soviet Union was an existential threat, and this focused the attention of the world, and the American people. </w:t>
      </w:r>
      <w:r w:rsidRPr="00770472">
        <w:rPr>
          <w:rFonts w:eastAsia="Cambria"/>
          <w:u w:val="single"/>
        </w:rPr>
        <w:t>There existential threat today is not found on a map, but it is very real.</w:t>
      </w:r>
      <w:r w:rsidRPr="00770472">
        <w:rPr>
          <w:rFonts w:eastAsia="Cambria"/>
          <w:sz w:val="10"/>
        </w:rPr>
        <w:t xml:space="preserve"> The </w:t>
      </w:r>
      <w:r w:rsidRPr="00770472">
        <w:rPr>
          <w:rFonts w:eastAsia="Cambria"/>
          <w:highlight w:val="cyan"/>
          <w:u w:val="single"/>
        </w:rPr>
        <w:t>forces</w:t>
      </w:r>
      <w:r w:rsidRPr="00770472">
        <w:rPr>
          <w:rFonts w:eastAsia="Cambria"/>
          <w:u w:val="single"/>
        </w:rPr>
        <w:t xml:space="preserve"> of the past </w:t>
      </w:r>
      <w:r w:rsidRPr="00770472">
        <w:rPr>
          <w:rFonts w:eastAsia="Cambria"/>
          <w:highlight w:val="cyan"/>
          <w:u w:val="single"/>
        </w:rPr>
        <w:t>are making</w:t>
      </w:r>
      <w:r w:rsidRPr="00770472">
        <w:rPr>
          <w:rFonts w:eastAsia="Cambria"/>
          <w:u w:val="single"/>
        </w:rPr>
        <w:t xml:space="preserve"> steady </w:t>
      </w:r>
      <w:r w:rsidRPr="00770472">
        <w:rPr>
          <w:rFonts w:eastAsia="Cambria"/>
          <w:highlight w:val="cyan"/>
          <w:u w:val="single"/>
        </w:rPr>
        <w:t xml:space="preserve">progress </w:t>
      </w:r>
      <w:r w:rsidRPr="00770472">
        <w:rPr>
          <w:rFonts w:eastAsia="Cambria"/>
          <w:b/>
          <w:iCs/>
          <w:highlight w:val="cyan"/>
          <w:u w:val="single"/>
        </w:rPr>
        <w:t>against the modern world order</w:t>
      </w:r>
      <w:r w:rsidRPr="00770472">
        <w:rPr>
          <w:rFonts w:eastAsia="Cambria"/>
          <w:sz w:val="10"/>
          <w:highlight w:val="cyan"/>
        </w:rPr>
        <w:t xml:space="preserve">. </w:t>
      </w:r>
      <w:r w:rsidRPr="00770472">
        <w:rPr>
          <w:rFonts w:eastAsia="Cambria"/>
          <w:b/>
          <w:iCs/>
          <w:highlight w:val="cyan"/>
          <w:u w:val="single"/>
        </w:rPr>
        <w:t>Terrorist movements</w:t>
      </w:r>
      <w:r w:rsidRPr="00770472">
        <w:rPr>
          <w:rFonts w:eastAsia="Cambria"/>
          <w:sz w:val="10"/>
        </w:rPr>
        <w:t xml:space="preserve"> </w:t>
      </w:r>
      <w:r w:rsidRPr="00770472">
        <w:rPr>
          <w:rFonts w:eastAsia="Cambria"/>
          <w:u w:val="single"/>
        </w:rPr>
        <w:t>in the Middle East</w:t>
      </w:r>
      <w:r w:rsidRPr="00770472">
        <w:rPr>
          <w:rFonts w:eastAsia="Cambria"/>
          <w:sz w:val="10"/>
        </w:rPr>
        <w:t xml:space="preserve">, </w:t>
      </w:r>
      <w:r w:rsidRPr="00770472">
        <w:rPr>
          <w:rFonts w:eastAsia="Cambria"/>
          <w:b/>
          <w:iCs/>
          <w:highlight w:val="cyan"/>
          <w:u w:val="single"/>
        </w:rPr>
        <w:t>extremist parties</w:t>
      </w:r>
      <w:r w:rsidRPr="00770472">
        <w:rPr>
          <w:rFonts w:eastAsia="Cambria"/>
          <w:sz w:val="10"/>
        </w:rPr>
        <w:t xml:space="preserve"> </w:t>
      </w:r>
      <w:r w:rsidRPr="00770472">
        <w:rPr>
          <w:rFonts w:eastAsia="Cambria"/>
          <w:u w:val="single"/>
        </w:rPr>
        <w:t xml:space="preserve">across Europe, a paranoid tyrant in </w:t>
      </w:r>
      <w:r w:rsidRPr="00770472">
        <w:rPr>
          <w:rFonts w:eastAsia="Cambria"/>
          <w:b/>
          <w:iCs/>
          <w:highlight w:val="cyan"/>
          <w:u w:val="single"/>
        </w:rPr>
        <w:t>North Korea</w:t>
      </w:r>
      <w:r w:rsidRPr="00770472">
        <w:rPr>
          <w:rFonts w:eastAsia="Cambria"/>
          <w:sz w:val="10"/>
        </w:rPr>
        <w:t xml:space="preserve"> </w:t>
      </w:r>
      <w:r w:rsidRPr="00770472">
        <w:rPr>
          <w:rFonts w:eastAsia="Cambria"/>
          <w:b/>
          <w:iCs/>
          <w:u w:val="single"/>
        </w:rPr>
        <w:t>threatening nuclear blackmail</w:t>
      </w:r>
      <w:r w:rsidRPr="00770472">
        <w:rPr>
          <w:rFonts w:eastAsia="Cambria"/>
          <w:sz w:val="10"/>
        </w:rPr>
        <w:t xml:space="preserve">, </w:t>
      </w:r>
      <w:r w:rsidRPr="00770472">
        <w:rPr>
          <w:rFonts w:eastAsia="Cambria"/>
          <w:u w:val="single"/>
        </w:rPr>
        <w:t>and</w:t>
      </w:r>
      <w:r w:rsidRPr="00770472">
        <w:rPr>
          <w:rFonts w:eastAsia="Cambria"/>
          <w:sz w:val="10"/>
        </w:rPr>
        <w:t xml:space="preserve">, at the center of the web, an aggressive KGB dictator in </w:t>
      </w:r>
      <w:r w:rsidRPr="00770472">
        <w:rPr>
          <w:rFonts w:eastAsia="Cambria"/>
          <w:b/>
          <w:iCs/>
          <w:highlight w:val="cyan"/>
          <w:u w:val="single"/>
        </w:rPr>
        <w:t>Russia</w:t>
      </w:r>
      <w:r w:rsidRPr="00770472">
        <w:rPr>
          <w:rFonts w:eastAsia="Cambria"/>
          <w:u w:val="single"/>
        </w:rPr>
        <w:t xml:space="preserve">. They all want to </w:t>
      </w:r>
      <w:r w:rsidRPr="00770472">
        <w:rPr>
          <w:rFonts w:eastAsia="Cambria"/>
          <w:b/>
          <w:iCs/>
          <w:u w:val="single"/>
        </w:rPr>
        <w:t xml:space="preserve">turn the world back to a dark past because </w:t>
      </w:r>
      <w:r w:rsidRPr="00770472">
        <w:rPr>
          <w:rFonts w:eastAsia="Cambria"/>
          <w:b/>
          <w:iCs/>
          <w:highlight w:val="cyan"/>
          <w:u w:val="single"/>
        </w:rPr>
        <w:t>their survival is threatened by the values of the free world</w:t>
      </w:r>
      <w:r w:rsidRPr="00770472">
        <w:rPr>
          <w:rFonts w:eastAsia="Cambria"/>
          <w:b/>
          <w:iCs/>
          <w:u w:val="single"/>
        </w:rPr>
        <w:t>,</w:t>
      </w:r>
      <w:r w:rsidRPr="00770472">
        <w:rPr>
          <w:rFonts w:eastAsia="Cambria"/>
          <w:sz w:val="10"/>
        </w:rPr>
        <w:t xml:space="preserve"> </w:t>
      </w:r>
      <w:r w:rsidRPr="00770472">
        <w:rPr>
          <w:rFonts w:eastAsia="Cambria"/>
          <w:u w:val="single"/>
        </w:rPr>
        <w:t>epitomized by the United States</w:t>
      </w:r>
      <w:r w:rsidRPr="00770472">
        <w:rPr>
          <w:rFonts w:eastAsia="Cambria"/>
          <w:sz w:val="10"/>
        </w:rPr>
        <w:t xml:space="preserve">. </w:t>
      </w:r>
      <w:r w:rsidRPr="00770472">
        <w:rPr>
          <w:rFonts w:eastAsia="Cambria"/>
          <w:highlight w:val="cyan"/>
          <w:u w:val="single"/>
        </w:rPr>
        <w:t>And they are thriving as the U.S. has retreated</w:t>
      </w:r>
      <w:r w:rsidRPr="00770472">
        <w:rPr>
          <w:rFonts w:eastAsia="Cambria"/>
          <w:u w:val="single"/>
        </w:rPr>
        <w:t>.</w:t>
      </w:r>
      <w:r w:rsidRPr="00770472">
        <w:rPr>
          <w:rFonts w:eastAsia="Cambria"/>
          <w:sz w:val="10"/>
        </w:rPr>
        <w:t xml:space="preserve"> The global freedom index has declined for ten consecutive years. No one like to talk about the United States as a global policeman, but this is what happens when there is no cop on the beat. </w:t>
      </w:r>
      <w:r w:rsidRPr="00770472">
        <w:rPr>
          <w:rFonts w:eastAsia="Cambria"/>
          <w:u w:val="single"/>
        </w:rPr>
        <w:t>American</w:t>
      </w:r>
      <w:r w:rsidRPr="00770472">
        <w:rPr>
          <w:rFonts w:eastAsia="Cambria"/>
          <w:sz w:val="10"/>
        </w:rPr>
        <w:t xml:space="preserve"> </w:t>
      </w:r>
      <w:r w:rsidRPr="00770472">
        <w:rPr>
          <w:rFonts w:eastAsia="Cambria"/>
          <w:u w:val="single"/>
        </w:rPr>
        <w:t xml:space="preserve">leadership </w:t>
      </w:r>
      <w:r w:rsidRPr="00770472">
        <w:rPr>
          <w:rFonts w:eastAsia="Cambria"/>
          <w:b/>
          <w:iCs/>
          <w:u w:val="single"/>
        </w:rPr>
        <w:t>begins at home</w:t>
      </w:r>
      <w:r w:rsidRPr="00770472">
        <w:rPr>
          <w:rFonts w:eastAsia="Cambria"/>
          <w:sz w:val="10"/>
        </w:rPr>
        <w:t xml:space="preserve">, right here. </w:t>
      </w:r>
      <w:r w:rsidRPr="00770472">
        <w:rPr>
          <w:rFonts w:eastAsia="Cambria"/>
          <w:highlight w:val="cyan"/>
          <w:u w:val="single"/>
        </w:rPr>
        <w:t>America cannot lead</w:t>
      </w:r>
      <w:r w:rsidRPr="00770472">
        <w:rPr>
          <w:rFonts w:eastAsia="Cambria"/>
          <w:u w:val="single"/>
        </w:rPr>
        <w:t xml:space="preserve"> the world </w:t>
      </w:r>
      <w:r w:rsidRPr="00770472">
        <w:rPr>
          <w:rFonts w:eastAsia="Cambria"/>
          <w:highlight w:val="cyan"/>
          <w:u w:val="single"/>
        </w:rPr>
        <w:t>on democracy</w:t>
      </w:r>
      <w:r w:rsidRPr="00770472">
        <w:rPr>
          <w:rFonts w:eastAsia="Cambria"/>
          <w:sz w:val="10"/>
        </w:rPr>
        <w:t xml:space="preserve"> and human rights </w:t>
      </w:r>
      <w:r w:rsidRPr="00770472">
        <w:rPr>
          <w:rFonts w:eastAsia="Cambria"/>
          <w:b/>
          <w:iCs/>
          <w:highlight w:val="cyan"/>
          <w:u w:val="single"/>
        </w:rPr>
        <w:t xml:space="preserve">if there is no unity on </w:t>
      </w:r>
      <w:r w:rsidRPr="00770472">
        <w:rPr>
          <w:rFonts w:eastAsia="Cambria"/>
          <w:b/>
          <w:iCs/>
          <w:u w:val="single"/>
        </w:rPr>
        <w:t xml:space="preserve">the </w:t>
      </w:r>
      <w:r w:rsidRPr="00770472">
        <w:rPr>
          <w:rFonts w:eastAsia="Cambria"/>
          <w:b/>
          <w:iCs/>
          <w:highlight w:val="cyan"/>
          <w:u w:val="single"/>
        </w:rPr>
        <w:t>meaning and importance</w:t>
      </w:r>
      <w:r w:rsidRPr="00770472">
        <w:rPr>
          <w:rFonts w:eastAsia="Cambria"/>
          <w:b/>
          <w:iCs/>
          <w:u w:val="single"/>
        </w:rPr>
        <w:t xml:space="preserve"> of these things</w:t>
      </w:r>
      <w:r w:rsidRPr="00770472">
        <w:rPr>
          <w:rFonts w:eastAsia="Cambria"/>
          <w:sz w:val="10"/>
        </w:rPr>
        <w:t xml:space="preserve">. </w:t>
      </w:r>
      <w:r w:rsidRPr="00770472">
        <w:rPr>
          <w:rFonts w:eastAsia="Cambria"/>
          <w:u w:val="single"/>
        </w:rPr>
        <w:t>Leadership is required to make that case clearly and</w:t>
      </w:r>
      <w:r w:rsidRPr="00770472">
        <w:rPr>
          <w:rFonts w:eastAsia="Cambria"/>
          <w:sz w:val="10"/>
        </w:rPr>
        <w:t xml:space="preserve"> po</w:t>
      </w:r>
      <w:r w:rsidRPr="00770472">
        <w:rPr>
          <w:rFonts w:eastAsia="Cambria"/>
          <w:u w:val="single"/>
        </w:rPr>
        <w:t>werfull</w:t>
      </w:r>
      <w:r w:rsidRPr="00770472">
        <w:rPr>
          <w:rFonts w:eastAsia="Cambria"/>
          <w:sz w:val="10"/>
        </w:rPr>
        <w:t xml:space="preserve">y. Right now, </w:t>
      </w:r>
      <w:r w:rsidRPr="00770472">
        <w:rPr>
          <w:rFonts w:eastAsia="Cambria"/>
          <w:u w:val="single"/>
        </w:rPr>
        <w:t>Americans</w:t>
      </w:r>
      <w:r w:rsidRPr="00770472">
        <w:rPr>
          <w:rFonts w:eastAsia="Cambria"/>
          <w:sz w:val="10"/>
        </w:rPr>
        <w:t xml:space="preserve"> are </w:t>
      </w:r>
      <w:r w:rsidRPr="00770472">
        <w:rPr>
          <w:rFonts w:eastAsia="Cambria"/>
          <w:u w:val="single"/>
        </w:rPr>
        <w:t>engaged in politics</w:t>
      </w:r>
      <w:r w:rsidRPr="00770472">
        <w:rPr>
          <w:rFonts w:eastAsia="Cambria"/>
          <w:sz w:val="10"/>
        </w:rPr>
        <w:t xml:space="preserve"> at a level not seen in decades. It is </w:t>
      </w:r>
      <w:r w:rsidRPr="00770472">
        <w:rPr>
          <w:rFonts w:eastAsia="Cambria"/>
          <w:u w:val="single"/>
        </w:rPr>
        <w:t>an opportunity for them to rediscover that making America great begins with believing America can be great.</w:t>
      </w:r>
      <w:r w:rsidRPr="00770472">
        <w:rPr>
          <w:rFonts w:eastAsia="Cambria"/>
          <w:sz w:val="10"/>
        </w:rPr>
        <w:t xml:space="preserve"> </w:t>
      </w:r>
      <w:r w:rsidRPr="00770472">
        <w:rPr>
          <w:rFonts w:eastAsia="Cambria"/>
          <w:u w:val="single"/>
        </w:rPr>
        <w:t>The Cold War was won on American values that were shared by both parties and nearly every American</w:t>
      </w:r>
      <w:r w:rsidRPr="00770472">
        <w:rPr>
          <w:rFonts w:eastAsia="Cambria"/>
          <w:sz w:val="10"/>
        </w:rPr>
        <w:t xml:space="preserve">. </w:t>
      </w:r>
      <w:r w:rsidRPr="00770472">
        <w:rPr>
          <w:rFonts w:eastAsia="Cambria"/>
          <w:u w:val="single"/>
        </w:rPr>
        <w:t>Institutions that were created by a Democrat, Truman, were triumphant forty years</w:t>
      </w:r>
      <w:r w:rsidRPr="00770472">
        <w:rPr>
          <w:rFonts w:eastAsia="Cambria"/>
          <w:sz w:val="10"/>
        </w:rPr>
        <w:t xml:space="preserve"> later thanks to the courage of a Republican, Reagan. This </w:t>
      </w:r>
      <w:r w:rsidRPr="00770472">
        <w:rPr>
          <w:rFonts w:eastAsia="Cambria"/>
          <w:u w:val="single"/>
        </w:rPr>
        <w:t xml:space="preserve">bipartisan consistency created the decades of </w:t>
      </w:r>
      <w:r w:rsidRPr="00770472">
        <w:rPr>
          <w:rFonts w:eastAsia="Cambria"/>
          <w:b/>
          <w:iCs/>
          <w:highlight w:val="cyan"/>
          <w:u w:val="single"/>
        </w:rPr>
        <w:t>strategic stability</w:t>
      </w:r>
      <w:r w:rsidRPr="00770472">
        <w:rPr>
          <w:rFonts w:eastAsia="Cambria"/>
          <w:sz w:val="10"/>
        </w:rPr>
        <w:t xml:space="preserve"> </w:t>
      </w:r>
      <w:r w:rsidRPr="00770472">
        <w:rPr>
          <w:rFonts w:eastAsia="Cambria"/>
          <w:b/>
          <w:iCs/>
          <w:u w:val="single"/>
        </w:rPr>
        <w:t xml:space="preserve">that </w:t>
      </w:r>
      <w:r w:rsidRPr="00770472">
        <w:rPr>
          <w:rFonts w:eastAsia="Cambria"/>
          <w:b/>
          <w:iCs/>
          <w:highlight w:val="cyan"/>
          <w:u w:val="single"/>
        </w:rPr>
        <w:t>is the great strength of democracies</w:t>
      </w:r>
      <w:r w:rsidRPr="00770472">
        <w:rPr>
          <w:rFonts w:eastAsia="Cambria"/>
          <w:sz w:val="10"/>
          <w:highlight w:val="cyan"/>
        </w:rPr>
        <w:t xml:space="preserve">. </w:t>
      </w:r>
      <w:r w:rsidRPr="00770472">
        <w:rPr>
          <w:rFonts w:eastAsia="Cambria"/>
          <w:highlight w:val="cyan"/>
          <w:u w:val="single"/>
        </w:rPr>
        <w:t>Strong institutions</w:t>
      </w:r>
      <w:r w:rsidRPr="00770472">
        <w:rPr>
          <w:rFonts w:eastAsia="Cambria"/>
          <w:u w:val="single"/>
        </w:rPr>
        <w:t xml:space="preserve"> that outlast politicians </w:t>
      </w:r>
      <w:r w:rsidRPr="00770472">
        <w:rPr>
          <w:rFonts w:eastAsia="Cambria"/>
          <w:b/>
          <w:iCs/>
          <w:highlight w:val="cyan"/>
          <w:u w:val="single"/>
        </w:rPr>
        <w:t>allow for long-range planning</w:t>
      </w:r>
      <w:r w:rsidRPr="00770472">
        <w:rPr>
          <w:rFonts w:eastAsia="Cambria"/>
          <w:sz w:val="10"/>
        </w:rPr>
        <w:t xml:space="preserve">. In contrast, </w:t>
      </w:r>
      <w:r w:rsidRPr="00770472">
        <w:rPr>
          <w:rFonts w:eastAsia="Cambria"/>
          <w:highlight w:val="cyan"/>
          <w:u w:val="single"/>
        </w:rPr>
        <w:t>dictators</w:t>
      </w:r>
      <w:r w:rsidRPr="00770472">
        <w:rPr>
          <w:rFonts w:eastAsia="Cambria"/>
          <w:u w:val="single"/>
        </w:rPr>
        <w:t xml:space="preserve"> can operate only tactically, not strategically, because they are not constrained by the balance of powers</w:t>
      </w:r>
      <w:r w:rsidRPr="00770472">
        <w:rPr>
          <w:rFonts w:eastAsia="Cambria"/>
          <w:b/>
          <w:iCs/>
          <w:u w:val="single"/>
        </w:rPr>
        <w:t xml:space="preserve">, but </w:t>
      </w:r>
      <w:r w:rsidRPr="00770472">
        <w:rPr>
          <w:rFonts w:eastAsia="Cambria"/>
          <w:b/>
          <w:iCs/>
          <w:highlight w:val="cyan"/>
          <w:u w:val="single"/>
        </w:rPr>
        <w:t>cannot afford to think beyond their own survival</w:t>
      </w:r>
      <w:r w:rsidRPr="00770472">
        <w:rPr>
          <w:rFonts w:eastAsia="Cambria"/>
          <w:sz w:val="10"/>
        </w:rPr>
        <w:t xml:space="preserve">. </w:t>
      </w:r>
      <w:r w:rsidRPr="00770472">
        <w:rPr>
          <w:rFonts w:eastAsia="Cambria"/>
          <w:u w:val="single"/>
        </w:rPr>
        <w:t>This is why a dictator like Putin has an advantage in chaos</w:t>
      </w:r>
      <w:r w:rsidRPr="00770472">
        <w:rPr>
          <w:rFonts w:eastAsia="Cambria"/>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770472">
        <w:rPr>
          <w:rFonts w:eastAsia="Cambria"/>
          <w:u w:val="single"/>
        </w:rPr>
        <w:t xml:space="preserve">. The spread of </w:t>
      </w:r>
      <w:r w:rsidRPr="00770472">
        <w:rPr>
          <w:rFonts w:eastAsia="Cambria"/>
          <w:highlight w:val="cyan"/>
          <w:u w:val="single"/>
        </w:rPr>
        <w:t xml:space="preserve">democracy is the </w:t>
      </w:r>
      <w:r w:rsidRPr="00770472">
        <w:rPr>
          <w:rFonts w:eastAsia="Cambria"/>
          <w:b/>
          <w:iCs/>
          <w:highlight w:val="cyan"/>
          <w:u w:val="single"/>
        </w:rPr>
        <w:t>only proven remedy for nearly every crisis that plagues the world today. War, famine, poverty, terrorism</w:t>
      </w:r>
      <w:r w:rsidRPr="00770472">
        <w:rPr>
          <w:rFonts w:eastAsia="Cambria"/>
          <w:sz w:val="10"/>
        </w:rPr>
        <w:t>–</w:t>
      </w:r>
      <w:r w:rsidRPr="00770472">
        <w:rPr>
          <w:rFonts w:eastAsia="Cambria"/>
          <w:u w:val="single"/>
        </w:rPr>
        <w:t xml:space="preserve">all </w:t>
      </w:r>
      <w:r w:rsidRPr="00770472">
        <w:rPr>
          <w:rFonts w:eastAsia="Cambria"/>
          <w:highlight w:val="cyan"/>
          <w:u w:val="single"/>
        </w:rPr>
        <w:t xml:space="preserve">are </w:t>
      </w:r>
      <w:r w:rsidRPr="00770472">
        <w:rPr>
          <w:rFonts w:eastAsia="Cambria"/>
          <w:b/>
          <w:iCs/>
          <w:highlight w:val="cyan"/>
          <w:u w:val="single"/>
        </w:rPr>
        <w:t>generated and exacerbated by authoritarian regimes</w:t>
      </w:r>
      <w:r w:rsidRPr="00770472">
        <w:rPr>
          <w:rFonts w:eastAsia="Cambria"/>
          <w:sz w:val="10"/>
        </w:rPr>
        <w:t xml:space="preserve">. A policy of America First inevitably puts American security last. </w:t>
      </w:r>
      <w:r w:rsidRPr="00770472">
        <w:rPr>
          <w:rFonts w:eastAsia="Cambria"/>
          <w:u w:val="single"/>
        </w:rPr>
        <w:t>American leadership is required because there is no one else</w:t>
      </w:r>
      <w:r w:rsidRPr="00770472">
        <w:rPr>
          <w:rFonts w:eastAsia="Cambria"/>
          <w:sz w:val="10"/>
        </w:rPr>
        <w:t xml:space="preserve">, and because it is good for America. </w:t>
      </w:r>
      <w:r w:rsidRPr="00770472">
        <w:rPr>
          <w:rFonts w:eastAsia="Cambria"/>
          <w:highlight w:val="cyan"/>
          <w:u w:val="single"/>
        </w:rPr>
        <w:t>There is no weapon</w:t>
      </w:r>
      <w:r w:rsidRPr="00770472">
        <w:rPr>
          <w:rFonts w:eastAsia="Cambria"/>
          <w:u w:val="single"/>
        </w:rPr>
        <w:t xml:space="preserve"> or wall that is </w:t>
      </w:r>
      <w:r w:rsidRPr="00770472">
        <w:rPr>
          <w:rFonts w:eastAsia="Cambria"/>
          <w:highlight w:val="cyan"/>
          <w:u w:val="single"/>
        </w:rPr>
        <w:t>more powerful</w:t>
      </w:r>
      <w:r w:rsidRPr="00770472">
        <w:rPr>
          <w:rFonts w:eastAsia="Cambria"/>
          <w:u w:val="single"/>
        </w:rPr>
        <w:t xml:space="preserve"> for security </w:t>
      </w:r>
      <w:r w:rsidRPr="00770472">
        <w:rPr>
          <w:rFonts w:eastAsia="Cambria"/>
          <w:highlight w:val="cyan"/>
          <w:u w:val="single"/>
        </w:rPr>
        <w:t xml:space="preserve">than America </w:t>
      </w:r>
      <w:r w:rsidRPr="00770472">
        <w:rPr>
          <w:rFonts w:eastAsia="Cambria"/>
          <w:b/>
          <w:iCs/>
          <w:highlight w:val="cyan"/>
          <w:u w:val="single"/>
        </w:rPr>
        <w:t>being envied, imitated, and admired</w:t>
      </w:r>
      <w:r w:rsidRPr="00770472">
        <w:rPr>
          <w:rFonts w:eastAsia="Cambria"/>
          <w:b/>
          <w:iCs/>
          <w:u w:val="single"/>
        </w:rPr>
        <w:t xml:space="preserve"> around the world</w:t>
      </w:r>
      <w:r w:rsidRPr="00770472">
        <w:rPr>
          <w:rFonts w:eastAsia="Cambria"/>
          <w:sz w:val="10"/>
        </w:rPr>
        <w:t xml:space="preserve">. </w:t>
      </w:r>
      <w:r w:rsidRPr="00770472">
        <w:rPr>
          <w:rFonts w:eastAsia="Cambria"/>
          <w:u w:val="single"/>
        </w:rPr>
        <w:t>Admired not for being perfect, but for having the exceptional courage to always try to be better</w:t>
      </w:r>
      <w:r w:rsidRPr="00770472">
        <w:rPr>
          <w:rFonts w:eastAsia="Cambria"/>
          <w:sz w:val="10"/>
        </w:rPr>
        <w:t>. Thank you</w:t>
      </w:r>
    </w:p>
    <w:p w14:paraId="3DB1816D" w14:textId="77777777" w:rsidR="00770472" w:rsidRPr="00770472" w:rsidRDefault="00770472" w:rsidP="00770472">
      <w:pPr>
        <w:keepNext/>
        <w:keepLines/>
        <w:pageBreakBefore/>
        <w:spacing w:before="200"/>
        <w:jc w:val="center"/>
        <w:outlineLvl w:val="2"/>
        <w:rPr>
          <w:rFonts w:eastAsia="MS Gothic" w:cs="Times New Roman"/>
          <w:b/>
          <w:sz w:val="32"/>
          <w:szCs w:val="24"/>
          <w:u w:val="single"/>
        </w:rPr>
      </w:pPr>
      <w:r w:rsidRPr="00770472">
        <w:rPr>
          <w:rFonts w:eastAsia="MS Gothic" w:cs="Times New Roman"/>
          <w:b/>
          <w:sz w:val="32"/>
          <w:szCs w:val="24"/>
          <w:u w:val="single"/>
        </w:rPr>
        <w:t>1AC – Citizen Petitioning</w:t>
      </w:r>
    </w:p>
    <w:p w14:paraId="5DBEFD73" w14:textId="77777777" w:rsidR="00770472" w:rsidRPr="00770472" w:rsidRDefault="00770472" w:rsidP="00770472">
      <w:pPr>
        <w:rPr>
          <w:rFonts w:eastAsia="Cambria"/>
        </w:rPr>
      </w:pPr>
    </w:p>
    <w:p w14:paraId="030E103B"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An expansive </w:t>
      </w:r>
      <w:proofErr w:type="spellStart"/>
      <w:r w:rsidRPr="00770472">
        <w:rPr>
          <w:rFonts w:eastAsia="MS Gothic" w:cs="Times New Roman"/>
          <w:b/>
          <w:i/>
          <w:iCs/>
          <w:sz w:val="26"/>
        </w:rPr>
        <w:t>Noerr</w:t>
      </w:r>
      <w:proofErr w:type="spellEnd"/>
      <w:r w:rsidRPr="00770472">
        <w:rPr>
          <w:rFonts w:eastAsia="MS Gothic" w:cs="Times New Roman"/>
          <w:b/>
          <w:i/>
          <w:iCs/>
          <w:sz w:val="26"/>
        </w:rPr>
        <w:t>-Pennington</w:t>
      </w:r>
      <w:r w:rsidRPr="00770472">
        <w:rPr>
          <w:rFonts w:eastAsia="MS Gothic" w:cs="Times New Roman"/>
          <w:b/>
          <w:iCs/>
          <w:sz w:val="26"/>
        </w:rPr>
        <w:t xml:space="preserve"> doctrine immunizes </w:t>
      </w:r>
      <w:r w:rsidRPr="00770472">
        <w:rPr>
          <w:rFonts w:eastAsia="MS Gothic" w:cs="Times New Roman"/>
          <w:b/>
          <w:iCs/>
          <w:sz w:val="26"/>
          <w:u w:val="single"/>
        </w:rPr>
        <w:t>anticompetitive</w:t>
      </w:r>
      <w:r w:rsidRPr="00770472">
        <w:rPr>
          <w:rFonts w:eastAsia="MS Gothic" w:cs="Times New Roman"/>
          <w:b/>
          <w:iCs/>
          <w:sz w:val="26"/>
        </w:rPr>
        <w:t xml:space="preserve"> citizen petitions aimed at delaying </w:t>
      </w:r>
      <w:r w:rsidRPr="00770472">
        <w:rPr>
          <w:rFonts w:eastAsia="MS Gothic" w:cs="Times New Roman"/>
          <w:b/>
          <w:iCs/>
          <w:sz w:val="26"/>
          <w:u w:val="single"/>
        </w:rPr>
        <w:t>generic drugs approval</w:t>
      </w:r>
    </w:p>
    <w:p w14:paraId="4D9146AE" w14:textId="77777777" w:rsidR="00770472" w:rsidRPr="00770472" w:rsidRDefault="00770472" w:rsidP="00770472">
      <w:pPr>
        <w:rPr>
          <w:rFonts w:eastAsia="Cambria"/>
        </w:rPr>
      </w:pPr>
      <w:r w:rsidRPr="00770472">
        <w:rPr>
          <w:rFonts w:eastAsia="Cambria"/>
          <w:b/>
          <w:bCs/>
          <w:sz w:val="26"/>
        </w:rPr>
        <w:t>Kobayashi 20</w:t>
      </w:r>
      <w:r w:rsidRPr="00770472">
        <w:rPr>
          <w:rFonts w:eastAsia="Cambria"/>
        </w:rPr>
        <w:t xml:space="preserve"> (Bruce H. Kobayashi, Professor of Law, George Mason University, Antonin Scalia Law School, Antitrust Exemptions and Immunities in the Digital Economy, 10-4,</w:t>
      </w:r>
    </w:p>
    <w:p w14:paraId="5951513C" w14:textId="77777777" w:rsidR="00770472" w:rsidRPr="00770472" w:rsidRDefault="00770472" w:rsidP="00770472">
      <w:pPr>
        <w:rPr>
          <w:rFonts w:eastAsia="Cambria"/>
        </w:rPr>
      </w:pPr>
      <w:hyperlink r:id="rId12" w:history="1">
        <w:r w:rsidRPr="00770472">
          <w:rPr>
            <w:rFonts w:eastAsia="Cambria"/>
          </w:rPr>
          <w:t>https://gaidigitalreport.com/2020/10/04/exemptions-and-immunities/</w:t>
        </w:r>
      </w:hyperlink>
      <w:r w:rsidRPr="00770472">
        <w:rPr>
          <w:rFonts w:eastAsia="Cambria"/>
        </w:rPr>
        <w:t>, y2k)</w:t>
      </w:r>
    </w:p>
    <w:p w14:paraId="1FA65B57" w14:textId="77777777" w:rsidR="00770472" w:rsidRPr="00770472" w:rsidRDefault="00770472" w:rsidP="00770472">
      <w:pPr>
        <w:rPr>
          <w:rFonts w:eastAsia="Cambria"/>
        </w:rPr>
      </w:pPr>
      <w:r w:rsidRPr="00770472">
        <w:rPr>
          <w:rFonts w:eastAsia="Cambria"/>
          <w:u w:val="single"/>
        </w:rPr>
        <w:t xml:space="preserve">The </w:t>
      </w:r>
      <w:r w:rsidRPr="00770472">
        <w:rPr>
          <w:rFonts w:eastAsia="Cambria"/>
          <w:b/>
          <w:iCs/>
          <w:u w:val="single"/>
        </w:rPr>
        <w:t>H</w:t>
      </w:r>
      <w:r w:rsidRPr="00770472">
        <w:rPr>
          <w:rFonts w:eastAsia="Cambria"/>
          <w:u w:val="single"/>
        </w:rPr>
        <w:t>atch-</w:t>
      </w:r>
      <w:r w:rsidRPr="00770472">
        <w:rPr>
          <w:rFonts w:eastAsia="Cambria"/>
          <w:b/>
          <w:iCs/>
          <w:u w:val="single"/>
        </w:rPr>
        <w:t>W</w:t>
      </w:r>
      <w:r w:rsidRPr="00770472">
        <w:rPr>
          <w:rFonts w:eastAsia="Cambria"/>
          <w:u w:val="single"/>
        </w:rPr>
        <w:t xml:space="preserve">axman </w:t>
      </w:r>
      <w:r w:rsidRPr="00770472">
        <w:rPr>
          <w:rFonts w:eastAsia="Cambria"/>
          <w:b/>
          <w:iCs/>
          <w:u w:val="single"/>
        </w:rPr>
        <w:t>A</w:t>
      </w:r>
      <w:r w:rsidRPr="00770472">
        <w:rPr>
          <w:rFonts w:eastAsia="Cambria"/>
          <w:u w:val="single"/>
        </w:rPr>
        <w:t>ct</w:t>
      </w:r>
      <w:r w:rsidRPr="00770472">
        <w:rPr>
          <w:rFonts w:eastAsia="Cambria"/>
        </w:rPr>
        <w:t xml:space="preserve"> </w:t>
      </w:r>
      <w:r w:rsidRPr="00770472">
        <w:rPr>
          <w:rFonts w:eastAsia="Cambria"/>
          <w:u w:val="single"/>
        </w:rPr>
        <w:t xml:space="preserve">created a distinct regulatory scheme for securing </w:t>
      </w:r>
      <w:r w:rsidRPr="00770472">
        <w:rPr>
          <w:rFonts w:eastAsia="Cambria"/>
          <w:b/>
          <w:iCs/>
          <w:u w:val="single"/>
        </w:rPr>
        <w:t>FDA approval</w:t>
      </w:r>
      <w:r w:rsidRPr="00770472">
        <w:rPr>
          <w:rFonts w:eastAsia="Cambria"/>
        </w:rPr>
        <w:t xml:space="preserve"> </w:t>
      </w:r>
      <w:r w:rsidRPr="00770472">
        <w:rPr>
          <w:rFonts w:eastAsia="Cambria"/>
          <w:u w:val="single"/>
        </w:rPr>
        <w:t>for pharmaceutical drugs—a scheme</w:t>
      </w:r>
      <w:r w:rsidRPr="00770472">
        <w:rPr>
          <w:rFonts w:eastAsia="Cambria"/>
        </w:rPr>
        <w:t xml:space="preserve"> further complicated by patent and antitrust overlays.[175] </w:t>
      </w:r>
      <w:r w:rsidRPr="00770472">
        <w:rPr>
          <w:rFonts w:eastAsia="Cambria"/>
          <w:highlight w:val="cyan"/>
          <w:u w:val="single"/>
        </w:rPr>
        <w:t>The</w:t>
      </w:r>
      <w:r w:rsidRPr="00770472">
        <w:rPr>
          <w:rFonts w:eastAsia="Cambria"/>
          <w:u w:val="single"/>
        </w:rPr>
        <w:t xml:space="preserve"> </w:t>
      </w:r>
      <w:r w:rsidRPr="00770472">
        <w:rPr>
          <w:rFonts w:eastAsia="Cambria"/>
          <w:b/>
          <w:iCs/>
          <w:highlight w:val="cyan"/>
          <w:u w:val="single"/>
        </w:rPr>
        <w:t>citizen petition</w:t>
      </w:r>
      <w:r w:rsidRPr="00770472">
        <w:rPr>
          <w:rFonts w:eastAsia="Cambria"/>
        </w:rPr>
        <w:t xml:space="preserve"> </w:t>
      </w:r>
      <w:r w:rsidRPr="00770472">
        <w:rPr>
          <w:rFonts w:eastAsia="Cambria"/>
          <w:u w:val="single"/>
        </w:rPr>
        <w:t>process</w:t>
      </w:r>
      <w:r w:rsidRPr="00770472">
        <w:rPr>
          <w:rFonts w:eastAsia="Cambria"/>
        </w:rPr>
        <w:t xml:space="preserve">, </w:t>
      </w:r>
      <w:r w:rsidRPr="00770472">
        <w:rPr>
          <w:rFonts w:eastAsia="Cambria"/>
          <w:highlight w:val="cyan"/>
          <w:u w:val="single"/>
        </w:rPr>
        <w:t>which allows</w:t>
      </w:r>
      <w:r w:rsidRPr="00770472">
        <w:rPr>
          <w:rFonts w:eastAsia="Cambria"/>
        </w:rPr>
        <w:t xml:space="preserve"> interested </w:t>
      </w:r>
      <w:r w:rsidRPr="00770472">
        <w:rPr>
          <w:rFonts w:eastAsia="Cambria"/>
          <w:highlight w:val="cyan"/>
          <w:u w:val="single"/>
        </w:rPr>
        <w:t xml:space="preserve">parties to </w:t>
      </w:r>
      <w:r w:rsidRPr="00770472">
        <w:rPr>
          <w:rFonts w:eastAsia="Cambria"/>
          <w:b/>
          <w:iCs/>
          <w:highlight w:val="cyan"/>
          <w:u w:val="single"/>
        </w:rPr>
        <w:t>comment</w:t>
      </w:r>
      <w:r w:rsidRPr="00770472">
        <w:rPr>
          <w:rFonts w:eastAsia="Cambria"/>
          <w:highlight w:val="cyan"/>
          <w:u w:val="single"/>
        </w:rPr>
        <w:t xml:space="preserve"> on drug</w:t>
      </w:r>
      <w:r w:rsidRPr="00770472">
        <w:rPr>
          <w:rFonts w:eastAsia="Cambria"/>
          <w:highlight w:val="cyan"/>
        </w:rPr>
        <w:t xml:space="preserve"> </w:t>
      </w:r>
      <w:r w:rsidRPr="00770472">
        <w:rPr>
          <w:rFonts w:eastAsia="Cambria"/>
          <w:highlight w:val="cyan"/>
          <w:u w:val="single"/>
        </w:rPr>
        <w:t>applications, may</w:t>
      </w:r>
      <w:r w:rsidRPr="00770472">
        <w:rPr>
          <w:rFonts w:eastAsia="Cambria"/>
          <w:u w:val="single"/>
        </w:rPr>
        <w:t xml:space="preserve"> </w:t>
      </w:r>
      <w:r w:rsidRPr="00770472">
        <w:rPr>
          <w:rFonts w:eastAsia="Cambria"/>
          <w:highlight w:val="cyan"/>
          <w:u w:val="single"/>
        </w:rPr>
        <w:t xml:space="preserve">be used </w:t>
      </w:r>
      <w:r w:rsidRPr="00770472">
        <w:rPr>
          <w:rFonts w:eastAsia="Cambria"/>
          <w:b/>
          <w:iCs/>
          <w:highlight w:val="cyan"/>
          <w:u w:val="single"/>
        </w:rPr>
        <w:t>anticompetitively</w:t>
      </w:r>
      <w:r w:rsidRPr="00770472">
        <w:rPr>
          <w:rFonts w:eastAsia="Cambria"/>
        </w:rPr>
        <w:t xml:space="preserve">, much </w:t>
      </w:r>
      <w:r w:rsidRPr="00770472">
        <w:rPr>
          <w:rFonts w:eastAsia="Cambria"/>
          <w:highlight w:val="cyan"/>
          <w:u w:val="single"/>
        </w:rPr>
        <w:t xml:space="preserve">like </w:t>
      </w:r>
      <w:r w:rsidRPr="00770472">
        <w:rPr>
          <w:rFonts w:eastAsia="Cambria"/>
          <w:b/>
          <w:iCs/>
          <w:highlight w:val="cyan"/>
          <w:u w:val="single"/>
        </w:rPr>
        <w:t>sham litigation</w:t>
      </w:r>
      <w:r w:rsidRPr="00770472">
        <w:rPr>
          <w:rFonts w:eastAsia="Cambria"/>
        </w:rPr>
        <w:t>.</w:t>
      </w:r>
    </w:p>
    <w:p w14:paraId="4C0AEBB3" w14:textId="77777777" w:rsidR="00770472" w:rsidRPr="00770472" w:rsidRDefault="00770472" w:rsidP="00770472">
      <w:pPr>
        <w:rPr>
          <w:rFonts w:eastAsia="Cambria"/>
        </w:rPr>
      </w:pPr>
      <w:r w:rsidRPr="00770472">
        <w:rPr>
          <w:rFonts w:eastAsia="Cambria"/>
        </w:rPr>
        <w:t xml:space="preserve">Pharmaceutical companies must obtain FDA approval before marketing new drugs. To market a new drug, a company must file a New Drug Application (NDA).[176] The NDA contains a list of patents associated with the new drug.[177] Subsequently, </w:t>
      </w:r>
      <w:r w:rsidRPr="00770472">
        <w:rPr>
          <w:rFonts w:eastAsia="Cambria"/>
          <w:u w:val="single"/>
        </w:rPr>
        <w:t>a generic manufacturer may</w:t>
      </w:r>
      <w:r w:rsidRPr="00770472">
        <w:rPr>
          <w:rFonts w:eastAsia="Cambria"/>
        </w:rPr>
        <w:t xml:space="preserve"> </w:t>
      </w:r>
      <w:r w:rsidRPr="00770472">
        <w:rPr>
          <w:rFonts w:eastAsia="Cambria"/>
          <w:u w:val="single"/>
        </w:rPr>
        <w:t xml:space="preserve">file an </w:t>
      </w:r>
      <w:r w:rsidRPr="00770472">
        <w:rPr>
          <w:rFonts w:eastAsia="Cambria"/>
          <w:b/>
          <w:iCs/>
          <w:u w:val="single"/>
        </w:rPr>
        <w:t>A</w:t>
      </w:r>
      <w:r w:rsidRPr="00770472">
        <w:rPr>
          <w:rFonts w:eastAsia="Cambria"/>
          <w:u w:val="single"/>
        </w:rPr>
        <w:t xml:space="preserve">bbreviated </w:t>
      </w:r>
      <w:r w:rsidRPr="00770472">
        <w:rPr>
          <w:rFonts w:eastAsia="Cambria"/>
          <w:b/>
          <w:iCs/>
          <w:u w:val="single"/>
        </w:rPr>
        <w:t>N</w:t>
      </w:r>
      <w:r w:rsidRPr="00770472">
        <w:rPr>
          <w:rFonts w:eastAsia="Cambria"/>
          <w:u w:val="single"/>
        </w:rPr>
        <w:t xml:space="preserve">ew </w:t>
      </w:r>
      <w:r w:rsidRPr="00770472">
        <w:rPr>
          <w:rFonts w:eastAsia="Cambria"/>
          <w:b/>
          <w:iCs/>
          <w:u w:val="single"/>
        </w:rPr>
        <w:t>D</w:t>
      </w:r>
      <w:r w:rsidRPr="00770472">
        <w:rPr>
          <w:rFonts w:eastAsia="Cambria"/>
          <w:u w:val="single"/>
        </w:rPr>
        <w:t xml:space="preserve">rug </w:t>
      </w:r>
      <w:r w:rsidRPr="00770472">
        <w:rPr>
          <w:rFonts w:eastAsia="Cambria"/>
          <w:b/>
          <w:iCs/>
          <w:u w:val="single"/>
        </w:rPr>
        <w:t>A</w:t>
      </w:r>
      <w:r w:rsidRPr="00770472">
        <w:rPr>
          <w:rFonts w:eastAsia="Cambria"/>
          <w:u w:val="single"/>
        </w:rPr>
        <w:t>pplication</w:t>
      </w:r>
      <w:r w:rsidRPr="00770472">
        <w:rPr>
          <w:rFonts w:eastAsia="Cambria"/>
        </w:rPr>
        <w:t xml:space="preserve"> (ANDA).[178] During the ANDA process, </w:t>
      </w:r>
      <w:r w:rsidRPr="00770472">
        <w:rPr>
          <w:rFonts w:eastAsia="Cambria"/>
          <w:u w:val="single"/>
        </w:rPr>
        <w:t>the generic manufacturer</w:t>
      </w:r>
      <w:r w:rsidRPr="00770472">
        <w:rPr>
          <w:rFonts w:eastAsia="Cambria"/>
        </w:rPr>
        <w:t xml:space="preserve"> often </w:t>
      </w:r>
      <w:r w:rsidRPr="00770472">
        <w:rPr>
          <w:rFonts w:eastAsia="Cambria"/>
          <w:u w:val="single"/>
        </w:rPr>
        <w:t>selects</w:t>
      </w:r>
      <w:r w:rsidRPr="00770472">
        <w:rPr>
          <w:rFonts w:eastAsia="Cambria"/>
        </w:rPr>
        <w:t xml:space="preserve"> what is called </w:t>
      </w:r>
      <w:r w:rsidRPr="00770472">
        <w:rPr>
          <w:rFonts w:eastAsia="Cambria"/>
          <w:b/>
          <w:iCs/>
          <w:u w:val="single"/>
        </w:rPr>
        <w:t>Paragraph IV</w:t>
      </w:r>
      <w:r w:rsidRPr="00770472">
        <w:rPr>
          <w:rFonts w:eastAsia="Cambria"/>
        </w:rPr>
        <w:t xml:space="preserve"> </w:t>
      </w:r>
      <w:r w:rsidRPr="00770472">
        <w:rPr>
          <w:rFonts w:eastAsia="Cambria"/>
          <w:u w:val="single"/>
        </w:rPr>
        <w:t>certification</w:t>
      </w:r>
      <w:r w:rsidRPr="00770472">
        <w:rPr>
          <w:rFonts w:eastAsia="Cambria"/>
        </w:rPr>
        <w:t xml:space="preserve">—an attestation </w:t>
      </w:r>
      <w:r w:rsidRPr="00770472">
        <w:rPr>
          <w:rFonts w:eastAsia="Cambria"/>
          <w:u w:val="single"/>
        </w:rPr>
        <w:t xml:space="preserve">that the brand name drug’s patents are </w:t>
      </w:r>
      <w:r w:rsidRPr="00770472">
        <w:rPr>
          <w:rFonts w:eastAsia="Cambria"/>
          <w:b/>
          <w:iCs/>
          <w:u w:val="single"/>
        </w:rPr>
        <w:t>invalid</w:t>
      </w:r>
      <w:r w:rsidRPr="00770472">
        <w:rPr>
          <w:rFonts w:eastAsia="Cambria"/>
        </w:rPr>
        <w:t xml:space="preserve">, </w:t>
      </w:r>
      <w:r w:rsidRPr="00770472">
        <w:rPr>
          <w:rFonts w:eastAsia="Cambria"/>
          <w:u w:val="single"/>
        </w:rPr>
        <w:t xml:space="preserve">thus generic entry is </w:t>
      </w:r>
      <w:r w:rsidRPr="00770472">
        <w:rPr>
          <w:rFonts w:eastAsia="Cambria"/>
          <w:b/>
          <w:iCs/>
          <w:u w:val="single"/>
        </w:rPr>
        <w:t>unhindered</w:t>
      </w:r>
      <w:r w:rsidRPr="00770472">
        <w:rPr>
          <w:rFonts w:eastAsia="Cambria"/>
        </w:rPr>
        <w:t xml:space="preserve">.[179] Importantly, </w:t>
      </w:r>
      <w:r w:rsidRPr="00770472">
        <w:rPr>
          <w:rFonts w:eastAsia="Cambria"/>
          <w:u w:val="single"/>
        </w:rPr>
        <w:t xml:space="preserve">Paragraph IV certification is </w:t>
      </w:r>
      <w:r w:rsidRPr="00770472">
        <w:rPr>
          <w:rFonts w:eastAsia="Cambria"/>
          <w:b/>
          <w:iCs/>
          <w:u w:val="single"/>
        </w:rPr>
        <w:t>incentivized</w:t>
      </w:r>
      <w:r w:rsidRPr="00770472">
        <w:rPr>
          <w:rFonts w:eastAsia="Cambria"/>
        </w:rPr>
        <w:t xml:space="preserve"> </w:t>
      </w:r>
      <w:r w:rsidRPr="00770472">
        <w:rPr>
          <w:rFonts w:eastAsia="Cambria"/>
          <w:u w:val="single"/>
        </w:rPr>
        <w:t xml:space="preserve">by a 180-day exclusivity window granted to the </w:t>
      </w:r>
      <w:r w:rsidRPr="00770472">
        <w:rPr>
          <w:rFonts w:eastAsia="Cambria"/>
          <w:b/>
          <w:iCs/>
          <w:u w:val="single"/>
        </w:rPr>
        <w:t>first</w:t>
      </w:r>
      <w:r w:rsidRPr="00770472">
        <w:rPr>
          <w:rFonts w:eastAsia="Cambria"/>
          <w:u w:val="single"/>
        </w:rPr>
        <w:t xml:space="preserve"> ANDA applicant</w:t>
      </w:r>
      <w:r w:rsidRPr="00770472">
        <w:rPr>
          <w:rFonts w:eastAsia="Cambria"/>
        </w:rPr>
        <w:t>.[180]</w:t>
      </w:r>
    </w:p>
    <w:p w14:paraId="5A011CB9" w14:textId="77777777" w:rsidR="00770472" w:rsidRPr="00770472" w:rsidRDefault="00770472" w:rsidP="00770472">
      <w:pPr>
        <w:rPr>
          <w:rFonts w:eastAsia="Cambria"/>
        </w:rPr>
      </w:pPr>
      <w:r w:rsidRPr="00770472">
        <w:rPr>
          <w:rFonts w:eastAsia="Cambria"/>
          <w:u w:val="single"/>
        </w:rPr>
        <w:t>Obviously</w:t>
      </w:r>
      <w:r w:rsidRPr="00770472">
        <w:rPr>
          <w:rFonts w:eastAsia="Cambria"/>
        </w:rPr>
        <w:t xml:space="preserve">, </w:t>
      </w:r>
      <w:r w:rsidRPr="00770472">
        <w:rPr>
          <w:rFonts w:eastAsia="Cambria"/>
          <w:highlight w:val="cyan"/>
          <w:u w:val="single"/>
        </w:rPr>
        <w:t>the</w:t>
      </w:r>
      <w:r w:rsidRPr="00770472">
        <w:rPr>
          <w:rFonts w:eastAsia="Cambria"/>
        </w:rPr>
        <w:t xml:space="preserve"> patent holders (</w:t>
      </w:r>
      <w:r w:rsidRPr="00770472">
        <w:rPr>
          <w:rFonts w:eastAsia="Cambria"/>
          <w:highlight w:val="cyan"/>
          <w:u w:val="single"/>
        </w:rPr>
        <w:t>brand</w:t>
      </w:r>
      <w:r w:rsidRPr="00770472">
        <w:rPr>
          <w:rFonts w:eastAsia="Cambria"/>
          <w:u w:val="single"/>
        </w:rPr>
        <w:t xml:space="preserve"> name </w:t>
      </w:r>
      <w:r w:rsidRPr="00770472">
        <w:rPr>
          <w:rFonts w:eastAsia="Cambria"/>
          <w:highlight w:val="cyan"/>
          <w:u w:val="single"/>
        </w:rPr>
        <w:t>drugs</w:t>
      </w:r>
      <w:r w:rsidRPr="00770472">
        <w:rPr>
          <w:rFonts w:eastAsia="Cambria"/>
        </w:rPr>
        <w:t xml:space="preserve">) </w:t>
      </w:r>
      <w:r w:rsidRPr="00770472">
        <w:rPr>
          <w:rFonts w:eastAsia="Cambria"/>
          <w:highlight w:val="cyan"/>
          <w:u w:val="single"/>
        </w:rPr>
        <w:t xml:space="preserve">accrue significant profits during the </w:t>
      </w:r>
      <w:r w:rsidRPr="00770472">
        <w:rPr>
          <w:rFonts w:eastAsia="Cambria"/>
          <w:b/>
          <w:iCs/>
          <w:highlight w:val="cyan"/>
          <w:u w:val="single"/>
        </w:rPr>
        <w:t>life</w:t>
      </w:r>
      <w:r w:rsidRPr="00770472">
        <w:rPr>
          <w:rFonts w:eastAsia="Cambria"/>
          <w:highlight w:val="cyan"/>
        </w:rPr>
        <w:t xml:space="preserve"> </w:t>
      </w:r>
      <w:r w:rsidRPr="00770472">
        <w:rPr>
          <w:rFonts w:eastAsia="Cambria"/>
          <w:highlight w:val="cyan"/>
          <w:u w:val="single"/>
        </w:rPr>
        <w:t>of</w:t>
      </w:r>
      <w:r w:rsidRPr="00770472">
        <w:rPr>
          <w:rFonts w:eastAsia="Cambria"/>
          <w:u w:val="single"/>
        </w:rPr>
        <w:t xml:space="preserve"> their </w:t>
      </w:r>
      <w:r w:rsidRPr="00770472">
        <w:rPr>
          <w:rFonts w:eastAsia="Cambria"/>
          <w:highlight w:val="cyan"/>
          <w:u w:val="single"/>
        </w:rPr>
        <w:t>patents</w:t>
      </w:r>
      <w:r w:rsidRPr="00770472">
        <w:rPr>
          <w:rFonts w:eastAsia="Cambria"/>
        </w:rPr>
        <w:t xml:space="preserve">. </w:t>
      </w:r>
      <w:r w:rsidRPr="00770472">
        <w:rPr>
          <w:rFonts w:eastAsia="Cambria"/>
          <w:b/>
          <w:iCs/>
          <w:highlight w:val="cyan"/>
          <w:u w:val="single"/>
        </w:rPr>
        <w:t>An early challenge</w:t>
      </w:r>
      <w:r w:rsidRPr="00770472">
        <w:rPr>
          <w:rFonts w:eastAsia="Cambria"/>
        </w:rPr>
        <w:t xml:space="preserve"> </w:t>
      </w:r>
      <w:r w:rsidRPr="00770472">
        <w:rPr>
          <w:rFonts w:eastAsia="Cambria"/>
          <w:u w:val="single"/>
        </w:rPr>
        <w:t xml:space="preserve">to those patents </w:t>
      </w:r>
      <w:r w:rsidRPr="00770472">
        <w:rPr>
          <w:rFonts w:eastAsia="Cambria"/>
          <w:b/>
          <w:iCs/>
          <w:highlight w:val="cyan"/>
          <w:u w:val="single"/>
        </w:rPr>
        <w:t>threatens</w:t>
      </w:r>
      <w:r w:rsidRPr="00770472">
        <w:rPr>
          <w:rFonts w:eastAsia="Cambria"/>
          <w:highlight w:val="cyan"/>
        </w:rPr>
        <w:t xml:space="preserve"> </w:t>
      </w:r>
      <w:r w:rsidRPr="00770472">
        <w:rPr>
          <w:rFonts w:eastAsia="Cambria"/>
          <w:highlight w:val="cyan"/>
          <w:u w:val="single"/>
        </w:rPr>
        <w:t xml:space="preserve">to </w:t>
      </w:r>
      <w:r w:rsidRPr="00770472">
        <w:rPr>
          <w:rFonts w:eastAsia="Cambria"/>
          <w:b/>
          <w:iCs/>
          <w:highlight w:val="cyan"/>
          <w:u w:val="single"/>
        </w:rPr>
        <w:t>cut off</w:t>
      </w:r>
      <w:r w:rsidRPr="00770472">
        <w:rPr>
          <w:rFonts w:eastAsia="Cambria"/>
        </w:rPr>
        <w:t xml:space="preserve"> substantial amounts of </w:t>
      </w:r>
      <w:r w:rsidRPr="00770472">
        <w:rPr>
          <w:rFonts w:eastAsia="Cambria"/>
          <w:b/>
          <w:iCs/>
          <w:highlight w:val="cyan"/>
          <w:u w:val="single"/>
        </w:rPr>
        <w:t>revenue</w:t>
      </w:r>
      <w:r w:rsidRPr="00770472">
        <w:rPr>
          <w:rFonts w:eastAsia="Cambria"/>
        </w:rPr>
        <w:t xml:space="preserve">. Not surprisingly, then, brand name manufacturers employ various techniques to extend this period of exclusivity. One such technique is </w:t>
      </w:r>
      <w:r w:rsidRPr="00770472">
        <w:rPr>
          <w:rFonts w:eastAsia="Cambria"/>
          <w:b/>
          <w:iCs/>
          <w:highlight w:val="cyan"/>
          <w:u w:val="single"/>
        </w:rPr>
        <w:t>the filing of citizen petitions</w:t>
      </w:r>
      <w:r w:rsidRPr="00770472">
        <w:rPr>
          <w:rFonts w:eastAsia="Cambria"/>
          <w:b/>
          <w:iCs/>
          <w:u w:val="single"/>
        </w:rPr>
        <w:t xml:space="preserve"> to the FDA</w:t>
      </w:r>
      <w:r w:rsidRPr="00770472">
        <w:rPr>
          <w:rFonts w:eastAsia="Cambria"/>
          <w:u w:val="single"/>
        </w:rPr>
        <w:t xml:space="preserve">, </w:t>
      </w:r>
      <w:r w:rsidRPr="00770472">
        <w:rPr>
          <w:rFonts w:eastAsia="Cambria"/>
          <w:highlight w:val="cyan"/>
          <w:u w:val="single"/>
        </w:rPr>
        <w:t>a</w:t>
      </w:r>
      <w:r w:rsidRPr="00770472">
        <w:rPr>
          <w:rFonts w:eastAsia="Cambria"/>
          <w:u w:val="single"/>
        </w:rPr>
        <w:t xml:space="preserve"> </w:t>
      </w:r>
      <w:r w:rsidRPr="00770472">
        <w:rPr>
          <w:rFonts w:eastAsia="Cambria"/>
          <w:highlight w:val="cyan"/>
          <w:u w:val="single"/>
        </w:rPr>
        <w:t xml:space="preserve">process grounded in the </w:t>
      </w:r>
      <w:r w:rsidRPr="00770472">
        <w:rPr>
          <w:rFonts w:eastAsia="Cambria"/>
          <w:b/>
          <w:iCs/>
          <w:highlight w:val="cyan"/>
          <w:u w:val="single"/>
        </w:rPr>
        <w:t>right to petition</w:t>
      </w:r>
      <w:r w:rsidRPr="00770472">
        <w:rPr>
          <w:rFonts w:eastAsia="Cambria"/>
          <w:u w:val="single"/>
        </w:rPr>
        <w:t xml:space="preserve"> and the </w:t>
      </w:r>
      <w:r w:rsidRPr="00770472">
        <w:rPr>
          <w:rFonts w:eastAsia="Cambria"/>
          <w:b/>
          <w:iCs/>
          <w:u w:val="single"/>
        </w:rPr>
        <w:t>A</w:t>
      </w:r>
      <w:r w:rsidRPr="00770472">
        <w:rPr>
          <w:rFonts w:eastAsia="Cambria"/>
          <w:u w:val="single"/>
        </w:rPr>
        <w:t xml:space="preserve">dministrative </w:t>
      </w:r>
      <w:r w:rsidRPr="00770472">
        <w:rPr>
          <w:rFonts w:eastAsia="Cambria"/>
          <w:b/>
          <w:iCs/>
          <w:u w:val="single"/>
        </w:rPr>
        <w:t>P</w:t>
      </w:r>
      <w:r w:rsidRPr="00770472">
        <w:rPr>
          <w:rFonts w:eastAsia="Cambria"/>
          <w:u w:val="single"/>
        </w:rPr>
        <w:t xml:space="preserve">rocedure </w:t>
      </w:r>
      <w:r w:rsidRPr="00770472">
        <w:rPr>
          <w:rFonts w:eastAsia="Cambria"/>
          <w:b/>
          <w:iCs/>
          <w:u w:val="single"/>
        </w:rPr>
        <w:t>A</w:t>
      </w:r>
      <w:r w:rsidRPr="00770472">
        <w:rPr>
          <w:rFonts w:eastAsia="Cambria"/>
          <w:u w:val="single"/>
        </w:rPr>
        <w:t>ct</w:t>
      </w:r>
      <w:r w:rsidRPr="00770472">
        <w:rPr>
          <w:rFonts w:eastAsia="Cambria"/>
        </w:rPr>
        <w:t xml:space="preserve">.[181] </w:t>
      </w:r>
      <w:r w:rsidRPr="00770472">
        <w:rPr>
          <w:rFonts w:eastAsia="Cambria"/>
          <w:u w:val="single"/>
        </w:rPr>
        <w:t>The FDA receives comments on ANDA applications and</w:t>
      </w:r>
      <w:r w:rsidRPr="00770472">
        <w:rPr>
          <w:rFonts w:eastAsia="Cambria"/>
        </w:rPr>
        <w:t xml:space="preserve"> some </w:t>
      </w:r>
      <w:r w:rsidRPr="00770472">
        <w:rPr>
          <w:rFonts w:eastAsia="Cambria"/>
          <w:u w:val="single"/>
        </w:rPr>
        <w:t>brand</w:t>
      </w:r>
      <w:r w:rsidRPr="00770472">
        <w:rPr>
          <w:rFonts w:eastAsia="Cambria"/>
        </w:rPr>
        <w:t xml:space="preserve"> name </w:t>
      </w:r>
      <w:r w:rsidRPr="00770472">
        <w:rPr>
          <w:rFonts w:eastAsia="Cambria"/>
          <w:u w:val="single"/>
        </w:rPr>
        <w:t>manufacturers</w:t>
      </w:r>
      <w:r w:rsidRPr="00770472">
        <w:rPr>
          <w:rFonts w:eastAsia="Cambria"/>
        </w:rPr>
        <w:t xml:space="preserve"> have </w:t>
      </w:r>
      <w:r w:rsidRPr="00770472">
        <w:rPr>
          <w:rFonts w:eastAsia="Cambria"/>
          <w:u w:val="single"/>
        </w:rPr>
        <w:t>used</w:t>
      </w:r>
      <w:r w:rsidRPr="00770472">
        <w:rPr>
          <w:rFonts w:eastAsia="Cambria"/>
        </w:rPr>
        <w:t xml:space="preserve"> this </w:t>
      </w:r>
      <w:r w:rsidRPr="00770472">
        <w:rPr>
          <w:rFonts w:eastAsia="Cambria"/>
          <w:u w:val="single"/>
        </w:rPr>
        <w:t>process to</w:t>
      </w:r>
      <w:r w:rsidRPr="00770472">
        <w:rPr>
          <w:rFonts w:eastAsia="Cambria"/>
        </w:rPr>
        <w:t xml:space="preserve"> attempt to </w:t>
      </w:r>
      <w:r w:rsidRPr="00770472">
        <w:rPr>
          <w:rFonts w:eastAsia="Cambria"/>
          <w:b/>
          <w:iCs/>
          <w:u w:val="single"/>
        </w:rPr>
        <w:t>delay</w:t>
      </w:r>
      <w:r w:rsidRPr="00770472">
        <w:rPr>
          <w:rFonts w:eastAsia="Cambria"/>
        </w:rPr>
        <w:t xml:space="preserve"> </w:t>
      </w:r>
      <w:r w:rsidRPr="00770472">
        <w:rPr>
          <w:rFonts w:eastAsia="Cambria"/>
          <w:u w:val="single"/>
        </w:rPr>
        <w:t>generic entry.[182</w:t>
      </w:r>
      <w:r w:rsidRPr="00770472">
        <w:rPr>
          <w:rFonts w:eastAsia="Cambria"/>
        </w:rPr>
        <w:t>] In addition to citizen petitions, a brand name manufacturer may file a patent infringement lawsuit against the party who filed the Paragraph IV certification. In fact, the decision to do so triggers a thirty-month stay, incentivizing brand name manufacturers to file lawsuits defending their patents.</w:t>
      </w:r>
    </w:p>
    <w:p w14:paraId="77B7D838" w14:textId="77777777" w:rsidR="00770472" w:rsidRPr="00770472" w:rsidRDefault="00770472" w:rsidP="00770472">
      <w:pPr>
        <w:rPr>
          <w:rFonts w:eastAsia="Cambria"/>
        </w:rPr>
      </w:pPr>
      <w:r w:rsidRPr="00770472">
        <w:rPr>
          <w:rFonts w:eastAsia="Cambria"/>
        </w:rPr>
        <w:t xml:space="preserve">When considering an ANDA, the FDA must assess whether the proposed generic drug is a bioequivalent to the brand name drug.[183] Thus, some brand name manufacturers use the citizen petition process to argue that the generic drug is not bioequivalent. In some cases, </w:t>
      </w:r>
      <w:r w:rsidRPr="00770472">
        <w:rPr>
          <w:rFonts w:eastAsia="Cambria"/>
          <w:u w:val="single"/>
        </w:rPr>
        <w:t xml:space="preserve">these petitions are </w:t>
      </w:r>
      <w:r w:rsidRPr="00770472">
        <w:rPr>
          <w:rFonts w:eastAsia="Cambria"/>
          <w:b/>
          <w:iCs/>
          <w:u w:val="single"/>
        </w:rPr>
        <w:t>frivolous</w:t>
      </w:r>
      <w:r w:rsidRPr="00770472">
        <w:rPr>
          <w:rFonts w:eastAsia="Cambria"/>
        </w:rPr>
        <w:t xml:space="preserve">.[184] </w:t>
      </w:r>
      <w:r w:rsidRPr="00770472">
        <w:rPr>
          <w:rFonts w:eastAsia="Cambria"/>
          <w:u w:val="single"/>
        </w:rPr>
        <w:t xml:space="preserve">Clearly, the brand name manufacturer’s aim is to </w:t>
      </w:r>
      <w:r w:rsidRPr="00770472">
        <w:rPr>
          <w:rFonts w:eastAsia="Cambria"/>
          <w:b/>
          <w:iCs/>
          <w:u w:val="single"/>
        </w:rPr>
        <w:t>delay</w:t>
      </w:r>
      <w:r w:rsidRPr="00770472">
        <w:rPr>
          <w:rFonts w:eastAsia="Cambria"/>
          <w:u w:val="single"/>
        </w:rPr>
        <w:t xml:space="preserve"> the entry of generic competition</w:t>
      </w:r>
      <w:r w:rsidRPr="00770472">
        <w:rPr>
          <w:rFonts w:eastAsia="Cambria"/>
        </w:rPr>
        <w:t xml:space="preserve">;[185] </w:t>
      </w:r>
      <w:r w:rsidRPr="00770472">
        <w:rPr>
          <w:rFonts w:eastAsia="Cambria"/>
          <w:b/>
          <w:iCs/>
          <w:sz w:val="24"/>
          <w:szCs w:val="36"/>
          <w:u w:val="single"/>
        </w:rPr>
        <w:t xml:space="preserve">yet, this practice </w:t>
      </w:r>
      <w:r w:rsidRPr="00770472">
        <w:rPr>
          <w:rFonts w:eastAsia="Cambria"/>
          <w:b/>
          <w:iCs/>
          <w:sz w:val="24"/>
          <w:szCs w:val="36"/>
          <w:highlight w:val="cyan"/>
          <w:u w:val="single"/>
        </w:rPr>
        <w:t xml:space="preserve">is presumptively immunized by </w:t>
      </w:r>
      <w:proofErr w:type="spellStart"/>
      <w:r w:rsidRPr="00770472">
        <w:rPr>
          <w:rFonts w:eastAsia="Cambria"/>
          <w:b/>
          <w:iCs/>
          <w:sz w:val="24"/>
          <w:szCs w:val="36"/>
          <w:highlight w:val="cyan"/>
          <w:u w:val="single"/>
        </w:rPr>
        <w:t>Noerr</w:t>
      </w:r>
      <w:proofErr w:type="spellEnd"/>
      <w:r w:rsidRPr="00770472">
        <w:rPr>
          <w:rFonts w:eastAsia="Cambria"/>
          <w:b/>
          <w:iCs/>
          <w:sz w:val="24"/>
          <w:szCs w:val="36"/>
          <w:highlight w:val="cyan"/>
          <w:u w:val="single"/>
        </w:rPr>
        <w:t>-Pennington</w:t>
      </w:r>
      <w:r w:rsidRPr="00770472">
        <w:rPr>
          <w:rFonts w:eastAsia="Cambria"/>
        </w:rPr>
        <w:t xml:space="preserve">. </w:t>
      </w:r>
      <w:r w:rsidRPr="00770472">
        <w:rPr>
          <w:rFonts w:eastAsia="Cambria"/>
          <w:u w:val="single"/>
        </w:rPr>
        <w:t>Importantly, the FDA must resolve citizen petitions within 180 days</w:t>
      </w:r>
      <w:r w:rsidRPr="00770472">
        <w:rPr>
          <w:rFonts w:eastAsia="Cambria"/>
        </w:rPr>
        <w:t>—a timeline intended to limit the dilatory effect of citizen petitions—</w:t>
      </w:r>
      <w:r w:rsidRPr="00770472">
        <w:rPr>
          <w:rFonts w:eastAsia="Cambria"/>
          <w:u w:val="single"/>
        </w:rPr>
        <w:t>though it does not always meet the deadline</w:t>
      </w:r>
      <w:r w:rsidRPr="00770472">
        <w:rPr>
          <w:rFonts w:eastAsia="Cambria"/>
        </w:rPr>
        <w:t xml:space="preserve">.[186] And </w:t>
      </w:r>
      <w:r w:rsidRPr="00770472">
        <w:rPr>
          <w:rFonts w:eastAsia="Cambria"/>
          <w:u w:val="single"/>
        </w:rPr>
        <w:t xml:space="preserve">although federal law allows the FDA to </w:t>
      </w:r>
      <w:r w:rsidRPr="00770472">
        <w:rPr>
          <w:rFonts w:eastAsia="Cambria"/>
          <w:b/>
          <w:iCs/>
          <w:u w:val="single"/>
        </w:rPr>
        <w:t>disregard</w:t>
      </w:r>
      <w:r w:rsidRPr="00770472">
        <w:rPr>
          <w:rFonts w:eastAsia="Cambria"/>
          <w:u w:val="single"/>
        </w:rPr>
        <w:t xml:space="preserve"> blatantly dilatory petitions</w:t>
      </w:r>
      <w:r w:rsidRPr="00770472">
        <w:rPr>
          <w:rFonts w:eastAsia="Cambria"/>
        </w:rPr>
        <w:t xml:space="preserve">, in 2013, </w:t>
      </w:r>
      <w:r w:rsidRPr="00770472">
        <w:rPr>
          <w:rFonts w:eastAsia="Cambria"/>
          <w:u w:val="single"/>
        </w:rPr>
        <w:t xml:space="preserve">it had </w:t>
      </w:r>
      <w:r w:rsidRPr="00770472">
        <w:rPr>
          <w:rFonts w:eastAsia="Cambria"/>
          <w:b/>
          <w:iCs/>
          <w:u w:val="single"/>
        </w:rPr>
        <w:t>yet</w:t>
      </w:r>
      <w:r w:rsidRPr="00770472">
        <w:rPr>
          <w:rFonts w:eastAsia="Cambria"/>
          <w:u w:val="single"/>
        </w:rPr>
        <w:t xml:space="preserve"> to do so.[</w:t>
      </w:r>
      <w:r w:rsidRPr="00770472">
        <w:rPr>
          <w:rFonts w:eastAsia="Cambria"/>
        </w:rPr>
        <w:t>187]</w:t>
      </w:r>
    </w:p>
    <w:p w14:paraId="62EED593" w14:textId="77777777" w:rsidR="00770472" w:rsidRPr="00770472" w:rsidRDefault="00770472" w:rsidP="00770472">
      <w:pPr>
        <w:rPr>
          <w:rFonts w:eastAsia="Cambria"/>
          <w:u w:val="single"/>
        </w:rPr>
      </w:pPr>
      <w:proofErr w:type="spellStart"/>
      <w:r w:rsidRPr="00770472">
        <w:rPr>
          <w:rFonts w:eastAsia="Cambria"/>
          <w:b/>
          <w:iCs/>
          <w:highlight w:val="cyan"/>
          <w:u w:val="single"/>
        </w:rPr>
        <w:t>Noerr</w:t>
      </w:r>
      <w:proofErr w:type="spellEnd"/>
      <w:r w:rsidRPr="00770472">
        <w:rPr>
          <w:rFonts w:eastAsia="Cambria"/>
          <w:b/>
          <w:iCs/>
          <w:highlight w:val="cyan"/>
          <w:u w:val="single"/>
        </w:rPr>
        <w:t>-Pennington</w:t>
      </w:r>
      <w:r w:rsidRPr="00770472">
        <w:rPr>
          <w:rFonts w:eastAsia="Cambria"/>
          <w:u w:val="single"/>
        </w:rPr>
        <w:t xml:space="preserve"> broadly </w:t>
      </w:r>
      <w:r w:rsidRPr="00770472">
        <w:rPr>
          <w:rFonts w:eastAsia="Cambria"/>
          <w:highlight w:val="cyan"/>
          <w:u w:val="single"/>
        </w:rPr>
        <w:t>protects</w:t>
      </w:r>
      <w:r w:rsidRPr="00770472">
        <w:rPr>
          <w:rFonts w:eastAsia="Cambria"/>
          <w:highlight w:val="cyan"/>
        </w:rPr>
        <w:t xml:space="preserve"> </w:t>
      </w:r>
      <w:r w:rsidRPr="00770472">
        <w:rPr>
          <w:rFonts w:eastAsia="Cambria"/>
          <w:highlight w:val="cyan"/>
          <w:u w:val="single"/>
        </w:rPr>
        <w:t>brand</w:t>
      </w:r>
      <w:r w:rsidRPr="00770472">
        <w:rPr>
          <w:rFonts w:eastAsia="Cambria"/>
          <w:u w:val="single"/>
        </w:rPr>
        <w:t xml:space="preserve"> name </w:t>
      </w:r>
      <w:r w:rsidRPr="00770472">
        <w:rPr>
          <w:rFonts w:eastAsia="Cambria"/>
          <w:highlight w:val="cyan"/>
          <w:u w:val="single"/>
        </w:rPr>
        <w:t>manufacturers who</w:t>
      </w:r>
      <w:r w:rsidRPr="00770472">
        <w:rPr>
          <w:rFonts w:eastAsia="Cambria"/>
          <w:u w:val="single"/>
        </w:rPr>
        <w:t xml:space="preserve"> attempt to</w:t>
      </w:r>
      <w:r w:rsidRPr="00770472">
        <w:rPr>
          <w:rFonts w:eastAsia="Cambria"/>
        </w:rPr>
        <w:t xml:space="preserve"> </w:t>
      </w:r>
      <w:r w:rsidRPr="00770472">
        <w:rPr>
          <w:rFonts w:eastAsia="Cambria"/>
          <w:b/>
          <w:iCs/>
          <w:highlight w:val="cyan"/>
          <w:u w:val="single"/>
        </w:rPr>
        <w:t>forestall</w:t>
      </w:r>
      <w:r w:rsidRPr="00770472">
        <w:rPr>
          <w:rFonts w:eastAsia="Cambria"/>
          <w:highlight w:val="cyan"/>
        </w:rPr>
        <w:t xml:space="preserve"> </w:t>
      </w:r>
      <w:r w:rsidRPr="00770472">
        <w:rPr>
          <w:rFonts w:eastAsia="Cambria"/>
          <w:highlight w:val="cyan"/>
          <w:u w:val="single"/>
        </w:rPr>
        <w:t>generic</w:t>
      </w:r>
      <w:r w:rsidRPr="00770472">
        <w:rPr>
          <w:rFonts w:eastAsia="Cambria"/>
          <w:u w:val="single"/>
        </w:rPr>
        <w:t xml:space="preserve"> </w:t>
      </w:r>
      <w:r w:rsidRPr="00770472">
        <w:rPr>
          <w:rFonts w:eastAsia="Cambria"/>
          <w:highlight w:val="cyan"/>
          <w:u w:val="single"/>
        </w:rPr>
        <w:t>entry</w:t>
      </w:r>
      <w:r w:rsidRPr="00770472">
        <w:rPr>
          <w:rFonts w:eastAsia="Cambria"/>
          <w:u w:val="single"/>
        </w:rPr>
        <w:t xml:space="preserve"> by filing citizen petitions</w:t>
      </w:r>
      <w:r w:rsidRPr="00770472">
        <w:rPr>
          <w:rFonts w:eastAsia="Cambria"/>
        </w:rPr>
        <w:t xml:space="preserve">. </w:t>
      </w:r>
      <w:r w:rsidRPr="00770472">
        <w:rPr>
          <w:rFonts w:eastAsia="Cambria"/>
          <w:highlight w:val="cyan"/>
          <w:u w:val="single"/>
        </w:rPr>
        <w:t xml:space="preserve">The </w:t>
      </w:r>
      <w:r w:rsidRPr="00770472">
        <w:rPr>
          <w:rFonts w:eastAsia="Cambria"/>
          <w:b/>
          <w:iCs/>
          <w:highlight w:val="cyan"/>
          <w:u w:val="single"/>
        </w:rPr>
        <w:t>sham exception</w:t>
      </w:r>
      <w:r w:rsidRPr="00770472">
        <w:rPr>
          <w:rFonts w:eastAsia="Cambria"/>
          <w:u w:val="single"/>
        </w:rPr>
        <w:t xml:space="preserve"> only </w:t>
      </w:r>
      <w:r w:rsidRPr="00770472">
        <w:rPr>
          <w:rFonts w:eastAsia="Cambria"/>
          <w:highlight w:val="cyan"/>
          <w:u w:val="single"/>
        </w:rPr>
        <w:t>activates when the petition is</w:t>
      </w:r>
      <w:r w:rsidRPr="00770472">
        <w:rPr>
          <w:rFonts w:eastAsia="Cambria"/>
          <w:u w:val="single"/>
        </w:rPr>
        <w:t xml:space="preserve"> </w:t>
      </w:r>
      <w:r w:rsidRPr="00770472">
        <w:rPr>
          <w:rFonts w:eastAsia="Cambria"/>
          <w:b/>
          <w:iCs/>
          <w:highlight w:val="cyan"/>
          <w:u w:val="single"/>
        </w:rPr>
        <w:t>objectively baseless</w:t>
      </w:r>
      <w:r w:rsidRPr="00770472">
        <w:rPr>
          <w:rFonts w:eastAsia="Cambria"/>
        </w:rPr>
        <w:t xml:space="preserve">. But </w:t>
      </w:r>
      <w:r w:rsidRPr="00770472">
        <w:rPr>
          <w:rFonts w:eastAsia="Cambria"/>
          <w:highlight w:val="cyan"/>
          <w:u w:val="single"/>
        </w:rPr>
        <w:t>this</w:t>
      </w:r>
      <w:r w:rsidRPr="00770472">
        <w:rPr>
          <w:rFonts w:eastAsia="Cambria"/>
          <w:u w:val="single"/>
        </w:rPr>
        <w:t xml:space="preserve"> standard </w:t>
      </w:r>
      <w:r w:rsidRPr="00770472">
        <w:rPr>
          <w:rFonts w:eastAsia="Cambria"/>
          <w:highlight w:val="cyan"/>
          <w:u w:val="single"/>
        </w:rPr>
        <w:t xml:space="preserve">is </w:t>
      </w:r>
      <w:r w:rsidRPr="00770472">
        <w:rPr>
          <w:rFonts w:eastAsia="Cambria"/>
          <w:b/>
          <w:iCs/>
          <w:highlight w:val="cyan"/>
          <w:u w:val="single"/>
        </w:rPr>
        <w:t>elusive</w:t>
      </w:r>
      <w:r w:rsidRPr="00770472">
        <w:rPr>
          <w:rFonts w:eastAsia="Cambria"/>
          <w:u w:val="single"/>
        </w:rPr>
        <w:t>.</w:t>
      </w:r>
    </w:p>
    <w:p w14:paraId="7F8464B4" w14:textId="77777777" w:rsidR="00770472" w:rsidRPr="00770472" w:rsidRDefault="00770472" w:rsidP="00770472">
      <w:pPr>
        <w:rPr>
          <w:rFonts w:eastAsia="Cambria"/>
        </w:rPr>
      </w:pPr>
      <w:r w:rsidRPr="00770472">
        <w:rPr>
          <w:rFonts w:eastAsia="Cambria"/>
        </w:rPr>
        <w:t>For example, in Louisiana Wholesale Drug Co. v. Sanofi-Aventis, the district judge instructed the jury that a citizen petition was not objectively baseless if “a reasonable pharmaceutical manufacturer could have realistically expected the FDA to grant [the] relief sought.”[188] Reviewing Sanofi-Aventis’ motion for judgment as a matter of law, the district court concluded that a reasonable jury could have found that the petition was not objectively baseless.[189] As this case illustrates, whether a petition is baseless will often be an inquiry purely decided by the factfinder.</w:t>
      </w:r>
    </w:p>
    <w:p w14:paraId="15185AB5" w14:textId="77777777" w:rsidR="00770472" w:rsidRPr="00770472" w:rsidRDefault="00770472" w:rsidP="00770472">
      <w:pPr>
        <w:rPr>
          <w:rFonts w:eastAsia="Cambria"/>
        </w:rPr>
      </w:pPr>
      <w:r w:rsidRPr="00770472">
        <w:rPr>
          <w:rFonts w:eastAsia="Cambria"/>
          <w:highlight w:val="cyan"/>
          <w:u w:val="single"/>
        </w:rPr>
        <w:t xml:space="preserve">Given the </w:t>
      </w:r>
      <w:r w:rsidRPr="00770472">
        <w:rPr>
          <w:rFonts w:eastAsia="Cambria"/>
          <w:b/>
          <w:iCs/>
          <w:highlight w:val="cyan"/>
          <w:u w:val="single"/>
        </w:rPr>
        <w:t>fact-intensive</w:t>
      </w:r>
      <w:r w:rsidRPr="00770472">
        <w:rPr>
          <w:rFonts w:eastAsia="Cambria"/>
          <w:highlight w:val="cyan"/>
        </w:rPr>
        <w:t xml:space="preserve"> </w:t>
      </w:r>
      <w:r w:rsidRPr="00770472">
        <w:rPr>
          <w:rFonts w:eastAsia="Cambria"/>
          <w:highlight w:val="cyan"/>
          <w:u w:val="single"/>
        </w:rPr>
        <w:t>nature of</w:t>
      </w:r>
      <w:r w:rsidRPr="00770472">
        <w:rPr>
          <w:rFonts w:eastAsia="Cambria"/>
          <w:u w:val="single"/>
        </w:rPr>
        <w:t xml:space="preserve"> citizen-petition </w:t>
      </w:r>
      <w:r w:rsidRPr="00770472">
        <w:rPr>
          <w:rFonts w:eastAsia="Cambria"/>
          <w:b/>
          <w:iCs/>
          <w:highlight w:val="cyan"/>
          <w:u w:val="single"/>
        </w:rPr>
        <w:t>sham analysis</w:t>
      </w:r>
      <w:r w:rsidRPr="00770472">
        <w:rPr>
          <w:rFonts w:eastAsia="Cambria"/>
        </w:rPr>
        <w:t xml:space="preserve">, </w:t>
      </w:r>
      <w:r w:rsidRPr="00770472">
        <w:rPr>
          <w:rFonts w:eastAsia="Cambria"/>
          <w:highlight w:val="cyan"/>
          <w:u w:val="single"/>
        </w:rPr>
        <w:t>a brand</w:t>
      </w:r>
      <w:r w:rsidRPr="00770472">
        <w:rPr>
          <w:rFonts w:eastAsia="Cambria"/>
          <w:u w:val="single"/>
        </w:rPr>
        <w:t xml:space="preserve"> name </w:t>
      </w:r>
      <w:r w:rsidRPr="00770472">
        <w:rPr>
          <w:rFonts w:eastAsia="Cambria"/>
          <w:highlight w:val="cyan"/>
          <w:u w:val="single"/>
        </w:rPr>
        <w:t>manufacturer</w:t>
      </w:r>
      <w:r w:rsidRPr="00770472">
        <w:rPr>
          <w:rFonts w:eastAsia="Cambria"/>
          <w:u w:val="single"/>
        </w:rPr>
        <w:t xml:space="preserve"> who files a citizen petition with a sound scientific basis </w:t>
      </w:r>
      <w:r w:rsidRPr="00770472">
        <w:rPr>
          <w:rFonts w:eastAsia="Cambria"/>
          <w:highlight w:val="cyan"/>
          <w:u w:val="single"/>
        </w:rPr>
        <w:t xml:space="preserve">is </w:t>
      </w:r>
      <w:r w:rsidRPr="00770472">
        <w:rPr>
          <w:rFonts w:eastAsia="Cambria"/>
          <w:b/>
          <w:iCs/>
          <w:highlight w:val="cyan"/>
          <w:u w:val="single"/>
        </w:rPr>
        <w:t>less likely</w:t>
      </w:r>
      <w:r w:rsidRPr="00770472">
        <w:rPr>
          <w:rFonts w:eastAsia="Cambria"/>
          <w:highlight w:val="cyan"/>
        </w:rPr>
        <w:t xml:space="preserve"> </w:t>
      </w:r>
      <w:r w:rsidRPr="00770472">
        <w:rPr>
          <w:rFonts w:eastAsia="Cambria"/>
          <w:highlight w:val="cyan"/>
          <w:u w:val="single"/>
        </w:rPr>
        <w:t>to face</w:t>
      </w:r>
      <w:r w:rsidRPr="00770472">
        <w:rPr>
          <w:rFonts w:eastAsia="Cambria"/>
          <w:u w:val="single"/>
        </w:rPr>
        <w:t xml:space="preserve"> antitrust </w:t>
      </w:r>
      <w:r w:rsidRPr="00770472">
        <w:rPr>
          <w:rFonts w:eastAsia="Cambria"/>
          <w:highlight w:val="cyan"/>
          <w:u w:val="single"/>
        </w:rPr>
        <w:t>liability</w:t>
      </w:r>
      <w:r w:rsidRPr="00770472">
        <w:rPr>
          <w:rFonts w:eastAsia="Cambria"/>
        </w:rPr>
        <w:t>.[190] On the flip side, if a citizen petition contains unsupported or faulty scientific evidence, the citizen petition is more likely to be found a sham.[191]</w:t>
      </w:r>
    </w:p>
    <w:p w14:paraId="625C9B68" w14:textId="77777777" w:rsidR="00770472" w:rsidRPr="00770472" w:rsidRDefault="00770472" w:rsidP="00770472">
      <w:pPr>
        <w:rPr>
          <w:rFonts w:eastAsia="Cambria"/>
        </w:rPr>
      </w:pPr>
      <w:r w:rsidRPr="00770472">
        <w:rPr>
          <w:rFonts w:eastAsia="Cambria"/>
          <w:u w:val="single"/>
        </w:rPr>
        <w:t xml:space="preserve">Another </w:t>
      </w:r>
      <w:r w:rsidRPr="00770472">
        <w:rPr>
          <w:rFonts w:eastAsia="Cambria"/>
          <w:b/>
          <w:iCs/>
          <w:u w:val="single"/>
        </w:rPr>
        <w:t>pivotal aspect</w:t>
      </w:r>
      <w:r w:rsidRPr="00770472">
        <w:rPr>
          <w:rFonts w:eastAsia="Cambria"/>
        </w:rPr>
        <w:t xml:space="preserve"> </w:t>
      </w:r>
      <w:r w:rsidRPr="00770472">
        <w:rPr>
          <w:rFonts w:eastAsia="Cambria"/>
          <w:u w:val="single"/>
        </w:rPr>
        <w:t xml:space="preserve">of the sham analysis for citizen petitions centers on the </w:t>
      </w:r>
      <w:r w:rsidRPr="00770472">
        <w:rPr>
          <w:rFonts w:eastAsia="Cambria"/>
          <w:b/>
          <w:iCs/>
          <w:u w:val="single"/>
        </w:rPr>
        <w:t>second prong of the PRE test</w:t>
      </w:r>
      <w:r w:rsidRPr="00770472">
        <w:rPr>
          <w:rFonts w:eastAsia="Cambria"/>
        </w:rPr>
        <w:t xml:space="preserve">, </w:t>
      </w:r>
      <w:r w:rsidRPr="00770472">
        <w:rPr>
          <w:rFonts w:eastAsia="Cambria"/>
          <w:u w:val="single"/>
        </w:rPr>
        <w:t xml:space="preserve">which focuses on the defendant’s </w:t>
      </w:r>
      <w:r w:rsidRPr="00770472">
        <w:rPr>
          <w:rFonts w:eastAsia="Cambria"/>
          <w:b/>
          <w:iCs/>
          <w:u w:val="single"/>
        </w:rPr>
        <w:t>intent</w:t>
      </w:r>
      <w:r w:rsidRPr="00770472">
        <w:rPr>
          <w:rFonts w:eastAsia="Cambria"/>
        </w:rPr>
        <w:t>. Therefore, business documents discussing the citizen petition and the impetus for its submission will often be influential.[192]</w:t>
      </w:r>
    </w:p>
    <w:p w14:paraId="15C2D3D4" w14:textId="77777777" w:rsidR="00770472" w:rsidRPr="00770472" w:rsidRDefault="00770472" w:rsidP="00770472">
      <w:pPr>
        <w:rPr>
          <w:rFonts w:eastAsia="Cambria"/>
          <w:u w:val="single"/>
        </w:rPr>
      </w:pPr>
      <w:r w:rsidRPr="00770472">
        <w:rPr>
          <w:rFonts w:eastAsia="Cambria"/>
        </w:rPr>
        <w:t xml:space="preserve">Brand name manufacturers may also file patent infringement suits to challenge generic manufacturers that file Paragraph IV certifications. If the brand name manufacturer chooses to sue within 45 days, a 30-month stay halts the ANDA unless the patent expires or a court holds the patent invalid.[193] When faced with a patent infringement suit, some generic manufacturers respond with antitrust counterclaims. Presumably, </w:t>
      </w:r>
      <w:r w:rsidRPr="00770472">
        <w:rPr>
          <w:rFonts w:eastAsia="Cambria"/>
          <w:u w:val="single"/>
        </w:rPr>
        <w:t xml:space="preserve">the brand-name manufacturer’s lawsuit is </w:t>
      </w:r>
      <w:r w:rsidRPr="00770472">
        <w:rPr>
          <w:rFonts w:eastAsia="Cambria"/>
          <w:b/>
          <w:iCs/>
          <w:u w:val="single"/>
        </w:rPr>
        <w:t>immunized</w:t>
      </w:r>
      <w:r w:rsidRPr="00770472">
        <w:rPr>
          <w:rFonts w:eastAsia="Cambria"/>
        </w:rPr>
        <w:t xml:space="preserve"> </w:t>
      </w:r>
      <w:r w:rsidRPr="00770472">
        <w:rPr>
          <w:rFonts w:eastAsia="Cambria"/>
          <w:u w:val="single"/>
        </w:rPr>
        <w:t xml:space="preserve">by </w:t>
      </w:r>
      <w:proofErr w:type="spellStart"/>
      <w:r w:rsidRPr="00770472">
        <w:rPr>
          <w:rFonts w:eastAsia="Cambria"/>
          <w:u w:val="single"/>
        </w:rPr>
        <w:t>Noerr</w:t>
      </w:r>
      <w:proofErr w:type="spellEnd"/>
      <w:r w:rsidRPr="00770472">
        <w:rPr>
          <w:rFonts w:eastAsia="Cambria"/>
          <w:u w:val="single"/>
        </w:rPr>
        <w:t>-Pennington</w:t>
      </w:r>
      <w:r w:rsidRPr="00770472">
        <w:rPr>
          <w:rFonts w:eastAsia="Cambria"/>
        </w:rPr>
        <w:t xml:space="preserve">, </w:t>
      </w:r>
      <w:r w:rsidRPr="00770472">
        <w:rPr>
          <w:rFonts w:eastAsia="Cambria"/>
          <w:u w:val="single"/>
        </w:rPr>
        <w:t xml:space="preserve">but the PRE test still applies, determining whether the litigation falls within the </w:t>
      </w:r>
      <w:r w:rsidRPr="00770472">
        <w:rPr>
          <w:rFonts w:eastAsia="Cambria"/>
          <w:b/>
          <w:iCs/>
          <w:u w:val="single"/>
        </w:rPr>
        <w:t>sham</w:t>
      </w:r>
      <w:r w:rsidRPr="00770472">
        <w:rPr>
          <w:rFonts w:eastAsia="Cambria"/>
          <w:u w:val="single"/>
        </w:rPr>
        <w:t xml:space="preserve"> exception.</w:t>
      </w:r>
    </w:p>
    <w:p w14:paraId="6E4526D5" w14:textId="77777777" w:rsidR="00770472" w:rsidRPr="00770472" w:rsidRDefault="00770472" w:rsidP="00770472">
      <w:pPr>
        <w:rPr>
          <w:rFonts w:eastAsia="Cambria"/>
        </w:rPr>
      </w:pPr>
      <w:r w:rsidRPr="00770472">
        <w:rPr>
          <w:rFonts w:eastAsia="Cambria"/>
          <w:u w:val="single"/>
        </w:rPr>
        <w:t xml:space="preserve">Recently, </w:t>
      </w:r>
      <w:r w:rsidRPr="00770472">
        <w:rPr>
          <w:rFonts w:eastAsia="Cambria"/>
          <w:b/>
          <w:iCs/>
          <w:highlight w:val="cyan"/>
          <w:u w:val="single"/>
        </w:rPr>
        <w:t>the Third Circuit</w:t>
      </w:r>
      <w:r w:rsidRPr="00770472">
        <w:rPr>
          <w:rFonts w:eastAsia="Cambria"/>
          <w:highlight w:val="cyan"/>
          <w:u w:val="single"/>
        </w:rPr>
        <w:t xml:space="preserve"> discussed the </w:t>
      </w:r>
      <w:r w:rsidRPr="00770472">
        <w:rPr>
          <w:rFonts w:eastAsia="Cambria"/>
          <w:b/>
          <w:iCs/>
          <w:highlight w:val="cyan"/>
          <w:u w:val="single"/>
        </w:rPr>
        <w:t>sham exception</w:t>
      </w:r>
      <w:r w:rsidRPr="00770472">
        <w:rPr>
          <w:rFonts w:eastAsia="Cambria"/>
          <w:highlight w:val="cyan"/>
          <w:u w:val="single"/>
        </w:rPr>
        <w:t xml:space="preserve"> within</w:t>
      </w:r>
      <w:r w:rsidRPr="00770472">
        <w:rPr>
          <w:rFonts w:eastAsia="Cambria"/>
          <w:u w:val="single"/>
        </w:rPr>
        <w:t xml:space="preserve"> the </w:t>
      </w:r>
      <w:r w:rsidRPr="00770472">
        <w:rPr>
          <w:rFonts w:eastAsia="Cambria"/>
          <w:highlight w:val="cyan"/>
          <w:u w:val="single"/>
        </w:rPr>
        <w:t>ANDA</w:t>
      </w:r>
      <w:r w:rsidRPr="00770472">
        <w:rPr>
          <w:rFonts w:eastAsia="Cambria"/>
          <w:u w:val="single"/>
        </w:rPr>
        <w:t xml:space="preserve"> context, </w:t>
      </w:r>
      <w:r w:rsidRPr="00770472">
        <w:rPr>
          <w:rFonts w:eastAsia="Cambria"/>
          <w:highlight w:val="cyan"/>
          <w:u w:val="single"/>
        </w:rPr>
        <w:t>noting</w:t>
      </w:r>
      <w:r w:rsidRPr="00770472">
        <w:rPr>
          <w:rFonts w:eastAsia="Cambria"/>
          <w:u w:val="single"/>
        </w:rPr>
        <w:t xml:space="preserve"> that, in some ways, </w:t>
      </w:r>
      <w:r w:rsidRPr="00770472">
        <w:rPr>
          <w:rFonts w:eastAsia="Cambria"/>
          <w:highlight w:val="cyan"/>
          <w:u w:val="single"/>
        </w:rPr>
        <w:t xml:space="preserve">it is more </w:t>
      </w:r>
      <w:r w:rsidRPr="00770472">
        <w:rPr>
          <w:rFonts w:eastAsia="Cambria"/>
          <w:b/>
          <w:iCs/>
          <w:highlight w:val="cyan"/>
          <w:u w:val="single"/>
        </w:rPr>
        <w:t>difficult</w:t>
      </w:r>
      <w:r w:rsidRPr="00770472">
        <w:rPr>
          <w:rFonts w:eastAsia="Cambria"/>
          <w:highlight w:val="cyan"/>
          <w:u w:val="single"/>
        </w:rPr>
        <w:t xml:space="preserve"> to establish it in the </w:t>
      </w:r>
      <w:r w:rsidRPr="00770472">
        <w:rPr>
          <w:rFonts w:eastAsia="Cambria"/>
          <w:b/>
          <w:iCs/>
          <w:highlight w:val="cyan"/>
          <w:u w:val="single"/>
        </w:rPr>
        <w:t>ANDA</w:t>
      </w:r>
      <w:r w:rsidRPr="00770472">
        <w:rPr>
          <w:rFonts w:eastAsia="Cambria"/>
          <w:highlight w:val="cyan"/>
          <w:u w:val="single"/>
        </w:rPr>
        <w:t xml:space="preserve"> context</w:t>
      </w:r>
      <w:r w:rsidRPr="00770472">
        <w:rPr>
          <w:rFonts w:eastAsia="Cambria"/>
        </w:rPr>
        <w:t xml:space="preserve">.[194] In FTC v. AbbVie, Inc., the court observed that Paragraph IV certifications are, by definition, infringing acts, thus a suit in response “could only be objectively baseless if no reasonable person could disagree with the assertions of noninfringement or invalidity in the certification.”[195] Further, </w:t>
      </w:r>
      <w:r w:rsidRPr="00770472">
        <w:rPr>
          <w:rFonts w:eastAsia="Cambria"/>
          <w:u w:val="single"/>
        </w:rPr>
        <w:t xml:space="preserve">the court recognized that </w:t>
      </w:r>
      <w:r w:rsidRPr="00770472">
        <w:rPr>
          <w:rFonts w:eastAsia="Cambria"/>
          <w:highlight w:val="cyan"/>
          <w:u w:val="single"/>
        </w:rPr>
        <w:t>the</w:t>
      </w:r>
      <w:r w:rsidRPr="00770472">
        <w:rPr>
          <w:rFonts w:eastAsia="Cambria"/>
          <w:u w:val="single"/>
        </w:rPr>
        <w:t xml:space="preserve"> </w:t>
      </w:r>
      <w:r w:rsidRPr="00770472">
        <w:rPr>
          <w:rFonts w:eastAsia="Cambria"/>
          <w:b/>
          <w:iCs/>
          <w:highlight w:val="cyan"/>
          <w:u w:val="single"/>
        </w:rPr>
        <w:t>H</w:t>
      </w:r>
      <w:r w:rsidRPr="00770472">
        <w:rPr>
          <w:rFonts w:eastAsia="Cambria"/>
          <w:u w:val="single"/>
        </w:rPr>
        <w:t>atch-</w:t>
      </w:r>
      <w:r w:rsidRPr="00770472">
        <w:rPr>
          <w:rFonts w:eastAsia="Cambria"/>
          <w:b/>
          <w:iCs/>
          <w:highlight w:val="cyan"/>
          <w:u w:val="single"/>
        </w:rPr>
        <w:t>W</w:t>
      </w:r>
      <w:r w:rsidRPr="00770472">
        <w:rPr>
          <w:rFonts w:eastAsia="Cambria"/>
          <w:u w:val="single"/>
        </w:rPr>
        <w:t xml:space="preserve">axman </w:t>
      </w:r>
      <w:r w:rsidRPr="00770472">
        <w:rPr>
          <w:rFonts w:eastAsia="Cambria"/>
          <w:b/>
          <w:iCs/>
          <w:highlight w:val="cyan"/>
          <w:u w:val="single"/>
        </w:rPr>
        <w:t>A</w:t>
      </w:r>
      <w:r w:rsidRPr="00770472">
        <w:rPr>
          <w:rFonts w:eastAsia="Cambria"/>
          <w:u w:val="single"/>
        </w:rPr>
        <w:t xml:space="preserve">ct </w:t>
      </w:r>
      <w:r w:rsidRPr="00770472">
        <w:rPr>
          <w:rFonts w:eastAsia="Cambria"/>
          <w:highlight w:val="cyan"/>
          <w:u w:val="single"/>
        </w:rPr>
        <w:t>deliberately incentivizes brand-</w:t>
      </w:r>
      <w:r w:rsidRPr="00770472">
        <w:rPr>
          <w:rFonts w:eastAsia="Cambria"/>
          <w:u w:val="single"/>
        </w:rPr>
        <w:t xml:space="preserve">name </w:t>
      </w:r>
      <w:r w:rsidRPr="00770472">
        <w:rPr>
          <w:rFonts w:eastAsia="Cambria"/>
          <w:highlight w:val="cyan"/>
          <w:u w:val="single"/>
        </w:rPr>
        <w:t>manufacturers to</w:t>
      </w:r>
      <w:r w:rsidRPr="00770472">
        <w:rPr>
          <w:rFonts w:eastAsia="Cambria"/>
          <w:u w:val="single"/>
        </w:rPr>
        <w:t xml:space="preserve"> </w:t>
      </w:r>
      <w:r w:rsidRPr="00770472">
        <w:rPr>
          <w:rFonts w:eastAsia="Cambria"/>
          <w:b/>
          <w:iCs/>
          <w:highlight w:val="cyan"/>
          <w:u w:val="single"/>
        </w:rPr>
        <w:t>sue</w:t>
      </w:r>
      <w:r w:rsidRPr="00770472">
        <w:rPr>
          <w:rFonts w:eastAsia="Cambria"/>
          <w:u w:val="single"/>
        </w:rPr>
        <w:t xml:space="preserve">, thereby </w:t>
      </w:r>
      <w:r w:rsidRPr="00770472">
        <w:rPr>
          <w:rFonts w:eastAsia="Cambria"/>
          <w:highlight w:val="cyan"/>
          <w:u w:val="single"/>
        </w:rPr>
        <w:t xml:space="preserve">reducing the </w:t>
      </w:r>
      <w:r w:rsidRPr="00770472">
        <w:rPr>
          <w:rFonts w:eastAsia="Cambria"/>
          <w:b/>
          <w:iCs/>
          <w:highlight w:val="cyan"/>
          <w:u w:val="single"/>
        </w:rPr>
        <w:t>likelihood</w:t>
      </w:r>
      <w:r w:rsidRPr="00770472">
        <w:rPr>
          <w:rFonts w:eastAsia="Cambria"/>
          <w:highlight w:val="cyan"/>
          <w:u w:val="single"/>
        </w:rPr>
        <w:t xml:space="preserve"> that</w:t>
      </w:r>
      <w:r w:rsidRPr="00770472">
        <w:rPr>
          <w:rFonts w:eastAsia="Cambria"/>
          <w:u w:val="single"/>
        </w:rPr>
        <w:t xml:space="preserve"> serial </w:t>
      </w:r>
      <w:r w:rsidRPr="00770472">
        <w:rPr>
          <w:rFonts w:eastAsia="Cambria"/>
          <w:highlight w:val="cyan"/>
          <w:u w:val="single"/>
        </w:rPr>
        <w:t>lawsuits</w:t>
      </w:r>
      <w:r w:rsidRPr="00770472">
        <w:rPr>
          <w:rFonts w:eastAsia="Cambria"/>
          <w:u w:val="single"/>
        </w:rPr>
        <w:t xml:space="preserve"> by brand-name manufacturers </w:t>
      </w:r>
      <w:r w:rsidRPr="00770472">
        <w:rPr>
          <w:rFonts w:eastAsia="Cambria"/>
          <w:highlight w:val="cyan"/>
          <w:u w:val="single"/>
        </w:rPr>
        <w:t>were</w:t>
      </w:r>
      <w:r w:rsidRPr="00770472">
        <w:rPr>
          <w:rFonts w:eastAsia="Cambria"/>
          <w:u w:val="single"/>
        </w:rPr>
        <w:t xml:space="preserve"> </w:t>
      </w:r>
      <w:r w:rsidRPr="00770472">
        <w:rPr>
          <w:rFonts w:eastAsia="Cambria"/>
          <w:highlight w:val="cyan"/>
          <w:u w:val="single"/>
        </w:rPr>
        <w:t xml:space="preserve">brought with </w:t>
      </w:r>
      <w:r w:rsidRPr="00770472">
        <w:rPr>
          <w:rFonts w:eastAsia="Cambria"/>
          <w:b/>
          <w:iCs/>
          <w:highlight w:val="cyan"/>
          <w:u w:val="single"/>
        </w:rPr>
        <w:t>anticompetitive</w:t>
      </w:r>
      <w:r w:rsidRPr="00770472">
        <w:rPr>
          <w:rFonts w:eastAsia="Cambria"/>
          <w:highlight w:val="cyan"/>
          <w:u w:val="single"/>
        </w:rPr>
        <w:t xml:space="preserve"> intent</w:t>
      </w:r>
      <w:r w:rsidRPr="00770472">
        <w:rPr>
          <w:rFonts w:eastAsia="Cambria"/>
        </w:rPr>
        <w:t xml:space="preserve">. In sum, </w:t>
      </w:r>
      <w:r w:rsidRPr="00770472">
        <w:rPr>
          <w:rFonts w:eastAsia="Cambria"/>
          <w:highlight w:val="cyan"/>
          <w:u w:val="single"/>
        </w:rPr>
        <w:t>the</w:t>
      </w:r>
      <w:r w:rsidRPr="00770472">
        <w:rPr>
          <w:rFonts w:eastAsia="Cambria"/>
          <w:u w:val="single"/>
        </w:rPr>
        <w:t xml:space="preserve"> </w:t>
      </w:r>
      <w:r w:rsidRPr="00770472">
        <w:rPr>
          <w:rFonts w:eastAsia="Cambria"/>
          <w:b/>
          <w:iCs/>
          <w:highlight w:val="cyan"/>
          <w:u w:val="single"/>
        </w:rPr>
        <w:t>H</w:t>
      </w:r>
      <w:r w:rsidRPr="00770472">
        <w:rPr>
          <w:rFonts w:eastAsia="Cambria"/>
          <w:u w:val="single"/>
        </w:rPr>
        <w:t>atch-</w:t>
      </w:r>
      <w:r w:rsidRPr="00770472">
        <w:rPr>
          <w:rFonts w:eastAsia="Cambria"/>
          <w:b/>
          <w:iCs/>
          <w:highlight w:val="cyan"/>
          <w:u w:val="single"/>
        </w:rPr>
        <w:t>W</w:t>
      </w:r>
      <w:r w:rsidRPr="00770472">
        <w:rPr>
          <w:rFonts w:eastAsia="Cambria"/>
          <w:u w:val="single"/>
        </w:rPr>
        <w:t xml:space="preserve">axman </w:t>
      </w:r>
      <w:r w:rsidRPr="00770472">
        <w:rPr>
          <w:rFonts w:eastAsia="Cambria"/>
          <w:b/>
          <w:iCs/>
          <w:highlight w:val="cyan"/>
          <w:u w:val="single"/>
        </w:rPr>
        <w:t>A</w:t>
      </w:r>
      <w:r w:rsidRPr="00770472">
        <w:rPr>
          <w:rFonts w:eastAsia="Cambria"/>
          <w:u w:val="single"/>
        </w:rPr>
        <w:t xml:space="preserve">ct </w:t>
      </w:r>
      <w:r w:rsidRPr="00770472">
        <w:rPr>
          <w:rFonts w:eastAsia="Cambria"/>
          <w:highlight w:val="cyan"/>
          <w:u w:val="single"/>
        </w:rPr>
        <w:t>creates</w:t>
      </w:r>
      <w:r w:rsidRPr="00770472">
        <w:rPr>
          <w:rFonts w:eastAsia="Cambria"/>
          <w:highlight w:val="cyan"/>
        </w:rPr>
        <w:t xml:space="preserve"> </w:t>
      </w:r>
      <w:r w:rsidRPr="00770472">
        <w:rPr>
          <w:rFonts w:eastAsia="Cambria"/>
          <w:b/>
          <w:iCs/>
          <w:highlight w:val="cyan"/>
          <w:u w:val="single"/>
        </w:rPr>
        <w:t>a nuanced</w:t>
      </w:r>
      <w:r w:rsidRPr="00770472">
        <w:rPr>
          <w:rFonts w:eastAsia="Cambria"/>
          <w:b/>
          <w:iCs/>
          <w:u w:val="single"/>
        </w:rPr>
        <w:t xml:space="preserve"> regulatory </w:t>
      </w:r>
      <w:r w:rsidRPr="00770472">
        <w:rPr>
          <w:rFonts w:eastAsia="Cambria"/>
          <w:b/>
          <w:iCs/>
          <w:highlight w:val="cyan"/>
          <w:u w:val="single"/>
        </w:rPr>
        <w:t>environment</w:t>
      </w:r>
      <w:r w:rsidRPr="00770472">
        <w:rPr>
          <w:rFonts w:eastAsia="Cambria"/>
          <w:highlight w:val="cyan"/>
        </w:rPr>
        <w:t xml:space="preserve"> </w:t>
      </w:r>
      <w:r w:rsidRPr="00770472">
        <w:rPr>
          <w:rFonts w:eastAsia="Cambria"/>
          <w:highlight w:val="cyan"/>
          <w:u w:val="single"/>
        </w:rPr>
        <w:t xml:space="preserve">where </w:t>
      </w:r>
      <w:proofErr w:type="spellStart"/>
      <w:r w:rsidRPr="00770472">
        <w:rPr>
          <w:rFonts w:eastAsia="Cambria"/>
          <w:b/>
          <w:iCs/>
          <w:highlight w:val="cyan"/>
          <w:u w:val="single"/>
        </w:rPr>
        <w:t>Noerr</w:t>
      </w:r>
      <w:proofErr w:type="spellEnd"/>
      <w:r w:rsidRPr="00770472">
        <w:rPr>
          <w:rFonts w:eastAsia="Cambria"/>
          <w:b/>
          <w:iCs/>
          <w:highlight w:val="cyan"/>
          <w:u w:val="single"/>
        </w:rPr>
        <w:t>-Pennington</w:t>
      </w:r>
      <w:r w:rsidRPr="00770472">
        <w:rPr>
          <w:rFonts w:eastAsia="Cambria"/>
          <w:u w:val="single"/>
        </w:rPr>
        <w:t xml:space="preserve"> still </w:t>
      </w:r>
      <w:r w:rsidRPr="00770472">
        <w:rPr>
          <w:rFonts w:eastAsia="Cambria"/>
          <w:highlight w:val="cyan"/>
          <w:u w:val="single"/>
        </w:rPr>
        <w:t>applies</w:t>
      </w:r>
      <w:r w:rsidRPr="00770472">
        <w:rPr>
          <w:rFonts w:eastAsia="Cambria"/>
          <w:highlight w:val="cyan"/>
        </w:rPr>
        <w:t xml:space="preserve"> </w:t>
      </w:r>
      <w:r w:rsidRPr="00770472">
        <w:rPr>
          <w:rFonts w:eastAsia="Cambria"/>
          <w:b/>
          <w:iCs/>
          <w:highlight w:val="cyan"/>
          <w:u w:val="single"/>
        </w:rPr>
        <w:t>but</w:t>
      </w:r>
      <w:r w:rsidRPr="00770472">
        <w:rPr>
          <w:rFonts w:eastAsia="Cambria"/>
          <w:highlight w:val="cyan"/>
        </w:rPr>
        <w:t xml:space="preserve"> </w:t>
      </w:r>
      <w:r w:rsidRPr="00770472">
        <w:rPr>
          <w:rFonts w:eastAsia="Cambria"/>
          <w:highlight w:val="cyan"/>
          <w:u w:val="single"/>
        </w:rPr>
        <w:t>presents</w:t>
      </w:r>
      <w:r w:rsidRPr="00770472">
        <w:rPr>
          <w:rFonts w:eastAsia="Cambria"/>
        </w:rPr>
        <w:t xml:space="preserve"> </w:t>
      </w:r>
      <w:r w:rsidRPr="00770472">
        <w:rPr>
          <w:rFonts w:eastAsia="Cambria"/>
          <w:u w:val="single"/>
        </w:rPr>
        <w:t xml:space="preserve">additional </w:t>
      </w:r>
      <w:r w:rsidRPr="00770472">
        <w:rPr>
          <w:rFonts w:eastAsia="Cambria"/>
          <w:highlight w:val="cyan"/>
          <w:u w:val="single"/>
        </w:rPr>
        <w:t>hurdles</w:t>
      </w:r>
      <w:r w:rsidRPr="00770472">
        <w:rPr>
          <w:rFonts w:eastAsia="Cambria"/>
          <w:u w:val="single"/>
        </w:rPr>
        <w:t xml:space="preserve"> </w:t>
      </w:r>
      <w:r w:rsidRPr="00770472">
        <w:rPr>
          <w:rFonts w:eastAsia="Cambria"/>
          <w:highlight w:val="cyan"/>
          <w:u w:val="single"/>
        </w:rPr>
        <w:t xml:space="preserve">for </w:t>
      </w:r>
      <w:r w:rsidRPr="00770472">
        <w:rPr>
          <w:rFonts w:eastAsia="Cambria"/>
          <w:b/>
          <w:iCs/>
          <w:highlight w:val="cyan"/>
          <w:u w:val="single"/>
        </w:rPr>
        <w:t>antitrust plaintiffs</w:t>
      </w:r>
      <w:r w:rsidRPr="00770472">
        <w:rPr>
          <w:rFonts w:eastAsia="Cambria"/>
          <w:highlight w:val="cyan"/>
        </w:rPr>
        <w:t xml:space="preserve"> </w:t>
      </w:r>
      <w:r w:rsidRPr="00770472">
        <w:rPr>
          <w:rFonts w:eastAsia="Cambria"/>
          <w:highlight w:val="cyan"/>
          <w:u w:val="single"/>
        </w:rPr>
        <w:t xml:space="preserve">seeking to </w:t>
      </w:r>
      <w:r w:rsidRPr="00770472">
        <w:rPr>
          <w:rFonts w:eastAsia="Cambria"/>
          <w:b/>
          <w:iCs/>
          <w:highlight w:val="cyan"/>
          <w:u w:val="single"/>
        </w:rPr>
        <w:t>overcome</w:t>
      </w:r>
      <w:r w:rsidRPr="00770472">
        <w:rPr>
          <w:rFonts w:eastAsia="Cambria"/>
          <w:highlight w:val="cyan"/>
          <w:u w:val="single"/>
        </w:rPr>
        <w:t xml:space="preserve"> immunity</w:t>
      </w:r>
      <w:r w:rsidRPr="00770472">
        <w:rPr>
          <w:rFonts w:eastAsia="Cambria"/>
        </w:rPr>
        <w:t>.</w:t>
      </w:r>
    </w:p>
    <w:p w14:paraId="6DEFA9C5"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Citizen petitions are a key avenue to delay drugs for years </w:t>
      </w:r>
    </w:p>
    <w:p w14:paraId="1E50D617" w14:textId="77777777" w:rsidR="00770472" w:rsidRPr="00770472" w:rsidRDefault="00770472" w:rsidP="00770472">
      <w:pPr>
        <w:rPr>
          <w:rFonts w:eastAsia="Cambria"/>
        </w:rPr>
      </w:pPr>
      <w:r w:rsidRPr="00770472">
        <w:rPr>
          <w:rFonts w:eastAsia="Cambria"/>
          <w:b/>
          <w:bCs/>
          <w:sz w:val="26"/>
        </w:rPr>
        <w:t>Feldman et al</w:t>
      </w:r>
      <w:r w:rsidRPr="00770472">
        <w:rPr>
          <w:rFonts w:eastAsia="Cambria"/>
        </w:rPr>
        <w:t xml:space="preserve">. </w:t>
      </w:r>
      <w:r w:rsidRPr="00770472">
        <w:rPr>
          <w:rFonts w:eastAsia="Cambria"/>
          <w:b/>
          <w:bCs/>
          <w:sz w:val="26"/>
        </w:rPr>
        <w:t>2018</w:t>
      </w:r>
      <w:r w:rsidRPr="00770472">
        <w:rPr>
          <w:rFonts w:eastAsia="Cambria"/>
        </w:rPr>
        <w:t xml:space="preserve">. Robin Feldman - Harry &amp; Lillian Hastings Professor of Law &amp; Director of the Institute for Innovation Law, University of California Hastings College of the Law. John Gray - Program Associate, Institute for Innovation Law, University of California Hastings College of the Law. </w:t>
      </w:r>
      <w:proofErr w:type="spellStart"/>
      <w:r w:rsidRPr="00770472">
        <w:rPr>
          <w:rFonts w:eastAsia="Cambria"/>
        </w:rPr>
        <w:t>Giora</w:t>
      </w:r>
      <w:proofErr w:type="spellEnd"/>
      <w:r w:rsidRPr="00770472">
        <w:rPr>
          <w:rFonts w:eastAsia="Cambria"/>
        </w:rPr>
        <w:t xml:space="preserve"> Ashkenazi - Research Fellow, Institute for Innovation Law, University of California Hastings College of the Law. “Empirical Evidence of Drug Companies Using Citizen Petitions to Hold Off Competition” </w:t>
      </w:r>
      <w:hyperlink r:id="rId13" w:history="1">
        <w:r w:rsidRPr="00770472">
          <w:rPr>
            <w:rFonts w:eastAsia="Cambria"/>
          </w:rPr>
          <w:t>https://papers.ssrn.com/sol3/papers.cfm?abstract_id=3116986</w:t>
        </w:r>
      </w:hyperlink>
    </w:p>
    <w:p w14:paraId="1E31FD02" w14:textId="77777777" w:rsidR="00770472" w:rsidRPr="00770472" w:rsidRDefault="00770472" w:rsidP="00770472">
      <w:pPr>
        <w:rPr>
          <w:rFonts w:eastAsia="Cambria"/>
          <w:sz w:val="14"/>
        </w:rPr>
      </w:pPr>
      <w:r w:rsidRPr="00770472">
        <w:rPr>
          <w:rFonts w:eastAsia="Cambria"/>
          <w:sz w:val="14"/>
        </w:rPr>
        <w:t>IV.</w:t>
      </w:r>
      <w:r w:rsidRPr="00770472">
        <w:rPr>
          <w:rFonts w:eastAsia="Cambria"/>
          <w:u w:val="single"/>
        </w:rPr>
        <w:t>RESULTS</w:t>
      </w:r>
      <w:r w:rsidRPr="00770472">
        <w:rPr>
          <w:rFonts w:eastAsia="Cambria"/>
          <w:sz w:val="14"/>
        </w:rPr>
        <w:t xml:space="preserve"> The results of the </w:t>
      </w:r>
      <w:r w:rsidRPr="00770472">
        <w:rPr>
          <w:rFonts w:eastAsia="Cambria"/>
          <w:u w:val="single"/>
        </w:rPr>
        <w:t>study provide empirical evidence</w:t>
      </w:r>
      <w:r w:rsidRPr="00770472">
        <w:rPr>
          <w:rFonts w:eastAsia="Cambria"/>
          <w:sz w:val="14"/>
        </w:rPr>
        <w:t xml:space="preserve"> that the </w:t>
      </w:r>
      <w:r w:rsidRPr="00770472">
        <w:rPr>
          <w:rFonts w:eastAsia="Cambria"/>
          <w:highlight w:val="cyan"/>
          <w:u w:val="single"/>
        </w:rPr>
        <w:t>citizen petition</w:t>
      </w:r>
      <w:r w:rsidRPr="00770472">
        <w:rPr>
          <w:rFonts w:eastAsia="Cambria"/>
          <w:u w:val="single"/>
        </w:rPr>
        <w:t xml:space="preserve"> process</w:t>
      </w:r>
      <w:r w:rsidRPr="00770472">
        <w:rPr>
          <w:rFonts w:eastAsia="Cambria"/>
          <w:sz w:val="14"/>
        </w:rPr>
        <w:t xml:space="preserve"> at the FDA </w:t>
      </w:r>
      <w:r w:rsidRPr="00770472">
        <w:rPr>
          <w:rFonts w:eastAsia="Cambria"/>
          <w:u w:val="single"/>
        </w:rPr>
        <w:t xml:space="preserve">has become a </w:t>
      </w:r>
      <w:r w:rsidRPr="00770472">
        <w:rPr>
          <w:rFonts w:eastAsia="Cambria"/>
          <w:b/>
          <w:bCs/>
          <w:highlight w:val="cyan"/>
          <w:u w:val="single"/>
        </w:rPr>
        <w:t>key avenue</w:t>
      </w:r>
      <w:r w:rsidRPr="00770472">
        <w:rPr>
          <w:rFonts w:eastAsia="Cambria"/>
          <w:highlight w:val="cyan"/>
          <w:u w:val="single"/>
        </w:rPr>
        <w:t xml:space="preserve"> for strategic behavior by pharma</w:t>
      </w:r>
      <w:r w:rsidRPr="00770472">
        <w:rPr>
          <w:rFonts w:eastAsia="Cambria"/>
          <w:u w:val="single"/>
        </w:rPr>
        <w:t xml:space="preserve">ceutical </w:t>
      </w:r>
      <w:r w:rsidRPr="00770472">
        <w:rPr>
          <w:rFonts w:eastAsia="Cambria"/>
          <w:highlight w:val="cyan"/>
          <w:u w:val="single"/>
        </w:rPr>
        <w:t>companies</w:t>
      </w:r>
      <w:r w:rsidRPr="00770472">
        <w:rPr>
          <w:rFonts w:eastAsia="Cambria"/>
          <w:u w:val="single"/>
        </w:rPr>
        <w:t xml:space="preserve"> </w:t>
      </w:r>
      <w:r w:rsidRPr="00770472">
        <w:rPr>
          <w:rFonts w:eastAsia="Cambria"/>
          <w:highlight w:val="cyan"/>
          <w:u w:val="single"/>
        </w:rPr>
        <w:t>to</w:t>
      </w:r>
      <w:r w:rsidRPr="00770472">
        <w:rPr>
          <w:rFonts w:eastAsia="Cambria"/>
          <w:u w:val="single"/>
        </w:rPr>
        <w:t xml:space="preserve"> </w:t>
      </w:r>
      <w:r w:rsidRPr="00770472">
        <w:rPr>
          <w:rFonts w:eastAsia="Cambria"/>
          <w:highlight w:val="cyan"/>
          <w:u w:val="single"/>
        </w:rPr>
        <w:t>delay entry</w:t>
      </w:r>
      <w:r w:rsidRPr="00770472">
        <w:rPr>
          <w:rFonts w:eastAsia="Cambria"/>
          <w:sz w:val="14"/>
        </w:rPr>
        <w:t xml:space="preserve"> of generic competition. A. </w:t>
      </w:r>
      <w:r w:rsidRPr="00770472">
        <w:rPr>
          <w:rFonts w:eastAsia="Cambria"/>
          <w:u w:val="single"/>
        </w:rPr>
        <w:t>Rise in Citizen Petitions with the Potential to Delay</w:t>
      </w:r>
      <w:r w:rsidRPr="00770472">
        <w:rPr>
          <w:rFonts w:eastAsia="Cambria"/>
          <w:sz w:val="14"/>
        </w:rPr>
        <w:t xml:space="preserve"> As seen in Table I below, a </w:t>
      </w:r>
      <w:r w:rsidRPr="00770472">
        <w:rPr>
          <w:rFonts w:eastAsia="Cambria"/>
          <w:u w:val="single"/>
        </w:rPr>
        <w:t>notable percent of citizen petitions</w:t>
      </w:r>
      <w:r w:rsidRPr="00770472">
        <w:rPr>
          <w:rFonts w:eastAsia="Cambria"/>
          <w:sz w:val="14"/>
        </w:rPr>
        <w:t xml:space="preserve"> seems to have the potential to </w:t>
      </w:r>
      <w:r w:rsidRPr="00770472">
        <w:rPr>
          <w:rFonts w:eastAsia="Cambria"/>
          <w:u w:val="single"/>
        </w:rPr>
        <w:t>delay generic entry</w:t>
      </w:r>
      <w:r w:rsidRPr="00770472">
        <w:rPr>
          <w:rFonts w:eastAsia="Cambria"/>
          <w:sz w:val="14"/>
        </w:rPr>
        <w:t xml:space="preserve">. Looking at the overall number of citizen petitions filed at the FDA on any topic, fourteen percent have the potential to delay a generic drug application, climbing to roughly twenty percent in some years. That means </w:t>
      </w:r>
      <w:r w:rsidRPr="00770472">
        <w:rPr>
          <w:rFonts w:eastAsia="Cambria"/>
          <w:highlight w:val="cyan"/>
          <w:u w:val="single"/>
        </w:rPr>
        <w:t>one in five of all citizen petitions to the FDA</w:t>
      </w:r>
      <w:r w:rsidRPr="00770472">
        <w:rPr>
          <w:rFonts w:eastAsia="Cambria"/>
          <w:sz w:val="14"/>
        </w:rPr>
        <w:t xml:space="preserve"> – not just those concerning pharmaceuticals – </w:t>
      </w:r>
      <w:r w:rsidRPr="00770472">
        <w:rPr>
          <w:rFonts w:eastAsia="Cambria"/>
          <w:highlight w:val="cyan"/>
          <w:u w:val="single"/>
        </w:rPr>
        <w:t>have the potential to delay generic competition</w:t>
      </w:r>
      <w:r w:rsidRPr="00770472">
        <w:rPr>
          <w:rFonts w:eastAsia="Cambria"/>
          <w:sz w:val="14"/>
        </w:rPr>
        <w:t xml:space="preserve"> in some years. This table also shows that starting around 2003 and 2004, petitions rose in popularity as a way to delay generics or raise issues about generics. Not only did the </w:t>
      </w:r>
      <w:r w:rsidRPr="00770472">
        <w:rPr>
          <w:rFonts w:eastAsia="Cambria"/>
          <w:highlight w:val="cyan"/>
          <w:u w:val="single"/>
        </w:rPr>
        <w:t>number</w:t>
      </w:r>
      <w:r w:rsidRPr="00770472">
        <w:rPr>
          <w:rFonts w:eastAsia="Cambria"/>
          <w:u w:val="single"/>
        </w:rPr>
        <w:t xml:space="preserve"> </w:t>
      </w:r>
      <w:r w:rsidRPr="00770472">
        <w:rPr>
          <w:rFonts w:eastAsia="Cambria"/>
          <w:highlight w:val="cyan"/>
          <w:u w:val="single"/>
        </w:rPr>
        <w:t xml:space="preserve">of </w:t>
      </w:r>
      <w:r w:rsidRPr="00770472">
        <w:rPr>
          <w:rFonts w:eastAsia="Cambria"/>
          <w:u w:val="single"/>
        </w:rPr>
        <w:t xml:space="preserve">citizen </w:t>
      </w:r>
      <w:r w:rsidRPr="00770472">
        <w:rPr>
          <w:rFonts w:eastAsia="Cambria"/>
          <w:highlight w:val="cyan"/>
          <w:u w:val="single"/>
        </w:rPr>
        <w:t>petitions</w:t>
      </w:r>
      <w:r w:rsidRPr="00770472">
        <w:rPr>
          <w:rFonts w:eastAsia="Cambria"/>
          <w:u w:val="single"/>
        </w:rPr>
        <w:t xml:space="preserve"> </w:t>
      </w:r>
      <w:r w:rsidRPr="00770472">
        <w:rPr>
          <w:rFonts w:eastAsia="Cambria"/>
          <w:highlight w:val="cyan"/>
          <w:u w:val="single"/>
        </w:rPr>
        <w:t>rise</w:t>
      </w:r>
      <w:r w:rsidRPr="00770472">
        <w:rPr>
          <w:rFonts w:eastAsia="Cambria"/>
          <w:u w:val="single"/>
        </w:rPr>
        <w:t xml:space="preserve"> noticeably after 2002,</w:t>
      </w:r>
      <w:r w:rsidRPr="00770472">
        <w:rPr>
          <w:rFonts w:eastAsia="Cambria"/>
          <w:sz w:val="14"/>
        </w:rPr>
        <w:t xml:space="preserve"> but the number of delay-related petitions also sharply increased as a proportion of all petitions. [Table Omitted] B. When are Citizen Petitions Filed in Relation to Final Approval? The results also demonstrate that </w:t>
      </w:r>
      <w:r w:rsidRPr="00770472">
        <w:rPr>
          <w:rFonts w:eastAsia="Cambria"/>
          <w:u w:val="single"/>
        </w:rPr>
        <w:t xml:space="preserve">many </w:t>
      </w:r>
      <w:r w:rsidRPr="00770472">
        <w:rPr>
          <w:rFonts w:eastAsia="Cambria"/>
          <w:highlight w:val="cyan"/>
          <w:u w:val="single"/>
        </w:rPr>
        <w:t>drug</w:t>
      </w:r>
      <w:r w:rsidRPr="00770472">
        <w:rPr>
          <w:rFonts w:eastAsia="Cambria"/>
          <w:u w:val="single"/>
        </w:rPr>
        <w:t xml:space="preserve"> </w:t>
      </w:r>
      <w:r w:rsidRPr="00770472">
        <w:rPr>
          <w:rFonts w:eastAsia="Cambria"/>
          <w:highlight w:val="cyan"/>
          <w:u w:val="single"/>
        </w:rPr>
        <w:t>companies</w:t>
      </w:r>
      <w:r w:rsidRPr="00770472">
        <w:rPr>
          <w:rFonts w:eastAsia="Cambria"/>
          <w:u w:val="single"/>
        </w:rPr>
        <w:t xml:space="preserve"> are </w:t>
      </w:r>
      <w:r w:rsidRPr="00770472">
        <w:rPr>
          <w:rFonts w:eastAsia="Cambria"/>
          <w:highlight w:val="cyan"/>
          <w:u w:val="single"/>
        </w:rPr>
        <w:t>filing</w:t>
      </w:r>
      <w:r w:rsidRPr="00770472">
        <w:rPr>
          <w:rFonts w:eastAsia="Cambria"/>
          <w:u w:val="single"/>
        </w:rPr>
        <w:t xml:space="preserve"> citizen petitions </w:t>
      </w:r>
      <w:r w:rsidRPr="00770472">
        <w:rPr>
          <w:rFonts w:eastAsia="Cambria"/>
          <w:highlight w:val="cyan"/>
          <w:u w:val="single"/>
        </w:rPr>
        <w:t>as a</w:t>
      </w:r>
      <w:r w:rsidRPr="00770472">
        <w:rPr>
          <w:rFonts w:eastAsia="Cambria"/>
          <w:u w:val="single"/>
        </w:rPr>
        <w:t xml:space="preserve"> </w:t>
      </w:r>
      <w:r w:rsidRPr="00770472">
        <w:rPr>
          <w:rFonts w:eastAsia="Cambria"/>
          <w:highlight w:val="cyan"/>
          <w:u w:val="single"/>
        </w:rPr>
        <w:t>last-ditch effort</w:t>
      </w:r>
      <w:r w:rsidRPr="00770472">
        <w:rPr>
          <w:rFonts w:eastAsia="Cambria"/>
          <w:sz w:val="14"/>
        </w:rPr>
        <w:t xml:space="preserve"> </w:t>
      </w:r>
      <w:r w:rsidRPr="00770472">
        <w:rPr>
          <w:rFonts w:eastAsia="Cambria"/>
          <w:u w:val="single"/>
        </w:rPr>
        <w:t>in the period immediately before generic approval</w:t>
      </w:r>
      <w:r w:rsidRPr="00770472">
        <w:rPr>
          <w:rFonts w:eastAsia="Cambria"/>
          <w:sz w:val="14"/>
        </w:rPr>
        <w:t xml:space="preserve">. Moreover, the timing suggests that </w:t>
      </w:r>
      <w:r w:rsidRPr="00770472">
        <w:rPr>
          <w:rFonts w:eastAsia="Cambria"/>
          <w:b/>
          <w:bCs/>
          <w:u w:val="single"/>
        </w:rPr>
        <w:t xml:space="preserve">many of </w:t>
      </w:r>
      <w:r w:rsidRPr="00770472">
        <w:rPr>
          <w:rFonts w:eastAsia="Cambria"/>
          <w:b/>
          <w:bCs/>
          <w:highlight w:val="cyan"/>
          <w:u w:val="single"/>
        </w:rPr>
        <w:t>these</w:t>
      </w:r>
      <w:r w:rsidRPr="00770472">
        <w:rPr>
          <w:rFonts w:eastAsia="Cambria"/>
          <w:b/>
          <w:bCs/>
          <w:u w:val="single"/>
        </w:rPr>
        <w:t xml:space="preserve"> citizen </w:t>
      </w:r>
      <w:r w:rsidRPr="00770472">
        <w:rPr>
          <w:rFonts w:eastAsia="Cambria"/>
          <w:b/>
          <w:bCs/>
          <w:highlight w:val="cyan"/>
          <w:u w:val="single"/>
        </w:rPr>
        <w:t>petitions</w:t>
      </w:r>
      <w:r w:rsidRPr="00770472">
        <w:rPr>
          <w:rFonts w:eastAsia="Cambria"/>
          <w:b/>
          <w:bCs/>
          <w:u w:val="single"/>
        </w:rPr>
        <w:t xml:space="preserve"> </w:t>
      </w:r>
      <w:r w:rsidRPr="00770472">
        <w:rPr>
          <w:rFonts w:eastAsia="Cambria"/>
          <w:b/>
          <w:bCs/>
          <w:highlight w:val="cyan"/>
          <w:u w:val="single"/>
        </w:rPr>
        <w:t>appear to be the very last barriers</w:t>
      </w:r>
      <w:r w:rsidRPr="00770472">
        <w:rPr>
          <w:rFonts w:eastAsia="Cambria"/>
          <w:b/>
          <w:bCs/>
          <w:u w:val="single"/>
        </w:rPr>
        <w:t xml:space="preserve"> standing in the way of final generic approval</w:t>
      </w:r>
      <w:r w:rsidRPr="00770472">
        <w:rPr>
          <w:rFonts w:eastAsia="Cambria"/>
          <w:sz w:val="14"/>
        </w:rPr>
        <w:t xml:space="preserve">. These implications emerged when we graphed the amount of time between when a citizen petition was filed and when the generic application was approved. In particular, our original hypothesis was that if citizen petitions are being used systematically to delay the approval of generics, petitions might be deployed most effectively for that purpose near the end of a generic approval cycle. If filed earlier, the petition could merely introduce a review process running parallel to the rest of the generic approval process. The data confirm this hypothesis. As seen in Figure I below, </w:t>
      </w:r>
      <w:r w:rsidRPr="00770472">
        <w:rPr>
          <w:rFonts w:eastAsia="Cambria"/>
          <w:u w:val="single"/>
        </w:rPr>
        <w:t>there is a clear trend in favor of citizen petitions filed shortly before the FDA approves a generic</w:t>
      </w:r>
      <w:r w:rsidRPr="00770472">
        <w:rPr>
          <w:rFonts w:eastAsia="Cambria"/>
          <w:sz w:val="14"/>
        </w:rPr>
        <w:t xml:space="preserve">. In fact, the most common category was “0–6 months,” with 33 petitions, or 21 percent of the total,15 filed with up to six months or less remaining before the FDA approved the generic. Considering that </w:t>
      </w:r>
      <w:r w:rsidRPr="00770472">
        <w:rPr>
          <w:rFonts w:eastAsia="Cambria"/>
          <w:b/>
          <w:bCs/>
          <w:highlight w:val="cyan"/>
          <w:u w:val="single"/>
        </w:rPr>
        <w:t>the average length of</w:t>
      </w:r>
      <w:r w:rsidRPr="00770472">
        <w:rPr>
          <w:rFonts w:eastAsia="Cambria"/>
          <w:b/>
          <w:bCs/>
          <w:u w:val="single"/>
        </w:rPr>
        <w:t xml:space="preserve"> time from generic filing to approval </w:t>
      </w:r>
      <w:r w:rsidRPr="00770472">
        <w:rPr>
          <w:rFonts w:eastAsia="Cambria"/>
          <w:b/>
          <w:bCs/>
          <w:highlight w:val="cyan"/>
          <w:u w:val="single"/>
        </w:rPr>
        <w:t>is roughly four years</w:t>
      </w:r>
      <w:r w:rsidRPr="00770472">
        <w:rPr>
          <w:rFonts w:eastAsia="Cambria"/>
          <w:sz w:val="14"/>
        </w:rPr>
        <w:t xml:space="preserve">, this category occurs most often during the last leg of the approval process. In other words, the trend is toward an increasing number of petitions as one moves closer to the final approval date. Thus, this histogram suggests that delay-related citizen petitions are often filed in the final stages of generic approval to raise concerns at the last minute, rather than early or midway through the process. </w:t>
      </w:r>
      <w:r w:rsidRPr="00770472">
        <w:rPr>
          <w:rFonts w:eastAsia="Cambria"/>
          <w:u w:val="single"/>
        </w:rPr>
        <w:t>This pattern potentially extends the length of the generic application approval process, thus delaying the market entry of generic competition</w:t>
      </w:r>
      <w:r w:rsidRPr="00770472">
        <w:rPr>
          <w:rFonts w:eastAsia="Cambria"/>
          <w:sz w:val="14"/>
        </w:rPr>
        <w:t xml:space="preserve">. [Table Omitted] </w:t>
      </w:r>
    </w:p>
    <w:p w14:paraId="7EC40898"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And they’re a </w:t>
      </w:r>
      <w:r w:rsidRPr="00770472">
        <w:rPr>
          <w:rFonts w:eastAsia="MS Gothic" w:cs="Times New Roman"/>
          <w:b/>
          <w:iCs/>
          <w:sz w:val="26"/>
          <w:u w:val="single"/>
        </w:rPr>
        <w:t>key</w:t>
      </w:r>
      <w:r w:rsidRPr="00770472">
        <w:rPr>
          <w:rFonts w:eastAsia="MS Gothic" w:cs="Times New Roman"/>
          <w:b/>
          <w:iCs/>
          <w:sz w:val="26"/>
        </w:rPr>
        <w:t xml:space="preserve"> driver of increased prices</w:t>
      </w:r>
    </w:p>
    <w:p w14:paraId="418AAB60" w14:textId="77777777" w:rsidR="00770472" w:rsidRPr="00770472" w:rsidRDefault="00770472" w:rsidP="00770472">
      <w:pPr>
        <w:rPr>
          <w:rFonts w:eastAsia="Cambria"/>
        </w:rPr>
      </w:pPr>
      <w:r w:rsidRPr="00770472">
        <w:rPr>
          <w:rFonts w:eastAsia="Cambria"/>
          <w:b/>
          <w:bCs/>
          <w:sz w:val="26"/>
        </w:rPr>
        <w:t>Nadler 2020</w:t>
      </w:r>
      <w:r w:rsidRPr="00770472">
        <w:rPr>
          <w:rFonts w:eastAsia="Cambria"/>
        </w:rPr>
        <w:t xml:space="preserve">. American lawyer and politician serving as the U.S. Representative for New York's 10th congressional district since 2013. A member of the Democratic Party, he is in his 15th term in Congress. “Stop Significant And Time-Wasting Abuse Limiting Legitimate Innovation Of New Generics Act” </w:t>
      </w:r>
      <w:hyperlink r:id="rId14" w:history="1">
        <w:r w:rsidRPr="00770472">
          <w:rPr>
            <w:rFonts w:eastAsia="Cambria"/>
          </w:rPr>
          <w:t>https://www.govinfo.gov/content/pkg/CRPT-116hrpt694/html/CRPT-116hrpt694.htm</w:t>
        </w:r>
      </w:hyperlink>
    </w:p>
    <w:p w14:paraId="7FDD5AF6" w14:textId="77777777" w:rsidR="00770472" w:rsidRPr="00770472" w:rsidRDefault="00770472" w:rsidP="00770472">
      <w:pPr>
        <w:rPr>
          <w:rFonts w:eastAsia="Cambria"/>
        </w:rPr>
      </w:pPr>
      <w:r w:rsidRPr="00770472">
        <w:rPr>
          <w:rFonts w:eastAsia="Cambria"/>
        </w:rPr>
        <w:t>*footnotes omitted*</w:t>
      </w:r>
    </w:p>
    <w:p w14:paraId="69F78E71" w14:textId="77777777" w:rsidR="00770472" w:rsidRPr="00770472" w:rsidRDefault="00770472" w:rsidP="00770472">
      <w:pPr>
        <w:rPr>
          <w:rFonts w:eastAsia="Cambria"/>
          <w:sz w:val="14"/>
        </w:rPr>
      </w:pPr>
      <w:r w:rsidRPr="00770472">
        <w:rPr>
          <w:rFonts w:eastAsia="Cambria"/>
          <w:sz w:val="14"/>
        </w:rPr>
        <w:t xml:space="preserve">Background and Need for the Legislation </w:t>
      </w:r>
      <w:r w:rsidRPr="00770472">
        <w:rPr>
          <w:rFonts w:eastAsia="Cambria"/>
          <w:u w:val="single"/>
        </w:rPr>
        <w:t>The FDA's citizen petition</w:t>
      </w:r>
      <w:r w:rsidRPr="00770472">
        <w:rPr>
          <w:rFonts w:eastAsia="Cambria"/>
          <w:sz w:val="14"/>
        </w:rPr>
        <w:t xml:space="preserve"> procedures were established to provide concerned citizens with an opportunity to solicit agency action regarding health and safety policy.\1\ The </w:t>
      </w:r>
      <w:r w:rsidRPr="00770472">
        <w:rPr>
          <w:rFonts w:eastAsia="Cambria"/>
          <w:u w:val="single"/>
        </w:rPr>
        <w:t>process</w:t>
      </w:r>
      <w:r w:rsidRPr="00770472">
        <w:rPr>
          <w:rFonts w:eastAsia="Cambria"/>
          <w:sz w:val="14"/>
        </w:rPr>
        <w:t xml:space="preserve">, which </w:t>
      </w:r>
      <w:r w:rsidRPr="00770472">
        <w:rPr>
          <w:rFonts w:eastAsia="Cambria"/>
          <w:u w:val="single"/>
        </w:rPr>
        <w:t>is open to anyone</w:t>
      </w:r>
      <w:r w:rsidRPr="00770472">
        <w:rPr>
          <w:rFonts w:eastAsia="Cambria"/>
          <w:sz w:val="14"/>
        </w:rPr>
        <w:t xml:space="preserve">, allows individuals to request that the FDA ``issue, amend, or revoke a regulation, or order or take or refrain from taking any other form of administrative action.''\2\ While various entities have used the citizen petition process to raise a variety of necessary health and safety issues, certain brand-name drug manufacturers have manipulated the process to stifle generic competition. For example, some branded manufacturers have responded to applications for drug approval by generic competitors by filing citizen petitions that question the safety, efficacy, and bioequivalence standards for approving generic drugs.\3\ </w:t>
      </w:r>
      <w:r w:rsidRPr="00770472">
        <w:rPr>
          <w:rFonts w:eastAsia="Cambria"/>
          <w:u w:val="single"/>
        </w:rPr>
        <w:t>Because</w:t>
      </w:r>
      <w:r w:rsidRPr="00770472">
        <w:rPr>
          <w:rFonts w:eastAsia="Cambria"/>
          <w:sz w:val="14"/>
        </w:rPr>
        <w:t xml:space="preserve"> </w:t>
      </w:r>
      <w:r w:rsidRPr="00770472">
        <w:rPr>
          <w:rFonts w:eastAsia="Cambria"/>
          <w:u w:val="single"/>
        </w:rPr>
        <w:t xml:space="preserve">the </w:t>
      </w:r>
      <w:r w:rsidRPr="00770472">
        <w:rPr>
          <w:rFonts w:eastAsia="Cambria"/>
          <w:highlight w:val="cyan"/>
          <w:u w:val="single"/>
        </w:rPr>
        <w:t>FDA must review and respond to every citizen petition it receives</w:t>
      </w:r>
      <w:r w:rsidRPr="00770472">
        <w:rPr>
          <w:rFonts w:eastAsia="Cambria"/>
          <w:sz w:val="14"/>
        </w:rPr>
        <w:t xml:space="preserve">, including supplements or amendments to petitions,\4\ </w:t>
      </w:r>
      <w:r w:rsidRPr="00770472">
        <w:rPr>
          <w:rFonts w:eastAsia="Cambria"/>
          <w:highlight w:val="cyan"/>
          <w:u w:val="single"/>
        </w:rPr>
        <w:t>makers</w:t>
      </w:r>
      <w:r w:rsidRPr="00770472">
        <w:rPr>
          <w:rFonts w:eastAsia="Cambria"/>
          <w:sz w:val="14"/>
        </w:rPr>
        <w:t xml:space="preserve"> of generic drugs accordingly </w:t>
      </w:r>
      <w:r w:rsidRPr="00770472">
        <w:rPr>
          <w:rFonts w:eastAsia="Cambria"/>
          <w:highlight w:val="cyan"/>
          <w:u w:val="single"/>
        </w:rPr>
        <w:t>report</w:t>
      </w:r>
      <w:r w:rsidRPr="00770472">
        <w:rPr>
          <w:rFonts w:eastAsia="Cambria"/>
          <w:sz w:val="14"/>
        </w:rPr>
        <w:t xml:space="preserve"> that </w:t>
      </w:r>
      <w:r w:rsidRPr="00770472">
        <w:rPr>
          <w:rFonts w:eastAsia="Cambria"/>
          <w:highlight w:val="cyan"/>
          <w:u w:val="single"/>
        </w:rPr>
        <w:t>unwarranted petitions</w:t>
      </w:r>
      <w:r w:rsidRPr="00770472">
        <w:rPr>
          <w:rFonts w:eastAsia="Cambria"/>
          <w:u w:val="single"/>
        </w:rPr>
        <w:t xml:space="preserve"> may </w:t>
      </w:r>
      <w:r w:rsidRPr="00770472">
        <w:rPr>
          <w:rFonts w:eastAsia="Cambria"/>
          <w:highlight w:val="cyan"/>
          <w:u w:val="single"/>
        </w:rPr>
        <w:t>cause manufacturing stoppages or significant delays in the FDA approval process</w:t>
      </w:r>
      <w:r w:rsidRPr="00770472">
        <w:rPr>
          <w:rFonts w:eastAsia="Cambria"/>
          <w:sz w:val="14"/>
        </w:rPr>
        <w:t xml:space="preserve">.\5\ Studies have concluded that </w:t>
      </w:r>
      <w:r w:rsidRPr="00770472">
        <w:rPr>
          <w:rFonts w:eastAsia="Cambria"/>
          <w:b/>
          <w:bCs/>
          <w:highlight w:val="cyan"/>
          <w:u w:val="single"/>
        </w:rPr>
        <w:t>while these petitions often lack merit</w:t>
      </w:r>
      <w:r w:rsidRPr="00770472">
        <w:rPr>
          <w:rFonts w:eastAsia="Cambria"/>
          <w:b/>
          <w:bCs/>
          <w:u w:val="single"/>
        </w:rPr>
        <w:t xml:space="preserve">, they can be </w:t>
      </w:r>
      <w:r w:rsidRPr="00770472">
        <w:rPr>
          <w:rFonts w:eastAsia="Cambria"/>
          <w:b/>
          <w:bCs/>
          <w:highlight w:val="cyan"/>
          <w:u w:val="single"/>
        </w:rPr>
        <w:t>very effective at delaying the entry of lower-cost generic competitors</w:t>
      </w:r>
      <w:r w:rsidRPr="00770472">
        <w:rPr>
          <w:rFonts w:eastAsia="Cambria"/>
          <w:sz w:val="14"/>
        </w:rPr>
        <w:t xml:space="preserve">.\6\ According to the FTC, </w:t>
      </w:r>
      <w:r w:rsidRPr="00770472">
        <w:rPr>
          <w:rFonts w:eastAsia="Cambria"/>
          <w:highlight w:val="cyan"/>
          <w:u w:val="single"/>
        </w:rPr>
        <w:t>abuse</w:t>
      </w:r>
      <w:r w:rsidRPr="00770472">
        <w:rPr>
          <w:rFonts w:eastAsia="Cambria"/>
          <w:u w:val="single"/>
        </w:rPr>
        <w:t xml:space="preserve"> of this system </w:t>
      </w:r>
      <w:r w:rsidRPr="00770472">
        <w:rPr>
          <w:rFonts w:eastAsia="Cambria"/>
          <w:highlight w:val="cyan"/>
          <w:u w:val="single"/>
        </w:rPr>
        <w:t>allows</w:t>
      </w:r>
      <w:r w:rsidRPr="00770472">
        <w:rPr>
          <w:rFonts w:eastAsia="Cambria"/>
          <w:u w:val="single"/>
        </w:rPr>
        <w:t xml:space="preserve"> some drug companies to </w:t>
      </w:r>
      <w:r w:rsidRPr="00770472">
        <w:rPr>
          <w:rFonts w:eastAsia="Cambria"/>
          <w:highlight w:val="cyan"/>
          <w:u w:val="single"/>
        </w:rPr>
        <w:t>unlawful</w:t>
      </w:r>
      <w:r w:rsidRPr="00770472">
        <w:rPr>
          <w:rFonts w:eastAsia="Cambria"/>
          <w:u w:val="single"/>
        </w:rPr>
        <w:t xml:space="preserve">ly maintain a </w:t>
      </w:r>
      <w:r w:rsidRPr="00770472">
        <w:rPr>
          <w:rFonts w:eastAsia="Cambria"/>
          <w:highlight w:val="cyan"/>
          <w:u w:val="single"/>
        </w:rPr>
        <w:t>monopoly</w:t>
      </w:r>
      <w:r w:rsidRPr="00770472">
        <w:rPr>
          <w:rFonts w:eastAsia="Cambria"/>
          <w:u w:val="single"/>
        </w:rPr>
        <w:t xml:space="preserve"> by delaying generic entry</w:t>
      </w:r>
      <w:r w:rsidRPr="00770472">
        <w:rPr>
          <w:rFonts w:eastAsia="Cambria"/>
          <w:sz w:val="14"/>
        </w:rPr>
        <w:t xml:space="preserve">.\7\ For example, this abusive tactic has allegedly been used to delay life-saving treatments for opioid addiction and gastrointestinal infections.\8\ </w:t>
      </w:r>
      <w:r w:rsidRPr="00770472">
        <w:rPr>
          <w:rFonts w:eastAsia="Cambria"/>
          <w:b/>
          <w:bCs/>
          <w:szCs w:val="28"/>
          <w:highlight w:val="cyan"/>
          <w:u w:val="single"/>
        </w:rPr>
        <w:t>Leading healthcare experts</w:t>
      </w:r>
      <w:r w:rsidRPr="00770472">
        <w:rPr>
          <w:rFonts w:eastAsia="Cambria"/>
          <w:b/>
          <w:bCs/>
          <w:szCs w:val="28"/>
          <w:u w:val="single"/>
        </w:rPr>
        <w:t xml:space="preserve"> also </w:t>
      </w:r>
      <w:r w:rsidRPr="00770472">
        <w:rPr>
          <w:rFonts w:eastAsia="Cambria"/>
          <w:b/>
          <w:bCs/>
          <w:szCs w:val="28"/>
          <w:highlight w:val="cyan"/>
          <w:u w:val="single"/>
        </w:rPr>
        <w:t>agree that sham petitions are a significant driver of high prescription drug prices</w:t>
      </w:r>
      <w:r w:rsidRPr="00770472">
        <w:rPr>
          <w:rFonts w:eastAsia="Cambria"/>
          <w:sz w:val="14"/>
          <w:highlight w:val="cyan"/>
        </w:rPr>
        <w:t>.</w:t>
      </w:r>
      <w:r w:rsidRPr="00770472">
        <w:rPr>
          <w:rFonts w:eastAsia="Cambria"/>
          <w:sz w:val="14"/>
        </w:rPr>
        <w:t xml:space="preserve"> Dr. Aaron </w:t>
      </w:r>
      <w:proofErr w:type="spellStart"/>
      <w:r w:rsidRPr="00770472">
        <w:rPr>
          <w:rFonts w:eastAsia="Cambria"/>
          <w:sz w:val="14"/>
        </w:rPr>
        <w:t>Kesselheim</w:t>
      </w:r>
      <w:proofErr w:type="spellEnd"/>
      <w:r w:rsidRPr="00770472">
        <w:rPr>
          <w:rFonts w:eastAsia="Cambria"/>
          <w:sz w:val="14"/>
        </w:rPr>
        <w:t xml:space="preserve"> of Harvard Medical School testified last Congress that </w:t>
      </w:r>
      <w:r w:rsidRPr="00770472">
        <w:rPr>
          <w:rFonts w:eastAsia="Cambria"/>
          <w:u w:val="single"/>
        </w:rPr>
        <w:t>this abusive conduct can ``substantially delay[] entry of a more affordable generic product</w:t>
      </w:r>
      <w:r w:rsidRPr="00770472">
        <w:rPr>
          <w:rFonts w:eastAsia="Cambria"/>
          <w:sz w:val="14"/>
        </w:rPr>
        <w:t xml:space="preserve">.''\9\ </w:t>
      </w:r>
      <w:r w:rsidRPr="00770472">
        <w:rPr>
          <w:rFonts w:eastAsia="Cambria"/>
          <w:u w:val="single"/>
        </w:rPr>
        <w:t>Professor</w:t>
      </w:r>
      <w:r w:rsidRPr="00770472">
        <w:rPr>
          <w:rFonts w:eastAsia="Cambria"/>
          <w:sz w:val="14"/>
        </w:rPr>
        <w:t xml:space="preserve"> Robin </w:t>
      </w:r>
      <w:r w:rsidRPr="00770472">
        <w:rPr>
          <w:rFonts w:eastAsia="Cambria"/>
          <w:u w:val="single"/>
        </w:rPr>
        <w:t>Feldman</w:t>
      </w:r>
      <w:r w:rsidRPr="00770472">
        <w:rPr>
          <w:rFonts w:eastAsia="Cambria"/>
          <w:sz w:val="14"/>
        </w:rPr>
        <w:t xml:space="preserve"> of the University of California at Hastings also </w:t>
      </w:r>
      <w:r w:rsidRPr="00770472">
        <w:rPr>
          <w:rFonts w:eastAsia="Cambria"/>
          <w:u w:val="single"/>
        </w:rPr>
        <w:t>found ``empirical evidence that the citizen petition process at the FDA has become a key avenue for strategic behavior by pharmaceutical companies to delay entry of generic competition</w:t>
      </w:r>
      <w:r w:rsidRPr="00770472">
        <w:rPr>
          <w:rFonts w:eastAsia="Cambria"/>
          <w:sz w:val="14"/>
        </w:rPr>
        <w:t xml:space="preserve">.''\10\ Several witnesses discussed this problem at a Subcommittee on Antitrust, Commercial, and Administrative Law hearing this Congress.\11\ </w:t>
      </w:r>
      <w:r w:rsidRPr="00770472">
        <w:rPr>
          <w:rFonts w:eastAsia="Cambria"/>
          <w:highlight w:val="cyan"/>
          <w:u w:val="single"/>
        </w:rPr>
        <w:t>Congress previously attempted to stem</w:t>
      </w:r>
      <w:r w:rsidRPr="00770472">
        <w:rPr>
          <w:rFonts w:eastAsia="Cambria"/>
          <w:sz w:val="14"/>
          <w:highlight w:val="cyan"/>
        </w:rPr>
        <w:t xml:space="preserve"> </w:t>
      </w:r>
      <w:r w:rsidRPr="00770472">
        <w:rPr>
          <w:rFonts w:eastAsia="Cambria"/>
          <w:highlight w:val="cyan"/>
          <w:u w:val="single"/>
        </w:rPr>
        <w:t>the abuse</w:t>
      </w:r>
      <w:r w:rsidRPr="00770472">
        <w:rPr>
          <w:rFonts w:eastAsia="Cambria"/>
          <w:u w:val="single"/>
        </w:rPr>
        <w:t xml:space="preserve"> of the</w:t>
      </w:r>
      <w:r w:rsidRPr="00770472">
        <w:rPr>
          <w:rFonts w:eastAsia="Cambria"/>
          <w:sz w:val="14"/>
        </w:rPr>
        <w:t xml:space="preserve"> FDA's citizen petition process. In 2007, Congress amended the Federal Food, Drug, and Cosmetic Act (FDCA) to help prevent citizen petitions from being used to delay generic entry.\12\ The 2007 amendments authorized new regulations and required the FDA to respond to citizen petitions concerning generic applications within 180 days (shortened to 150 days in 2012);\13\ required that petition filers certify the petition's submission was not intentionally delayed; and authorized the FDA to summarily deny such petitions in certain circumstances.\14\ Although imposing a 150-day deadline for the FDA to respond may have reduced the length of delay</w:t>
      </w:r>
      <w:r w:rsidRPr="00770472">
        <w:rPr>
          <w:rFonts w:eastAsia="Cambria"/>
          <w:u w:val="single"/>
        </w:rPr>
        <w:t xml:space="preserve">, </w:t>
      </w:r>
      <w:r w:rsidRPr="00770472">
        <w:rPr>
          <w:rFonts w:eastAsia="Cambria"/>
          <w:highlight w:val="cyan"/>
          <w:u w:val="single"/>
        </w:rPr>
        <w:t>it</w:t>
      </w:r>
      <w:r w:rsidRPr="00770472">
        <w:rPr>
          <w:rFonts w:eastAsia="Cambria"/>
          <w:u w:val="single"/>
        </w:rPr>
        <w:t>--and other changes described above</w:t>
      </w:r>
      <w:r w:rsidRPr="00770472">
        <w:rPr>
          <w:rFonts w:eastAsia="Cambria"/>
          <w:sz w:val="14"/>
        </w:rPr>
        <w:t>--</w:t>
      </w:r>
      <w:r w:rsidRPr="00770472">
        <w:rPr>
          <w:rFonts w:eastAsia="Cambria"/>
          <w:u w:val="single"/>
        </w:rPr>
        <w:t xml:space="preserve">have arguably </w:t>
      </w:r>
      <w:r w:rsidRPr="00770472">
        <w:rPr>
          <w:rFonts w:eastAsia="Cambria"/>
          <w:highlight w:val="cyan"/>
          <w:u w:val="single"/>
        </w:rPr>
        <w:t>failed</w:t>
      </w:r>
      <w:r w:rsidRPr="00770472">
        <w:rPr>
          <w:rFonts w:eastAsia="Cambria"/>
          <w:u w:val="single"/>
        </w:rPr>
        <w:t xml:space="preserve"> with respect </w:t>
      </w:r>
      <w:r w:rsidRPr="00770472">
        <w:rPr>
          <w:rFonts w:eastAsia="Cambria"/>
          <w:highlight w:val="cyan"/>
          <w:u w:val="single"/>
        </w:rPr>
        <w:t>to deterring the behavior</w:t>
      </w:r>
      <w:r w:rsidRPr="00770472">
        <w:rPr>
          <w:rFonts w:eastAsia="Cambria"/>
          <w:sz w:val="14"/>
        </w:rPr>
        <w:t xml:space="preserve">. The FDA recently reported to Congress that it ``continues to be concerned that section 505(q) does not discourage the submission of petitions that are intended primarily to delay the approval of competing drug products and do not raise valid scientific issues.''\15\ In support of this concern, based on data available in 2017, then-FDA Commissioner Scott Gottlieb suggested that the imposition of the </w:t>
      </w:r>
      <w:r w:rsidRPr="00770472">
        <w:rPr>
          <w:rFonts w:eastAsia="Cambria"/>
          <w:u w:val="single"/>
        </w:rPr>
        <w:t>150-day deadline ``had limited impact in discouraging</w:t>
      </w:r>
      <w:r w:rsidRPr="00770472">
        <w:rPr>
          <w:rFonts w:eastAsia="Cambria"/>
          <w:sz w:val="14"/>
        </w:rPr>
        <w:t xml:space="preserve"> </w:t>
      </w:r>
      <w:r w:rsidRPr="00770472">
        <w:rPr>
          <w:rFonts w:eastAsia="Cambria"/>
          <w:u w:val="single"/>
        </w:rPr>
        <w:t>the submission of petitions</w:t>
      </w:r>
      <w:r w:rsidRPr="00770472">
        <w:rPr>
          <w:rFonts w:eastAsia="Cambria"/>
          <w:sz w:val="14"/>
        </w:rPr>
        <w:t xml:space="preserve"> </w:t>
      </w:r>
      <w:r w:rsidRPr="00770472">
        <w:rPr>
          <w:rFonts w:eastAsia="Cambria"/>
          <w:u w:val="single"/>
        </w:rPr>
        <w:t>intended</w:t>
      </w:r>
      <w:r w:rsidRPr="00770472">
        <w:rPr>
          <w:rFonts w:eastAsia="Cambria"/>
          <w:sz w:val="14"/>
        </w:rPr>
        <w:t xml:space="preserve"> primarily </w:t>
      </w:r>
      <w:r w:rsidRPr="00770472">
        <w:rPr>
          <w:rFonts w:eastAsia="Cambria"/>
          <w:u w:val="single"/>
        </w:rPr>
        <w:t>to block or delay generic competition</w:t>
      </w:r>
      <w:r w:rsidRPr="00770472">
        <w:rPr>
          <w:rFonts w:eastAsia="Cambria"/>
          <w:sz w:val="14"/>
        </w:rPr>
        <w:t xml:space="preserve">.''\16\ </w:t>
      </w:r>
      <w:r w:rsidRPr="00770472">
        <w:rPr>
          <w:rFonts w:eastAsia="Cambria"/>
          <w:u w:val="single"/>
        </w:rPr>
        <w:t xml:space="preserve">The </w:t>
      </w:r>
      <w:r w:rsidRPr="00770472">
        <w:rPr>
          <w:rFonts w:eastAsia="Cambria"/>
          <w:highlight w:val="cyan"/>
          <w:u w:val="single"/>
        </w:rPr>
        <w:t>FTC has also tried to address the problem of sham citizen petitions</w:t>
      </w:r>
      <w:r w:rsidRPr="00770472">
        <w:rPr>
          <w:rFonts w:eastAsia="Cambria"/>
          <w:sz w:val="14"/>
          <w:highlight w:val="cyan"/>
        </w:rPr>
        <w:t>.</w:t>
      </w:r>
      <w:r w:rsidRPr="00770472">
        <w:rPr>
          <w:rFonts w:eastAsia="Cambria"/>
          <w:sz w:val="14"/>
        </w:rPr>
        <w:t xml:space="preserve"> In 2017, the FTC filed a complaint alleging that Shire </w:t>
      </w:r>
      <w:proofErr w:type="spellStart"/>
      <w:r w:rsidRPr="00770472">
        <w:rPr>
          <w:rFonts w:eastAsia="Cambria"/>
          <w:sz w:val="14"/>
        </w:rPr>
        <w:t>ViroPharma</w:t>
      </w:r>
      <w:proofErr w:type="spellEnd"/>
      <w:r w:rsidRPr="00770472">
        <w:rPr>
          <w:rFonts w:eastAsia="Cambria"/>
          <w:sz w:val="14"/>
        </w:rPr>
        <w:t xml:space="preserve"> Inc. abused the citizen petition process to illegally maintain a monopoly on </w:t>
      </w:r>
      <w:proofErr w:type="spellStart"/>
      <w:r w:rsidRPr="00770472">
        <w:rPr>
          <w:rFonts w:eastAsia="Cambria"/>
          <w:sz w:val="14"/>
        </w:rPr>
        <w:t>Vancocin</w:t>
      </w:r>
      <w:proofErr w:type="spellEnd"/>
      <w:r w:rsidRPr="00770472">
        <w:rPr>
          <w:rFonts w:eastAsia="Cambria"/>
          <w:sz w:val="14"/>
        </w:rPr>
        <w:t xml:space="preserve"> Capsules, a drug used to treat a potentially life-threatening gastrointestinal infection.\17\ According to the FTC, ``[f]acing the threat of generic competition to its lucrative franchise, </w:t>
      </w:r>
      <w:proofErr w:type="spellStart"/>
      <w:r w:rsidRPr="00770472">
        <w:rPr>
          <w:rFonts w:eastAsia="Cambria"/>
          <w:sz w:val="14"/>
        </w:rPr>
        <w:t>ViroPharma</w:t>
      </w:r>
      <w:proofErr w:type="spellEnd"/>
      <w:r w:rsidRPr="00770472">
        <w:rPr>
          <w:rFonts w:eastAsia="Cambria"/>
          <w:sz w:val="14"/>
        </w:rPr>
        <w:t xml:space="preserve"> inundated the FDA with regulatory and court filings--forty-six in all--to delay the FDA's approval of generic </w:t>
      </w:r>
      <w:proofErr w:type="spellStart"/>
      <w:r w:rsidRPr="00770472">
        <w:rPr>
          <w:rFonts w:eastAsia="Cambria"/>
          <w:sz w:val="14"/>
        </w:rPr>
        <w:t>Vancocin</w:t>
      </w:r>
      <w:proofErr w:type="spellEnd"/>
      <w:r w:rsidRPr="00770472">
        <w:rPr>
          <w:rFonts w:eastAsia="Cambria"/>
          <w:sz w:val="14"/>
        </w:rPr>
        <w:t xml:space="preserve"> Capsules.''\18\ </w:t>
      </w:r>
      <w:r w:rsidRPr="00770472">
        <w:rPr>
          <w:rFonts w:eastAsia="Cambria"/>
          <w:b/>
          <w:bCs/>
          <w:highlight w:val="cyan"/>
          <w:u w:val="single"/>
        </w:rPr>
        <w:t>The FTC complaint further states that</w:t>
      </w:r>
      <w:r w:rsidRPr="00770472">
        <w:rPr>
          <w:rFonts w:eastAsia="Cambria"/>
          <w:sz w:val="14"/>
        </w:rPr>
        <w:t xml:space="preserve"> these ``</w:t>
      </w:r>
      <w:r w:rsidRPr="00770472">
        <w:rPr>
          <w:rFonts w:eastAsia="Cambria"/>
          <w:b/>
          <w:bCs/>
          <w:highlight w:val="cyan"/>
          <w:u w:val="single"/>
        </w:rPr>
        <w:t>repetitive, serial, and meritless filings</w:t>
      </w:r>
      <w:r w:rsidRPr="00770472">
        <w:rPr>
          <w:rFonts w:eastAsia="Cambria"/>
          <w:sz w:val="14"/>
        </w:rPr>
        <w:t xml:space="preserve"> lacked any supporting clinical data,'' but, nonetheless, ``</w:t>
      </w:r>
      <w:r w:rsidRPr="00770472">
        <w:rPr>
          <w:rFonts w:eastAsia="Cambria"/>
          <w:b/>
          <w:bCs/>
          <w:highlight w:val="cyan"/>
          <w:u w:val="single"/>
        </w:rPr>
        <w:t>succeeded in delaying generic entry at a cost of hundreds of millions of dollars to patients and other purchasers</w:t>
      </w:r>
      <w:r w:rsidRPr="00770472">
        <w:rPr>
          <w:rFonts w:eastAsia="Cambria"/>
          <w:sz w:val="14"/>
        </w:rPr>
        <w:t xml:space="preserve">.''\19\ On March 20, 2018, the district court dismissed the complaint and, according to the FTC's appellate brief, ``held that no matter how egregious a defendant's past violation, the FTC cannot sue to enforce [section 13 of] the FTC Act unless it alleges facts showing that a further violation is not just reasonably likely but imminent.''\20\ On appeal, the Third Circuit Court of Appeals affirmed the district court's order of dismissal.\21\ The courts' narrow reading of section 13(b) could make it harder for the FTC to address wrongdoing by drug companies that have filed sham petitions. </w:t>
      </w:r>
      <w:r w:rsidRPr="00770472">
        <w:rPr>
          <w:rFonts w:eastAsia="Cambria"/>
          <w:b/>
          <w:bCs/>
          <w:highlight w:val="cyan"/>
          <w:u w:val="single"/>
        </w:rPr>
        <w:t>Notably</w:t>
      </w:r>
      <w:r w:rsidRPr="00770472">
        <w:rPr>
          <w:rFonts w:eastAsia="Cambria"/>
          <w:sz w:val="14"/>
        </w:rPr>
        <w:t xml:space="preserve">, </w:t>
      </w:r>
      <w:r w:rsidRPr="00770472">
        <w:rPr>
          <w:rFonts w:eastAsia="Cambria"/>
          <w:highlight w:val="cyan"/>
          <w:u w:val="single"/>
        </w:rPr>
        <w:t>neither</w:t>
      </w:r>
      <w:r w:rsidRPr="00770472">
        <w:rPr>
          <w:rFonts w:eastAsia="Cambria"/>
          <w:sz w:val="14"/>
          <w:highlight w:val="cyan"/>
        </w:rPr>
        <w:t xml:space="preserve"> </w:t>
      </w:r>
      <w:r w:rsidRPr="00770472">
        <w:rPr>
          <w:rFonts w:eastAsia="Cambria"/>
          <w:highlight w:val="cyan"/>
          <w:u w:val="single"/>
        </w:rPr>
        <w:t>the</w:t>
      </w:r>
      <w:r w:rsidRPr="00770472">
        <w:rPr>
          <w:rFonts w:eastAsia="Cambria"/>
          <w:sz w:val="14"/>
          <w:highlight w:val="cyan"/>
        </w:rPr>
        <w:t xml:space="preserve"> </w:t>
      </w:r>
      <w:r w:rsidRPr="00770472">
        <w:rPr>
          <w:rFonts w:eastAsia="Cambria"/>
          <w:highlight w:val="cyan"/>
          <w:u w:val="single"/>
        </w:rPr>
        <w:t>district court nor the court</w:t>
      </w:r>
      <w:r w:rsidRPr="00770472">
        <w:rPr>
          <w:rFonts w:eastAsia="Cambria"/>
          <w:sz w:val="14"/>
        </w:rPr>
        <w:t xml:space="preserve"> of appeals </w:t>
      </w:r>
      <w:r w:rsidRPr="00770472">
        <w:rPr>
          <w:rFonts w:eastAsia="Cambria"/>
          <w:highlight w:val="cyan"/>
          <w:u w:val="single"/>
        </w:rPr>
        <w:t>reached</w:t>
      </w:r>
      <w:r w:rsidRPr="00770472">
        <w:rPr>
          <w:rFonts w:eastAsia="Cambria"/>
          <w:u w:val="single"/>
        </w:rPr>
        <w:t xml:space="preserve"> the </w:t>
      </w:r>
      <w:r w:rsidRPr="00770472">
        <w:rPr>
          <w:rFonts w:eastAsia="Cambria"/>
          <w:highlight w:val="cyan"/>
          <w:u w:val="single"/>
        </w:rPr>
        <w:t>merits</w:t>
      </w:r>
      <w:r w:rsidRPr="00770472">
        <w:rPr>
          <w:rFonts w:eastAsia="Cambria"/>
          <w:u w:val="single"/>
        </w:rPr>
        <w:t xml:space="preserve"> of whether</w:t>
      </w:r>
      <w:r w:rsidRPr="00770472">
        <w:rPr>
          <w:rFonts w:eastAsia="Cambria"/>
          <w:sz w:val="14"/>
        </w:rPr>
        <w:t xml:space="preserve"> </w:t>
      </w:r>
      <w:proofErr w:type="spellStart"/>
      <w:r w:rsidRPr="00770472">
        <w:rPr>
          <w:rFonts w:eastAsia="Cambria"/>
          <w:sz w:val="14"/>
        </w:rPr>
        <w:t>ViroPharma's</w:t>
      </w:r>
      <w:proofErr w:type="spellEnd"/>
      <w:r w:rsidRPr="00770472">
        <w:rPr>
          <w:rFonts w:eastAsia="Cambria"/>
          <w:sz w:val="14"/>
        </w:rPr>
        <w:t xml:space="preserve"> </w:t>
      </w:r>
      <w:r w:rsidRPr="00770472">
        <w:rPr>
          <w:rFonts w:eastAsia="Cambria"/>
          <w:u w:val="single"/>
        </w:rPr>
        <w:t>conduct</w:t>
      </w:r>
      <w:r w:rsidRPr="00770472">
        <w:rPr>
          <w:rFonts w:eastAsia="Cambria"/>
          <w:sz w:val="14"/>
        </w:rPr>
        <w:t xml:space="preserve"> violated antitrust law beyond the district court finding that the allegations, taken as true, </w:t>
      </w:r>
      <w:r w:rsidRPr="00770472">
        <w:rPr>
          <w:rFonts w:eastAsia="Cambria"/>
          <w:b/>
          <w:bCs/>
          <w:u w:val="single"/>
        </w:rPr>
        <w:t xml:space="preserve">were </w:t>
      </w:r>
      <w:r w:rsidRPr="00770472">
        <w:rPr>
          <w:rFonts w:eastAsia="Cambria"/>
          <w:b/>
          <w:bCs/>
          <w:highlight w:val="cyan"/>
          <w:u w:val="single"/>
        </w:rPr>
        <w:t>sufficient to overcome</w:t>
      </w:r>
      <w:r w:rsidRPr="00770472">
        <w:rPr>
          <w:rFonts w:eastAsia="Cambria"/>
          <w:b/>
          <w:bCs/>
          <w:u w:val="single"/>
        </w:rPr>
        <w:t xml:space="preserve"> the </w:t>
      </w:r>
      <w:proofErr w:type="spellStart"/>
      <w:r w:rsidRPr="00770472">
        <w:rPr>
          <w:rFonts w:eastAsia="Cambria"/>
          <w:b/>
          <w:bCs/>
          <w:highlight w:val="cyan"/>
          <w:u w:val="single"/>
        </w:rPr>
        <w:t>Noerr</w:t>
      </w:r>
      <w:proofErr w:type="spellEnd"/>
      <w:r w:rsidRPr="00770472">
        <w:rPr>
          <w:rFonts w:eastAsia="Cambria"/>
          <w:b/>
          <w:bCs/>
          <w:highlight w:val="cyan"/>
          <w:u w:val="single"/>
        </w:rPr>
        <w:t>-Pennington</w:t>
      </w:r>
      <w:r w:rsidRPr="00770472">
        <w:rPr>
          <w:rFonts w:eastAsia="Cambria"/>
          <w:b/>
          <w:bCs/>
          <w:u w:val="single"/>
        </w:rPr>
        <w:t xml:space="preserve"> presumption of antitrust immunity for government</w:t>
      </w:r>
      <w:r w:rsidRPr="00770472">
        <w:rPr>
          <w:rFonts w:eastAsia="Cambria"/>
          <w:sz w:val="14"/>
        </w:rPr>
        <w:t xml:space="preserve"> petitions.\22\</w:t>
      </w:r>
    </w:p>
    <w:p w14:paraId="592087A6"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u w:val="single"/>
        </w:rPr>
        <w:t>Delays</w:t>
      </w:r>
      <w:r w:rsidRPr="00770472">
        <w:rPr>
          <w:rFonts w:eastAsia="MS Gothic" w:cs="Times New Roman"/>
          <w:b/>
          <w:iCs/>
          <w:sz w:val="26"/>
        </w:rPr>
        <w:t xml:space="preserve"> in generic competition contributes to soaring </w:t>
      </w:r>
      <w:r w:rsidRPr="00770472">
        <w:rPr>
          <w:rFonts w:eastAsia="MS Gothic" w:cs="Times New Roman"/>
          <w:b/>
          <w:iCs/>
          <w:sz w:val="26"/>
          <w:u w:val="single"/>
        </w:rPr>
        <w:t>drugs</w:t>
      </w:r>
      <w:r w:rsidRPr="00770472">
        <w:rPr>
          <w:rFonts w:eastAsia="MS Gothic" w:cs="Times New Roman"/>
          <w:b/>
          <w:iCs/>
          <w:sz w:val="26"/>
        </w:rPr>
        <w:t xml:space="preserve"> and </w:t>
      </w:r>
      <w:r w:rsidRPr="00770472">
        <w:rPr>
          <w:rFonts w:eastAsia="MS Gothic" w:cs="Times New Roman"/>
          <w:b/>
          <w:iCs/>
          <w:sz w:val="26"/>
          <w:u w:val="single"/>
        </w:rPr>
        <w:t>health care costs</w:t>
      </w:r>
      <w:r w:rsidRPr="00770472">
        <w:rPr>
          <w:rFonts w:eastAsia="MS Gothic" w:cs="Times New Roman"/>
          <w:b/>
          <w:iCs/>
          <w:sz w:val="26"/>
        </w:rPr>
        <w:t xml:space="preserve"> and undermines </w:t>
      </w:r>
      <w:r w:rsidRPr="00770472">
        <w:rPr>
          <w:rFonts w:eastAsia="MS Gothic" w:cs="Times New Roman"/>
          <w:b/>
          <w:iCs/>
          <w:sz w:val="26"/>
          <w:u w:val="single"/>
        </w:rPr>
        <w:t>access to medications</w:t>
      </w:r>
    </w:p>
    <w:p w14:paraId="5000DC25" w14:textId="77777777" w:rsidR="00770472" w:rsidRPr="00770472" w:rsidRDefault="00770472" w:rsidP="00770472">
      <w:pPr>
        <w:rPr>
          <w:rFonts w:eastAsia="Cambria"/>
        </w:rPr>
      </w:pPr>
      <w:r w:rsidRPr="00770472">
        <w:rPr>
          <w:rFonts w:eastAsia="Cambria"/>
          <w:b/>
          <w:bCs/>
          <w:sz w:val="26"/>
        </w:rPr>
        <w:t>Rome 20</w:t>
      </w:r>
      <w:r w:rsidRPr="00770472">
        <w:rPr>
          <w:rFonts w:eastAsia="Cambria"/>
        </w:rPr>
        <w:t xml:space="preserve"> (Dr. Benjamin Rome is a primary care physician and health policy researcher. He is currently a postdoctoral fellow study prescription drug pricing and utilization with the Program On Regulation, Therapeutics, And Law (PORTAL) at Brigham and Women’s Hospital and Harvard Medical School, To Cut Prescription Drug Spending, Stop Delays for Generic Competition, 7-24, </w:t>
      </w:r>
      <w:hyperlink r:id="rId15" w:history="1">
        <w:r w:rsidRPr="00770472">
          <w:rPr>
            <w:rFonts w:eastAsia="Cambria"/>
          </w:rPr>
          <w:t>https://blog.petrieflom.law.harvard.edu/2020/07/24/prescription-drug-costs-generic-competition/</w:t>
        </w:r>
      </w:hyperlink>
      <w:r w:rsidRPr="00770472">
        <w:rPr>
          <w:rFonts w:eastAsia="Cambria"/>
        </w:rPr>
        <w:t>, y2k)</w:t>
      </w:r>
    </w:p>
    <w:p w14:paraId="4C0A6669" w14:textId="77777777" w:rsidR="00770472" w:rsidRPr="00770472" w:rsidRDefault="00770472" w:rsidP="00770472">
      <w:pPr>
        <w:rPr>
          <w:rFonts w:eastAsia="Cambria"/>
        </w:rPr>
      </w:pPr>
      <w:r w:rsidRPr="00770472">
        <w:rPr>
          <w:rFonts w:eastAsia="Cambria"/>
          <w:b/>
          <w:iCs/>
          <w:highlight w:val="cyan"/>
          <w:u w:val="single"/>
        </w:rPr>
        <w:t>Prescription</w:t>
      </w:r>
      <w:r w:rsidRPr="00770472">
        <w:rPr>
          <w:rFonts w:eastAsia="Cambria"/>
          <w:b/>
          <w:iCs/>
          <w:u w:val="single"/>
        </w:rPr>
        <w:t xml:space="preserve"> drug </w:t>
      </w:r>
      <w:r w:rsidRPr="00770472">
        <w:rPr>
          <w:rFonts w:eastAsia="Cambria"/>
          <w:b/>
          <w:iCs/>
          <w:highlight w:val="cyan"/>
          <w:u w:val="single"/>
        </w:rPr>
        <w:t>spending</w:t>
      </w:r>
      <w:r w:rsidRPr="00770472">
        <w:rPr>
          <w:rFonts w:eastAsia="Cambria"/>
        </w:rPr>
        <w:t xml:space="preserve"> </w:t>
      </w:r>
      <w:r w:rsidRPr="00770472">
        <w:rPr>
          <w:rFonts w:eastAsia="Cambria"/>
          <w:u w:val="single"/>
        </w:rPr>
        <w:t xml:space="preserve">in the U.S. remains </w:t>
      </w:r>
      <w:r w:rsidRPr="00770472">
        <w:rPr>
          <w:rFonts w:eastAsia="Cambria"/>
          <w:b/>
          <w:iCs/>
          <w:u w:val="single"/>
        </w:rPr>
        <w:t>high</w:t>
      </w:r>
      <w:r w:rsidRPr="00770472">
        <w:rPr>
          <w:rFonts w:eastAsia="Cambria"/>
        </w:rPr>
        <w:t xml:space="preserve"> </w:t>
      </w:r>
      <w:r w:rsidRPr="00770472">
        <w:rPr>
          <w:rFonts w:eastAsia="Cambria"/>
          <w:u w:val="single"/>
        </w:rPr>
        <w:t xml:space="preserve">and </w:t>
      </w:r>
      <w:r w:rsidRPr="00770472">
        <w:rPr>
          <w:rFonts w:eastAsia="Cambria"/>
          <w:b/>
          <w:iCs/>
          <w:highlight w:val="cyan"/>
          <w:u w:val="single"/>
        </w:rPr>
        <w:t>continues to rise</w:t>
      </w:r>
      <w:r w:rsidRPr="00770472">
        <w:rPr>
          <w:rFonts w:eastAsia="Cambria"/>
          <w:highlight w:val="cyan"/>
        </w:rPr>
        <w:t xml:space="preserve">, </w:t>
      </w:r>
      <w:r w:rsidRPr="00770472">
        <w:rPr>
          <w:rFonts w:eastAsia="Cambria"/>
          <w:highlight w:val="cyan"/>
          <w:u w:val="single"/>
        </w:rPr>
        <w:t>accounting for</w:t>
      </w:r>
      <w:r w:rsidRPr="00770472">
        <w:rPr>
          <w:rFonts w:eastAsia="Cambria"/>
        </w:rPr>
        <w:t xml:space="preserve"> about </w:t>
      </w:r>
      <w:r w:rsidRPr="00770472">
        <w:rPr>
          <w:rFonts w:eastAsia="Cambria"/>
          <w:b/>
          <w:iCs/>
          <w:highlight w:val="cyan"/>
          <w:u w:val="single"/>
        </w:rPr>
        <w:t>20%</w:t>
      </w:r>
      <w:r w:rsidRPr="00770472">
        <w:rPr>
          <w:rFonts w:eastAsia="Cambria"/>
          <w:highlight w:val="cyan"/>
        </w:rPr>
        <w:t xml:space="preserve"> </w:t>
      </w:r>
      <w:r w:rsidRPr="00770472">
        <w:rPr>
          <w:rFonts w:eastAsia="Cambria"/>
          <w:highlight w:val="cyan"/>
          <w:u w:val="single"/>
        </w:rPr>
        <w:t>of</w:t>
      </w:r>
      <w:r w:rsidRPr="00770472">
        <w:rPr>
          <w:rFonts w:eastAsia="Cambria"/>
          <w:u w:val="single"/>
        </w:rPr>
        <w:t xml:space="preserve"> national </w:t>
      </w:r>
      <w:r w:rsidRPr="00770472">
        <w:rPr>
          <w:rFonts w:eastAsia="Cambria"/>
          <w:highlight w:val="cyan"/>
          <w:u w:val="single"/>
        </w:rPr>
        <w:t>health expenditures</w:t>
      </w:r>
      <w:r w:rsidRPr="00770472">
        <w:rPr>
          <w:rFonts w:eastAsia="Cambria"/>
        </w:rPr>
        <w:t xml:space="preserve">. While </w:t>
      </w:r>
      <w:r w:rsidRPr="00770472">
        <w:rPr>
          <w:rFonts w:eastAsia="Cambria"/>
          <w:u w:val="single"/>
        </w:rPr>
        <w:t xml:space="preserve">generic competition is </w:t>
      </w:r>
      <w:r w:rsidRPr="00770472">
        <w:rPr>
          <w:rFonts w:eastAsia="Cambria"/>
          <w:b/>
          <w:iCs/>
          <w:u w:val="single"/>
        </w:rPr>
        <w:t>crucial</w:t>
      </w:r>
      <w:r w:rsidRPr="00770472">
        <w:rPr>
          <w:rFonts w:eastAsia="Cambria"/>
          <w:u w:val="single"/>
        </w:rPr>
        <w:t xml:space="preserve"> for</w:t>
      </w:r>
      <w:r w:rsidRPr="00770472">
        <w:rPr>
          <w:rFonts w:eastAsia="Cambria"/>
        </w:rPr>
        <w:t xml:space="preserve"> </w:t>
      </w:r>
      <w:r w:rsidRPr="00770472">
        <w:rPr>
          <w:rFonts w:eastAsia="Cambria"/>
          <w:u w:val="single"/>
        </w:rPr>
        <w:t xml:space="preserve">reducing </w:t>
      </w:r>
      <w:r w:rsidRPr="00770472">
        <w:rPr>
          <w:rFonts w:eastAsia="Cambria"/>
          <w:b/>
          <w:iCs/>
          <w:u w:val="single"/>
        </w:rPr>
        <w:t>drug prices</w:t>
      </w:r>
      <w:r w:rsidRPr="00770472">
        <w:rPr>
          <w:rFonts w:eastAsia="Cambria"/>
        </w:rPr>
        <w:t>, brand-name drug manufacturers can utilize several strategies to delay such competition by increasing the length of market exclusivity for their drugs.</w:t>
      </w:r>
    </w:p>
    <w:p w14:paraId="4607A45C" w14:textId="77777777" w:rsidR="00770472" w:rsidRPr="00770472" w:rsidRDefault="00770472" w:rsidP="00770472">
      <w:pPr>
        <w:rPr>
          <w:rFonts w:eastAsia="Cambria"/>
        </w:rPr>
      </w:pPr>
      <w:r w:rsidRPr="00770472">
        <w:rPr>
          <w:rFonts w:eastAsia="Cambria"/>
        </w:rPr>
        <w:t xml:space="preserve">Although </w:t>
      </w:r>
      <w:r w:rsidRPr="00770472">
        <w:rPr>
          <w:rFonts w:eastAsia="Cambria"/>
          <w:b/>
          <w:iCs/>
          <w:highlight w:val="cyan"/>
          <w:u w:val="single"/>
        </w:rPr>
        <w:t>brand-name drugs</w:t>
      </w:r>
      <w:r w:rsidRPr="00770472">
        <w:rPr>
          <w:rFonts w:eastAsia="Cambria"/>
        </w:rPr>
        <w:t xml:space="preserve"> only account for 18% of all prescriptions filled, they </w:t>
      </w:r>
      <w:r w:rsidRPr="00770472">
        <w:rPr>
          <w:rFonts w:eastAsia="Cambria"/>
          <w:highlight w:val="cyan"/>
          <w:u w:val="single"/>
        </w:rPr>
        <w:t>comprise</w:t>
      </w:r>
      <w:r w:rsidRPr="00770472">
        <w:rPr>
          <w:rFonts w:eastAsia="Cambria"/>
          <w:highlight w:val="cyan"/>
        </w:rPr>
        <w:t xml:space="preserve"> </w:t>
      </w:r>
      <w:r w:rsidRPr="00770472">
        <w:rPr>
          <w:rFonts w:eastAsia="Cambria"/>
          <w:b/>
          <w:iCs/>
          <w:highlight w:val="cyan"/>
          <w:u w:val="single"/>
        </w:rPr>
        <w:t>78% of total</w:t>
      </w:r>
      <w:r w:rsidRPr="00770472">
        <w:rPr>
          <w:rFonts w:eastAsia="Cambria"/>
          <w:b/>
          <w:iCs/>
          <w:u w:val="single"/>
        </w:rPr>
        <w:t xml:space="preserve"> drug </w:t>
      </w:r>
      <w:r w:rsidRPr="00770472">
        <w:rPr>
          <w:rFonts w:eastAsia="Cambria"/>
          <w:b/>
          <w:iCs/>
          <w:highlight w:val="cyan"/>
          <w:u w:val="single"/>
        </w:rPr>
        <w:t>spending</w:t>
      </w:r>
      <w:r w:rsidRPr="00770472">
        <w:rPr>
          <w:rFonts w:eastAsia="Cambria"/>
        </w:rPr>
        <w:t xml:space="preserve">. By contrast, </w:t>
      </w:r>
      <w:r w:rsidRPr="00770472">
        <w:rPr>
          <w:rFonts w:eastAsia="Cambria"/>
          <w:u w:val="single"/>
        </w:rPr>
        <w:t>equally-effective</w:t>
      </w:r>
      <w:r w:rsidRPr="00770472">
        <w:rPr>
          <w:rFonts w:eastAsia="Cambria"/>
        </w:rPr>
        <w:t xml:space="preserve">, </w:t>
      </w:r>
      <w:r w:rsidRPr="00770472">
        <w:rPr>
          <w:rFonts w:eastAsia="Cambria"/>
          <w:b/>
          <w:iCs/>
          <w:u w:val="single"/>
        </w:rPr>
        <w:t>interchangeable generic drugs</w:t>
      </w:r>
      <w:r w:rsidRPr="00770472">
        <w:rPr>
          <w:rFonts w:eastAsia="Cambria"/>
        </w:rPr>
        <w:t xml:space="preserve"> </w:t>
      </w:r>
      <w:r w:rsidRPr="00770472">
        <w:rPr>
          <w:rFonts w:eastAsia="Cambria"/>
          <w:u w:val="single"/>
        </w:rPr>
        <w:t xml:space="preserve">can offer discounts of up to </w:t>
      </w:r>
      <w:r w:rsidRPr="00770472">
        <w:rPr>
          <w:rFonts w:eastAsia="Cambria"/>
          <w:b/>
          <w:iCs/>
          <w:u w:val="single"/>
        </w:rPr>
        <w:t>80% off</w:t>
      </w:r>
      <w:r w:rsidRPr="00770472">
        <w:rPr>
          <w:rFonts w:eastAsia="Cambria"/>
        </w:rPr>
        <w:t xml:space="preserve"> </w:t>
      </w:r>
      <w:r w:rsidRPr="00770472">
        <w:rPr>
          <w:rFonts w:eastAsia="Cambria"/>
          <w:u w:val="single"/>
        </w:rPr>
        <w:t>their</w:t>
      </w:r>
      <w:r w:rsidRPr="00770472">
        <w:rPr>
          <w:rFonts w:eastAsia="Cambria"/>
        </w:rPr>
        <w:t xml:space="preserve"> brand-name drug counterparts.</w:t>
      </w:r>
    </w:p>
    <w:p w14:paraId="2E392B93" w14:textId="77777777" w:rsidR="00770472" w:rsidRPr="00770472" w:rsidRDefault="00770472" w:rsidP="00770472">
      <w:pPr>
        <w:rPr>
          <w:rFonts w:eastAsia="Cambria"/>
          <w:u w:val="single"/>
        </w:rPr>
      </w:pPr>
      <w:r w:rsidRPr="00770472">
        <w:rPr>
          <w:rFonts w:eastAsia="Cambria"/>
        </w:rPr>
        <w:t xml:space="preserve">Generic competitors can only be introduced after brand-name drugs have completed their period of market exclusivity, which typically lasts 12-16 years and is largely determined by the patents covering the drug. </w:t>
      </w:r>
      <w:r w:rsidRPr="00770472">
        <w:rPr>
          <w:rFonts w:eastAsia="Cambria"/>
          <w:u w:val="single"/>
        </w:rPr>
        <w:t>Brand</w:t>
      </w:r>
      <w:r w:rsidRPr="00770472">
        <w:rPr>
          <w:rFonts w:eastAsia="Cambria"/>
        </w:rPr>
        <w:t xml:space="preserve">-name pharmaceutical </w:t>
      </w:r>
      <w:r w:rsidRPr="00770472">
        <w:rPr>
          <w:rFonts w:eastAsia="Cambria"/>
          <w:u w:val="single"/>
        </w:rPr>
        <w:t xml:space="preserve">manufacturers have strong </w:t>
      </w:r>
      <w:r w:rsidRPr="00770472">
        <w:rPr>
          <w:rFonts w:eastAsia="Cambria"/>
          <w:b/>
          <w:iCs/>
          <w:u w:val="single"/>
        </w:rPr>
        <w:t>financial incentives</w:t>
      </w:r>
      <w:r w:rsidRPr="00770472">
        <w:rPr>
          <w:rFonts w:eastAsia="Cambria"/>
        </w:rPr>
        <w:t xml:space="preserve"> </w:t>
      </w:r>
      <w:r w:rsidRPr="00770472">
        <w:rPr>
          <w:rFonts w:eastAsia="Cambria"/>
          <w:u w:val="single"/>
        </w:rPr>
        <w:t>to prolong this market exclusivity period and delay entry of generic products.</w:t>
      </w:r>
    </w:p>
    <w:p w14:paraId="62496B2F" w14:textId="77777777" w:rsidR="00770472" w:rsidRPr="00770472" w:rsidRDefault="00770472" w:rsidP="00770472">
      <w:pPr>
        <w:rPr>
          <w:rFonts w:eastAsia="Cambria"/>
          <w:b/>
          <w:iCs/>
          <w:u w:val="single"/>
        </w:rPr>
      </w:pPr>
      <w:r w:rsidRPr="00770472">
        <w:rPr>
          <w:rFonts w:eastAsia="Cambria"/>
          <w:u w:val="single"/>
        </w:rPr>
        <w:t>One commonly employed approach is for a brand-name manufacturer to obtain multiple</w:t>
      </w:r>
      <w:r w:rsidRPr="00770472">
        <w:rPr>
          <w:rFonts w:eastAsia="Cambria"/>
        </w:rPr>
        <w:t xml:space="preserve"> patents—some issued after the original drug goes on the market—that protect different features of the same drug, such as how the drug is used, alternate chemical formulations, or delivery devices. </w:t>
      </w:r>
      <w:r w:rsidRPr="00770472">
        <w:rPr>
          <w:rFonts w:eastAsia="Cambria"/>
          <w:u w:val="single"/>
        </w:rPr>
        <w:t xml:space="preserve">This creates a </w:t>
      </w:r>
      <w:r w:rsidRPr="00770472">
        <w:rPr>
          <w:rFonts w:eastAsia="Cambria"/>
          <w:b/>
          <w:iCs/>
          <w:u w:val="single"/>
        </w:rPr>
        <w:t>thicket of intellectual property protections</w:t>
      </w:r>
      <w:r w:rsidRPr="00770472">
        <w:rPr>
          <w:rFonts w:eastAsia="Cambria"/>
        </w:rPr>
        <w:t xml:space="preserve"> </w:t>
      </w:r>
      <w:r w:rsidRPr="00770472">
        <w:rPr>
          <w:rFonts w:eastAsia="Cambria"/>
          <w:u w:val="single"/>
        </w:rPr>
        <w:t>that generic</w:t>
      </w:r>
      <w:r w:rsidRPr="00770472">
        <w:rPr>
          <w:rFonts w:eastAsia="Cambria"/>
        </w:rPr>
        <w:t xml:space="preserve"> </w:t>
      </w:r>
      <w:r w:rsidRPr="00770472">
        <w:rPr>
          <w:rFonts w:eastAsia="Cambria"/>
          <w:u w:val="single"/>
        </w:rPr>
        <w:t>manufacturers must challenge in court for their product to reach the market</w:t>
      </w:r>
      <w:r w:rsidRPr="00770472">
        <w:rPr>
          <w:rFonts w:eastAsia="Cambria"/>
        </w:rPr>
        <w:t xml:space="preserve">. </w:t>
      </w:r>
      <w:r w:rsidRPr="00770472">
        <w:rPr>
          <w:rFonts w:eastAsia="Cambria"/>
          <w:u w:val="single"/>
        </w:rPr>
        <w:t>These cases are</w:t>
      </w:r>
      <w:r w:rsidRPr="00770472">
        <w:rPr>
          <w:rFonts w:eastAsia="Cambria"/>
        </w:rPr>
        <w:t xml:space="preserve"> often </w:t>
      </w:r>
      <w:r w:rsidRPr="00770472">
        <w:rPr>
          <w:rFonts w:eastAsia="Cambria"/>
          <w:u w:val="single"/>
        </w:rPr>
        <w:t>protracted and costly for generic manufacturers</w:t>
      </w:r>
      <w:r w:rsidRPr="00770472">
        <w:rPr>
          <w:rFonts w:eastAsia="Cambria"/>
        </w:rPr>
        <w:t xml:space="preserve">, </w:t>
      </w:r>
      <w:r w:rsidRPr="00770472">
        <w:rPr>
          <w:rFonts w:eastAsia="Cambria"/>
          <w:u w:val="single"/>
        </w:rPr>
        <w:t xml:space="preserve">but can also result in </w:t>
      </w:r>
      <w:r w:rsidRPr="00770472">
        <w:rPr>
          <w:rFonts w:eastAsia="Cambria"/>
          <w:b/>
          <w:iCs/>
          <w:u w:val="single"/>
        </w:rPr>
        <w:t>settlements</w:t>
      </w:r>
      <w:r w:rsidRPr="00770472">
        <w:rPr>
          <w:rFonts w:eastAsia="Cambria"/>
        </w:rPr>
        <w:t xml:space="preserve">, including some </w:t>
      </w:r>
      <w:r w:rsidRPr="00770472">
        <w:rPr>
          <w:rFonts w:eastAsia="Cambria"/>
          <w:u w:val="single"/>
        </w:rPr>
        <w:t>in which the brand</w:t>
      </w:r>
      <w:r w:rsidRPr="00770472">
        <w:rPr>
          <w:rFonts w:eastAsia="Cambria"/>
        </w:rPr>
        <w:t xml:space="preserve">-name </w:t>
      </w:r>
      <w:r w:rsidRPr="00770472">
        <w:rPr>
          <w:rFonts w:eastAsia="Cambria"/>
          <w:u w:val="single"/>
        </w:rPr>
        <w:t>manufacturer pays the generic manufacturer</w:t>
      </w:r>
      <w:r w:rsidRPr="00770472">
        <w:rPr>
          <w:rFonts w:eastAsia="Cambria"/>
        </w:rPr>
        <w:t xml:space="preserve"> in cash or other deals </w:t>
      </w:r>
      <w:r w:rsidRPr="00770472">
        <w:rPr>
          <w:rFonts w:eastAsia="Cambria"/>
          <w:u w:val="single"/>
        </w:rPr>
        <w:t>to stave off generic entry</w:t>
      </w:r>
      <w:r w:rsidRPr="00770472">
        <w:rPr>
          <w:rFonts w:eastAsia="Cambria"/>
        </w:rPr>
        <w:t xml:space="preserve"> (known commonly as “</w:t>
      </w:r>
      <w:r w:rsidRPr="00770472">
        <w:rPr>
          <w:rFonts w:eastAsia="Cambria"/>
          <w:b/>
          <w:iCs/>
          <w:u w:val="single"/>
        </w:rPr>
        <w:t>pay-for-delay” settlements).</w:t>
      </w:r>
    </w:p>
    <w:p w14:paraId="35A1E089" w14:textId="77777777" w:rsidR="00770472" w:rsidRPr="00770472" w:rsidRDefault="00770472" w:rsidP="00770472">
      <w:pPr>
        <w:rPr>
          <w:rFonts w:eastAsia="Cambria"/>
        </w:rPr>
      </w:pPr>
      <w:r w:rsidRPr="00770472">
        <w:rPr>
          <w:rFonts w:eastAsia="Cambria"/>
        </w:rPr>
        <w:t>In some cases, drug manufacturers introduce a slightly different version of their drug (like a long-acting formulation) with even more patent protections. Manufacturers then vigorously encourage physicians and patients to switch to the new version as time nears for generic entry of the original version, a strategy known as “product hopping.”</w:t>
      </w:r>
    </w:p>
    <w:p w14:paraId="1E2FC848" w14:textId="77777777" w:rsidR="00770472" w:rsidRPr="00770472" w:rsidRDefault="00770472" w:rsidP="00770472">
      <w:pPr>
        <w:rPr>
          <w:rFonts w:eastAsia="Cambria"/>
        </w:rPr>
      </w:pPr>
      <w:r w:rsidRPr="00770472">
        <w:rPr>
          <w:rFonts w:eastAsia="Cambria"/>
          <w:u w:val="single"/>
        </w:rPr>
        <w:t xml:space="preserve">These </w:t>
      </w:r>
      <w:r w:rsidRPr="00770472">
        <w:rPr>
          <w:rFonts w:eastAsia="Cambria"/>
          <w:highlight w:val="cyan"/>
          <w:u w:val="single"/>
        </w:rPr>
        <w:t xml:space="preserve">strategies to </w:t>
      </w:r>
      <w:r w:rsidRPr="00770472">
        <w:rPr>
          <w:rFonts w:eastAsia="Cambria"/>
          <w:b/>
          <w:iCs/>
          <w:highlight w:val="cyan"/>
          <w:u w:val="single"/>
        </w:rPr>
        <w:t>delay</w:t>
      </w:r>
      <w:r w:rsidRPr="00770472">
        <w:rPr>
          <w:rFonts w:eastAsia="Cambria"/>
          <w:highlight w:val="cyan"/>
          <w:u w:val="single"/>
        </w:rPr>
        <w:t xml:space="preserve"> generic competition have</w:t>
      </w:r>
      <w:r w:rsidRPr="00770472">
        <w:rPr>
          <w:rFonts w:eastAsia="Cambria"/>
          <w:highlight w:val="cyan"/>
        </w:rPr>
        <w:t xml:space="preserve"> </w:t>
      </w:r>
      <w:r w:rsidRPr="00770472">
        <w:rPr>
          <w:rFonts w:eastAsia="Cambria"/>
          <w:b/>
          <w:iCs/>
          <w:highlight w:val="cyan"/>
          <w:u w:val="single"/>
        </w:rPr>
        <w:t>substantial consequences</w:t>
      </w:r>
      <w:r w:rsidRPr="00770472">
        <w:rPr>
          <w:rFonts w:eastAsia="Cambria"/>
        </w:rPr>
        <w:t xml:space="preserve"> </w:t>
      </w:r>
      <w:r w:rsidRPr="00770472">
        <w:rPr>
          <w:rFonts w:eastAsia="Cambria"/>
          <w:u w:val="single"/>
        </w:rPr>
        <w:t>for patient out-of-pocket prescription drug costs and total prescription drug spending in the U.S</w:t>
      </w:r>
      <w:r w:rsidRPr="00770472">
        <w:rPr>
          <w:rFonts w:eastAsia="Cambria"/>
        </w:rPr>
        <w:t>. A recent study in Health Affairs found that Medicaid (which represents 10% of all US drug spending) spent an estimated $761 million over seven years on 31 drugs for which generic entry was delayed.</w:t>
      </w:r>
    </w:p>
    <w:p w14:paraId="2A2323D6" w14:textId="77777777" w:rsidR="00770472" w:rsidRPr="00770472" w:rsidRDefault="00770472" w:rsidP="00770472">
      <w:pPr>
        <w:rPr>
          <w:rFonts w:eastAsia="Cambria"/>
        </w:rPr>
      </w:pPr>
      <w:r w:rsidRPr="00770472">
        <w:rPr>
          <w:rFonts w:eastAsia="Cambria"/>
        </w:rPr>
        <w:t xml:space="preserve">Perhaps more startling is how much </w:t>
      </w:r>
      <w:r w:rsidRPr="00770472">
        <w:rPr>
          <w:rFonts w:eastAsia="Cambria"/>
          <w:highlight w:val="cyan"/>
          <w:u w:val="single"/>
        </w:rPr>
        <w:t>the delay in</w:t>
      </w:r>
      <w:r w:rsidRPr="00770472">
        <w:rPr>
          <w:rFonts w:eastAsia="Cambria"/>
          <w:u w:val="single"/>
        </w:rPr>
        <w:t xml:space="preserve"> generic </w:t>
      </w:r>
      <w:r w:rsidRPr="00770472">
        <w:rPr>
          <w:rFonts w:eastAsia="Cambria"/>
          <w:highlight w:val="cyan"/>
          <w:u w:val="single"/>
        </w:rPr>
        <w:t xml:space="preserve">competition for </w:t>
      </w:r>
      <w:r w:rsidRPr="00770472">
        <w:rPr>
          <w:rFonts w:eastAsia="Cambria"/>
          <w:b/>
          <w:iCs/>
          <w:highlight w:val="cyan"/>
          <w:u w:val="single"/>
        </w:rPr>
        <w:t>a single drug</w:t>
      </w:r>
      <w:r w:rsidRPr="00770472">
        <w:rPr>
          <w:rFonts w:eastAsia="Cambria"/>
          <w:highlight w:val="cyan"/>
        </w:rPr>
        <w:t xml:space="preserve"> </w:t>
      </w:r>
      <w:r w:rsidRPr="00770472">
        <w:rPr>
          <w:rFonts w:eastAsia="Cambria"/>
          <w:highlight w:val="cyan"/>
          <w:u w:val="single"/>
        </w:rPr>
        <w:t xml:space="preserve">can cost the </w:t>
      </w:r>
      <w:r w:rsidRPr="00770472">
        <w:rPr>
          <w:rFonts w:eastAsia="Cambria"/>
          <w:b/>
          <w:iCs/>
          <w:highlight w:val="cyan"/>
          <w:u w:val="single"/>
        </w:rPr>
        <w:t>entire</w:t>
      </w:r>
      <w:r w:rsidRPr="00770472">
        <w:rPr>
          <w:rFonts w:eastAsia="Cambria"/>
          <w:b/>
          <w:iCs/>
          <w:u w:val="single"/>
        </w:rPr>
        <w:t xml:space="preserve"> health </w:t>
      </w:r>
      <w:r w:rsidRPr="00770472">
        <w:rPr>
          <w:rFonts w:eastAsia="Cambria"/>
          <w:b/>
          <w:iCs/>
          <w:highlight w:val="cyan"/>
          <w:u w:val="single"/>
        </w:rPr>
        <w:t>system</w:t>
      </w:r>
      <w:r w:rsidRPr="00770472">
        <w:rPr>
          <w:rFonts w:eastAsia="Cambria"/>
        </w:rPr>
        <w:t>. In the case of glatiramer acetate, a commonly-used treatment for multiple sclerosis, the drug’s manufacturer effectively extended exclusivity of the brand-name drug by 2.5 years by introducing a new formulation with a different dosing regimen just before generic competition was supposed to begin. A new study in JAMA Internal Medicine found that this “product hop” resulted in $4.3 to $6.5 billion in excess U.S. health care spending since 2015.</w:t>
      </w:r>
    </w:p>
    <w:p w14:paraId="21228CA1" w14:textId="77777777" w:rsidR="00770472" w:rsidRPr="00770472" w:rsidRDefault="00770472" w:rsidP="00770472">
      <w:pPr>
        <w:rPr>
          <w:rFonts w:eastAsia="Cambria"/>
        </w:rPr>
      </w:pPr>
      <w:r w:rsidRPr="00770472">
        <w:rPr>
          <w:rFonts w:eastAsia="Cambria"/>
          <w:u w:val="single"/>
        </w:rPr>
        <w:t>As prescription drug spending continues to rise and concerns about patient affordability grow</w:t>
      </w:r>
      <w:r w:rsidRPr="00770472">
        <w:rPr>
          <w:rFonts w:eastAsia="Cambria"/>
        </w:rPr>
        <w:t xml:space="preserve">, </w:t>
      </w:r>
      <w:r w:rsidRPr="00770472">
        <w:rPr>
          <w:rFonts w:eastAsia="Cambria"/>
          <w:u w:val="single"/>
        </w:rPr>
        <w:t xml:space="preserve">ensuring that brand-name drugs face </w:t>
      </w:r>
      <w:r w:rsidRPr="00770472">
        <w:rPr>
          <w:rFonts w:eastAsia="Cambria"/>
          <w:b/>
          <w:iCs/>
          <w:u w:val="single"/>
        </w:rPr>
        <w:t>timely generic competition</w:t>
      </w:r>
      <w:r w:rsidRPr="00770472">
        <w:rPr>
          <w:rFonts w:eastAsia="Cambria"/>
        </w:rPr>
        <w:t xml:space="preserve"> </w:t>
      </w:r>
      <w:r w:rsidRPr="00770472">
        <w:rPr>
          <w:rFonts w:eastAsia="Cambria"/>
          <w:u w:val="single"/>
        </w:rPr>
        <w:t>is essential to</w:t>
      </w:r>
      <w:r w:rsidRPr="00770472">
        <w:rPr>
          <w:rFonts w:eastAsia="Cambria"/>
        </w:rPr>
        <w:t xml:space="preserve"> </w:t>
      </w:r>
      <w:r w:rsidRPr="00770472">
        <w:rPr>
          <w:rFonts w:eastAsia="Cambria"/>
          <w:u w:val="single"/>
        </w:rPr>
        <w:t>maintaining</w:t>
      </w:r>
      <w:r w:rsidRPr="00770472">
        <w:rPr>
          <w:rFonts w:eastAsia="Cambria"/>
        </w:rPr>
        <w:t xml:space="preserve"> </w:t>
      </w:r>
      <w:r w:rsidRPr="00770472">
        <w:rPr>
          <w:rFonts w:eastAsia="Cambria"/>
          <w:b/>
          <w:iCs/>
          <w:u w:val="single"/>
        </w:rPr>
        <w:t>fair access</w:t>
      </w:r>
      <w:r w:rsidRPr="00770472">
        <w:rPr>
          <w:rFonts w:eastAsia="Cambria"/>
        </w:rPr>
        <w:t xml:space="preserve"> </w:t>
      </w:r>
      <w:r w:rsidRPr="00770472">
        <w:rPr>
          <w:rFonts w:eastAsia="Cambria"/>
          <w:u w:val="single"/>
        </w:rPr>
        <w:t xml:space="preserve">to drugs at </w:t>
      </w:r>
      <w:r w:rsidRPr="00770472">
        <w:rPr>
          <w:rFonts w:eastAsia="Cambria"/>
          <w:b/>
          <w:iCs/>
          <w:u w:val="single"/>
        </w:rPr>
        <w:t>reasonable</w:t>
      </w:r>
      <w:r w:rsidRPr="00770472">
        <w:rPr>
          <w:rFonts w:eastAsia="Cambria"/>
        </w:rPr>
        <w:t xml:space="preserve"> </w:t>
      </w:r>
      <w:r w:rsidRPr="00770472">
        <w:rPr>
          <w:rFonts w:eastAsia="Cambria"/>
          <w:u w:val="single"/>
        </w:rPr>
        <w:t>prices</w:t>
      </w:r>
      <w:r w:rsidRPr="00770472">
        <w:rPr>
          <w:rFonts w:eastAsia="Cambria"/>
        </w:rPr>
        <w:t>. Doing so will require policy changes that prevent manufacturers from unreasonably extending market exclusivity for their products while still encouraging incremental improvements to existing drugs that can improve patient care. So, what can be done?</w:t>
      </w:r>
    </w:p>
    <w:p w14:paraId="4579C5B1" w14:textId="77777777" w:rsidR="00770472" w:rsidRPr="00770472" w:rsidRDefault="00770472" w:rsidP="00770472">
      <w:pPr>
        <w:rPr>
          <w:rFonts w:eastAsia="Cambria"/>
        </w:rPr>
      </w:pPr>
      <w:r w:rsidRPr="00770472">
        <w:rPr>
          <w:rFonts w:eastAsia="Cambria"/>
        </w:rPr>
        <w:t>The most obvious solutions involve re-examining the system that allows drug manufacturers to obtain numerous different patents on their drugs. This can be done a few different ways.</w:t>
      </w:r>
    </w:p>
    <w:p w14:paraId="6BA202E5" w14:textId="77777777" w:rsidR="00770472" w:rsidRPr="00770472" w:rsidRDefault="00770472" w:rsidP="00770472">
      <w:pPr>
        <w:rPr>
          <w:rFonts w:eastAsia="Cambria"/>
        </w:rPr>
      </w:pPr>
      <w:r w:rsidRPr="00770472">
        <w:rPr>
          <w:rFonts w:eastAsia="Cambria"/>
        </w:rPr>
        <w:t xml:space="preserve">We know that many later-issued patents used to create thickets around prescription drugs end up being overturned in court (when there is no settlement). The U.S. Patent and Trademark Office, which reviews and approves patents, could reconsider its standards for issuing drug patents. An administrative procedure to review patents called inter </w:t>
      </w:r>
      <w:proofErr w:type="spellStart"/>
      <w:r w:rsidRPr="00770472">
        <w:rPr>
          <w:rFonts w:eastAsia="Cambria"/>
        </w:rPr>
        <w:t>partes</w:t>
      </w:r>
      <w:proofErr w:type="spellEnd"/>
      <w:r w:rsidRPr="00770472">
        <w:rPr>
          <w:rFonts w:eastAsia="Cambria"/>
        </w:rPr>
        <w:t xml:space="preserve"> review was created in 2011 to facilitate re-examination of patents after they have been issued. Firmer patent standards would make sure that new patents protect true innovations.</w:t>
      </w:r>
    </w:p>
    <w:p w14:paraId="4156051A" w14:textId="77777777" w:rsidR="00770472" w:rsidRPr="00770472" w:rsidRDefault="00770472" w:rsidP="00770472">
      <w:pPr>
        <w:rPr>
          <w:rFonts w:eastAsia="Cambria"/>
        </w:rPr>
      </w:pPr>
      <w:r w:rsidRPr="00770472">
        <w:rPr>
          <w:rFonts w:eastAsia="Cambria"/>
        </w:rPr>
        <w:t>Another proposal would be to restrict drug manufacturers to only a single patent against generic entrants. This “one patent, one drug” option would still allow drug developers a monopoly period—during which they can recoup their research investments—but would prevent them from gaining additional patents to extend exclusivity once the drug is already on the market.</w:t>
      </w:r>
    </w:p>
    <w:p w14:paraId="1C0E7E4E" w14:textId="77777777" w:rsidR="00770472" w:rsidRPr="00770472" w:rsidRDefault="00770472" w:rsidP="00770472">
      <w:pPr>
        <w:rPr>
          <w:rFonts w:eastAsia="Cambria"/>
        </w:rPr>
      </w:pPr>
      <w:r w:rsidRPr="00770472">
        <w:rPr>
          <w:rFonts w:eastAsia="Cambria"/>
          <w:u w:val="single"/>
        </w:rPr>
        <w:t xml:space="preserve">Delays in generic competition carry </w:t>
      </w:r>
      <w:r w:rsidRPr="00770472">
        <w:rPr>
          <w:rFonts w:eastAsia="Cambria"/>
          <w:b/>
          <w:iCs/>
          <w:u w:val="single"/>
        </w:rPr>
        <w:t>a sizeable financial burden</w:t>
      </w:r>
      <w:r w:rsidRPr="00770472">
        <w:rPr>
          <w:rFonts w:eastAsia="Cambria"/>
        </w:rPr>
        <w:t xml:space="preserve"> </w:t>
      </w:r>
      <w:r w:rsidRPr="00770472">
        <w:rPr>
          <w:rFonts w:eastAsia="Cambria"/>
          <w:u w:val="single"/>
        </w:rPr>
        <w:t>for both patients and the health care system</w:t>
      </w:r>
      <w:r w:rsidRPr="00770472">
        <w:rPr>
          <w:rFonts w:eastAsia="Cambria"/>
        </w:rPr>
        <w:t>. This burden falls disproportionately upon certain patients who require high-cost, brand-name drugs. When generic competition is delayed, these drug prices remain high and access is restricted to only the patients who can afford them.</w:t>
      </w:r>
    </w:p>
    <w:p w14:paraId="7310313A" w14:textId="77777777" w:rsidR="00770472" w:rsidRPr="00770472" w:rsidRDefault="00770472" w:rsidP="00770472">
      <w:pPr>
        <w:rPr>
          <w:rFonts w:eastAsia="Cambria"/>
        </w:rPr>
      </w:pPr>
      <w:r w:rsidRPr="00770472">
        <w:rPr>
          <w:rFonts w:eastAsia="Cambria"/>
        </w:rPr>
        <w:t>As a result, delayed generic competition can deepen already-existing health disparities. For example, mortality from opioid use disorder is associated with markers of lower socioeconomic status. Yet the manufacturer of Suboxone—a critical yet underused medication to treat opioid use disorder—delayed generic competition by heavily promoting a dissolvable film version over the original dissolvable tablet.</w:t>
      </w:r>
    </w:p>
    <w:p w14:paraId="4F3D756E" w14:textId="77777777" w:rsidR="00770472" w:rsidRPr="00770472" w:rsidRDefault="00770472" w:rsidP="00770472">
      <w:pPr>
        <w:rPr>
          <w:rFonts w:eastAsia="Cambria"/>
        </w:rPr>
      </w:pPr>
      <w:r w:rsidRPr="00770472">
        <w:rPr>
          <w:rFonts w:eastAsia="Cambria"/>
        </w:rPr>
        <w:t>This move limited access to generic versions of the drug from 2013 until 2018, and Suboxone’s manufacturer recently agreed to a $1.4 billion settlement after the U.S. Justice Department filed charges that they had fraudulently promoted the film version as safer and less prone to abuse than the tablet version. This promotion led to continued use of the high-cost brand-name drug, and high costs may have contributed to underuse and non-adherence to this life-saving medication, particularly among socioeconomically-disadvantaged patients.</w:t>
      </w:r>
    </w:p>
    <w:p w14:paraId="03CEE471" w14:textId="77777777" w:rsidR="00770472" w:rsidRPr="00770472" w:rsidRDefault="00770472" w:rsidP="00770472">
      <w:pPr>
        <w:rPr>
          <w:rFonts w:eastAsia="Cambria"/>
          <w:u w:val="single"/>
        </w:rPr>
      </w:pPr>
      <w:r w:rsidRPr="00770472">
        <w:rPr>
          <w:rFonts w:eastAsia="Cambria"/>
          <w:b/>
          <w:iCs/>
          <w:highlight w:val="cyan"/>
          <w:u w:val="single"/>
        </w:rPr>
        <w:t>Timely</w:t>
      </w:r>
      <w:r w:rsidRPr="00770472">
        <w:rPr>
          <w:rFonts w:eastAsia="Cambria"/>
          <w:b/>
          <w:iCs/>
          <w:u w:val="single"/>
        </w:rPr>
        <w:t xml:space="preserve"> generic </w:t>
      </w:r>
      <w:r w:rsidRPr="00770472">
        <w:rPr>
          <w:rFonts w:eastAsia="Cambria"/>
          <w:b/>
          <w:iCs/>
          <w:highlight w:val="cyan"/>
          <w:u w:val="single"/>
        </w:rPr>
        <w:t>competition</w:t>
      </w:r>
      <w:r w:rsidRPr="00770472">
        <w:rPr>
          <w:rFonts w:eastAsia="Cambria"/>
          <w:highlight w:val="cyan"/>
          <w:u w:val="single"/>
        </w:rPr>
        <w:t xml:space="preserve"> will ensure </w:t>
      </w:r>
      <w:r w:rsidRPr="00770472">
        <w:rPr>
          <w:rFonts w:eastAsia="Cambria"/>
          <w:b/>
          <w:iCs/>
          <w:highlight w:val="cyan"/>
          <w:u w:val="single"/>
        </w:rPr>
        <w:t>fairer</w:t>
      </w:r>
      <w:r w:rsidRPr="00770472">
        <w:rPr>
          <w:rFonts w:eastAsia="Cambria"/>
          <w:highlight w:val="cyan"/>
          <w:u w:val="single"/>
        </w:rPr>
        <w:t xml:space="preserve"> and</w:t>
      </w:r>
      <w:r w:rsidRPr="00770472">
        <w:rPr>
          <w:rFonts w:eastAsia="Cambria"/>
          <w:u w:val="single"/>
        </w:rPr>
        <w:t xml:space="preserve"> more </w:t>
      </w:r>
      <w:r w:rsidRPr="00770472">
        <w:rPr>
          <w:rFonts w:eastAsia="Cambria"/>
          <w:b/>
          <w:iCs/>
          <w:highlight w:val="cyan"/>
          <w:u w:val="single"/>
        </w:rPr>
        <w:t>equitable access</w:t>
      </w:r>
      <w:r w:rsidRPr="00770472">
        <w:rPr>
          <w:rFonts w:eastAsia="Cambria"/>
        </w:rPr>
        <w:t xml:space="preserve"> </w:t>
      </w:r>
      <w:r w:rsidRPr="00770472">
        <w:rPr>
          <w:rFonts w:eastAsia="Cambria"/>
          <w:u w:val="single"/>
        </w:rPr>
        <w:t xml:space="preserve">to prescription drugs at reasonable prices </w:t>
      </w:r>
      <w:r w:rsidRPr="00770472">
        <w:rPr>
          <w:rFonts w:eastAsia="Cambria"/>
          <w:highlight w:val="cyan"/>
          <w:u w:val="single"/>
        </w:rPr>
        <w:t>and</w:t>
      </w:r>
      <w:r w:rsidRPr="00770472">
        <w:rPr>
          <w:rFonts w:eastAsia="Cambria"/>
          <w:u w:val="single"/>
        </w:rPr>
        <w:t xml:space="preserve"> that </w:t>
      </w:r>
      <w:r w:rsidRPr="00770472">
        <w:rPr>
          <w:rFonts w:eastAsia="Cambria"/>
          <w:highlight w:val="cyan"/>
          <w:u w:val="single"/>
        </w:rPr>
        <w:t xml:space="preserve">the benefits and </w:t>
      </w:r>
      <w:r w:rsidRPr="00770472">
        <w:rPr>
          <w:rFonts w:eastAsia="Cambria"/>
          <w:b/>
          <w:iCs/>
          <w:highlight w:val="cyan"/>
          <w:u w:val="single"/>
        </w:rPr>
        <w:t>burdens of innovation</w:t>
      </w:r>
      <w:r w:rsidRPr="00770472">
        <w:rPr>
          <w:rFonts w:eastAsia="Cambria"/>
          <w:highlight w:val="cyan"/>
          <w:u w:val="single"/>
        </w:rPr>
        <w:t xml:space="preserve"> will be more</w:t>
      </w:r>
      <w:r w:rsidRPr="00770472">
        <w:rPr>
          <w:rFonts w:eastAsia="Cambria"/>
          <w:u w:val="single"/>
        </w:rPr>
        <w:t xml:space="preserve"> </w:t>
      </w:r>
      <w:r w:rsidRPr="00770472">
        <w:rPr>
          <w:rFonts w:eastAsia="Cambria"/>
          <w:b/>
          <w:iCs/>
          <w:highlight w:val="cyan"/>
          <w:u w:val="single"/>
        </w:rPr>
        <w:t>fairly distributed</w:t>
      </w:r>
      <w:r w:rsidRPr="00770472">
        <w:rPr>
          <w:rFonts w:eastAsia="Cambria"/>
          <w:u w:val="single"/>
        </w:rPr>
        <w:t xml:space="preserve"> without unduly harming certain patient populations.</w:t>
      </w:r>
    </w:p>
    <w:p w14:paraId="331E709C" w14:textId="77777777" w:rsidR="00770472" w:rsidRPr="00770472" w:rsidRDefault="00770472" w:rsidP="00770472">
      <w:pPr>
        <w:rPr>
          <w:rFonts w:eastAsia="Cambria"/>
        </w:rPr>
      </w:pPr>
      <w:r w:rsidRPr="00770472">
        <w:rPr>
          <w:rFonts w:eastAsia="Cambria"/>
          <w:b/>
          <w:iCs/>
          <w:highlight w:val="cyan"/>
          <w:u w:val="single"/>
        </w:rPr>
        <w:t>Generic drugs</w:t>
      </w:r>
      <w:r w:rsidRPr="00770472">
        <w:rPr>
          <w:rFonts w:eastAsia="Cambria"/>
        </w:rPr>
        <w:t xml:space="preserve"> have </w:t>
      </w:r>
      <w:r w:rsidRPr="00770472">
        <w:rPr>
          <w:rFonts w:eastAsia="Cambria"/>
          <w:highlight w:val="cyan"/>
          <w:u w:val="single"/>
        </w:rPr>
        <w:t>saved the</w:t>
      </w:r>
      <w:r w:rsidRPr="00770472">
        <w:rPr>
          <w:rFonts w:eastAsia="Cambria"/>
          <w:u w:val="single"/>
        </w:rPr>
        <w:t xml:space="preserve"> U.S. </w:t>
      </w:r>
      <w:r w:rsidRPr="00770472">
        <w:rPr>
          <w:rFonts w:eastAsia="Cambria"/>
          <w:highlight w:val="cyan"/>
          <w:u w:val="single"/>
        </w:rPr>
        <w:t xml:space="preserve">health care system </w:t>
      </w:r>
      <w:r w:rsidRPr="00770472">
        <w:rPr>
          <w:rFonts w:eastAsia="Cambria"/>
          <w:b/>
          <w:iCs/>
          <w:highlight w:val="cyan"/>
          <w:u w:val="single"/>
        </w:rPr>
        <w:t>$1.6 trillion</w:t>
      </w:r>
      <w:r w:rsidRPr="00770472">
        <w:rPr>
          <w:rFonts w:eastAsia="Cambria"/>
          <w:b/>
          <w:iCs/>
          <w:u w:val="single"/>
        </w:rPr>
        <w:t xml:space="preserve"> dollars</w:t>
      </w:r>
      <w:r w:rsidRPr="00770472">
        <w:rPr>
          <w:rFonts w:eastAsia="Cambria"/>
        </w:rPr>
        <w:t xml:space="preserve"> over the last decade. However, </w:t>
      </w:r>
      <w:r w:rsidRPr="00770472">
        <w:rPr>
          <w:rFonts w:eastAsia="Cambria"/>
          <w:highlight w:val="cyan"/>
          <w:u w:val="single"/>
        </w:rPr>
        <w:t>to ensure</w:t>
      </w:r>
      <w:r w:rsidRPr="00770472">
        <w:rPr>
          <w:rFonts w:eastAsia="Cambria"/>
          <w:u w:val="single"/>
        </w:rPr>
        <w:t xml:space="preserve"> these </w:t>
      </w:r>
      <w:r w:rsidRPr="00770472">
        <w:rPr>
          <w:rFonts w:eastAsia="Cambria"/>
          <w:b/>
          <w:iCs/>
          <w:highlight w:val="cyan"/>
          <w:u w:val="single"/>
        </w:rPr>
        <w:t>savings continue</w:t>
      </w:r>
      <w:r w:rsidRPr="00770472">
        <w:rPr>
          <w:rFonts w:eastAsia="Cambria"/>
        </w:rPr>
        <w:t xml:space="preserve">, </w:t>
      </w:r>
      <w:r w:rsidRPr="00770472">
        <w:rPr>
          <w:rFonts w:eastAsia="Cambria"/>
          <w:highlight w:val="cyan"/>
          <w:u w:val="single"/>
        </w:rPr>
        <w:t>generic drugs must be allowed to</w:t>
      </w:r>
      <w:r w:rsidRPr="00770472">
        <w:rPr>
          <w:rFonts w:eastAsia="Cambria"/>
          <w:u w:val="single"/>
        </w:rPr>
        <w:t xml:space="preserve"> </w:t>
      </w:r>
      <w:r w:rsidRPr="00770472">
        <w:rPr>
          <w:rFonts w:eastAsia="Cambria"/>
          <w:highlight w:val="cyan"/>
          <w:u w:val="single"/>
        </w:rPr>
        <w:t xml:space="preserve">enter the market in a </w:t>
      </w:r>
      <w:r w:rsidRPr="00770472">
        <w:rPr>
          <w:rFonts w:eastAsia="Cambria"/>
          <w:b/>
          <w:iCs/>
          <w:highlight w:val="cyan"/>
          <w:u w:val="single"/>
        </w:rPr>
        <w:t>timely fashion</w:t>
      </w:r>
      <w:r w:rsidRPr="00770472">
        <w:rPr>
          <w:rFonts w:eastAsia="Cambria"/>
        </w:rPr>
        <w:t>, and current policies afford brand-name manufacturers a number of tools to undermine generic competition and sustain their monopoly periods.</w:t>
      </w:r>
    </w:p>
    <w:p w14:paraId="31D2D4EF" w14:textId="77777777" w:rsidR="00770472" w:rsidRPr="00770472" w:rsidRDefault="00770472" w:rsidP="00770472">
      <w:pPr>
        <w:rPr>
          <w:rFonts w:eastAsia="Cambria"/>
        </w:rPr>
      </w:pPr>
      <w:r w:rsidRPr="00770472">
        <w:rPr>
          <w:rFonts w:eastAsia="Cambria"/>
          <w:highlight w:val="cyan"/>
          <w:u w:val="single"/>
        </w:rPr>
        <w:t>Delays</w:t>
      </w:r>
      <w:r w:rsidRPr="00770472">
        <w:rPr>
          <w:rFonts w:eastAsia="Cambria"/>
        </w:rPr>
        <w:t xml:space="preserve"> in generic competition </w:t>
      </w:r>
      <w:r w:rsidRPr="00770472">
        <w:rPr>
          <w:rFonts w:eastAsia="Cambria"/>
          <w:u w:val="single"/>
        </w:rPr>
        <w:t>are</w:t>
      </w:r>
      <w:r w:rsidRPr="00770472">
        <w:rPr>
          <w:rFonts w:eastAsia="Cambria"/>
        </w:rPr>
        <w:t xml:space="preserve"> currently </w:t>
      </w:r>
      <w:r w:rsidRPr="00770472">
        <w:rPr>
          <w:rFonts w:eastAsia="Cambria"/>
          <w:highlight w:val="cyan"/>
          <w:u w:val="single"/>
        </w:rPr>
        <w:t>cos</w:t>
      </w:r>
      <w:r w:rsidRPr="00770472">
        <w:rPr>
          <w:rFonts w:eastAsia="Cambria"/>
          <w:u w:val="single"/>
        </w:rPr>
        <w:t>ting</w:t>
      </w:r>
      <w:r w:rsidRPr="00770472">
        <w:rPr>
          <w:rFonts w:eastAsia="Cambria"/>
        </w:rPr>
        <w:t xml:space="preserve"> </w:t>
      </w:r>
      <w:r w:rsidRPr="00770472">
        <w:rPr>
          <w:rFonts w:eastAsia="Cambria"/>
          <w:b/>
          <w:iCs/>
          <w:highlight w:val="cyan"/>
          <w:u w:val="single"/>
        </w:rPr>
        <w:t>billions</w:t>
      </w:r>
      <w:r w:rsidRPr="00770472">
        <w:rPr>
          <w:rFonts w:eastAsia="Cambria"/>
        </w:rPr>
        <w:t xml:space="preserve"> of dollars, harming patients, and increasing disparities and inequities in access to care. Changing patent policy to prevent manufacturers from using these strategies represents an important yet overlooked strategy to reverse rising drug prices and ameliorate the associated economic, clinical, and ethical ramifications.</w:t>
      </w:r>
    </w:p>
    <w:p w14:paraId="003F9A83"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Widely available generics prevent millions of deaths</w:t>
      </w:r>
    </w:p>
    <w:p w14:paraId="23174438" w14:textId="77777777" w:rsidR="00770472" w:rsidRPr="00770472" w:rsidRDefault="00770472" w:rsidP="00770472">
      <w:pPr>
        <w:rPr>
          <w:rFonts w:eastAsia="Cambria"/>
          <w:b/>
          <w:bCs/>
          <w:sz w:val="26"/>
        </w:rPr>
      </w:pPr>
      <w:r w:rsidRPr="00770472">
        <w:rPr>
          <w:rFonts w:eastAsia="Cambria"/>
          <w:b/>
          <w:bCs/>
          <w:sz w:val="26"/>
        </w:rPr>
        <w:t>WH 20</w:t>
      </w:r>
      <w:r w:rsidRPr="00770472">
        <w:rPr>
          <w:rFonts w:eastAsia="Cambria"/>
          <w:sz w:val="16"/>
        </w:rPr>
        <w:t xml:space="preserve"> (West Health Citing study released today by the West Health Policy Center, “New Study Predicts More Than 1.1 Million Deaths Among Medicare Recipients Due to the Inability to Afford Their Medications”, https://www.westhealth.org/press-release/study-predicts-1-million-deaths-due-to-high-cost-prescription-drugs/)</w:t>
      </w:r>
    </w:p>
    <w:p w14:paraId="4EA0EDC3" w14:textId="77777777" w:rsidR="00770472" w:rsidRPr="00770472" w:rsidRDefault="00770472" w:rsidP="00770472">
      <w:pPr>
        <w:rPr>
          <w:rFonts w:eastAsia="Cambria"/>
          <w:sz w:val="16"/>
          <w:lang w:eastAsia="zh-TW"/>
        </w:rPr>
      </w:pPr>
      <w:r w:rsidRPr="00770472">
        <w:rPr>
          <w:rFonts w:eastAsia="Cambria"/>
          <w:sz w:val="16"/>
          <w:lang w:eastAsia="zh-TW"/>
        </w:rPr>
        <w:t xml:space="preserve">WASHINGTON, DC and SAN DIEGO, CA – Nov. 19, 2020 – </w:t>
      </w:r>
      <w:r w:rsidRPr="00770472">
        <w:rPr>
          <w:rFonts w:eastAsia="Cambria"/>
          <w:highlight w:val="cyan"/>
          <w:u w:val="single"/>
        </w:rPr>
        <w:t>More than 1.1 million</w:t>
      </w:r>
      <w:r w:rsidRPr="00770472">
        <w:rPr>
          <w:rFonts w:eastAsia="Cambria"/>
          <w:sz w:val="16"/>
          <w:lang w:eastAsia="zh-TW"/>
        </w:rPr>
        <w:t xml:space="preserve"> Medicare patients </w:t>
      </w:r>
      <w:r w:rsidRPr="00770472">
        <w:rPr>
          <w:rFonts w:eastAsia="Cambria"/>
          <w:highlight w:val="cyan"/>
          <w:u w:val="single"/>
        </w:rPr>
        <w:t xml:space="preserve">could die </w:t>
      </w:r>
      <w:r w:rsidRPr="00770472">
        <w:rPr>
          <w:rFonts w:eastAsia="Cambria"/>
          <w:u w:val="single"/>
        </w:rPr>
        <w:t xml:space="preserve">over the next decade </w:t>
      </w:r>
      <w:r w:rsidRPr="00770472">
        <w:rPr>
          <w:rFonts w:eastAsia="Cambria"/>
          <w:highlight w:val="cyan"/>
          <w:u w:val="single"/>
        </w:rPr>
        <w:t>because</w:t>
      </w:r>
      <w:r w:rsidRPr="00770472">
        <w:rPr>
          <w:rFonts w:eastAsia="Cambria"/>
          <w:sz w:val="16"/>
          <w:lang w:eastAsia="zh-TW"/>
        </w:rPr>
        <w:t xml:space="preserve"> </w:t>
      </w:r>
      <w:r w:rsidRPr="00770472">
        <w:rPr>
          <w:rFonts w:eastAsia="Cambria"/>
          <w:highlight w:val="cyan"/>
          <w:u w:val="single"/>
        </w:rPr>
        <w:t>they cannot afford</w:t>
      </w:r>
      <w:r w:rsidRPr="00770472">
        <w:rPr>
          <w:rFonts w:eastAsia="Cambria"/>
          <w:sz w:val="16"/>
          <w:lang w:eastAsia="zh-TW"/>
        </w:rPr>
        <w:t xml:space="preserve"> to pay for their </w:t>
      </w:r>
      <w:r w:rsidRPr="00770472">
        <w:rPr>
          <w:rFonts w:eastAsia="Cambria"/>
          <w:highlight w:val="cyan"/>
          <w:u w:val="single"/>
        </w:rPr>
        <w:t>prescription medications</w:t>
      </w:r>
      <w:r w:rsidRPr="00770472">
        <w:rPr>
          <w:rFonts w:eastAsia="Cambria"/>
          <w:sz w:val="16"/>
          <w:lang w:eastAsia="zh-TW"/>
        </w:rPr>
        <w:t xml:space="preserve">, </w:t>
      </w:r>
      <w:r w:rsidRPr="00770472">
        <w:rPr>
          <w:rFonts w:eastAsia="Cambria"/>
          <w:u w:val="single"/>
        </w:rPr>
        <w:t>according to a new study released today by the West Health Policy Center, a nonprofit and nonpartisan policy research group</w:t>
      </w:r>
      <w:r w:rsidRPr="00770472">
        <w:rPr>
          <w:rFonts w:eastAsia="Cambria"/>
          <w:sz w:val="16"/>
          <w:lang w:eastAsia="zh-TW"/>
        </w:rPr>
        <w:t xml:space="preserve">. </w:t>
      </w:r>
      <w:r w:rsidRPr="00770472">
        <w:rPr>
          <w:rFonts w:eastAsia="Cambria"/>
          <w:highlight w:val="cyan"/>
          <w:u w:val="single"/>
        </w:rPr>
        <w:t>If</w:t>
      </w:r>
      <w:r w:rsidRPr="00770472">
        <w:rPr>
          <w:rFonts w:eastAsia="Cambria"/>
          <w:sz w:val="16"/>
          <w:lang w:eastAsia="zh-TW"/>
        </w:rPr>
        <w:t xml:space="preserve"> current drug </w:t>
      </w:r>
      <w:r w:rsidRPr="00770472">
        <w:rPr>
          <w:rFonts w:eastAsia="Cambria"/>
          <w:highlight w:val="cyan"/>
          <w:u w:val="single"/>
        </w:rPr>
        <w:t>pricing trends</w:t>
      </w:r>
      <w:r w:rsidRPr="00770472">
        <w:rPr>
          <w:rFonts w:eastAsia="Cambria"/>
          <w:sz w:val="16"/>
          <w:lang w:eastAsia="zh-TW"/>
        </w:rPr>
        <w:t xml:space="preserve"> and associated cost-sharing </w:t>
      </w:r>
      <w:r w:rsidRPr="00770472">
        <w:rPr>
          <w:rFonts w:eastAsia="Cambria"/>
          <w:highlight w:val="cyan"/>
          <w:u w:val="single"/>
        </w:rPr>
        <w:t>continue</w:t>
      </w:r>
      <w:r w:rsidRPr="00770472">
        <w:rPr>
          <w:rFonts w:eastAsia="Cambria"/>
          <w:sz w:val="16"/>
          <w:lang w:eastAsia="zh-TW"/>
        </w:rPr>
        <w:t xml:space="preserve">, </w:t>
      </w:r>
      <w:r w:rsidRPr="00770472">
        <w:rPr>
          <w:rFonts w:eastAsia="Cambria"/>
          <w:u w:val="single"/>
        </w:rPr>
        <w:t xml:space="preserve">researchers estimate cost-related non-adherence to drug therapy </w:t>
      </w:r>
      <w:r w:rsidRPr="00770472">
        <w:rPr>
          <w:rFonts w:eastAsia="Cambria"/>
          <w:highlight w:val="cyan"/>
          <w:u w:val="single"/>
        </w:rPr>
        <w:t>will result in</w:t>
      </w:r>
      <w:r w:rsidRPr="00770472">
        <w:rPr>
          <w:rFonts w:eastAsia="Cambria"/>
          <w:u w:val="single"/>
        </w:rPr>
        <w:t xml:space="preserve"> the premature </w:t>
      </w:r>
      <w:r w:rsidRPr="00770472">
        <w:rPr>
          <w:rFonts w:eastAsia="Cambria"/>
          <w:highlight w:val="cyan"/>
          <w:u w:val="single"/>
        </w:rPr>
        <w:t xml:space="preserve">deaths of [one hundred twelve thousand] </w:t>
      </w:r>
      <w:r w:rsidRPr="00770472">
        <w:rPr>
          <w:rFonts w:eastAsia="Cambria"/>
          <w:u w:val="single"/>
        </w:rPr>
        <w:t xml:space="preserve">112,000 beneficiaries </w:t>
      </w:r>
      <w:r w:rsidRPr="00770472">
        <w:rPr>
          <w:rFonts w:eastAsia="Cambria"/>
          <w:highlight w:val="cyan"/>
          <w:u w:val="single"/>
        </w:rPr>
        <w:t>a year</w:t>
      </w:r>
      <w:r w:rsidRPr="00770472">
        <w:rPr>
          <w:rFonts w:eastAsia="Cambria"/>
          <w:u w:val="single"/>
        </w:rPr>
        <w:t xml:space="preserve">, </w:t>
      </w:r>
      <w:r w:rsidRPr="00770472">
        <w:rPr>
          <w:rFonts w:eastAsia="Cambria"/>
          <w:sz w:val="16"/>
          <w:lang w:eastAsia="zh-TW"/>
        </w:rPr>
        <w:t xml:space="preserve">making it a leading cause of death in the U.S., ahead of diabetes, influenza, pneumonia, and kidney disease. Millions more will suffer worsening health conditions and run up medical expenses that will cost Medicare an additional $177.4 billion by 2030 or $18 billion a year for the next 10 years. Researchers also modeled what would happen if Medicare was allowed to bring down drug prices for its beneficiaries through direct negotiation with drug companies, as described in H.R. 3, the Elijah E. Cummings Lower Drug Costs Now Act, passed by the U.S. House of Representatives last year. They found Medicare negotiation could result in 94,000 fewer deaths annually. Additionally, the model found that the policy would reduce Medicare spending by $475.9 billion by 2030. “One of the biggest contributors to poor health, hospital admissions, higher healthcare costs and preventable death is patients failing to take their medications as prescribed,” said Timothy Lash, President, West Health Policy Center. “Cost-related nonadherence is a significant and growing issue that is direct result of runaway drug prices and a failure to implement policies and regulations that make drugs more affordable.” The price of prescription medications has skyrocketed in recent years. </w:t>
      </w:r>
      <w:r w:rsidRPr="00770472">
        <w:rPr>
          <w:rFonts w:eastAsia="Cambria"/>
          <w:u w:val="single"/>
        </w:rPr>
        <w:t xml:space="preserve">Between 2007 and 2018, list </w:t>
      </w:r>
      <w:r w:rsidRPr="00770472">
        <w:rPr>
          <w:rFonts w:eastAsia="Cambria"/>
          <w:highlight w:val="cyan"/>
          <w:u w:val="single"/>
        </w:rPr>
        <w:t>prices</w:t>
      </w:r>
      <w:r w:rsidRPr="00770472">
        <w:rPr>
          <w:rFonts w:eastAsia="Cambria"/>
          <w:u w:val="single"/>
        </w:rPr>
        <w:t xml:space="preserve"> for branded pharmaceutical products </w:t>
      </w:r>
      <w:r w:rsidRPr="00770472">
        <w:rPr>
          <w:rFonts w:eastAsia="Cambria"/>
          <w:highlight w:val="cyan"/>
          <w:u w:val="single"/>
        </w:rPr>
        <w:t>increased</w:t>
      </w:r>
      <w:r w:rsidRPr="00770472">
        <w:rPr>
          <w:rFonts w:eastAsia="Cambria"/>
          <w:u w:val="single"/>
        </w:rPr>
        <w:t xml:space="preserve"> by 159% </w:t>
      </w:r>
      <w:r w:rsidRPr="00770472">
        <w:rPr>
          <w:rFonts w:eastAsia="Cambria"/>
          <w:highlight w:val="cyan"/>
          <w:u w:val="single"/>
        </w:rPr>
        <w:t>and there are few signs of it slowing</w:t>
      </w:r>
      <w:r w:rsidRPr="00770472">
        <w:rPr>
          <w:rFonts w:eastAsia="Cambria"/>
          <w:sz w:val="16"/>
          <w:highlight w:val="cyan"/>
          <w:lang w:eastAsia="zh-TW"/>
        </w:rPr>
        <w:t>.</w:t>
      </w:r>
      <w:r w:rsidRPr="00770472">
        <w:rPr>
          <w:rFonts w:eastAsia="Cambria"/>
          <w:sz w:val="16"/>
          <w:lang w:eastAsia="zh-TW"/>
        </w:rPr>
        <w:t>[</w:t>
      </w:r>
      <w:proofErr w:type="spellStart"/>
      <w:r w:rsidRPr="00770472">
        <w:rPr>
          <w:rFonts w:eastAsia="Cambria"/>
          <w:sz w:val="16"/>
          <w:lang w:eastAsia="zh-TW"/>
        </w:rPr>
        <w:t>i</w:t>
      </w:r>
      <w:proofErr w:type="spellEnd"/>
      <w:r w:rsidRPr="00770472">
        <w:rPr>
          <w:rFonts w:eastAsia="Cambria"/>
          <w:sz w:val="16"/>
          <w:lang w:eastAsia="zh-TW"/>
        </w:rPr>
        <w:t xml:space="preserve">] According to the Centers for Medicare &amp; Medicaid Services (CMS), spending on prescription drugs will grow faster than any other major medical good or service over the next several years.[ii] </w:t>
      </w:r>
    </w:p>
    <w:p w14:paraId="0ECE3CC4"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Cost is key to widespread cell therapy during crisis</w:t>
      </w:r>
    </w:p>
    <w:p w14:paraId="18FDE666" w14:textId="77777777" w:rsidR="00770472" w:rsidRPr="00770472" w:rsidRDefault="00770472" w:rsidP="00770472">
      <w:pPr>
        <w:rPr>
          <w:rFonts w:eastAsia="Cambria"/>
          <w:sz w:val="16"/>
        </w:rPr>
      </w:pPr>
      <w:proofErr w:type="spellStart"/>
      <w:r w:rsidRPr="00770472">
        <w:rPr>
          <w:rFonts w:eastAsia="Cambria"/>
          <w:b/>
          <w:bCs/>
          <w:sz w:val="26"/>
        </w:rPr>
        <w:t>Shulka</w:t>
      </w:r>
      <w:proofErr w:type="spellEnd"/>
      <w:r w:rsidRPr="00770472">
        <w:rPr>
          <w:rFonts w:eastAsia="Cambria"/>
          <w:b/>
          <w:bCs/>
          <w:sz w:val="26"/>
        </w:rPr>
        <w:t xml:space="preserve"> et al 19 </w:t>
      </w:r>
      <w:r w:rsidRPr="00770472">
        <w:rPr>
          <w:rFonts w:eastAsia="Cambria"/>
          <w:sz w:val="16"/>
        </w:rPr>
        <w:t xml:space="preserve">(Vaishali Shukla Chapman University Enrique </w:t>
      </w:r>
      <w:proofErr w:type="spellStart"/>
      <w:r w:rsidRPr="00770472">
        <w:rPr>
          <w:rFonts w:eastAsia="Cambria"/>
          <w:sz w:val="16"/>
        </w:rPr>
        <w:t>Seoane</w:t>
      </w:r>
      <w:proofErr w:type="spellEnd"/>
      <w:r w:rsidRPr="00770472">
        <w:rPr>
          <w:rFonts w:eastAsia="Cambria"/>
          <w:sz w:val="16"/>
        </w:rPr>
        <w:t xml:space="preserve">-Vazquez Chapman University, seoanevazquez@chapman.edu </w:t>
      </w:r>
      <w:proofErr w:type="spellStart"/>
      <w:r w:rsidRPr="00770472">
        <w:rPr>
          <w:rFonts w:eastAsia="Cambria"/>
          <w:sz w:val="16"/>
        </w:rPr>
        <w:t>Souhiela</w:t>
      </w:r>
      <w:proofErr w:type="spellEnd"/>
      <w:r w:rsidRPr="00770472">
        <w:rPr>
          <w:rFonts w:eastAsia="Cambria"/>
          <w:sz w:val="16"/>
        </w:rPr>
        <w:t xml:space="preserve"> Fawaz Chapman University, sfawaz@chapman.edu Lawrence M. Brown Chapman University, lbbrown@chapman.edu Rosa Rodriguez-</w:t>
      </w:r>
      <w:proofErr w:type="spellStart"/>
      <w:r w:rsidRPr="00770472">
        <w:rPr>
          <w:rFonts w:eastAsia="Cambria"/>
          <w:sz w:val="16"/>
        </w:rPr>
        <w:t>Monguio</w:t>
      </w:r>
      <w:proofErr w:type="spellEnd"/>
      <w:r w:rsidRPr="00770472">
        <w:rPr>
          <w:rFonts w:eastAsia="Cambria"/>
          <w:sz w:val="16"/>
        </w:rPr>
        <w:t xml:space="preserve"> University of California, San Francisco, “The Landscape of Cellular and Gene Therapy Products: Cost, Approvals, and Discontinuation”, https://digitalcommons.chapman.edu/cgi/viewcontent.cgi?article=1644&amp;context=pharmacy_articles)</w:t>
      </w:r>
    </w:p>
    <w:p w14:paraId="5F7C9D90" w14:textId="77777777" w:rsidR="00770472" w:rsidRPr="00770472" w:rsidRDefault="00770472" w:rsidP="00770472">
      <w:pPr>
        <w:rPr>
          <w:rFonts w:eastAsia="Cambria"/>
          <w:b/>
          <w:iCs/>
          <w:u w:val="single"/>
        </w:rPr>
      </w:pPr>
      <w:r w:rsidRPr="00770472">
        <w:rPr>
          <w:rFonts w:eastAsia="Cambria"/>
          <w:sz w:val="16"/>
        </w:rPr>
        <w:t xml:space="preserve">Background </w:t>
      </w:r>
      <w:r w:rsidRPr="00770472">
        <w:rPr>
          <w:rFonts w:eastAsia="Cambria"/>
          <w:highlight w:val="cyan"/>
          <w:u w:val="single"/>
        </w:rPr>
        <w:t>Cell and gene therapy</w:t>
      </w:r>
      <w:r w:rsidRPr="00770472">
        <w:rPr>
          <w:rFonts w:eastAsia="Cambria"/>
          <w:sz w:val="16"/>
        </w:rPr>
        <w:t xml:space="preserve"> products belong to a diverse class of biopharmaceuticals known as advanced therapy medicinal products. Cell and gene therapy products are </w:t>
      </w:r>
      <w:r w:rsidRPr="00770472">
        <w:rPr>
          <w:rFonts w:eastAsia="Cambria"/>
          <w:highlight w:val="cyan"/>
          <w:u w:val="single"/>
        </w:rPr>
        <w:t xml:space="preserve">used for </w:t>
      </w:r>
      <w:r w:rsidRPr="00770472">
        <w:rPr>
          <w:rFonts w:eastAsia="Cambria"/>
          <w:u w:val="single"/>
        </w:rPr>
        <w:t xml:space="preserve">the treatment and prevention of </w:t>
      </w:r>
      <w:r w:rsidRPr="00770472">
        <w:rPr>
          <w:rFonts w:eastAsia="Cambria"/>
          <w:highlight w:val="cyan"/>
          <w:u w:val="single"/>
        </w:rPr>
        <w:t>diseases</w:t>
      </w:r>
      <w:r w:rsidRPr="00770472">
        <w:rPr>
          <w:rFonts w:eastAsia="Cambria"/>
          <w:u w:val="single"/>
        </w:rPr>
        <w:t xml:space="preserve"> that until recently were </w:t>
      </w:r>
      <w:r w:rsidRPr="00770472">
        <w:rPr>
          <w:rFonts w:eastAsia="Cambria"/>
          <w:highlight w:val="cyan"/>
          <w:u w:val="single"/>
        </w:rPr>
        <w:t>only managed chronically</w:t>
      </w:r>
      <w:r w:rsidRPr="00770472">
        <w:rPr>
          <w:rFonts w:eastAsia="Cambria"/>
          <w:sz w:val="16"/>
        </w:rPr>
        <w:t xml:space="preserve">. The objective of this study was to examine the characteristics of market authorizations, discontinuations and prices of cellular and gene therapy products worldwide. Data and Methods We conducted an electronic search of authorized cell, tissue engineered and gene therapy products from the databases of the main drug regulatory agencies. The analysis excluded hematopoietic progenitor cell cord blood products authorized by the US FDA. Price information was derived from the Red Book (Truven Health Analytics) for the US and from health technology assessment agencies, other public sector sources in Europe and company news. We also searched the scientific literature for authorizations, discontinuations and price information using MEDLINE/PubMed, Cochrane Library, Google Scholar, and EMBASE databases. All cost data were converted to US dollars. Descriptive analysis was conducted in this study. Results There were 52 different cell, tissue engineering and gene therapy products with 69 market authorizations in the world as of December 31, 2018. The products included 18 (34%) cell therapies, 23 (43.4%) tissue engineered products and 12 (22.6%) gene therapies. December 31, 2018. There were 21 (30.4% of all authorizations) cell therapy, 26 (37.7%) tissue engineered and 22 (31.9%) gene therapy market authorizations. The EMA withdrew the authorization for 2 tissue engineering products, 1 cell therapy and 1 gene therapy, and New Zealand lapsed approval of 1 cell therapy. Most products were first authorized after 2010, including 10 (83.3%) gene therapies, 13 (72.2%) cell therapies and 13 (56.5%) tissue engineered products. The treatment price for 4 allogenic cell therapies varied from $2,150 in India to $200,000 in Canada. The treatment price for 3 autologous cell therapies ranged from $61,500 in the UK to a listed price of $169,206 in the US. Tissue engineered treatment prices varied from $400 in South Korea to $123,154 in Japan. Gene therapy treatment prices ranged from $5,501 for </w:t>
      </w:r>
      <w:proofErr w:type="spellStart"/>
      <w:r w:rsidRPr="00770472">
        <w:rPr>
          <w:rFonts w:eastAsia="Cambria"/>
          <w:sz w:val="16"/>
        </w:rPr>
        <w:t>tonogenchoncel</w:t>
      </w:r>
      <w:proofErr w:type="spellEnd"/>
      <w:r w:rsidRPr="00770472">
        <w:rPr>
          <w:rFonts w:eastAsia="Cambria"/>
          <w:sz w:val="16"/>
        </w:rPr>
        <w:t xml:space="preserve">‐L in South Korea to $1,398,321 for alipogene tiparvovec in Germany. Conclusions </w:t>
      </w:r>
      <w:r w:rsidRPr="00770472">
        <w:rPr>
          <w:rFonts w:eastAsia="Cambria"/>
          <w:highlight w:val="cyan"/>
          <w:u w:val="single"/>
        </w:rPr>
        <w:t>A significant number of new</w:t>
      </w:r>
      <w:r w:rsidRPr="00770472">
        <w:rPr>
          <w:rFonts w:eastAsia="Cambria"/>
          <w:sz w:val="16"/>
        </w:rPr>
        <w:t xml:space="preserve"> </w:t>
      </w:r>
      <w:r w:rsidRPr="00770472">
        <w:rPr>
          <w:rFonts w:eastAsia="Cambria"/>
          <w:u w:val="single"/>
        </w:rPr>
        <w:t xml:space="preserve">cell, tissue and gene </w:t>
      </w:r>
      <w:r w:rsidRPr="00770472">
        <w:rPr>
          <w:rFonts w:eastAsia="Cambria"/>
          <w:highlight w:val="cyan"/>
          <w:u w:val="single"/>
        </w:rPr>
        <w:t>therapies have been approved</w:t>
      </w:r>
      <w:r w:rsidRPr="00770472">
        <w:rPr>
          <w:rFonts w:eastAsia="Cambria"/>
          <w:sz w:val="16"/>
        </w:rPr>
        <w:t xml:space="preserve"> in the past decade. </w:t>
      </w:r>
      <w:r w:rsidRPr="00770472">
        <w:rPr>
          <w:rFonts w:eastAsia="Cambria"/>
          <w:u w:val="single"/>
        </w:rPr>
        <w:t>Most products were conditionally authorized and targeted rare cancers, genetic and other debilitating diseases.</w:t>
      </w:r>
      <w:r w:rsidRPr="00770472">
        <w:rPr>
          <w:rFonts w:eastAsia="Cambria"/>
          <w:sz w:val="16"/>
        </w:rPr>
        <w:t xml:space="preserve"> However, there are also products approved for cosmetic reasons. Cell, tissue and gene </w:t>
      </w:r>
      <w:r w:rsidRPr="00770472">
        <w:rPr>
          <w:rFonts w:eastAsia="Cambria"/>
          <w:highlight w:val="cyan"/>
          <w:u w:val="single"/>
        </w:rPr>
        <w:t xml:space="preserve">therapies are </w:t>
      </w:r>
      <w:r w:rsidRPr="00770472">
        <w:rPr>
          <w:rFonts w:eastAsia="Cambria"/>
          <w:b/>
          <w:iCs/>
          <w:highlight w:val="cyan"/>
          <w:u w:val="single"/>
        </w:rPr>
        <w:t>among the most expensive therapies available</w:t>
      </w:r>
      <w:r w:rsidRPr="00770472">
        <w:rPr>
          <w:rFonts w:eastAsia="Cambria"/>
          <w:sz w:val="16"/>
        </w:rPr>
        <w:t xml:space="preserve">. </w:t>
      </w:r>
      <w:r w:rsidRPr="00770472">
        <w:rPr>
          <w:rFonts w:eastAsia="Cambria"/>
          <w:u w:val="single"/>
        </w:rPr>
        <w:t xml:space="preserve">Health care </w:t>
      </w:r>
      <w:r w:rsidRPr="00770472">
        <w:rPr>
          <w:rFonts w:eastAsia="Cambria"/>
          <w:highlight w:val="cyan"/>
          <w:u w:val="single"/>
        </w:rPr>
        <w:t>systems</w:t>
      </w:r>
      <w:r w:rsidRPr="00770472">
        <w:rPr>
          <w:rFonts w:eastAsia="Cambria"/>
          <w:u w:val="single"/>
        </w:rPr>
        <w:t xml:space="preserve"> </w:t>
      </w:r>
      <w:r w:rsidRPr="00770472">
        <w:rPr>
          <w:rFonts w:eastAsia="Cambria"/>
          <w:b/>
          <w:iCs/>
          <w:highlight w:val="cyan"/>
          <w:u w:val="single"/>
        </w:rPr>
        <w:t>are not prepared to assume the cost of future therapies</w:t>
      </w:r>
      <w:r w:rsidRPr="00770472">
        <w:rPr>
          <w:rFonts w:eastAsia="Cambria"/>
          <w:u w:val="single"/>
        </w:rPr>
        <w:t xml:space="preserve"> for a myriad of rare diseases and common diseases of </w:t>
      </w:r>
      <w:r w:rsidRPr="00770472">
        <w:rPr>
          <w:rFonts w:eastAsia="Cambria"/>
          <w:b/>
          <w:iCs/>
          <w:highlight w:val="cyan"/>
          <w:u w:val="single"/>
        </w:rPr>
        <w:t>epidemic proportions</w:t>
      </w:r>
    </w:p>
    <w:p w14:paraId="4AB5743B"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Cell therapy is key to make cancer, tuberculosis, and drug resistance.</w:t>
      </w:r>
    </w:p>
    <w:p w14:paraId="2E38C9E3" w14:textId="77777777" w:rsidR="00770472" w:rsidRPr="00770472" w:rsidRDefault="00770472" w:rsidP="00770472">
      <w:pPr>
        <w:rPr>
          <w:rFonts w:eastAsia="Cambria"/>
        </w:rPr>
      </w:pPr>
      <w:r w:rsidRPr="00770472">
        <w:rPr>
          <w:rFonts w:eastAsia="Cambria"/>
        </w:rPr>
        <w:t xml:space="preserve">Off-target effects &amp; dosage problems make small molecules inefficient for innovative R&amp;D </w:t>
      </w:r>
    </w:p>
    <w:p w14:paraId="53A5C3C2" w14:textId="77777777" w:rsidR="00770472" w:rsidRPr="00770472" w:rsidRDefault="00770472" w:rsidP="00770472">
      <w:pPr>
        <w:rPr>
          <w:rFonts w:eastAsia="Cambria"/>
          <w:sz w:val="14"/>
        </w:rPr>
      </w:pPr>
      <w:r w:rsidRPr="00770472">
        <w:rPr>
          <w:rFonts w:eastAsia="Cambria"/>
          <w:b/>
          <w:bCs/>
          <w:sz w:val="26"/>
        </w:rPr>
        <w:t>Fischbach et al 13</w:t>
      </w:r>
      <w:r w:rsidRPr="00770472">
        <w:rPr>
          <w:rFonts w:eastAsia="Cambria"/>
          <w:sz w:val="14"/>
        </w:rPr>
        <w:t xml:space="preserve"> – Michael A., Associate Professor of Bioengineering at Stanford University and a member of the California Institute for Quantitative Biosciences, Ph.D. in Chemistry and Chemical Biology from Harvard University (2007), working in Christopher T. Walsh’s laboratory at Harvard Medical School on iron acquisition in bacterial pathogens and the biochemistry of natural product biosynthesis Jeffrey A. Bluestone is a Professor of Metabolism and Endocrinology and the Director of the Hormone Research Institute in the Diabetes Center at the University of California, San Francisco. He earned his B.S. in Biology and M.S. in Microbiology from Rutgers University in 1974 and 1977 respectively and his Ph.D. in Immunology from Weill Cornell Graduate School of Medical Sciences in 1980 with Carlos Lopez. Wendell Lim Ph.D. is a Professor of Cellular and Molecular Pharmacology at University of California, San Francisco. He is the Director of the UCSF/UCB NIH Nanomedicine development center and director of the </w:t>
      </w:r>
      <w:proofErr w:type="spellStart"/>
      <w:r w:rsidRPr="00770472">
        <w:rPr>
          <w:rFonts w:eastAsia="Cambria"/>
          <w:sz w:val="14"/>
        </w:rPr>
        <w:t>SynBERC</w:t>
      </w:r>
      <w:proofErr w:type="spellEnd"/>
      <w:r w:rsidRPr="00770472">
        <w:rPr>
          <w:rFonts w:eastAsia="Cambria"/>
          <w:sz w:val="14"/>
        </w:rPr>
        <w:t xml:space="preserve">. He earned his A.B. in Chemistry from Harvard University and his </w:t>
      </w:r>
      <w:proofErr w:type="spellStart"/>
      <w:r w:rsidRPr="00770472">
        <w:rPr>
          <w:rFonts w:eastAsia="Cambria"/>
          <w:sz w:val="14"/>
        </w:rPr>
        <w:t>Ph.D</w:t>
      </w:r>
      <w:proofErr w:type="spellEnd"/>
      <w:r w:rsidRPr="00770472">
        <w:rPr>
          <w:rFonts w:eastAsia="Cambria"/>
          <w:sz w:val="14"/>
        </w:rPr>
        <w:t xml:space="preserve"> in biochemistry and biophysics from Massachusetts Institute of Technology under the guidance of Bob Sauer.[2] He then did his postdoctoral work with Frederic Richards at Yale University ("Cell-based therapeutics: the next pillar of medicine." </w:t>
      </w:r>
      <w:r w:rsidRPr="00770472">
        <w:rPr>
          <w:rFonts w:eastAsia="Cambria"/>
          <w:i/>
          <w:sz w:val="14"/>
        </w:rPr>
        <w:t>Science translational medicine</w:t>
      </w:r>
      <w:r w:rsidRPr="00770472">
        <w:rPr>
          <w:rFonts w:eastAsia="Cambria"/>
          <w:sz w:val="14"/>
        </w:rPr>
        <w:t xml:space="preserve"> 5.179 (2013): 179ps7-179ps7)</w:t>
      </w:r>
    </w:p>
    <w:p w14:paraId="1953CF75" w14:textId="77777777" w:rsidR="00770472" w:rsidRPr="00770472" w:rsidRDefault="00770472" w:rsidP="00770472">
      <w:pPr>
        <w:rPr>
          <w:rFonts w:eastAsia="Cambria"/>
        </w:rPr>
      </w:pPr>
      <w:r w:rsidRPr="00770472">
        <w:rPr>
          <w:rFonts w:eastAsia="Cambria"/>
          <w:sz w:val="12"/>
        </w:rPr>
        <w:t xml:space="preserve">The advent of </w:t>
      </w:r>
      <w:r w:rsidRPr="00770472">
        <w:rPr>
          <w:rFonts w:eastAsia="Cambria"/>
          <w:b/>
          <w:iCs/>
          <w:u w:val="single"/>
        </w:rPr>
        <w:t>biologics</w:t>
      </w:r>
      <w:r w:rsidRPr="00770472">
        <w:rPr>
          <w:rFonts w:eastAsia="Cambria"/>
          <w:sz w:val="12"/>
        </w:rPr>
        <w:t>—recombinant hormones, soluble receptors, and antibody-based drugs—</w:t>
      </w:r>
      <w:r w:rsidRPr="00770472">
        <w:rPr>
          <w:rFonts w:eastAsia="Cambria"/>
          <w:u w:val="single"/>
        </w:rPr>
        <w:t>transformed the pharmaceutical industry</w:t>
      </w:r>
      <w:r w:rsidRPr="00770472">
        <w:rPr>
          <w:rFonts w:eastAsia="Cambria"/>
          <w:sz w:val="12"/>
        </w:rPr>
        <w:t xml:space="preserve">. </w:t>
      </w:r>
      <w:r w:rsidRPr="00770472">
        <w:rPr>
          <w:rFonts w:eastAsia="Cambria"/>
          <w:u w:val="single"/>
        </w:rPr>
        <w:t>Once supported largely by a single pillar—</w:t>
      </w:r>
      <w:r w:rsidRPr="00770472">
        <w:rPr>
          <w:rFonts w:eastAsia="Cambria"/>
          <w:b/>
          <w:iCs/>
          <w:u w:val="single"/>
        </w:rPr>
        <w:t>small-molecule drug discovery</w:t>
      </w:r>
      <w:r w:rsidRPr="00770472">
        <w:rPr>
          <w:rFonts w:eastAsia="Cambria"/>
          <w:u w:val="single"/>
        </w:rPr>
        <w:t>—the industry now had a second foundational structure</w:t>
      </w:r>
      <w:r w:rsidRPr="00770472">
        <w:rPr>
          <w:rFonts w:eastAsia="Cambria"/>
          <w:sz w:val="12"/>
        </w:rPr>
        <w:t xml:space="preserve">. Biologics paved the way to a broad range of new targets, functional capabilities, and disease applications and now represent a large fraction of new medicines brought to market. </w:t>
      </w:r>
      <w:r w:rsidRPr="00770472">
        <w:rPr>
          <w:rFonts w:eastAsia="Cambria"/>
          <w:u w:val="single"/>
        </w:rPr>
        <w:t xml:space="preserve">Today, </w:t>
      </w:r>
      <w:r w:rsidRPr="00770472">
        <w:rPr>
          <w:rFonts w:eastAsia="Cambria"/>
          <w:highlight w:val="cyan"/>
          <w:u w:val="single"/>
        </w:rPr>
        <w:t>biomedical science stands poised at the threshold of</w:t>
      </w:r>
      <w:r w:rsidRPr="00770472">
        <w:rPr>
          <w:rFonts w:eastAsia="Cambria"/>
          <w:u w:val="single"/>
        </w:rPr>
        <w:t xml:space="preserve"> another pharmaceutical frontier: </w:t>
      </w:r>
      <w:r w:rsidRPr="00770472">
        <w:rPr>
          <w:rFonts w:eastAsia="Cambria"/>
          <w:b/>
          <w:iCs/>
          <w:highlight w:val="cyan"/>
          <w:u w:val="single"/>
        </w:rPr>
        <w:t>cell-based therapies</w:t>
      </w:r>
      <w:r w:rsidRPr="00770472">
        <w:rPr>
          <w:rFonts w:eastAsia="Cambria"/>
          <w:sz w:val="12"/>
        </w:rPr>
        <w:t xml:space="preserve">. In this Perspective, we discuss the potential power of this new pillar of human therapeutics. BUILDING A THIRD PILLAR Historically, the establishment of a new pillar in the drug industry has been preceded by the emergence of a foundational engineering science. The shift from the use of natural products in drug screens to the small-molecule industry of today required the development of synthetic organic chemistry as a foundational science. In this realm, </w:t>
      </w:r>
      <w:r w:rsidRPr="00770472">
        <w:rPr>
          <w:rFonts w:eastAsia="Cambria"/>
          <w:u w:val="single"/>
        </w:rPr>
        <w:t>the singular innovation of Big Pharma was their definition and mastery of the science of turning small molecules into drugs</w:t>
      </w:r>
      <w:r w:rsidRPr="00770472">
        <w:rPr>
          <w:rFonts w:eastAsia="Cambria"/>
          <w:sz w:val="12"/>
        </w:rPr>
        <w:t xml:space="preserve">: discovering or designing and synthesizing lead compounds that bind biological targets of interest; optimizing a drug’s target-binding properties, pharmacokinetics (PK), and pharmacodynamics (PD); and mitigating toxicity. The first biological therapeutics were natural proteins, such as purified porcine insulin and largely uncharacterized polyclonal antibodies. The modern biologics industry (which began in the early 1980s) was built on the molecular biology revolution, the creation of monoclonal antibody technology, and the foundational science of protein engineering. But the development of biologics exploded only after key start-up companies such as Genentech, Genzyme, and Amgen developed world-class expertise in an area that was entirely distinct from that of Big Pharma: designing and producing highly functionally optimized recombinant proteins. </w:t>
      </w:r>
      <w:r w:rsidRPr="00770472">
        <w:rPr>
          <w:rFonts w:eastAsia="Cambria"/>
          <w:u w:val="single"/>
        </w:rPr>
        <w:t xml:space="preserve">Today, biomedical science sits on the cusp of </w:t>
      </w:r>
      <w:r w:rsidRPr="00770472">
        <w:rPr>
          <w:rFonts w:eastAsia="Cambria"/>
          <w:b/>
          <w:iCs/>
          <w:u w:val="single"/>
        </w:rPr>
        <w:t>another revolution</w:t>
      </w:r>
      <w:r w:rsidRPr="00770472">
        <w:rPr>
          <w:rFonts w:eastAsia="Cambria"/>
          <w:u w:val="single"/>
        </w:rPr>
        <w:t xml:space="preserve">: the use of </w:t>
      </w:r>
      <w:r w:rsidRPr="00770472">
        <w:rPr>
          <w:rFonts w:eastAsia="Cambria"/>
          <w:b/>
          <w:iCs/>
          <w:u w:val="single"/>
        </w:rPr>
        <w:t xml:space="preserve">human and microbial </w:t>
      </w:r>
      <w:r w:rsidRPr="00770472">
        <w:rPr>
          <w:rFonts w:eastAsia="Cambria"/>
          <w:b/>
          <w:iCs/>
          <w:highlight w:val="cyan"/>
          <w:u w:val="single"/>
        </w:rPr>
        <w:t xml:space="preserve">cells </w:t>
      </w:r>
      <w:r w:rsidRPr="00770472">
        <w:rPr>
          <w:rFonts w:eastAsia="Cambria"/>
          <w:u w:val="single"/>
        </w:rPr>
        <w:t>as therapeutic entities</w:t>
      </w:r>
      <w:r w:rsidRPr="00770472">
        <w:rPr>
          <w:rFonts w:eastAsia="Cambria"/>
          <w:sz w:val="12"/>
        </w:rPr>
        <w:t xml:space="preserve"> (1). In principle, </w:t>
      </w:r>
      <w:r w:rsidRPr="00770472">
        <w:rPr>
          <w:rFonts w:eastAsia="Cambria"/>
          <w:u w:val="single"/>
        </w:rPr>
        <w:t>cells have therapeutic capabilities that are distinct from those of small molecules and biologics and that extend beyond the regenerative-medicine arena</w:t>
      </w:r>
      <w:r w:rsidRPr="00770472">
        <w:rPr>
          <w:rFonts w:eastAsia="Cambria"/>
          <w:sz w:val="12"/>
        </w:rPr>
        <w:t xml:space="preserve">. </w:t>
      </w:r>
      <w:r w:rsidRPr="00770472">
        <w:rPr>
          <w:rFonts w:eastAsia="Cambria"/>
          <w:b/>
          <w:iCs/>
          <w:u w:val="single"/>
        </w:rPr>
        <w:t>Part drug</w:t>
      </w:r>
      <w:r w:rsidRPr="00770472">
        <w:rPr>
          <w:rFonts w:eastAsia="Cambria"/>
          <w:sz w:val="12"/>
        </w:rPr>
        <w:t xml:space="preserve"> </w:t>
      </w:r>
      <w:r w:rsidRPr="00770472">
        <w:rPr>
          <w:rFonts w:eastAsia="Cambria"/>
          <w:u w:val="single"/>
        </w:rPr>
        <w:t>and</w:t>
      </w:r>
      <w:r w:rsidRPr="00770472">
        <w:rPr>
          <w:rFonts w:eastAsia="Cambria"/>
          <w:sz w:val="12"/>
        </w:rPr>
        <w:t xml:space="preserve"> </w:t>
      </w:r>
      <w:r w:rsidRPr="00770472">
        <w:rPr>
          <w:rFonts w:eastAsia="Cambria"/>
          <w:b/>
          <w:iCs/>
          <w:u w:val="single"/>
        </w:rPr>
        <w:t>part device</w:t>
      </w:r>
      <w:r w:rsidRPr="00770472">
        <w:rPr>
          <w:rFonts w:eastAsia="Cambria"/>
          <w:sz w:val="12"/>
        </w:rPr>
        <w:t xml:space="preserve">, </w:t>
      </w:r>
      <w:r w:rsidRPr="00770472">
        <w:rPr>
          <w:rFonts w:eastAsia="Cambria"/>
          <w:highlight w:val="cyan"/>
          <w:u w:val="single"/>
        </w:rPr>
        <w:t xml:space="preserve">cells can </w:t>
      </w:r>
      <w:r w:rsidRPr="00770472">
        <w:rPr>
          <w:rFonts w:eastAsia="Cambria"/>
          <w:u w:val="single"/>
        </w:rPr>
        <w:t xml:space="preserve">sense diverse signals, </w:t>
      </w:r>
      <w:r w:rsidRPr="00770472">
        <w:rPr>
          <w:rFonts w:eastAsia="Cambria"/>
          <w:highlight w:val="cyan"/>
          <w:u w:val="single"/>
        </w:rPr>
        <w:t>move to specific sites</w:t>
      </w:r>
      <w:r w:rsidRPr="00770472">
        <w:rPr>
          <w:rFonts w:eastAsia="Cambria"/>
          <w:u w:val="single"/>
        </w:rPr>
        <w:t xml:space="preserve"> in the body, integrate inputs to make decisions, </w:t>
      </w:r>
      <w:r w:rsidRPr="00770472">
        <w:rPr>
          <w:rFonts w:eastAsia="Cambria"/>
          <w:highlight w:val="cyan"/>
          <w:u w:val="single"/>
        </w:rPr>
        <w:t>and execute complex response behaviors</w:t>
      </w:r>
      <w:r w:rsidRPr="00770472">
        <w:rPr>
          <w:rFonts w:eastAsia="Cambria"/>
          <w:sz w:val="12"/>
        </w:rPr>
        <w:t>—</w:t>
      </w:r>
      <w:r w:rsidRPr="00770472">
        <w:rPr>
          <w:rFonts w:eastAsia="Cambria"/>
          <w:b/>
          <w:iCs/>
          <w:u w:val="single"/>
        </w:rPr>
        <w:t xml:space="preserve">all in the context of a </w:t>
      </w:r>
      <w:r w:rsidRPr="00770472">
        <w:rPr>
          <w:rFonts w:eastAsia="Cambria"/>
          <w:b/>
          <w:iCs/>
          <w:highlight w:val="cyan"/>
          <w:u w:val="single"/>
        </w:rPr>
        <w:t>specific tissue environment</w:t>
      </w:r>
      <w:r w:rsidRPr="00770472">
        <w:rPr>
          <w:rFonts w:eastAsia="Cambria"/>
          <w:sz w:val="12"/>
        </w:rPr>
        <w:t xml:space="preserve">. </w:t>
      </w:r>
      <w:r w:rsidRPr="00770472">
        <w:rPr>
          <w:rFonts w:eastAsia="Cambria"/>
          <w:u w:val="single"/>
        </w:rPr>
        <w:t>These attributes could</w:t>
      </w:r>
      <w:r w:rsidRPr="00770472">
        <w:rPr>
          <w:rFonts w:eastAsia="Cambria"/>
          <w:sz w:val="12"/>
        </w:rPr>
        <w:t xml:space="preserve"> potentially </w:t>
      </w:r>
      <w:r w:rsidRPr="00770472">
        <w:rPr>
          <w:rFonts w:eastAsia="Cambria"/>
          <w:u w:val="single"/>
        </w:rPr>
        <w:t xml:space="preserve">be harnessed to </w:t>
      </w:r>
      <w:r w:rsidRPr="00770472">
        <w:rPr>
          <w:rFonts w:eastAsia="Cambria"/>
          <w:highlight w:val="cyan"/>
          <w:u w:val="single"/>
        </w:rPr>
        <w:t xml:space="preserve">treat </w:t>
      </w:r>
      <w:r w:rsidRPr="00770472">
        <w:rPr>
          <w:rFonts w:eastAsia="Cambria"/>
          <w:b/>
          <w:iCs/>
          <w:highlight w:val="cyan"/>
          <w:u w:val="single"/>
        </w:rPr>
        <w:t>infections</w:t>
      </w:r>
      <w:r w:rsidRPr="00770472">
        <w:rPr>
          <w:rFonts w:eastAsia="Cambria"/>
          <w:u w:val="single"/>
        </w:rPr>
        <w:t xml:space="preserve">, </w:t>
      </w:r>
      <w:r w:rsidRPr="00770472">
        <w:rPr>
          <w:rFonts w:eastAsia="Cambria"/>
          <w:b/>
          <w:iCs/>
          <w:u w:val="single"/>
        </w:rPr>
        <w:t>autoimmunity</w:t>
      </w:r>
      <w:r w:rsidRPr="00770472">
        <w:rPr>
          <w:rFonts w:eastAsia="Cambria"/>
          <w:u w:val="single"/>
        </w:rPr>
        <w:t xml:space="preserve">, </w:t>
      </w:r>
      <w:r w:rsidRPr="00770472">
        <w:rPr>
          <w:rFonts w:eastAsia="Cambria"/>
          <w:b/>
          <w:iCs/>
          <w:highlight w:val="cyan"/>
          <w:u w:val="single"/>
        </w:rPr>
        <w:t>cancers</w:t>
      </w:r>
      <w:r w:rsidRPr="00770472">
        <w:rPr>
          <w:rFonts w:eastAsia="Cambria"/>
          <w:u w:val="single"/>
        </w:rPr>
        <w:t xml:space="preserve">, </w:t>
      </w:r>
      <w:r w:rsidRPr="00770472">
        <w:rPr>
          <w:rFonts w:eastAsia="Cambria"/>
          <w:b/>
          <w:iCs/>
          <w:u w:val="single"/>
        </w:rPr>
        <w:t>metabolic diseases</w:t>
      </w:r>
      <w:r w:rsidRPr="00770472">
        <w:rPr>
          <w:rFonts w:eastAsia="Cambria"/>
          <w:u w:val="single"/>
        </w:rPr>
        <w:t xml:space="preserve">, </w:t>
      </w:r>
      <w:r w:rsidRPr="00770472">
        <w:rPr>
          <w:rFonts w:eastAsia="Cambria"/>
          <w:highlight w:val="cyan"/>
          <w:u w:val="single"/>
        </w:rPr>
        <w:t xml:space="preserve">and </w:t>
      </w:r>
      <w:r w:rsidRPr="00770472">
        <w:rPr>
          <w:rFonts w:eastAsia="Cambria"/>
          <w:b/>
          <w:iCs/>
          <w:highlight w:val="cyan"/>
          <w:u w:val="single"/>
        </w:rPr>
        <w:t>tissue degeneration</w:t>
      </w:r>
      <w:r w:rsidRPr="00770472">
        <w:rPr>
          <w:rFonts w:eastAsia="Cambria"/>
          <w:sz w:val="12"/>
        </w:rPr>
        <w:t xml:space="preserve"> as well as </w:t>
      </w:r>
      <w:r w:rsidRPr="00770472">
        <w:rPr>
          <w:rFonts w:eastAsia="Cambria"/>
          <w:b/>
          <w:iCs/>
          <w:u w:val="single"/>
        </w:rPr>
        <w:t>realizing tissue repair and regeneration</w:t>
      </w:r>
      <w:r w:rsidRPr="00770472">
        <w:rPr>
          <w:rFonts w:eastAsia="Cambria"/>
          <w:sz w:val="12"/>
        </w:rPr>
        <w:t xml:space="preserve">. Indeed, pioneering clinical trials have highlighted the benefits of using cells as therapeutic agents (2–7). However, the complexity of cells and the challenge of controlling their actions in a therapeutic setting provide daunting scientific, regulatory, economic, and cultural obstacles to the establishment of cells as a widespread and viable pharmaceutical platform. With our deep mechanistic understanding of cellular systems biology, </w:t>
      </w:r>
      <w:r w:rsidRPr="00770472">
        <w:rPr>
          <w:rFonts w:eastAsia="Cambria"/>
          <w:u w:val="single"/>
        </w:rPr>
        <w:t>researchers are poised to harness these intricate behaviors in new ways to generate an array of precisely regulated weapons against a broad range of diseases</w:t>
      </w:r>
      <w:r w:rsidRPr="00770472">
        <w:rPr>
          <w:rFonts w:eastAsia="Cambria"/>
          <w:sz w:val="12"/>
        </w:rPr>
        <w:t xml:space="preserve">. However, a critical step that will enable the emergence of cells as the next therapeutic pillar is the development of cellular engineering as a foundational science. This will include mechanisms for editing and recoding genomes, the assembly of a toolkit of molecular parts and regulatory modules that behave predictably, and a systems-based theoretical framework that can provide strategies for tuning and optimizing cellular behaviors. HOW WHOLE CELLS TRUMP THEIR PARTS If small molecules and biologics are tools, then cells are carpenters—and architects and engineers as well. Of the three pillars, only cells sense their surroundings, make decisions, and exhibit varied and regulable behaviors (Table 1). Devices share some of these advantages; indeed, some abiotic therapeutic nanodevices mimic cellular behaviors, although these equally fascinating new therapeutic candidates will not be discussed here. Cells naturally perform therapeutic tasks The human body has three kinds of natural agents that perform the tasks we demand of therapeutics. The first two are small molecules (for example, neurotransmitters) and biologics (such as antibodies, growth factors, cytokines, and peptide hormones). Cells are the third—and the only ones that can perform complex biological functions. For example, macrophages engulf pathogens and recruit adaptive immune cells; hematopoietic stem cells give rise to myeloid and lymphoid lineages; chondrocytes produce a cartilaginous extracellular matrix; pancreatic β cells sense glucose and respond by producing insulin; and gut bacteria convert indigestible fibers into short-chain fatty acids that fuel intestinal epithelial cells. Cell behavior is exquisitely selective Most small molecules and biologics are always active; they do not have ON or OFF switches, and if they reach their target, they will bind it and exert a biological effect. In contrast, cells sense their environment and respond with an action only when in the presence of a specific array of molecular inputs. Thus, cells can have exquisite sensitivity and specificity, which impart a greater ability to limit off-target action. Engineering and controlling key cellular receptors and how their signals are processed could, in principle, allow customization of responses such that only therapeutically relevant signals trigger activation of a selected cellular behavior (8). Cells are special delivery agents </w:t>
      </w:r>
      <w:r w:rsidRPr="00770472">
        <w:rPr>
          <w:rFonts w:eastAsia="Cambria"/>
          <w:u w:val="single"/>
        </w:rPr>
        <w:t>PK and PD properties and metabolism determine where in the body small molecules and biologics distribute</w:t>
      </w:r>
      <w:r w:rsidRPr="00770472">
        <w:rPr>
          <w:rFonts w:eastAsia="Cambria"/>
          <w:sz w:val="12"/>
        </w:rPr>
        <w:t xml:space="preserve">. </w:t>
      </w:r>
      <w:r w:rsidRPr="00770472">
        <w:rPr>
          <w:rFonts w:eastAsia="Cambria"/>
          <w:u w:val="single"/>
        </w:rPr>
        <w:t>The inability to limit their distribution</w:t>
      </w:r>
      <w:r w:rsidRPr="00770472">
        <w:rPr>
          <w:rFonts w:eastAsia="Cambria"/>
          <w:sz w:val="12"/>
        </w:rPr>
        <w:t xml:space="preserve"> </w:t>
      </w:r>
      <w:r w:rsidRPr="00770472">
        <w:rPr>
          <w:rFonts w:eastAsia="Cambria"/>
          <w:u w:val="single"/>
        </w:rPr>
        <w:t>to a single tissue or cell type</w:t>
      </w:r>
      <w:r w:rsidRPr="00770472">
        <w:rPr>
          <w:rFonts w:eastAsia="Cambria"/>
          <w:sz w:val="12"/>
        </w:rPr>
        <w:t xml:space="preserve"> </w:t>
      </w:r>
      <w:r w:rsidRPr="00770472">
        <w:rPr>
          <w:rFonts w:eastAsia="Cambria"/>
          <w:u w:val="single"/>
        </w:rPr>
        <w:t xml:space="preserve">often results in off-target effects, which can be serious enough to </w:t>
      </w:r>
      <w:r w:rsidRPr="00770472">
        <w:rPr>
          <w:rFonts w:eastAsia="Cambria"/>
          <w:b/>
          <w:iCs/>
          <w:u w:val="single"/>
        </w:rPr>
        <w:t>end a drug-development program</w:t>
      </w:r>
      <w:r w:rsidRPr="00770472">
        <w:rPr>
          <w:rFonts w:eastAsia="Cambria"/>
          <w:sz w:val="12"/>
        </w:rPr>
        <w:t xml:space="preserve">, </w:t>
      </w:r>
      <w:r w:rsidRPr="00770472">
        <w:rPr>
          <w:rFonts w:eastAsia="Cambria"/>
          <w:b/>
          <w:iCs/>
          <w:u w:val="single"/>
        </w:rPr>
        <w:t xml:space="preserve">even at a </w:t>
      </w:r>
      <w:r w:rsidRPr="00770472">
        <w:rPr>
          <w:rFonts w:eastAsia="Cambria"/>
          <w:b/>
          <w:iCs/>
          <w:highlight w:val="cyan"/>
          <w:u w:val="single"/>
        </w:rPr>
        <w:t>costly late stage</w:t>
      </w:r>
      <w:r w:rsidRPr="00770472">
        <w:rPr>
          <w:rFonts w:eastAsia="Cambria"/>
          <w:sz w:val="12"/>
        </w:rPr>
        <w:t xml:space="preserve">. </w:t>
      </w:r>
      <w:r w:rsidRPr="00770472">
        <w:rPr>
          <w:rFonts w:eastAsia="Cambria"/>
          <w:u w:val="single"/>
        </w:rPr>
        <w:t>For example,</w:t>
      </w:r>
      <w:r w:rsidRPr="00770472">
        <w:rPr>
          <w:rFonts w:eastAsia="Cambria"/>
          <w:sz w:val="12"/>
        </w:rPr>
        <w:t xml:space="preserve"> the </w:t>
      </w:r>
      <w:r w:rsidRPr="00770472">
        <w:rPr>
          <w:rFonts w:eastAsia="Cambria"/>
          <w:u w:val="single"/>
        </w:rPr>
        <w:t>insulin sensitization activity of rosiglitazone</w:t>
      </w:r>
      <w:r w:rsidRPr="00770472">
        <w:rPr>
          <w:rFonts w:eastAsia="Cambria"/>
          <w:sz w:val="12"/>
        </w:rPr>
        <w:t xml:space="preserve">, a peroxisome proliferator-activated receptor (PPAR)–γ ligand, </w:t>
      </w:r>
      <w:r w:rsidRPr="00770472">
        <w:rPr>
          <w:rFonts w:eastAsia="Cambria"/>
          <w:u w:val="single"/>
        </w:rPr>
        <w:t xml:space="preserve">results from its activity in adipocytes, but the increased risk of myocardial infarction </w:t>
      </w:r>
      <w:r w:rsidRPr="00770472">
        <w:rPr>
          <w:rFonts w:eastAsia="Cambria"/>
          <w:sz w:val="12"/>
        </w:rPr>
        <w:t xml:space="preserve">observed in some patients </w:t>
      </w:r>
      <w:r w:rsidRPr="00770472">
        <w:rPr>
          <w:rFonts w:eastAsia="Cambria"/>
          <w:u w:val="single"/>
        </w:rPr>
        <w:t>arises from the drug’s action in cardiac cells</w:t>
      </w:r>
      <w:r w:rsidRPr="00770472">
        <w:rPr>
          <w:rFonts w:eastAsia="Cambria"/>
          <w:sz w:val="12"/>
        </w:rPr>
        <w:t xml:space="preserve">. Although rare, </w:t>
      </w:r>
      <w:r w:rsidRPr="00770472">
        <w:rPr>
          <w:rFonts w:eastAsia="Cambria"/>
          <w:b/>
          <w:iCs/>
          <w:u w:val="single"/>
        </w:rPr>
        <w:t xml:space="preserve">this outcome </w:t>
      </w:r>
      <w:r w:rsidRPr="00770472">
        <w:rPr>
          <w:rFonts w:eastAsia="Cambria"/>
          <w:b/>
          <w:iCs/>
          <w:highlight w:val="cyan"/>
          <w:u w:val="single"/>
        </w:rPr>
        <w:t>has</w:t>
      </w:r>
      <w:r w:rsidRPr="00770472">
        <w:rPr>
          <w:rFonts w:eastAsia="Cambria"/>
          <w:b/>
          <w:iCs/>
          <w:u w:val="single"/>
        </w:rPr>
        <w:t xml:space="preserve"> had </w:t>
      </w:r>
      <w:r w:rsidRPr="00770472">
        <w:rPr>
          <w:rFonts w:eastAsia="Cambria"/>
          <w:b/>
          <w:iCs/>
          <w:highlight w:val="cyan"/>
          <w:u w:val="single"/>
        </w:rPr>
        <w:t>a chilling effect on drug</w:t>
      </w:r>
      <w:r w:rsidRPr="00770472">
        <w:rPr>
          <w:rFonts w:eastAsia="Cambria"/>
          <w:b/>
          <w:iCs/>
          <w:u w:val="single"/>
        </w:rPr>
        <w:t xml:space="preserve"> sales and on the </w:t>
      </w:r>
      <w:r w:rsidRPr="00770472">
        <w:rPr>
          <w:rFonts w:eastAsia="Cambria"/>
          <w:b/>
          <w:iCs/>
          <w:highlight w:val="cyan"/>
          <w:u w:val="single"/>
        </w:rPr>
        <w:t>development</w:t>
      </w:r>
      <w:r w:rsidRPr="00770472">
        <w:rPr>
          <w:rFonts w:eastAsia="Cambria"/>
          <w:b/>
          <w:iCs/>
          <w:u w:val="single"/>
        </w:rPr>
        <w:t xml:space="preserve"> of other PPAR-γ–targeted drugs</w:t>
      </w:r>
      <w:r w:rsidRPr="00770472">
        <w:rPr>
          <w:rFonts w:eastAsia="Cambria"/>
          <w:sz w:val="12"/>
        </w:rPr>
        <w:t xml:space="preserve">. </w:t>
      </w:r>
      <w:r w:rsidRPr="00770472">
        <w:rPr>
          <w:rFonts w:eastAsia="Cambria"/>
          <w:highlight w:val="cyan"/>
          <w:u w:val="single"/>
        </w:rPr>
        <w:t xml:space="preserve">Cells are </w:t>
      </w:r>
      <w:r w:rsidRPr="00770472">
        <w:rPr>
          <w:rFonts w:eastAsia="Cambria"/>
          <w:b/>
          <w:iCs/>
          <w:highlight w:val="cyan"/>
          <w:u w:val="single"/>
        </w:rPr>
        <w:t xml:space="preserve">less likely to have off-target effects because they </w:t>
      </w:r>
      <w:r w:rsidRPr="00770472">
        <w:rPr>
          <w:rFonts w:eastAsia="Cambria"/>
          <w:b/>
          <w:iCs/>
          <w:u w:val="single"/>
        </w:rPr>
        <w:t xml:space="preserve">can </w:t>
      </w:r>
      <w:r w:rsidRPr="00770472">
        <w:rPr>
          <w:rFonts w:eastAsia="Cambria"/>
          <w:b/>
          <w:iCs/>
          <w:highlight w:val="cyan"/>
          <w:u w:val="single"/>
        </w:rPr>
        <w:t xml:space="preserve">selectively </w:t>
      </w:r>
      <w:r w:rsidRPr="00770472">
        <w:rPr>
          <w:rFonts w:eastAsia="Cambria"/>
          <w:b/>
          <w:iCs/>
          <w:u w:val="single"/>
        </w:rPr>
        <w:t xml:space="preserve">recognize and actively </w:t>
      </w:r>
      <w:r w:rsidRPr="00770472">
        <w:rPr>
          <w:rFonts w:eastAsia="Cambria"/>
          <w:b/>
          <w:iCs/>
          <w:highlight w:val="cyan"/>
          <w:u w:val="single"/>
        </w:rPr>
        <w:t>migrate</w:t>
      </w:r>
      <w:r w:rsidRPr="00770472">
        <w:rPr>
          <w:rFonts w:eastAsia="Cambria"/>
          <w:u w:val="single"/>
        </w:rPr>
        <w:t xml:space="preserve"> toward specific signals and exert their effects in a highly targeted manner</w:t>
      </w:r>
      <w:r w:rsidRPr="00770472">
        <w:rPr>
          <w:rFonts w:eastAsia="Cambria"/>
          <w:sz w:val="12"/>
        </w:rPr>
        <w:t xml:space="preserve">. </w:t>
      </w:r>
      <w:r w:rsidRPr="00770472">
        <w:rPr>
          <w:rFonts w:eastAsia="Cambria"/>
          <w:u w:val="single"/>
        </w:rPr>
        <w:t>One can imagine an ideal cellular agent</w:t>
      </w:r>
      <w:r w:rsidRPr="00770472">
        <w:rPr>
          <w:rFonts w:eastAsia="Cambria"/>
          <w:sz w:val="12"/>
        </w:rPr>
        <w:t xml:space="preserve"> </w:t>
      </w:r>
      <w:r w:rsidRPr="00770472">
        <w:rPr>
          <w:rFonts w:eastAsia="Cambria"/>
          <w:u w:val="single"/>
        </w:rPr>
        <w:t xml:space="preserve">that is engineered to produce a PPAR-γ ligand, but only in the </w:t>
      </w:r>
      <w:r w:rsidRPr="00770472">
        <w:rPr>
          <w:rFonts w:eastAsia="Cambria"/>
          <w:b/>
          <w:iCs/>
          <w:u w:val="single"/>
        </w:rPr>
        <w:t xml:space="preserve">local environment </w:t>
      </w:r>
      <w:r w:rsidRPr="00770472">
        <w:rPr>
          <w:rFonts w:eastAsia="Cambria"/>
          <w:u w:val="single"/>
        </w:rPr>
        <w:t>of adipocytes</w:t>
      </w:r>
      <w:r w:rsidRPr="00770472">
        <w:rPr>
          <w:rFonts w:eastAsia="Cambria"/>
          <w:sz w:val="12"/>
        </w:rPr>
        <w:t xml:space="preserve">. Cells can handle human genetic variability </w:t>
      </w:r>
      <w:r w:rsidRPr="00770472">
        <w:rPr>
          <w:rFonts w:eastAsia="Cambria"/>
          <w:u w:val="single"/>
        </w:rPr>
        <w:t>Determining the right dose</w:t>
      </w:r>
      <w:r w:rsidRPr="00770472">
        <w:rPr>
          <w:rFonts w:eastAsia="Cambria"/>
          <w:sz w:val="12"/>
        </w:rPr>
        <w:t xml:space="preserve"> of a drug for a diverse patient population </w:t>
      </w:r>
      <w:r w:rsidRPr="00770472">
        <w:rPr>
          <w:rFonts w:eastAsia="Cambria"/>
          <w:u w:val="single"/>
        </w:rPr>
        <w:t>can be challenging</w:t>
      </w:r>
      <w:r w:rsidRPr="00770472">
        <w:rPr>
          <w:rFonts w:eastAsia="Cambria"/>
          <w:sz w:val="12"/>
        </w:rPr>
        <w:t xml:space="preserve">. Common polymorphisms in genes that encode drug transporters or drug-metabolizing cytochromes P450 can tweak the transport of a small molecule in and out of cells or alter drug metabolism, respectively; as a result, the same dose of a small molecule can, in different individuals, result in widely varying amounts of the active metabolite reaching its target. </w:t>
      </w:r>
      <w:r w:rsidRPr="00770472">
        <w:rPr>
          <w:rFonts w:eastAsia="Cambria"/>
          <w:u w:val="single"/>
        </w:rPr>
        <w:t xml:space="preserve">For example, common polymorphisms in the gene that encodes organic cation transporter 1 </w:t>
      </w:r>
      <w:r w:rsidRPr="00770472">
        <w:rPr>
          <w:rFonts w:eastAsia="Cambria"/>
          <w:sz w:val="12"/>
        </w:rPr>
        <w:t xml:space="preserve">(OCT1) </w:t>
      </w:r>
      <w:r w:rsidRPr="00770472">
        <w:rPr>
          <w:rFonts w:eastAsia="Cambria"/>
          <w:u w:val="single"/>
        </w:rPr>
        <w:t>lead to reduced uptake of the type 2 diabetes drug metformin, resulting in differences in the efficacy of metformin among individuals</w:t>
      </w:r>
      <w:r w:rsidRPr="00770472">
        <w:rPr>
          <w:rFonts w:eastAsia="Cambria"/>
          <w:sz w:val="12"/>
        </w:rPr>
        <w:t xml:space="preserve"> (9). </w:t>
      </w:r>
      <w:r w:rsidRPr="00770472">
        <w:rPr>
          <w:rFonts w:eastAsia="Cambria"/>
          <w:u w:val="single"/>
        </w:rPr>
        <w:t xml:space="preserve">In contrast, </w:t>
      </w:r>
      <w:r w:rsidRPr="00770472">
        <w:rPr>
          <w:rFonts w:eastAsia="Cambria"/>
          <w:b/>
          <w:iCs/>
          <w:u w:val="single"/>
        </w:rPr>
        <w:t>cells</w:t>
      </w:r>
      <w:r w:rsidRPr="00770472">
        <w:rPr>
          <w:rFonts w:eastAsia="Cambria"/>
          <w:u w:val="single"/>
        </w:rPr>
        <w:t xml:space="preserve"> could</w:t>
      </w:r>
      <w:r w:rsidRPr="00770472">
        <w:rPr>
          <w:rFonts w:eastAsia="Cambria"/>
          <w:sz w:val="12"/>
        </w:rPr>
        <w:t xml:space="preserve"> potentially </w:t>
      </w:r>
      <w:r w:rsidRPr="00770472">
        <w:rPr>
          <w:rFonts w:eastAsia="Cambria"/>
          <w:u w:val="single"/>
        </w:rPr>
        <w:t>be engineered to automatically adjust to differences in host metabolism and transport by harboring a rheostat-like circuit that produces more of a molecule when needed and degrades the excess when a threshold concentration is exceeded</w:t>
      </w:r>
      <w:r w:rsidRPr="00770472">
        <w:rPr>
          <w:rFonts w:eastAsia="Cambria"/>
          <w:sz w:val="12"/>
        </w:rPr>
        <w:t xml:space="preserve">. Thus, in principle, </w:t>
      </w:r>
      <w:r w:rsidRPr="00770472">
        <w:rPr>
          <w:rFonts w:eastAsia="Cambria"/>
          <w:u w:val="single"/>
        </w:rPr>
        <w:t xml:space="preserve">cells could yield therapeutic responses that are </w:t>
      </w:r>
      <w:r w:rsidRPr="00770472">
        <w:rPr>
          <w:rFonts w:eastAsia="Cambria"/>
          <w:b/>
          <w:iCs/>
          <w:u w:val="single"/>
        </w:rPr>
        <w:t>less variable</w:t>
      </w:r>
      <w:r w:rsidRPr="00770472">
        <w:rPr>
          <w:rFonts w:eastAsia="Cambria"/>
          <w:u w:val="single"/>
        </w:rPr>
        <w:t xml:space="preserve"> in different individuals</w:t>
      </w:r>
      <w:r w:rsidRPr="00770472">
        <w:rPr>
          <w:rFonts w:eastAsia="Cambria"/>
          <w:sz w:val="12"/>
        </w:rPr>
        <w:t xml:space="preserve">. Cell behaviors can be engineered </w:t>
      </w:r>
      <w:r w:rsidRPr="00770472">
        <w:rPr>
          <w:rFonts w:eastAsia="Cambria"/>
          <w:u w:val="single"/>
        </w:rPr>
        <w:t xml:space="preserve">To manage their disease, patients with </w:t>
      </w:r>
      <w:r w:rsidRPr="00770472">
        <w:rPr>
          <w:rFonts w:eastAsia="Cambria"/>
          <w:sz w:val="12"/>
        </w:rPr>
        <w:t>autoimmune (</w:t>
      </w:r>
      <w:r w:rsidRPr="00770472">
        <w:rPr>
          <w:rFonts w:eastAsia="Cambria"/>
          <w:u w:val="single"/>
        </w:rPr>
        <w:t>type 1</w:t>
      </w:r>
      <w:r w:rsidRPr="00770472">
        <w:rPr>
          <w:rFonts w:eastAsia="Cambria"/>
          <w:sz w:val="12"/>
        </w:rPr>
        <w:t xml:space="preserve">) </w:t>
      </w:r>
      <w:r w:rsidRPr="00770472">
        <w:rPr>
          <w:rFonts w:eastAsia="Cambria"/>
          <w:u w:val="single"/>
        </w:rPr>
        <w:t>diabetes</w:t>
      </w:r>
      <w:r w:rsidRPr="00770472">
        <w:rPr>
          <w:rFonts w:eastAsia="Cambria"/>
          <w:sz w:val="12"/>
        </w:rPr>
        <w:t xml:space="preserve"> (T1D) </w:t>
      </w:r>
      <w:r w:rsidRPr="00770472">
        <w:rPr>
          <w:rFonts w:eastAsia="Cambria"/>
          <w:u w:val="single"/>
        </w:rPr>
        <w:t>have to monitor their blood sugar, inject insulin, and limit their diets</w:t>
      </w:r>
      <w:r w:rsidRPr="00770472">
        <w:rPr>
          <w:rFonts w:eastAsia="Cambria"/>
          <w:sz w:val="12"/>
        </w:rPr>
        <w:t xml:space="preserve">. Failure to control T1D can have grave consequences, including blindness, limb amputation, and death. Because T1D results from the autoimmune destruction of insulin-synthesizing pancreatic β cells, </w:t>
      </w:r>
      <w:r w:rsidRPr="00770472">
        <w:rPr>
          <w:rFonts w:eastAsia="Cambria"/>
          <w:u w:val="single"/>
        </w:rPr>
        <w:t>simply replacing these cells is not a viable therapeutic strategy</w:t>
      </w:r>
      <w:r w:rsidRPr="00770472">
        <w:rPr>
          <w:rFonts w:eastAsia="Cambria"/>
          <w:sz w:val="12"/>
        </w:rPr>
        <w:t xml:space="preserve">. Instead, </w:t>
      </w:r>
      <w:r w:rsidRPr="00770472">
        <w:rPr>
          <w:rFonts w:eastAsia="Cambria"/>
          <w:u w:val="single"/>
        </w:rPr>
        <w:t>introducing a cell that has been engineered to perform an unnatural yet important task—for example, a T lymphocyte that has been modified to sense glucose and produce insulin—is a provocative alternative</w:t>
      </w:r>
      <w:r w:rsidRPr="00770472">
        <w:rPr>
          <w:rFonts w:eastAsia="Cambria"/>
          <w:sz w:val="12"/>
        </w:rPr>
        <w:t xml:space="preserve">. </w:t>
      </w:r>
      <w:r w:rsidRPr="00770472">
        <w:rPr>
          <w:rFonts w:eastAsia="Cambria"/>
          <w:u w:val="single"/>
        </w:rPr>
        <w:t>Such a cell is potentially within the reach of synthetic biology and, if it relieved the insulin dependency of T1D patients, would represent a major therapeutic breakthrough</w:t>
      </w:r>
      <w:r w:rsidRPr="00770472">
        <w:rPr>
          <w:rFonts w:eastAsia="Cambria"/>
          <w:sz w:val="12"/>
        </w:rPr>
        <w:t xml:space="preserve">. For the subset of T1D cases characterized by the presence of autoantibodies that recognize and destroy insulin, this cell might be engineered to produce an insulin derivative that recognizes and modulates the activity of insulin receptors but evades binding by insulin autoantibodies. KILLER APPS FOR CELL THERAPY Although small molecules and biologics will always have important therapeutic niches, there are applications for which cells are better equipped. </w:t>
      </w:r>
      <w:r w:rsidRPr="00770472">
        <w:rPr>
          <w:rFonts w:eastAsia="Cambria"/>
          <w:u w:val="single"/>
        </w:rPr>
        <w:t xml:space="preserve">This section explores critical unmet needs in human disease that </w:t>
      </w:r>
      <w:r w:rsidRPr="00770472">
        <w:rPr>
          <w:rFonts w:eastAsia="Cambria"/>
          <w:b/>
          <w:iCs/>
          <w:u w:val="single"/>
        </w:rPr>
        <w:t>cell-based therapeutics</w:t>
      </w:r>
      <w:r w:rsidRPr="00770472">
        <w:rPr>
          <w:rFonts w:eastAsia="Cambria"/>
          <w:u w:val="single"/>
        </w:rPr>
        <w:t xml:space="preserve"> are uniquely well suited to address</w:t>
      </w:r>
      <w:r w:rsidRPr="00770472">
        <w:rPr>
          <w:rFonts w:eastAsia="Cambria"/>
          <w:sz w:val="12"/>
        </w:rPr>
        <w:t xml:space="preserve"> (Fig. 1). We focus on three specific cases, although </w:t>
      </w:r>
      <w:r w:rsidRPr="00770472">
        <w:rPr>
          <w:rFonts w:eastAsia="Cambria"/>
          <w:u w:val="single"/>
        </w:rPr>
        <w:t xml:space="preserve">there are arrays of </w:t>
      </w:r>
      <w:r w:rsidRPr="00770472">
        <w:rPr>
          <w:rFonts w:eastAsia="Cambria"/>
          <w:sz w:val="12"/>
        </w:rPr>
        <w:t xml:space="preserve">other </w:t>
      </w:r>
      <w:r w:rsidRPr="00770472">
        <w:rPr>
          <w:rFonts w:eastAsia="Cambria"/>
          <w:u w:val="single"/>
        </w:rPr>
        <w:t>promising applications</w:t>
      </w:r>
      <w:r w:rsidRPr="00770472">
        <w:rPr>
          <w:rFonts w:eastAsia="Cambria"/>
          <w:sz w:val="12"/>
        </w:rPr>
        <w:t xml:space="preserve"> that are not discussed here, including stem cell and dendritic-cell therapeutics, which have been the subjects of numerous reviews (10–13). Two of these cases are built on recent pioneering examples of cell-based therapies that have demonstrated clinical efficacy: chimeric antigen receptor (CAR)–modified T cells and fecal transplantations. Immune cells that seek and destroy cancer </w:t>
      </w:r>
      <w:r w:rsidRPr="00770472">
        <w:rPr>
          <w:rFonts w:eastAsia="Cambria"/>
          <w:u w:val="single"/>
        </w:rPr>
        <w:t xml:space="preserve">The </w:t>
      </w:r>
      <w:r w:rsidRPr="00770472">
        <w:rPr>
          <w:rFonts w:eastAsia="Cambria"/>
          <w:b/>
          <w:iCs/>
          <w:u w:val="single"/>
        </w:rPr>
        <w:t>most effective new small-molecule</w:t>
      </w:r>
      <w:r w:rsidRPr="00770472">
        <w:rPr>
          <w:rFonts w:eastAsia="Cambria"/>
          <w:sz w:val="12"/>
        </w:rPr>
        <w:t xml:space="preserve"> (kinase inhibitors) </w:t>
      </w:r>
      <w:r w:rsidRPr="00770472">
        <w:rPr>
          <w:rFonts w:eastAsia="Cambria"/>
          <w:u w:val="single"/>
        </w:rPr>
        <w:t>and biologic</w:t>
      </w:r>
      <w:r w:rsidRPr="00770472">
        <w:rPr>
          <w:rFonts w:eastAsia="Cambria"/>
          <w:sz w:val="12"/>
        </w:rPr>
        <w:t xml:space="preserve"> (antibody) </w:t>
      </w:r>
      <w:r w:rsidRPr="00770472">
        <w:rPr>
          <w:rFonts w:eastAsia="Cambria"/>
          <w:u w:val="single"/>
        </w:rPr>
        <w:t xml:space="preserve">cancer therapies offer as little as 6 to 36 months of disease-free survival before </w:t>
      </w:r>
      <w:r w:rsidRPr="00770472">
        <w:rPr>
          <w:rFonts w:eastAsia="Cambria"/>
          <w:b/>
          <w:iCs/>
          <w:u w:val="single"/>
        </w:rPr>
        <w:t>cancer progression</w:t>
      </w:r>
      <w:r w:rsidRPr="00770472">
        <w:rPr>
          <w:rFonts w:eastAsia="Cambria"/>
          <w:u w:val="single"/>
        </w:rPr>
        <w:t xml:space="preserve"> </w:t>
      </w:r>
      <w:r w:rsidRPr="00770472">
        <w:rPr>
          <w:rFonts w:eastAsia="Cambria"/>
          <w:sz w:val="12"/>
        </w:rPr>
        <w:t xml:space="preserve">(14, 15). Therefore, </w:t>
      </w:r>
      <w:r w:rsidRPr="00770472">
        <w:rPr>
          <w:rFonts w:eastAsia="Cambria"/>
          <w:u w:val="single"/>
        </w:rPr>
        <w:t>one of the major challenges for cancer therapy is to block the growth of drug-tolerant or resistant cancer cells that underlie progression and to kill metastatic cells that have broken free of the primary tumor mass and intravasated into a blood or lymphatic vessel</w:t>
      </w:r>
      <w:r w:rsidRPr="00770472">
        <w:rPr>
          <w:rFonts w:eastAsia="Cambria"/>
          <w:sz w:val="12"/>
        </w:rPr>
        <w:t xml:space="preserve">. </w:t>
      </w:r>
      <w:r w:rsidRPr="00770472">
        <w:rPr>
          <w:rFonts w:eastAsia="Cambria"/>
          <w:u w:val="single"/>
        </w:rPr>
        <w:t>Combination therapies</w:t>
      </w:r>
      <w:r w:rsidRPr="00770472">
        <w:rPr>
          <w:rFonts w:eastAsia="Cambria"/>
          <w:sz w:val="12"/>
        </w:rPr>
        <w:t xml:space="preserve"> that prevent the outgrowth of resistant cells </w:t>
      </w:r>
      <w:r w:rsidRPr="00770472">
        <w:rPr>
          <w:rFonts w:eastAsia="Cambria"/>
          <w:u w:val="single"/>
        </w:rPr>
        <w:t xml:space="preserve">are one possible therapeutic avenue, but </w:t>
      </w:r>
      <w:r w:rsidRPr="00770472">
        <w:rPr>
          <w:rFonts w:eastAsia="Cambria"/>
          <w:b/>
          <w:iCs/>
          <w:u w:val="single"/>
        </w:rPr>
        <w:t>small molecules and biologics have a difficult time being sentinels</w:t>
      </w:r>
      <w:r w:rsidRPr="00770472">
        <w:rPr>
          <w:rFonts w:eastAsia="Cambria"/>
          <w:sz w:val="12"/>
        </w:rPr>
        <w:t xml:space="preserve">. </w:t>
      </w:r>
      <w:r w:rsidRPr="00770472">
        <w:rPr>
          <w:rFonts w:eastAsia="Cambria"/>
          <w:u w:val="single"/>
        </w:rPr>
        <w:t>They cannot turn</w:t>
      </w:r>
      <w:r w:rsidRPr="00770472">
        <w:rPr>
          <w:rFonts w:eastAsia="Cambria"/>
          <w:sz w:val="12"/>
        </w:rPr>
        <w:t xml:space="preserve"> </w:t>
      </w:r>
      <w:r w:rsidRPr="00770472">
        <w:rPr>
          <w:rFonts w:eastAsia="Cambria"/>
          <w:u w:val="single"/>
        </w:rPr>
        <w:t>themselves on and off</w:t>
      </w:r>
      <w:r w:rsidRPr="00770472">
        <w:rPr>
          <w:rFonts w:eastAsia="Cambria"/>
          <w:sz w:val="12"/>
        </w:rPr>
        <w:t xml:space="preserve">, and so they rely entirely on specific molecular recognition to determine whether or not they act. And because </w:t>
      </w:r>
      <w:r w:rsidRPr="00770472">
        <w:rPr>
          <w:rFonts w:eastAsia="Cambria"/>
          <w:u w:val="single"/>
        </w:rPr>
        <w:t xml:space="preserve">the target cell can evolve </w:t>
      </w:r>
      <w:r w:rsidRPr="00770472">
        <w:rPr>
          <w:rFonts w:eastAsia="Cambria"/>
          <w:b/>
          <w:iCs/>
          <w:u w:val="single"/>
        </w:rPr>
        <w:t>resistance mechanisms</w:t>
      </w:r>
      <w:r w:rsidRPr="00770472">
        <w:rPr>
          <w:rFonts w:eastAsia="Cambria"/>
          <w:sz w:val="12"/>
        </w:rPr>
        <w:t xml:space="preserve"> (14), the therapeutically useful lifetime of a small molecule or biologic is limited. </w:t>
      </w:r>
      <w:r w:rsidRPr="00770472">
        <w:rPr>
          <w:rFonts w:eastAsia="Cambria"/>
          <w:u w:val="single"/>
        </w:rPr>
        <w:t xml:space="preserve">The job of detecting and </w:t>
      </w:r>
      <w:r w:rsidRPr="00770472">
        <w:rPr>
          <w:rFonts w:eastAsia="Cambria"/>
          <w:highlight w:val="cyan"/>
          <w:u w:val="single"/>
        </w:rPr>
        <w:t>destroying a</w:t>
      </w:r>
      <w:r w:rsidRPr="00770472">
        <w:rPr>
          <w:rFonts w:eastAsia="Cambria"/>
          <w:u w:val="single"/>
        </w:rPr>
        <w:t xml:space="preserve"> shape-shifting </w:t>
      </w:r>
      <w:r w:rsidRPr="00770472">
        <w:rPr>
          <w:rFonts w:eastAsia="Cambria"/>
          <w:b/>
          <w:iCs/>
          <w:highlight w:val="cyan"/>
          <w:u w:val="single"/>
        </w:rPr>
        <w:t>cellular target may be better suited to a cell</w:t>
      </w:r>
      <w:r w:rsidRPr="00770472">
        <w:rPr>
          <w:rFonts w:eastAsia="Cambria"/>
          <w:b/>
          <w:iCs/>
          <w:u w:val="single"/>
        </w:rPr>
        <w:t xml:space="preserve">-based </w:t>
      </w:r>
      <w:r w:rsidRPr="00770472">
        <w:rPr>
          <w:rFonts w:eastAsia="Cambria"/>
          <w:b/>
          <w:iCs/>
          <w:highlight w:val="cyan"/>
          <w:u w:val="single"/>
        </w:rPr>
        <w:t>therapeutic</w:t>
      </w:r>
      <w:r w:rsidRPr="00770472">
        <w:rPr>
          <w:rFonts w:eastAsia="Cambria"/>
          <w:sz w:val="12"/>
        </w:rPr>
        <w:t xml:space="preserve">. </w:t>
      </w:r>
      <w:r w:rsidRPr="00770472">
        <w:rPr>
          <w:rFonts w:eastAsia="Cambria"/>
          <w:u w:val="single"/>
        </w:rPr>
        <w:t>Recent clinical studies have shown the efficacy of using engineered T lymphocytes in treating chronic lymphoid leukemia</w:t>
      </w:r>
      <w:r w:rsidRPr="00770472">
        <w:rPr>
          <w:rFonts w:eastAsia="Cambria"/>
          <w:sz w:val="12"/>
        </w:rPr>
        <w:t xml:space="preserve"> (3, 4). The ex vivo-transformed T cells were modified to express a CAR in which the receptor extra-cellular targeting domain has been replaced by an single-chain antibody that recognizes a tumor-specific molecule. </w:t>
      </w:r>
      <w:r w:rsidRPr="00770472">
        <w:rPr>
          <w:rFonts w:eastAsia="Cambria"/>
          <w:u w:val="single"/>
        </w:rPr>
        <w:t>These and related studies:</w:t>
      </w:r>
      <w:r w:rsidRPr="00770472">
        <w:rPr>
          <w:rFonts w:eastAsia="Cambria"/>
          <w:sz w:val="12"/>
        </w:rPr>
        <w:t xml:space="preserve"> (7) (</w:t>
      </w:r>
      <w:proofErr w:type="spellStart"/>
      <w:r w:rsidRPr="00770472">
        <w:rPr>
          <w:rFonts w:eastAsia="Cambria"/>
          <w:sz w:val="12"/>
        </w:rPr>
        <w:t>i</w:t>
      </w:r>
      <w:proofErr w:type="spellEnd"/>
      <w:r w:rsidRPr="00770472">
        <w:rPr>
          <w:rFonts w:eastAsia="Cambria"/>
          <w:sz w:val="12"/>
        </w:rPr>
        <w:t xml:space="preserve">) </w:t>
      </w:r>
      <w:r w:rsidRPr="00770472">
        <w:rPr>
          <w:rFonts w:eastAsia="Cambria"/>
          <w:u w:val="single"/>
        </w:rPr>
        <w:t>prove that it is possible to retarget immune cells to detect and respond to new, non-natural signals and</w:t>
      </w:r>
      <w:r w:rsidRPr="00770472">
        <w:rPr>
          <w:rFonts w:eastAsia="Cambria"/>
          <w:sz w:val="12"/>
        </w:rPr>
        <w:t xml:space="preserve"> (ii) </w:t>
      </w:r>
      <w:r w:rsidRPr="00770472">
        <w:rPr>
          <w:rFonts w:eastAsia="Cambria"/>
          <w:u w:val="single"/>
        </w:rPr>
        <w:t>establish T cells as a favorable chassis for engineering</w:t>
      </w:r>
      <w:r w:rsidRPr="00770472">
        <w:rPr>
          <w:rFonts w:eastAsia="Cambria"/>
          <w:sz w:val="12"/>
        </w:rPr>
        <w:t xml:space="preserve">. </w:t>
      </w:r>
      <w:r w:rsidRPr="00770472">
        <w:rPr>
          <w:rFonts w:eastAsia="Cambria"/>
          <w:u w:val="single"/>
        </w:rPr>
        <w:t>Future versions</w:t>
      </w:r>
      <w:r w:rsidRPr="00770472">
        <w:rPr>
          <w:rFonts w:eastAsia="Cambria"/>
          <w:sz w:val="12"/>
        </w:rPr>
        <w:t xml:space="preserve"> of CAR-modified T cells </w:t>
      </w:r>
      <w:r w:rsidRPr="00770472">
        <w:rPr>
          <w:rFonts w:eastAsia="Cambria"/>
          <w:u w:val="single"/>
        </w:rPr>
        <w:t>may encode control circuits that enable them to be activated or deactivated in a small-molecule</w:t>
      </w:r>
      <w:r w:rsidRPr="00770472">
        <w:rPr>
          <w:rFonts w:eastAsia="Cambria"/>
          <w:sz w:val="12"/>
        </w:rPr>
        <w:t xml:space="preserve">–dependent fashion and to produce a biologic that counteracts adverse side effects, such as cytokine storm (for example, an anti–IL-6 antibody). Establishment of </w:t>
      </w:r>
      <w:r w:rsidRPr="00770472">
        <w:rPr>
          <w:rFonts w:eastAsia="Cambria"/>
          <w:b/>
          <w:iCs/>
          <w:highlight w:val="cyan"/>
          <w:u w:val="single"/>
        </w:rPr>
        <w:t>drug resistance</w:t>
      </w:r>
      <w:r w:rsidRPr="00770472">
        <w:rPr>
          <w:rFonts w:eastAsia="Cambria"/>
          <w:sz w:val="12"/>
          <w:highlight w:val="cyan"/>
        </w:rPr>
        <w:t xml:space="preserve"> </w:t>
      </w:r>
      <w:r w:rsidRPr="00770472">
        <w:rPr>
          <w:rFonts w:eastAsia="Cambria"/>
          <w:highlight w:val="cyan"/>
          <w:u w:val="single"/>
        </w:rPr>
        <w:t>is less</w:t>
      </w:r>
      <w:r w:rsidRPr="00770472">
        <w:rPr>
          <w:rFonts w:eastAsia="Cambria"/>
          <w:u w:val="single"/>
        </w:rPr>
        <w:t xml:space="preserve"> likely to be </w:t>
      </w:r>
      <w:r w:rsidRPr="00770472">
        <w:rPr>
          <w:rFonts w:eastAsia="Cambria"/>
          <w:highlight w:val="cyan"/>
          <w:u w:val="single"/>
        </w:rPr>
        <w:t>a problem for a</w:t>
      </w:r>
      <w:r w:rsidRPr="00770472">
        <w:rPr>
          <w:rFonts w:eastAsia="Cambria"/>
          <w:u w:val="single"/>
        </w:rPr>
        <w:t xml:space="preserve"> sentinel </w:t>
      </w:r>
      <w:r w:rsidRPr="00770472">
        <w:rPr>
          <w:rFonts w:eastAsia="Cambria"/>
          <w:highlight w:val="cyan"/>
          <w:u w:val="single"/>
        </w:rPr>
        <w:t xml:space="preserve">cell therapeutic </w:t>
      </w:r>
      <w:r w:rsidRPr="00770472">
        <w:rPr>
          <w:rFonts w:eastAsia="Cambria"/>
          <w:u w:val="single"/>
        </w:rPr>
        <w:t>than for small molecules and biologics</w:t>
      </w:r>
      <w:r w:rsidRPr="00770472">
        <w:rPr>
          <w:rFonts w:eastAsia="Cambria"/>
          <w:sz w:val="12"/>
        </w:rPr>
        <w:t xml:space="preserve">. </w:t>
      </w:r>
      <w:r w:rsidRPr="00770472">
        <w:rPr>
          <w:rFonts w:eastAsia="Cambria"/>
          <w:u w:val="single"/>
        </w:rPr>
        <w:t>A therapeutic cell could be engineered to recognize multiple features of a target cell so that changing any one of them would not be enough to evade detection</w:t>
      </w:r>
      <w:r w:rsidRPr="00770472">
        <w:rPr>
          <w:rFonts w:eastAsia="Cambria"/>
          <w:sz w:val="12"/>
        </w:rPr>
        <w:t xml:space="preserve"> (in effect, a combination therapy). </w:t>
      </w:r>
      <w:r w:rsidRPr="00770472">
        <w:rPr>
          <w:rFonts w:eastAsia="Cambria"/>
          <w:u w:val="single"/>
        </w:rPr>
        <w:t xml:space="preserve">Given the ability of a cell-based therapeutic to adapt to an evolving pathogen, </w:t>
      </w:r>
      <w:r w:rsidRPr="00770472">
        <w:rPr>
          <w:rFonts w:eastAsia="Cambria"/>
          <w:highlight w:val="cyan"/>
          <w:u w:val="single"/>
        </w:rPr>
        <w:t xml:space="preserve">cells may be a natural choice for other </w:t>
      </w:r>
      <w:r w:rsidRPr="00770472">
        <w:rPr>
          <w:rFonts w:eastAsia="Cambria"/>
          <w:u w:val="single"/>
        </w:rPr>
        <w:t xml:space="preserve">surveillance </w:t>
      </w:r>
      <w:r w:rsidRPr="00770472">
        <w:rPr>
          <w:rFonts w:eastAsia="Cambria"/>
          <w:highlight w:val="cyan"/>
          <w:u w:val="single"/>
        </w:rPr>
        <w:t>jobs</w:t>
      </w:r>
      <w:r w:rsidRPr="00770472">
        <w:rPr>
          <w:rFonts w:eastAsia="Cambria"/>
          <w:u w:val="single"/>
        </w:rPr>
        <w:t xml:space="preserve"> as well, </w:t>
      </w:r>
      <w:r w:rsidRPr="00770472">
        <w:rPr>
          <w:rFonts w:eastAsia="Cambria"/>
          <w:highlight w:val="cyan"/>
          <w:u w:val="single"/>
        </w:rPr>
        <w:t>including seeking and destroying</w:t>
      </w:r>
      <w:r w:rsidRPr="00770472">
        <w:rPr>
          <w:rFonts w:eastAsia="Cambria"/>
          <w:u w:val="single"/>
        </w:rPr>
        <w:t xml:space="preserve"> activated cells from chronic infections, such as a latent </w:t>
      </w:r>
      <w:r w:rsidRPr="00770472">
        <w:rPr>
          <w:rFonts w:eastAsia="Cambria"/>
          <w:b/>
          <w:iCs/>
          <w:u w:val="single"/>
        </w:rPr>
        <w:t xml:space="preserve">Mycobacterium </w:t>
      </w:r>
      <w:r w:rsidRPr="00770472">
        <w:rPr>
          <w:rFonts w:eastAsia="Cambria"/>
          <w:b/>
          <w:iCs/>
          <w:highlight w:val="cyan"/>
          <w:u w:val="single"/>
        </w:rPr>
        <w:t>tuberculosis</w:t>
      </w:r>
      <w:r w:rsidRPr="00770472">
        <w:rPr>
          <w:rFonts w:eastAsia="Cambria"/>
          <w:b/>
          <w:iCs/>
          <w:u w:val="single"/>
        </w:rPr>
        <w:t xml:space="preserve"> </w:t>
      </w:r>
      <w:r w:rsidRPr="00770472">
        <w:rPr>
          <w:rFonts w:eastAsia="Cambria"/>
          <w:u w:val="single"/>
        </w:rPr>
        <w:t>population</w:t>
      </w:r>
      <w:r w:rsidRPr="00770472">
        <w:rPr>
          <w:rFonts w:eastAsia="Cambria"/>
          <w:sz w:val="12"/>
        </w:rPr>
        <w:t>.</w:t>
      </w:r>
    </w:p>
    <w:p w14:paraId="3F4A7726"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Disease causes extinction</w:t>
      </w:r>
    </w:p>
    <w:p w14:paraId="26C9B6C3" w14:textId="77777777" w:rsidR="00770472" w:rsidRPr="00770472" w:rsidRDefault="00770472" w:rsidP="00770472">
      <w:pPr>
        <w:rPr>
          <w:rFonts w:eastAsia="Cambria"/>
          <w:sz w:val="16"/>
        </w:rPr>
      </w:pPr>
      <w:r w:rsidRPr="00770472">
        <w:rPr>
          <w:rFonts w:eastAsia="Cambria"/>
          <w:b/>
          <w:bCs/>
          <w:sz w:val="26"/>
        </w:rPr>
        <w:t>Diamandis 21</w:t>
      </w:r>
      <w:r w:rsidRPr="00770472">
        <w:rPr>
          <w:rFonts w:eastAsia="Cambria"/>
          <w:sz w:val="16"/>
        </w:rPr>
        <w:t xml:space="preserve"> (EP, </w:t>
      </w:r>
      <w:proofErr w:type="spellStart"/>
      <w:r w:rsidRPr="00770472">
        <w:rPr>
          <w:rFonts w:eastAsia="Cambria"/>
          <w:sz w:val="16"/>
        </w:rPr>
        <w:t>Lunenfeld</w:t>
      </w:r>
      <w:proofErr w:type="spellEnd"/>
      <w:r w:rsidRPr="00770472">
        <w:rPr>
          <w:rFonts w:eastAsia="Cambria"/>
          <w:sz w:val="16"/>
        </w:rPr>
        <w:t xml:space="preserve">-Tanenbaum Research Institute, Mount Sinai Hospital, Toronto, Canada 2. Department of Laboratory Medicine and Pathobiology, University of Toronto, Toronto, Canada 3. Department of Pathology and Laboratory Medicine, Mount Sinai Hospital, Toronto, Canada 4. Department of Clinical Biochemistry, University Health Network, Toronto, Canada, “The mother of all battles: Viruses vs. humans. Can humans avoid extinction in 50-100 Years”, </w:t>
      </w:r>
      <w:proofErr w:type="spellStart"/>
      <w:r w:rsidRPr="00770472">
        <w:rPr>
          <w:rFonts w:eastAsia="Cambria"/>
          <w:sz w:val="16"/>
        </w:rPr>
        <w:t>PrePrint</w:t>
      </w:r>
      <w:proofErr w:type="spellEnd"/>
      <w:r w:rsidRPr="00770472">
        <w:rPr>
          <w:rFonts w:eastAsia="Cambria"/>
          <w:sz w:val="16"/>
        </w:rPr>
        <w:t>)</w:t>
      </w:r>
    </w:p>
    <w:p w14:paraId="23751508" w14:textId="77777777" w:rsidR="00770472" w:rsidRPr="00770472" w:rsidRDefault="00770472" w:rsidP="00770472">
      <w:pPr>
        <w:rPr>
          <w:rFonts w:eastAsia="Cambria"/>
          <w:sz w:val="16"/>
        </w:rPr>
      </w:pPr>
      <w:r w:rsidRPr="00770472">
        <w:rPr>
          <w:rFonts w:eastAsia="Cambria"/>
          <w:sz w:val="16"/>
        </w:rPr>
        <w:t xml:space="preserve">The recent SARS-CoV-2 pandemic, which is causing COVID 19 disease, has taught us unexpected lessons about the dangers of human extinction through highly contagious and lethal diseases. As the COVID 19 pandemic is now being controlled by various isolation measures, therapeutics and vaccines, it became clear that our current lifestyle and societal functions may not be sustainable in the long term. </w:t>
      </w:r>
      <w:r w:rsidRPr="00770472">
        <w:rPr>
          <w:rFonts w:eastAsia="Cambria"/>
          <w:u w:val="single"/>
        </w:rPr>
        <w:t>We</w:t>
      </w:r>
      <w:r w:rsidRPr="00770472">
        <w:rPr>
          <w:rFonts w:eastAsia="Cambria"/>
          <w:sz w:val="16"/>
        </w:rPr>
        <w:t xml:space="preserve"> now </w:t>
      </w:r>
      <w:r w:rsidRPr="00770472">
        <w:rPr>
          <w:rFonts w:eastAsia="Cambria"/>
          <w:u w:val="single"/>
        </w:rPr>
        <w:t>have to start thinking and planning on how to face the next dangerous pandemic, not just overcoming the one that is upon us now.</w:t>
      </w:r>
      <w:r w:rsidRPr="00770472">
        <w:rPr>
          <w:rFonts w:eastAsia="Cambria"/>
          <w:sz w:val="16"/>
        </w:rPr>
        <w:t xml:space="preserve"> Is there any evidence that </w:t>
      </w:r>
      <w:r w:rsidRPr="00770472">
        <w:rPr>
          <w:rFonts w:eastAsia="Cambria"/>
          <w:b/>
          <w:iCs/>
          <w:highlight w:val="cyan"/>
          <w:u w:val="single"/>
        </w:rPr>
        <w:t>even worse pandemics could strike us</w:t>
      </w:r>
      <w:r w:rsidRPr="00770472">
        <w:rPr>
          <w:rFonts w:eastAsia="Cambria"/>
          <w:sz w:val="16"/>
        </w:rPr>
        <w:t xml:space="preserve"> in the near future and </w:t>
      </w:r>
      <w:r w:rsidRPr="00770472">
        <w:rPr>
          <w:rFonts w:eastAsia="Cambria"/>
          <w:highlight w:val="cyan"/>
          <w:u w:val="single"/>
        </w:rPr>
        <w:t>threaten the existence of the human race</w:t>
      </w:r>
      <w:r w:rsidRPr="00770472">
        <w:rPr>
          <w:rFonts w:eastAsia="Cambria"/>
          <w:sz w:val="16"/>
        </w:rPr>
        <w:t xml:space="preserve">? The answer is unequivocally yes. It is not necessary to get infected by viruses of bats, pangolins and other exotic animals that live in remote forests in order to be in danger. </w:t>
      </w:r>
      <w:r w:rsidRPr="00770472">
        <w:rPr>
          <w:rFonts w:eastAsia="Cambria"/>
          <w:highlight w:val="cyan"/>
          <w:u w:val="single"/>
        </w:rPr>
        <w:t>Creditable scientific evidence indicates</w:t>
      </w:r>
      <w:r w:rsidRPr="00770472">
        <w:rPr>
          <w:rFonts w:eastAsia="Cambria"/>
          <w:sz w:val="16"/>
        </w:rPr>
        <w:t xml:space="preserve"> that the human </w:t>
      </w:r>
      <w:r w:rsidRPr="00770472">
        <w:rPr>
          <w:rFonts w:eastAsia="Cambria"/>
          <w:highlight w:val="cyan"/>
          <w:u w:val="single"/>
        </w:rPr>
        <w:t>gut microbiota</w:t>
      </w:r>
      <w:r w:rsidRPr="00770472">
        <w:rPr>
          <w:rFonts w:eastAsia="Cambria"/>
          <w:u w:val="single"/>
        </w:rPr>
        <w:t xml:space="preserve"> </w:t>
      </w:r>
      <w:r w:rsidRPr="00770472">
        <w:rPr>
          <w:rFonts w:eastAsia="Cambria"/>
          <w:b/>
          <w:iCs/>
          <w:highlight w:val="cyan"/>
          <w:u w:val="single"/>
        </w:rPr>
        <w:t>harbor billions of viruses</w:t>
      </w:r>
      <w:r w:rsidRPr="00770472">
        <w:rPr>
          <w:rFonts w:eastAsia="Cambria"/>
          <w:sz w:val="16"/>
        </w:rPr>
        <w:t xml:space="preserve"> </w:t>
      </w:r>
      <w:r w:rsidRPr="00770472">
        <w:rPr>
          <w:rFonts w:eastAsia="Cambria"/>
          <w:u w:val="single"/>
        </w:rPr>
        <w:t>which are capable of affecting the function of vital human organs such as the immune system, lung, brain, liver, kidney, heart etc.</w:t>
      </w:r>
      <w:r w:rsidRPr="00770472">
        <w:rPr>
          <w:rFonts w:eastAsia="Cambria"/>
          <w:sz w:val="16"/>
        </w:rPr>
        <w:t xml:space="preserve"> It is possible that the development of </w:t>
      </w:r>
      <w:r w:rsidRPr="00770472">
        <w:rPr>
          <w:rFonts w:eastAsia="Cambria"/>
          <w:highlight w:val="cyan"/>
          <w:u w:val="single"/>
        </w:rPr>
        <w:t>pathogenic variants</w:t>
      </w:r>
      <w:r w:rsidRPr="00770472">
        <w:rPr>
          <w:rFonts w:eastAsia="Cambria"/>
          <w:sz w:val="16"/>
        </w:rPr>
        <w:t xml:space="preserve"> in the gut </w:t>
      </w:r>
      <w:r w:rsidRPr="00770472">
        <w:rPr>
          <w:rFonts w:eastAsia="Cambria"/>
          <w:b/>
          <w:iCs/>
          <w:highlight w:val="cyan"/>
          <w:u w:val="single"/>
        </w:rPr>
        <w:t>can lead to contagious viruses</w:t>
      </w:r>
      <w:r w:rsidRPr="00770472">
        <w:rPr>
          <w:rFonts w:eastAsia="Cambria"/>
          <w:sz w:val="16"/>
        </w:rPr>
        <w:t xml:space="preserve"> </w:t>
      </w:r>
      <w:r w:rsidRPr="00770472">
        <w:rPr>
          <w:rFonts w:eastAsia="Cambria"/>
          <w:u w:val="single"/>
        </w:rPr>
        <w:t>which can cause pandemics</w:t>
      </w:r>
      <w:r w:rsidRPr="00770472">
        <w:rPr>
          <w:rFonts w:eastAsia="Cambria"/>
          <w:sz w:val="16"/>
        </w:rPr>
        <w:t xml:space="preserve">, </w:t>
      </w:r>
      <w:r w:rsidRPr="00770472">
        <w:rPr>
          <w:rFonts w:eastAsia="Cambria"/>
          <w:u w:val="single"/>
        </w:rPr>
        <w:t>leading to destruction of vital organs</w:t>
      </w:r>
      <w:r w:rsidRPr="00770472">
        <w:rPr>
          <w:rFonts w:eastAsia="Cambria"/>
          <w:sz w:val="16"/>
        </w:rPr>
        <w:t xml:space="preserve">, </w:t>
      </w:r>
      <w:r w:rsidRPr="00770472">
        <w:rPr>
          <w:rFonts w:eastAsia="Cambria"/>
          <w:u w:val="single"/>
        </w:rPr>
        <w:t>causing death or various debilitating diseases such as blindness, respiratory, liver, heart and kidney</w:t>
      </w:r>
      <w:r w:rsidRPr="00770472">
        <w:rPr>
          <w:rFonts w:eastAsia="Cambria"/>
          <w:sz w:val="16"/>
        </w:rPr>
        <w:t xml:space="preserve"> failures. </w:t>
      </w:r>
      <w:r w:rsidRPr="00770472">
        <w:rPr>
          <w:rFonts w:eastAsia="Cambria"/>
          <w:u w:val="single"/>
        </w:rPr>
        <w:t xml:space="preserve">These diseases could </w:t>
      </w:r>
      <w:r w:rsidRPr="00770472">
        <w:rPr>
          <w:rFonts w:eastAsia="Cambria"/>
          <w:b/>
          <w:iCs/>
          <w:highlight w:val="cyan"/>
          <w:u w:val="single"/>
        </w:rPr>
        <w:t>result in the complete shutdown of</w:t>
      </w:r>
      <w:r w:rsidRPr="00770472">
        <w:rPr>
          <w:rFonts w:eastAsia="Cambria"/>
          <w:sz w:val="16"/>
        </w:rPr>
        <w:t xml:space="preserve"> our </w:t>
      </w:r>
      <w:r w:rsidRPr="00770472">
        <w:rPr>
          <w:rFonts w:eastAsia="Cambria"/>
          <w:b/>
          <w:iCs/>
          <w:highlight w:val="cyan"/>
          <w:u w:val="single"/>
        </w:rPr>
        <w:t>civilization</w:t>
      </w:r>
      <w:r w:rsidRPr="00770472">
        <w:rPr>
          <w:rFonts w:eastAsia="Cambria"/>
          <w:sz w:val="16"/>
        </w:rPr>
        <w:t xml:space="preserve"> </w:t>
      </w:r>
      <w:r w:rsidRPr="00770472">
        <w:rPr>
          <w:rFonts w:eastAsia="Cambria"/>
          <w:highlight w:val="cyan"/>
          <w:u w:val="single"/>
        </w:rPr>
        <w:t>and</w:t>
      </w:r>
      <w:r w:rsidRPr="00770472">
        <w:rPr>
          <w:rFonts w:eastAsia="Cambria"/>
          <w:sz w:val="16"/>
        </w:rPr>
        <w:t xml:space="preserve"> probably the </w:t>
      </w:r>
      <w:r w:rsidRPr="00770472">
        <w:rPr>
          <w:rFonts w:eastAsia="Cambria"/>
          <w:b/>
          <w:iCs/>
          <w:highlight w:val="cyan"/>
          <w:u w:val="single"/>
        </w:rPr>
        <w:t>extinction of human race</w:t>
      </w:r>
      <w:r w:rsidRPr="00770472">
        <w:rPr>
          <w:rFonts w:eastAsia="Cambria"/>
          <w:sz w:val="16"/>
        </w:rPr>
        <w:t>.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5DB4A49A"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Drug resistance overcomes burnout – resistance enables </w:t>
      </w:r>
      <w:r w:rsidRPr="00770472">
        <w:rPr>
          <w:rFonts w:eastAsia="MS Gothic" w:cs="Times New Roman"/>
          <w:b/>
          <w:iCs/>
          <w:sz w:val="26"/>
          <w:u w:val="single"/>
        </w:rPr>
        <w:t>optimal virulence</w:t>
      </w:r>
      <w:r w:rsidRPr="00770472">
        <w:rPr>
          <w:rFonts w:eastAsia="MS Gothic" w:cs="Times New Roman"/>
          <w:b/>
          <w:iCs/>
          <w:sz w:val="26"/>
        </w:rPr>
        <w:t xml:space="preserve"> through horizontal gene transfer, which maximizes disease fitness</w:t>
      </w:r>
    </w:p>
    <w:p w14:paraId="761B99D5" w14:textId="77777777" w:rsidR="00770472" w:rsidRPr="00770472" w:rsidRDefault="00770472" w:rsidP="00770472">
      <w:pPr>
        <w:rPr>
          <w:rFonts w:eastAsia="Cambria"/>
          <w:sz w:val="16"/>
        </w:rPr>
      </w:pPr>
      <w:r w:rsidRPr="00770472">
        <w:rPr>
          <w:rFonts w:eastAsia="Cambria"/>
          <w:b/>
          <w:bCs/>
          <w:sz w:val="26"/>
        </w:rPr>
        <w:t xml:space="preserve">Schroeder et al 17 </w:t>
      </w:r>
      <w:r w:rsidRPr="00770472">
        <w:rPr>
          <w:rFonts w:eastAsia="Cambria"/>
          <w:sz w:val="16"/>
        </w:rPr>
        <w:t xml:space="preserve">– Meredith Schroeder, PhD candidate, Department of Microbiological Sciences; North Dakota State University, Benjamin D. Brooks, PhD, Department of Electrical and Computer Engineering; North Dakota State University, and Amanda E. Brooks, PhD, Department of Pharmaceutical Sciences, North Dakota State University (“The Complex Relationship between Virulence and Antibiotic Resistance,” </w:t>
      </w:r>
      <w:r w:rsidRPr="00770472">
        <w:rPr>
          <w:rFonts w:eastAsia="Cambria"/>
          <w:i/>
          <w:sz w:val="16"/>
        </w:rPr>
        <w:t>Genes</w:t>
      </w:r>
      <w:r w:rsidRPr="00770472">
        <w:rPr>
          <w:rFonts w:eastAsia="Cambria"/>
          <w:sz w:val="16"/>
        </w:rPr>
        <w:t>, Vol. 8, No. 1, page 39, January 2017, https://www.ncbi.nlm.nih.gov/pmc/articles/PMC5295033/)</w:t>
      </w:r>
    </w:p>
    <w:p w14:paraId="1BE9842E" w14:textId="77777777" w:rsidR="00770472" w:rsidRPr="00770472" w:rsidRDefault="00770472" w:rsidP="00770472">
      <w:pPr>
        <w:rPr>
          <w:rFonts w:eastAsia="Cambria"/>
          <w:sz w:val="16"/>
        </w:rPr>
      </w:pPr>
      <w:r w:rsidRPr="00770472">
        <w:rPr>
          <w:rFonts w:eastAsia="Cambria"/>
          <w:b/>
          <w:iCs/>
          <w:highlight w:val="cyan"/>
          <w:u w:val="single"/>
        </w:rPr>
        <w:t>Antibiotic resistance</w:t>
      </w:r>
      <w:r w:rsidRPr="00770472">
        <w:rPr>
          <w:rFonts w:eastAsia="Cambria"/>
          <w:sz w:val="16"/>
        </w:rPr>
        <w:t xml:space="preserve">, prompted by the overuse of antimicrobial agents, </w:t>
      </w:r>
      <w:r w:rsidRPr="00770472">
        <w:rPr>
          <w:rFonts w:eastAsia="Cambria"/>
          <w:highlight w:val="cyan"/>
          <w:u w:val="single"/>
        </w:rPr>
        <w:t>may arise from</w:t>
      </w:r>
      <w:r w:rsidRPr="00770472">
        <w:rPr>
          <w:rFonts w:eastAsia="Cambria"/>
          <w:sz w:val="16"/>
        </w:rPr>
        <w:t xml:space="preserve"> a variety of mechanisms, particularly </w:t>
      </w:r>
      <w:r w:rsidRPr="00770472">
        <w:rPr>
          <w:rFonts w:eastAsia="Cambria"/>
          <w:b/>
          <w:iCs/>
          <w:highlight w:val="cyan"/>
          <w:u w:val="single"/>
        </w:rPr>
        <w:t>horizontal gene transfer</w:t>
      </w:r>
      <w:r w:rsidRPr="00770472">
        <w:rPr>
          <w:rFonts w:eastAsia="Cambria"/>
          <w:sz w:val="16"/>
          <w:highlight w:val="cyan"/>
        </w:rPr>
        <w:t xml:space="preserve"> </w:t>
      </w:r>
      <w:r w:rsidRPr="00770472">
        <w:rPr>
          <w:rFonts w:eastAsia="Cambria"/>
          <w:highlight w:val="cyan"/>
          <w:u w:val="single"/>
        </w:rPr>
        <w:t xml:space="preserve">of </w:t>
      </w:r>
      <w:r w:rsidRPr="00770472">
        <w:rPr>
          <w:rFonts w:eastAsia="Cambria"/>
          <w:b/>
          <w:iCs/>
          <w:highlight w:val="cyan"/>
          <w:u w:val="single"/>
        </w:rPr>
        <w:t>virulence</w:t>
      </w:r>
      <w:r w:rsidRPr="00770472">
        <w:rPr>
          <w:rFonts w:eastAsia="Cambria"/>
          <w:highlight w:val="cyan"/>
          <w:u w:val="single"/>
        </w:rPr>
        <w:t xml:space="preserve"> and</w:t>
      </w:r>
      <w:r w:rsidRPr="00770472">
        <w:rPr>
          <w:rFonts w:eastAsia="Cambria"/>
          <w:u w:val="single"/>
        </w:rPr>
        <w:t xml:space="preserve"> antibiotic </w:t>
      </w:r>
      <w:r w:rsidRPr="00770472">
        <w:rPr>
          <w:rFonts w:eastAsia="Cambria"/>
          <w:highlight w:val="cyan"/>
          <w:u w:val="single"/>
        </w:rPr>
        <w:t xml:space="preserve">resistance </w:t>
      </w:r>
      <w:r w:rsidRPr="00770472">
        <w:rPr>
          <w:rFonts w:eastAsia="Cambria"/>
          <w:b/>
          <w:iCs/>
          <w:highlight w:val="cyan"/>
          <w:u w:val="single"/>
        </w:rPr>
        <w:t>genes</w:t>
      </w:r>
      <w:r w:rsidRPr="00770472">
        <w:rPr>
          <w:rFonts w:eastAsia="Cambria"/>
          <w:sz w:val="16"/>
          <w:highlight w:val="cyan"/>
        </w:rPr>
        <w:t>,</w:t>
      </w:r>
      <w:r w:rsidRPr="00770472">
        <w:rPr>
          <w:rFonts w:eastAsia="Cambria"/>
          <w:sz w:val="16"/>
        </w:rPr>
        <w:t xml:space="preserve"> which is often facilitated by biofilm formation. The importance of phenotypic changes seen in a biofilm, which lead to genotypic alterations, cannot be overstated. Irrespective of if the biofilm is single microbe or polymicrobial, bacteria, protected within a biofilm from the external environment, communicate through signal transduction pathways (e.g., quorum sensing or two-component systems), leading to global changes in gene expression, enhancing virulence, and expediting the acquisition of antibiotic resistance. Thus, </w:t>
      </w:r>
      <w:r w:rsidRPr="00770472">
        <w:rPr>
          <w:rFonts w:eastAsia="Cambria"/>
          <w:highlight w:val="cyan"/>
          <w:u w:val="single"/>
        </w:rPr>
        <w:t>one must examine</w:t>
      </w:r>
      <w:r w:rsidRPr="00770472">
        <w:rPr>
          <w:rFonts w:eastAsia="Cambria"/>
          <w:u w:val="single"/>
        </w:rPr>
        <w:t xml:space="preserve"> a genetic change in </w:t>
      </w:r>
      <w:r w:rsidRPr="00770472">
        <w:rPr>
          <w:rFonts w:eastAsia="Cambria"/>
          <w:highlight w:val="cyan"/>
          <w:u w:val="single"/>
        </w:rPr>
        <w:t>virulence and resistance</w:t>
      </w:r>
      <w:r w:rsidRPr="00770472">
        <w:rPr>
          <w:rFonts w:eastAsia="Cambria"/>
          <w:sz w:val="16"/>
        </w:rPr>
        <w:t xml:space="preserve"> not only in the context of the biofilm but also </w:t>
      </w:r>
      <w:r w:rsidRPr="00770472">
        <w:rPr>
          <w:rFonts w:eastAsia="Cambria"/>
          <w:highlight w:val="cyan"/>
          <w:u w:val="single"/>
        </w:rPr>
        <w:t xml:space="preserve">as </w:t>
      </w:r>
      <w:r w:rsidRPr="00770472">
        <w:rPr>
          <w:rFonts w:eastAsia="Cambria"/>
          <w:b/>
          <w:iCs/>
          <w:highlight w:val="cyan"/>
          <w:u w:val="single"/>
        </w:rPr>
        <w:t>inextricably linked pathologies</w:t>
      </w:r>
      <w:r w:rsidRPr="00770472">
        <w:rPr>
          <w:rFonts w:eastAsia="Cambria"/>
          <w:sz w:val="16"/>
        </w:rPr>
        <w:t xml:space="preserve">. Observationally, it is clear that </w:t>
      </w:r>
      <w:r w:rsidRPr="00770472">
        <w:rPr>
          <w:rFonts w:eastAsia="Cambria"/>
          <w:b/>
          <w:iCs/>
          <w:highlight w:val="cyan"/>
          <w:u w:val="single"/>
        </w:rPr>
        <w:t>increased virulence</w:t>
      </w:r>
      <w:r w:rsidRPr="00770472">
        <w:rPr>
          <w:rFonts w:eastAsia="Cambria"/>
          <w:highlight w:val="cyan"/>
          <w:u w:val="single"/>
        </w:rPr>
        <w:t xml:space="preserve"> and</w:t>
      </w:r>
      <w:r w:rsidRPr="00770472">
        <w:rPr>
          <w:rFonts w:eastAsia="Cambria"/>
          <w:u w:val="single"/>
        </w:rPr>
        <w:t xml:space="preserve"> the advent of </w:t>
      </w:r>
      <w:r w:rsidRPr="00770472">
        <w:rPr>
          <w:rFonts w:eastAsia="Cambria"/>
          <w:highlight w:val="cyan"/>
          <w:u w:val="single"/>
        </w:rPr>
        <w:t>antibiotic resistance</w:t>
      </w:r>
      <w:r w:rsidRPr="00770472">
        <w:rPr>
          <w:rFonts w:eastAsia="Cambria"/>
          <w:u w:val="single"/>
        </w:rPr>
        <w:t xml:space="preserve"> often </w:t>
      </w:r>
      <w:r w:rsidRPr="00770472">
        <w:rPr>
          <w:rFonts w:eastAsia="Cambria"/>
          <w:highlight w:val="cyan"/>
          <w:u w:val="single"/>
        </w:rPr>
        <w:t>arise</w:t>
      </w:r>
      <w:r w:rsidRPr="00770472">
        <w:rPr>
          <w:rFonts w:eastAsia="Cambria"/>
          <w:u w:val="single"/>
        </w:rPr>
        <w:t xml:space="preserve"> almost </w:t>
      </w:r>
      <w:r w:rsidRPr="00770472">
        <w:rPr>
          <w:rFonts w:eastAsia="Cambria"/>
          <w:highlight w:val="cyan"/>
          <w:u w:val="single"/>
        </w:rPr>
        <w:t>simultaneously</w:t>
      </w:r>
      <w:r w:rsidRPr="00770472">
        <w:rPr>
          <w:rFonts w:eastAsia="Cambria"/>
          <w:sz w:val="16"/>
        </w:rPr>
        <w:t xml:space="preserve">; however, their genetic connection has been relatively ignored. Although the complexities of genetic regulation in a multispecies community may obscure a causative relationship, </w:t>
      </w:r>
      <w:r w:rsidRPr="00770472">
        <w:rPr>
          <w:rFonts w:eastAsia="Cambria"/>
          <w:u w:val="single"/>
        </w:rPr>
        <w:t>uncovering key genetic interactions between virulence and resistance in biofilm bacteria is essential to identifying new druggable targets</w:t>
      </w:r>
      <w:r w:rsidRPr="00770472">
        <w:rPr>
          <w:rFonts w:eastAsia="Cambria"/>
          <w:sz w:val="16"/>
        </w:rPr>
        <w:t>, ultimately providing a drug discovery and development pathway to improve treatment options for chronic and recurring infection.</w:t>
      </w:r>
    </w:p>
    <w:p w14:paraId="68809FAA" w14:textId="77777777" w:rsidR="00770472" w:rsidRPr="00770472" w:rsidRDefault="00770472" w:rsidP="00770472">
      <w:pPr>
        <w:rPr>
          <w:rFonts w:eastAsia="Cambria"/>
          <w:sz w:val="16"/>
        </w:rPr>
      </w:pPr>
      <w:r w:rsidRPr="00770472">
        <w:rPr>
          <w:rFonts w:eastAsia="Cambria"/>
          <w:sz w:val="16"/>
        </w:rPr>
        <w:t>1. Introduction</w:t>
      </w:r>
    </w:p>
    <w:p w14:paraId="297A3D7C" w14:textId="77777777" w:rsidR="00770472" w:rsidRPr="00770472" w:rsidRDefault="00770472" w:rsidP="00770472">
      <w:pPr>
        <w:rPr>
          <w:rFonts w:eastAsia="Cambria"/>
          <w:sz w:val="16"/>
        </w:rPr>
      </w:pPr>
      <w:r w:rsidRPr="00770472">
        <w:rPr>
          <w:rFonts w:eastAsia="Cambria"/>
          <w:sz w:val="16"/>
        </w:rPr>
        <w:t xml:space="preserve">Until recently, </w:t>
      </w:r>
      <w:r w:rsidRPr="00770472">
        <w:rPr>
          <w:rFonts w:eastAsia="Cambria"/>
          <w:highlight w:val="cyan"/>
          <w:u w:val="single"/>
        </w:rPr>
        <w:t>conventional</w:t>
      </w:r>
      <w:r w:rsidRPr="00770472">
        <w:rPr>
          <w:rFonts w:eastAsia="Cambria"/>
          <w:sz w:val="16"/>
        </w:rPr>
        <w:t xml:space="preserve"> “antibiotic </w:t>
      </w:r>
      <w:r w:rsidRPr="00770472">
        <w:rPr>
          <w:rFonts w:eastAsia="Cambria"/>
          <w:highlight w:val="cyan"/>
          <w:u w:val="single"/>
        </w:rPr>
        <w:t>wisdom</w:t>
      </w:r>
      <w:r w:rsidRPr="00770472">
        <w:rPr>
          <w:rFonts w:eastAsia="Cambria"/>
          <w:sz w:val="16"/>
        </w:rPr>
        <w:t xml:space="preserve">” </w:t>
      </w:r>
      <w:r w:rsidRPr="00770472">
        <w:rPr>
          <w:rFonts w:eastAsia="Cambria"/>
          <w:highlight w:val="cyan"/>
          <w:u w:val="single"/>
        </w:rPr>
        <w:t>suggesting</w:t>
      </w:r>
      <w:r w:rsidRPr="00770472">
        <w:rPr>
          <w:rFonts w:eastAsia="Cambria"/>
          <w:u w:val="single"/>
        </w:rPr>
        <w:t xml:space="preserve"> the presence of </w:t>
      </w:r>
      <w:r w:rsidRPr="00770472">
        <w:rPr>
          <w:rFonts w:eastAsia="Cambria"/>
          <w:highlight w:val="cyan"/>
          <w:u w:val="single"/>
        </w:rPr>
        <w:t>a fitness cost</w:t>
      </w:r>
      <w:r w:rsidRPr="00770472">
        <w:rPr>
          <w:rFonts w:eastAsia="Cambria"/>
          <w:sz w:val="16"/>
          <w:highlight w:val="cyan"/>
        </w:rPr>
        <w:t xml:space="preserve"> </w:t>
      </w:r>
      <w:r w:rsidRPr="00770472">
        <w:rPr>
          <w:rFonts w:eastAsia="Cambria"/>
          <w:highlight w:val="cyan"/>
          <w:u w:val="single"/>
        </w:rPr>
        <w:t>associated with</w:t>
      </w:r>
      <w:r w:rsidRPr="00770472">
        <w:rPr>
          <w:rFonts w:eastAsia="Cambria"/>
          <w:sz w:val="16"/>
        </w:rPr>
        <w:t xml:space="preserve"> the development of </w:t>
      </w:r>
      <w:r w:rsidRPr="00770472">
        <w:rPr>
          <w:rFonts w:eastAsia="Cambria"/>
          <w:u w:val="single"/>
        </w:rPr>
        <w:t xml:space="preserve">antibiotic </w:t>
      </w:r>
      <w:r w:rsidRPr="00770472">
        <w:rPr>
          <w:rFonts w:eastAsia="Cambria"/>
          <w:highlight w:val="cyan"/>
          <w:u w:val="single"/>
        </w:rPr>
        <w:t>resistance</w:t>
      </w:r>
      <w:r w:rsidRPr="00770472">
        <w:rPr>
          <w:rFonts w:eastAsia="Cambria"/>
          <w:u w:val="single"/>
        </w:rPr>
        <w:t xml:space="preserve"> that would eventually allow susceptible species to overtake resistant species </w:t>
      </w:r>
      <w:r w:rsidRPr="00770472">
        <w:rPr>
          <w:rFonts w:eastAsia="Cambria"/>
          <w:highlight w:val="cyan"/>
          <w:u w:val="single"/>
        </w:rPr>
        <w:t>was the predominating dogma</w:t>
      </w:r>
      <w:r w:rsidRPr="00770472">
        <w:rPr>
          <w:rFonts w:eastAsia="Cambria"/>
          <w:sz w:val="16"/>
        </w:rPr>
        <w:t xml:space="preserve"> in infectious diseases [1]. However, </w:t>
      </w:r>
      <w:r w:rsidRPr="00770472">
        <w:rPr>
          <w:rFonts w:eastAsia="Cambria"/>
          <w:b/>
          <w:iCs/>
          <w:highlight w:val="cyan"/>
          <w:u w:val="single"/>
        </w:rPr>
        <w:t>the</w:t>
      </w:r>
      <w:r w:rsidRPr="00770472">
        <w:rPr>
          <w:rFonts w:eastAsia="Cambria"/>
          <w:b/>
          <w:iCs/>
          <w:u w:val="single"/>
        </w:rPr>
        <w:t xml:space="preserve"> ever-</w:t>
      </w:r>
      <w:r w:rsidRPr="00770472">
        <w:rPr>
          <w:rFonts w:eastAsia="Cambria"/>
          <w:b/>
          <w:iCs/>
          <w:highlight w:val="cyan"/>
          <w:u w:val="single"/>
        </w:rPr>
        <w:t>increasing threat of</w:t>
      </w:r>
      <w:r w:rsidRPr="00770472">
        <w:rPr>
          <w:rFonts w:eastAsia="Cambria"/>
          <w:b/>
          <w:iCs/>
          <w:u w:val="single"/>
        </w:rPr>
        <w:t xml:space="preserve"> antibiotic </w:t>
      </w:r>
      <w:r w:rsidRPr="00770472">
        <w:rPr>
          <w:rFonts w:eastAsia="Cambria"/>
          <w:b/>
          <w:iCs/>
          <w:highlight w:val="cyan"/>
          <w:u w:val="single"/>
        </w:rPr>
        <w:t>resistant bacteria contradicts dogma</w:t>
      </w:r>
      <w:r w:rsidRPr="00770472">
        <w:rPr>
          <w:rFonts w:eastAsia="Cambria"/>
          <w:sz w:val="16"/>
        </w:rPr>
        <w:t xml:space="preserve"> </w:t>
      </w:r>
      <w:r w:rsidRPr="00770472">
        <w:rPr>
          <w:rFonts w:eastAsia="Cambria"/>
          <w:u w:val="single"/>
        </w:rPr>
        <w:t xml:space="preserve">and insinuates that the </w:t>
      </w:r>
      <w:r w:rsidRPr="00770472">
        <w:rPr>
          <w:rFonts w:eastAsia="Cambria"/>
          <w:highlight w:val="cyan"/>
          <w:u w:val="single"/>
        </w:rPr>
        <w:t xml:space="preserve">evolution of resistance may be associated with a </w:t>
      </w:r>
      <w:r w:rsidRPr="00770472">
        <w:rPr>
          <w:rFonts w:eastAsia="Cambria"/>
          <w:b/>
          <w:iCs/>
          <w:highlight w:val="cyan"/>
          <w:u w:val="single"/>
        </w:rPr>
        <w:t>fitness advantage, including enhanced virulence</w:t>
      </w:r>
      <w:r w:rsidRPr="00770472">
        <w:rPr>
          <w:rFonts w:eastAsia="Cambria"/>
          <w:sz w:val="16"/>
        </w:rPr>
        <w:t xml:space="preserve"> [2,3]. Although virulence has now been directly related to multidrug resistance in several animal infection models [2], the mechanism of virulence regulation in this climate of antibiotic resistance remains elusive. This review will explore the relationship between the mechanisms of acquired antibiotic resistance and enhanced virulence, a critical link in our war on the emergence of multidrug resistant bacteria.</w:t>
      </w:r>
    </w:p>
    <w:p w14:paraId="51959A22"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Drug resistant TB is an existential risk – new </w:t>
      </w:r>
      <w:proofErr w:type="spellStart"/>
      <w:r w:rsidRPr="00770472">
        <w:rPr>
          <w:rFonts w:eastAsia="MS Gothic" w:cs="Times New Roman"/>
          <w:b/>
          <w:iCs/>
          <w:sz w:val="26"/>
        </w:rPr>
        <w:t>therepies</w:t>
      </w:r>
      <w:proofErr w:type="spellEnd"/>
      <w:r w:rsidRPr="00770472">
        <w:rPr>
          <w:rFonts w:eastAsia="MS Gothic" w:cs="Times New Roman"/>
          <w:b/>
          <w:iCs/>
          <w:sz w:val="26"/>
        </w:rPr>
        <w:t xml:space="preserve"> key</w:t>
      </w:r>
    </w:p>
    <w:p w14:paraId="7346ED41" w14:textId="77777777" w:rsidR="00770472" w:rsidRPr="00770472" w:rsidRDefault="00770472" w:rsidP="00770472">
      <w:pPr>
        <w:rPr>
          <w:rFonts w:eastAsia="Cambria"/>
        </w:rPr>
      </w:pPr>
      <w:r w:rsidRPr="00770472">
        <w:rPr>
          <w:rFonts w:eastAsia="Cambria"/>
        </w:rPr>
        <w:t>It’s good to securitize MDR-TB while giving universal access to health care!</w:t>
      </w:r>
    </w:p>
    <w:p w14:paraId="0308CDD4" w14:textId="77777777" w:rsidR="00770472" w:rsidRPr="00770472" w:rsidRDefault="00770472" w:rsidP="00770472">
      <w:pPr>
        <w:rPr>
          <w:rFonts w:eastAsia="Cambria"/>
          <w:sz w:val="16"/>
        </w:rPr>
      </w:pPr>
      <w:proofErr w:type="spellStart"/>
      <w:r w:rsidRPr="00770472">
        <w:rPr>
          <w:rFonts w:eastAsia="Cambria"/>
          <w:b/>
          <w:bCs/>
          <w:sz w:val="26"/>
        </w:rPr>
        <w:t>Enemark</w:t>
      </w:r>
      <w:proofErr w:type="spellEnd"/>
      <w:r w:rsidRPr="00770472">
        <w:rPr>
          <w:rFonts w:eastAsia="Cambria"/>
          <w:b/>
          <w:bCs/>
          <w:sz w:val="26"/>
        </w:rPr>
        <w:t xml:space="preserve"> 13 </w:t>
      </w:r>
      <w:r w:rsidRPr="00770472">
        <w:rPr>
          <w:rFonts w:eastAsia="Cambria"/>
          <w:sz w:val="14"/>
        </w:rPr>
        <w:t xml:space="preserve">– Christian </w:t>
      </w:r>
      <w:proofErr w:type="spellStart"/>
      <w:r w:rsidRPr="00770472">
        <w:rPr>
          <w:rFonts w:eastAsia="Cambria"/>
          <w:sz w:val="14"/>
        </w:rPr>
        <w:t>Enemark</w:t>
      </w:r>
      <w:proofErr w:type="spellEnd"/>
      <w:r w:rsidRPr="00770472">
        <w:rPr>
          <w:rFonts w:eastAsia="Cambria"/>
          <w:sz w:val="14"/>
        </w:rPr>
        <w:t xml:space="preserve">, Professor of International Relations at the University of Southampton, PhD in International Relations (“Drug-Resistant Tuberculosis: Security, Ethics and Global Health,” </w:t>
      </w:r>
      <w:r w:rsidRPr="00770472">
        <w:rPr>
          <w:rFonts w:eastAsia="Cambria"/>
          <w:i/>
          <w:sz w:val="14"/>
        </w:rPr>
        <w:t>Global Society</w:t>
      </w:r>
      <w:r w:rsidRPr="00770472">
        <w:rPr>
          <w:rFonts w:eastAsia="Cambria"/>
          <w:sz w:val="14"/>
        </w:rPr>
        <w:t>, Vol. 27, No. 2, pages 159-177, Available through Taylor &amp; Francis)</w:t>
      </w:r>
    </w:p>
    <w:p w14:paraId="03CCF132" w14:textId="77777777" w:rsidR="00770472" w:rsidRPr="00770472" w:rsidRDefault="00770472" w:rsidP="00770472">
      <w:pPr>
        <w:rPr>
          <w:rFonts w:eastAsia="Cambria"/>
          <w:sz w:val="14"/>
        </w:rPr>
      </w:pPr>
      <w:r w:rsidRPr="00770472">
        <w:rPr>
          <w:rFonts w:eastAsia="Cambria"/>
          <w:sz w:val="14"/>
        </w:rPr>
        <w:t>Introduction</w:t>
      </w:r>
    </w:p>
    <w:p w14:paraId="684DC0F6" w14:textId="77777777" w:rsidR="00770472" w:rsidRPr="00770472" w:rsidRDefault="00770472" w:rsidP="00770472">
      <w:pPr>
        <w:rPr>
          <w:rFonts w:eastAsia="Cambria"/>
          <w:sz w:val="14"/>
        </w:rPr>
      </w:pPr>
      <w:r w:rsidRPr="00770472">
        <w:rPr>
          <w:rFonts w:eastAsia="Cambria"/>
          <w:u w:val="single"/>
        </w:rPr>
        <w:t>The</w:t>
      </w:r>
      <w:r w:rsidRPr="00770472">
        <w:rPr>
          <w:rFonts w:eastAsia="Cambria"/>
          <w:sz w:val="14"/>
        </w:rPr>
        <w:t xml:space="preserve"> worldwide </w:t>
      </w:r>
      <w:r w:rsidRPr="00770472">
        <w:rPr>
          <w:rFonts w:eastAsia="Cambria"/>
          <w:u w:val="single"/>
        </w:rPr>
        <w:t xml:space="preserve">spread of </w:t>
      </w:r>
      <w:r w:rsidRPr="00770472">
        <w:rPr>
          <w:rFonts w:eastAsia="Cambria"/>
          <w:b/>
          <w:iCs/>
          <w:highlight w:val="cyan"/>
          <w:u w:val="single"/>
        </w:rPr>
        <w:t>drug-resistant</w:t>
      </w:r>
      <w:r w:rsidRPr="00770472">
        <w:rPr>
          <w:rFonts w:eastAsia="Cambria"/>
          <w:sz w:val="14"/>
        </w:rPr>
        <w:t xml:space="preserve"> strains of tuberculosis (</w:t>
      </w:r>
      <w:r w:rsidRPr="00770472">
        <w:rPr>
          <w:rFonts w:eastAsia="Cambria"/>
          <w:b/>
          <w:iCs/>
          <w:highlight w:val="cyan"/>
          <w:u w:val="single"/>
        </w:rPr>
        <w:t>TB</w:t>
      </w:r>
      <w:r w:rsidRPr="00770472">
        <w:rPr>
          <w:rFonts w:eastAsia="Cambria"/>
          <w:sz w:val="14"/>
        </w:rPr>
        <w:t xml:space="preserve">) bacteria (Mycobacterium tuberculosis) </w:t>
      </w:r>
      <w:r w:rsidRPr="00770472">
        <w:rPr>
          <w:rFonts w:eastAsia="Cambria"/>
          <w:highlight w:val="cyan"/>
          <w:u w:val="single"/>
        </w:rPr>
        <w:t xml:space="preserve">is </w:t>
      </w:r>
      <w:r w:rsidRPr="00770472">
        <w:rPr>
          <w:rFonts w:eastAsia="Cambria"/>
          <w:b/>
          <w:iCs/>
          <w:highlight w:val="cyan"/>
          <w:u w:val="single"/>
        </w:rPr>
        <w:t>out of control</w:t>
      </w:r>
      <w:r w:rsidRPr="00770472">
        <w:rPr>
          <w:rFonts w:eastAsia="Cambria"/>
          <w:u w:val="single"/>
        </w:rPr>
        <w:t xml:space="preserve"> and incidents of harder-to-cure TB illness are rising</w:t>
      </w:r>
      <w:r w:rsidRPr="00770472">
        <w:rPr>
          <w:rFonts w:eastAsia="Cambria"/>
          <w:sz w:val="14"/>
        </w:rPr>
        <w:t xml:space="preserve">. </w:t>
      </w:r>
      <w:r w:rsidRPr="00770472">
        <w:rPr>
          <w:rFonts w:eastAsia="Cambria"/>
          <w:u w:val="single"/>
        </w:rPr>
        <w:t>This article explores the</w:t>
      </w:r>
      <w:r w:rsidRPr="00770472">
        <w:rPr>
          <w:rFonts w:eastAsia="Cambria"/>
          <w:sz w:val="14"/>
        </w:rPr>
        <w:t xml:space="preserve"> present and potential </w:t>
      </w:r>
      <w:r w:rsidRPr="00770472">
        <w:rPr>
          <w:rFonts w:eastAsia="Cambria"/>
          <w:u w:val="single"/>
        </w:rPr>
        <w:t>impact of</w:t>
      </w:r>
      <w:r w:rsidRPr="00770472">
        <w:rPr>
          <w:rFonts w:eastAsia="Cambria"/>
          <w:sz w:val="14"/>
        </w:rPr>
        <w:t xml:space="preserve"> extensively drug-resistant tuberculosis (</w:t>
      </w:r>
      <w:r w:rsidRPr="00770472">
        <w:rPr>
          <w:rFonts w:eastAsia="Cambria"/>
          <w:b/>
          <w:iCs/>
          <w:u w:val="single"/>
        </w:rPr>
        <w:t>XDR-TB</w:t>
      </w:r>
      <w:r w:rsidRPr="00770472">
        <w:rPr>
          <w:rFonts w:eastAsia="Cambria"/>
          <w:sz w:val="14"/>
        </w:rPr>
        <w:t>)—</w:t>
      </w:r>
      <w:r w:rsidRPr="00770472">
        <w:rPr>
          <w:rFonts w:eastAsia="Cambria"/>
          <w:highlight w:val="cyan"/>
          <w:u w:val="single"/>
        </w:rPr>
        <w:t xml:space="preserve">a </w:t>
      </w:r>
      <w:r w:rsidRPr="00770472">
        <w:rPr>
          <w:rFonts w:eastAsia="Cambria"/>
          <w:b/>
          <w:iCs/>
          <w:highlight w:val="cyan"/>
          <w:u w:val="single"/>
        </w:rPr>
        <w:t>deadly, contagious and virtually incurable disease</w:t>
      </w:r>
      <w:r w:rsidRPr="00770472">
        <w:rPr>
          <w:rFonts w:eastAsia="Cambria"/>
          <w:sz w:val="14"/>
        </w:rPr>
        <w:t>—</w:t>
      </w:r>
      <w:r w:rsidRPr="00770472">
        <w:rPr>
          <w:rFonts w:eastAsia="Cambria"/>
          <w:u w:val="single"/>
        </w:rPr>
        <w:t>on human health and state capacity</w:t>
      </w:r>
      <w:r w:rsidRPr="00770472">
        <w:rPr>
          <w:rFonts w:eastAsia="Cambria"/>
          <w:sz w:val="14"/>
        </w:rPr>
        <w:t xml:space="preserve">. Detected cases of XDRTB can occasion the implementation of extraordinary control measures, because some governments are sufficiently fearful of the disease as to frame it as an issue of national security. Such framing has the potential to precipitate more financial resources and stronger legal powers to bolster public health, but it might also increase the risk that emergency response measures will be counterproductive and/or unjust. </w:t>
      </w:r>
      <w:r w:rsidRPr="00770472">
        <w:rPr>
          <w:rFonts w:eastAsia="Cambria"/>
          <w:highlight w:val="cyan"/>
          <w:u w:val="single"/>
        </w:rPr>
        <w:t>XDR-TB</w:t>
      </w:r>
      <w:r w:rsidRPr="00770472">
        <w:rPr>
          <w:rFonts w:eastAsia="Cambria"/>
          <w:u w:val="single"/>
        </w:rPr>
        <w:t xml:space="preserve"> arguably </w:t>
      </w:r>
      <w:r w:rsidRPr="00770472">
        <w:rPr>
          <w:rFonts w:eastAsia="Cambria"/>
          <w:highlight w:val="cyan"/>
          <w:u w:val="single"/>
        </w:rPr>
        <w:t xml:space="preserve">poses an </w:t>
      </w:r>
      <w:r w:rsidRPr="00770472">
        <w:rPr>
          <w:rFonts w:eastAsia="Cambria"/>
          <w:b/>
          <w:iCs/>
          <w:highlight w:val="cyan"/>
          <w:u w:val="single"/>
        </w:rPr>
        <w:t>existential threat</w:t>
      </w:r>
      <w:r w:rsidRPr="00770472">
        <w:rPr>
          <w:rFonts w:eastAsia="Cambria"/>
          <w:highlight w:val="cyan"/>
          <w:u w:val="single"/>
        </w:rPr>
        <w:t xml:space="preserve"> </w:t>
      </w:r>
      <w:r w:rsidRPr="00770472">
        <w:rPr>
          <w:rFonts w:eastAsia="Cambria"/>
          <w:u w:val="single"/>
        </w:rPr>
        <w:t>to local health systems</w:t>
      </w:r>
      <w:r w:rsidRPr="00770472">
        <w:rPr>
          <w:rFonts w:eastAsia="Cambria"/>
          <w:sz w:val="14"/>
        </w:rPr>
        <w:t xml:space="preserve"> (</w:t>
      </w:r>
      <w:r w:rsidRPr="00770472">
        <w:rPr>
          <w:rFonts w:eastAsia="Cambria"/>
          <w:u w:val="single"/>
        </w:rPr>
        <w:t>and the populations they serve</w:t>
      </w:r>
      <w:r w:rsidRPr="00770472">
        <w:rPr>
          <w:rFonts w:eastAsia="Cambria"/>
          <w:sz w:val="14"/>
        </w:rPr>
        <w:t xml:space="preserve">) </w:t>
      </w:r>
      <w:r w:rsidRPr="00770472">
        <w:rPr>
          <w:rFonts w:eastAsia="Cambria"/>
          <w:b/>
          <w:iCs/>
          <w:u w:val="single"/>
        </w:rPr>
        <w:t>around the world</w:t>
      </w:r>
      <w:r w:rsidRPr="00770472">
        <w:rPr>
          <w:rFonts w:eastAsia="Cambria"/>
          <w:sz w:val="14"/>
        </w:rPr>
        <w:t xml:space="preserve">, so difficult and costly is it to contain and cure this disease. It is the premise of this article that dealing with the problem is a security challenge as much as (or more than) a humanitarian one; controlling XDR-TB is not only about compassion, it is also about survival. Accordingly, this warrants the implementation of emergency measures that go beyond human rights rules and economic norms that would otherwise restrain government decision making. </w:t>
      </w:r>
      <w:r w:rsidRPr="00770472">
        <w:rPr>
          <w:rFonts w:eastAsia="Cambria"/>
          <w:u w:val="single"/>
        </w:rPr>
        <w:t>Framing XDR-TB as a security issue is</w:t>
      </w:r>
      <w:r w:rsidRPr="00770472">
        <w:rPr>
          <w:rFonts w:eastAsia="Cambria"/>
          <w:sz w:val="14"/>
        </w:rPr>
        <w:t xml:space="preserve"> empirically plausible, and doing so is a </w:t>
      </w:r>
      <w:r w:rsidRPr="00770472">
        <w:rPr>
          <w:rFonts w:eastAsia="Cambria"/>
          <w:u w:val="single"/>
        </w:rPr>
        <w:t>good</w:t>
      </w:r>
      <w:r w:rsidRPr="00770472">
        <w:rPr>
          <w:rFonts w:eastAsia="Cambria"/>
          <w:sz w:val="14"/>
        </w:rPr>
        <w:t xml:space="preserve"> thing </w:t>
      </w:r>
      <w:r w:rsidRPr="00770472">
        <w:rPr>
          <w:rFonts w:eastAsia="Cambria"/>
          <w:u w:val="single"/>
        </w:rPr>
        <w:t xml:space="preserve">provided that increased response efforts promote rather than hinder the </w:t>
      </w:r>
      <w:r w:rsidRPr="00770472">
        <w:rPr>
          <w:rFonts w:eastAsia="Cambria"/>
          <w:b/>
          <w:iCs/>
          <w:u w:val="single"/>
        </w:rPr>
        <w:t>provision of universal access to adequate TB treatment</w:t>
      </w:r>
      <w:r w:rsidRPr="00770472">
        <w:rPr>
          <w:rFonts w:eastAsia="Cambria"/>
          <w:u w:val="single"/>
        </w:rPr>
        <w:t xml:space="preserve"> over the long term</w:t>
      </w:r>
      <w:r w:rsidRPr="00770472">
        <w:rPr>
          <w:rFonts w:eastAsia="Cambria"/>
          <w:sz w:val="14"/>
        </w:rPr>
        <w:t>.</w:t>
      </w:r>
    </w:p>
    <w:p w14:paraId="09F09E3D" w14:textId="77777777" w:rsidR="00770472" w:rsidRPr="00770472" w:rsidRDefault="00770472" w:rsidP="00770472">
      <w:pPr>
        <w:rPr>
          <w:rFonts w:eastAsia="Cambria"/>
          <w:sz w:val="6"/>
          <w:szCs w:val="6"/>
        </w:rPr>
      </w:pPr>
      <w:r w:rsidRPr="00770472">
        <w:rPr>
          <w:rFonts w:eastAsia="Cambria"/>
          <w:sz w:val="6"/>
          <w:szCs w:val="6"/>
        </w:rPr>
        <w:t xml:space="preserve">The article begins by outlining the ways in which policy makers and scholars have sought to draw a link between security and infectious diseases generally. In order to assess the plausibility of framing XDR-TB specifically in security terms, it is necessary first to understand the disease’s current and likely impact in public health terms. Beyond assessment of the morbidity, mortality and associated economic burden imposed by XDR-TB, the article then explores two disease control measures that are motivated particularly by security concerns (as distinct from mere health- and/or economy-oriented motivations). These measures are border control and patient isolation. Both involve curtailing individuals’ freedom of movement for the purpose of preventing or delaying contagion, so it is important to assess each measure by reference to public health ethics. Informing this ethical assessment is the notion that a person infected with a contagious disease like XDR-TB is both threatened and threatening. On the one hand, that person is a disease vector from whom the broader population should be protected (an immediate greater good). On the other hand, he or she is also a disease victim (and the bearer of human rights to life and liberty) whose health and wellbeing should be protected (an immediate individual good). A policy dilemma arises as regards the relative importance of achieving each immediate good. The </w:t>
      </w:r>
      <w:proofErr w:type="spellStart"/>
      <w:r w:rsidRPr="00770472">
        <w:rPr>
          <w:rFonts w:eastAsia="Cambria"/>
          <w:sz w:val="6"/>
          <w:szCs w:val="6"/>
        </w:rPr>
        <w:t>diffi</w:t>
      </w:r>
      <w:proofErr w:type="spellEnd"/>
      <w:r w:rsidRPr="00770472">
        <w:rPr>
          <w:rFonts w:eastAsia="Cambria"/>
          <w:sz w:val="6"/>
          <w:szCs w:val="6"/>
        </w:rPr>
        <w:t xml:space="preserve">- </w:t>
      </w:r>
      <w:proofErr w:type="spellStart"/>
      <w:r w:rsidRPr="00770472">
        <w:rPr>
          <w:rFonts w:eastAsia="Cambria"/>
          <w:sz w:val="6"/>
          <w:szCs w:val="6"/>
        </w:rPr>
        <w:t>culty</w:t>
      </w:r>
      <w:proofErr w:type="spellEnd"/>
      <w:r w:rsidRPr="00770472">
        <w:rPr>
          <w:rFonts w:eastAsia="Cambria"/>
          <w:sz w:val="6"/>
          <w:szCs w:val="6"/>
        </w:rPr>
        <w:t xml:space="preserve"> is compounded by the notion that two long-term, greater goods are also at stake: public confidence in health systems and in the protection of individual rights.</w:t>
      </w:r>
    </w:p>
    <w:p w14:paraId="6EF33E88" w14:textId="77777777" w:rsidR="00770472" w:rsidRPr="00770472" w:rsidRDefault="00770472" w:rsidP="00770472">
      <w:pPr>
        <w:rPr>
          <w:rFonts w:eastAsia="Cambria"/>
          <w:sz w:val="6"/>
          <w:szCs w:val="6"/>
        </w:rPr>
      </w:pPr>
      <w:r w:rsidRPr="00770472">
        <w:rPr>
          <w:rFonts w:eastAsia="Cambria"/>
          <w:sz w:val="6"/>
          <w:szCs w:val="6"/>
        </w:rPr>
        <w:t>Infectious Diseases, Security and Ethics</w:t>
      </w:r>
    </w:p>
    <w:p w14:paraId="04B2E657" w14:textId="77777777" w:rsidR="00770472" w:rsidRPr="00770472" w:rsidRDefault="00770472" w:rsidP="00770472">
      <w:pPr>
        <w:rPr>
          <w:rFonts w:eastAsia="Cambria"/>
          <w:sz w:val="6"/>
          <w:szCs w:val="6"/>
        </w:rPr>
      </w:pPr>
      <w:r w:rsidRPr="00770472">
        <w:rPr>
          <w:rFonts w:eastAsia="Cambria"/>
          <w:sz w:val="6"/>
          <w:szCs w:val="6"/>
        </w:rPr>
        <w:t xml:space="preserve">The idea of linking health and security concerns, as a matter of academic inquiry and public policy, has received support from two directions. For some members of the public health and human development sectors, the language of security is a means of rallying political support and financial resources to address neglected health issues. In the security sector, some analysts and practitioners argue that the impact of particular health challenges is sufficiently serious as to warrant </w:t>
      </w:r>
      <w:proofErr w:type="spellStart"/>
      <w:r w:rsidRPr="00770472">
        <w:rPr>
          <w:rFonts w:eastAsia="Cambria"/>
          <w:sz w:val="6"/>
          <w:szCs w:val="6"/>
        </w:rPr>
        <w:t>prioritisation</w:t>
      </w:r>
      <w:proofErr w:type="spellEnd"/>
      <w:r w:rsidRPr="00770472">
        <w:rPr>
          <w:rFonts w:eastAsia="Cambria"/>
          <w:sz w:val="6"/>
          <w:szCs w:val="6"/>
        </w:rPr>
        <w:t xml:space="preserve"> comparable to that traditionally accorded to the threat and use of armed force. Infectious disease (disease caused by bacteria, viruses and other microorganisms) is the health issue that has received the most attention in security-oriented policy documents and scholarly debates. AIDS (caused by the virus HIV) was arguably the first disease to receive the imprimatur of serious attention at the highest levels of security decision making. The passage in 2000 of UN Security Council Resolution 1308 was the first time a health issue was officially framed as a threat to international peace and security. The Resolution expressed concern about the potential adverse effects of HIV/AIDS on UN peacekeeping personnel, but it also stressed more generally that this pandemic, “if unchecked, may pose a risk to stability and security”.1 The belief that HIV/AIDS threatens security has led governments in rich and poor countries alike to take the disease more seriously, and to devote more resources towards controlling it through prevention campaigns and increased provision of life-prolonging medication. George W. Bush’s President’s Emergency Plan for AIDS Relief (PEPFAR), which in 2003 allocated $US15 billion over five years to international HIV/AIDS </w:t>
      </w:r>
      <w:proofErr w:type="spellStart"/>
      <w:r w:rsidRPr="00770472">
        <w:rPr>
          <w:rFonts w:eastAsia="Cambria"/>
          <w:sz w:val="6"/>
          <w:szCs w:val="6"/>
        </w:rPr>
        <w:t>programmes</w:t>
      </w:r>
      <w:proofErr w:type="spellEnd"/>
      <w:r w:rsidRPr="00770472">
        <w:rPr>
          <w:rFonts w:eastAsia="Cambria"/>
          <w:sz w:val="6"/>
          <w:szCs w:val="6"/>
        </w:rPr>
        <w:t xml:space="preserve">—“the largest commitment ever by any nation for an international health initiative dedicated to a single disease”2 —is an example of this. The legislation that </w:t>
      </w:r>
      <w:proofErr w:type="spellStart"/>
      <w:r w:rsidRPr="00770472">
        <w:rPr>
          <w:rFonts w:eastAsia="Cambria"/>
          <w:sz w:val="6"/>
          <w:szCs w:val="6"/>
        </w:rPr>
        <w:t>authorised</w:t>
      </w:r>
      <w:proofErr w:type="spellEnd"/>
      <w:r w:rsidRPr="00770472">
        <w:rPr>
          <w:rFonts w:eastAsia="Cambria"/>
          <w:sz w:val="6"/>
          <w:szCs w:val="6"/>
        </w:rPr>
        <w:t xml:space="preserve"> this extraordinary allocation of resources included a security rationale, with HIV/ AIDS described as “</w:t>
      </w:r>
      <w:proofErr w:type="spellStart"/>
      <w:r w:rsidRPr="00770472">
        <w:rPr>
          <w:rFonts w:eastAsia="Cambria"/>
          <w:sz w:val="6"/>
          <w:szCs w:val="6"/>
        </w:rPr>
        <w:t>destabilising</w:t>
      </w:r>
      <w:proofErr w:type="spellEnd"/>
      <w:r w:rsidRPr="00770472">
        <w:rPr>
          <w:rFonts w:eastAsia="Cambria"/>
          <w:sz w:val="6"/>
          <w:szCs w:val="6"/>
        </w:rPr>
        <w:t xml:space="preserve"> communities” and being a disease that “weakens the defenses of countries severely affected”.3</w:t>
      </w:r>
    </w:p>
    <w:p w14:paraId="5E3B3FB1" w14:textId="77777777" w:rsidR="00770472" w:rsidRPr="00770472" w:rsidRDefault="00770472" w:rsidP="00770472">
      <w:pPr>
        <w:rPr>
          <w:rFonts w:eastAsia="Cambria"/>
          <w:sz w:val="6"/>
          <w:szCs w:val="6"/>
        </w:rPr>
      </w:pPr>
      <w:r w:rsidRPr="00770472">
        <w:rPr>
          <w:rFonts w:eastAsia="Cambria"/>
          <w:sz w:val="6"/>
          <w:szCs w:val="6"/>
        </w:rPr>
        <w:t xml:space="preserve">Soon after PEPFAR was </w:t>
      </w:r>
      <w:proofErr w:type="spellStart"/>
      <w:r w:rsidRPr="00770472">
        <w:rPr>
          <w:rFonts w:eastAsia="Cambria"/>
          <w:sz w:val="6"/>
          <w:szCs w:val="6"/>
        </w:rPr>
        <w:t>authorised</w:t>
      </w:r>
      <w:proofErr w:type="spellEnd"/>
      <w:r w:rsidRPr="00770472">
        <w:rPr>
          <w:rFonts w:eastAsia="Cambria"/>
          <w:sz w:val="6"/>
          <w:szCs w:val="6"/>
        </w:rPr>
        <w:t xml:space="preserve">, a highly pathogenic avian (and potentially pandemic) influenza virus (H5N1) emerged and began its rapid spread to dozens of countries worldwide. This prompted policy makers and scholars alike to begin contemplating the security implications of an influenza pandemic resembling the great “Spanish Flu” of 1918–1919 which killed an estimated 40 million people. Pandemic influenza is a prime candidate for </w:t>
      </w:r>
      <w:proofErr w:type="spellStart"/>
      <w:r w:rsidRPr="00770472">
        <w:rPr>
          <w:rFonts w:eastAsia="Cambria"/>
          <w:sz w:val="6"/>
          <w:szCs w:val="6"/>
        </w:rPr>
        <w:t>securitisation</w:t>
      </w:r>
      <w:proofErr w:type="spellEnd"/>
      <w:r w:rsidRPr="00770472">
        <w:rPr>
          <w:rFonts w:eastAsia="Cambria"/>
          <w:sz w:val="6"/>
          <w:szCs w:val="6"/>
        </w:rPr>
        <w:t xml:space="preserve"> because of its capacity to inspire dread on a large scale and in a short space of time. In 2007, for example, the World Health Organization (WHO) described this disease as “the most feared security threat”.4 Naturally occurring disease outbreaks have also come to be considered alongside the enduring problem of biological weapons. US President Barack Obama’s 2010 National Security Strategy </w:t>
      </w:r>
      <w:proofErr w:type="spellStart"/>
      <w:r w:rsidRPr="00770472">
        <w:rPr>
          <w:rFonts w:eastAsia="Cambria"/>
          <w:sz w:val="6"/>
          <w:szCs w:val="6"/>
        </w:rPr>
        <w:t>emphasised</w:t>
      </w:r>
      <w:proofErr w:type="spellEnd"/>
      <w:r w:rsidRPr="00770472">
        <w:rPr>
          <w:rFonts w:eastAsia="Cambria"/>
          <w:sz w:val="6"/>
          <w:szCs w:val="6"/>
        </w:rPr>
        <w:t xml:space="preserve"> the importance of continued efforts “to reduce the risk associated with unintentional or deliberate outbreaks of infectious disease”.5</w:t>
      </w:r>
    </w:p>
    <w:p w14:paraId="220749F6" w14:textId="77777777" w:rsidR="00770472" w:rsidRPr="00770472" w:rsidRDefault="00770472" w:rsidP="00770472">
      <w:pPr>
        <w:rPr>
          <w:rFonts w:eastAsia="Cambria"/>
          <w:sz w:val="6"/>
          <w:szCs w:val="6"/>
        </w:rPr>
      </w:pPr>
      <w:r w:rsidRPr="00770472">
        <w:rPr>
          <w:rFonts w:eastAsia="Cambria"/>
          <w:sz w:val="6"/>
          <w:szCs w:val="6"/>
        </w:rPr>
        <w:t xml:space="preserve">The political process whereby non-military phenomena (such as naturally occurring disease outbreaks) come to be treated as security issues has been </w:t>
      </w:r>
      <w:proofErr w:type="spellStart"/>
      <w:r w:rsidRPr="00770472">
        <w:rPr>
          <w:rFonts w:eastAsia="Cambria"/>
          <w:sz w:val="6"/>
          <w:szCs w:val="6"/>
        </w:rPr>
        <w:t>theorised</w:t>
      </w:r>
      <w:proofErr w:type="spellEnd"/>
      <w:r w:rsidRPr="00770472">
        <w:rPr>
          <w:rFonts w:eastAsia="Cambria"/>
          <w:sz w:val="6"/>
          <w:szCs w:val="6"/>
        </w:rPr>
        <w:t xml:space="preserve"> by scholars of the Copenhagen School. The theory of ‘</w:t>
      </w:r>
      <w:proofErr w:type="spellStart"/>
      <w:r w:rsidRPr="00770472">
        <w:rPr>
          <w:rFonts w:eastAsia="Cambria"/>
          <w:sz w:val="6"/>
          <w:szCs w:val="6"/>
        </w:rPr>
        <w:t>securitisation</w:t>
      </w:r>
      <w:proofErr w:type="spellEnd"/>
      <w:r w:rsidRPr="00770472">
        <w:rPr>
          <w:rFonts w:eastAsia="Cambria"/>
          <w:sz w:val="6"/>
          <w:szCs w:val="6"/>
        </w:rPr>
        <w:t xml:space="preserve">’ has attracted numerous attempts at contestation, development and refinement, but the theory’s straightforward central proposition continues to have great explanatory power: for threats to count as security issues, they must be distinguished from issues that are merely political. Specifically, they have to be “staged as existential threats to a referent object by a securitizing actor who thereby generates endorsement of emergency measures beyond rules that would otherwise bind”.6 </w:t>
      </w:r>
      <w:proofErr w:type="spellStart"/>
      <w:r w:rsidRPr="00770472">
        <w:rPr>
          <w:rFonts w:eastAsia="Cambria"/>
          <w:sz w:val="6"/>
          <w:szCs w:val="6"/>
        </w:rPr>
        <w:t>Securitisation</w:t>
      </w:r>
      <w:proofErr w:type="spellEnd"/>
      <w:r w:rsidRPr="00770472">
        <w:rPr>
          <w:rFonts w:eastAsia="Cambria"/>
          <w:sz w:val="6"/>
          <w:szCs w:val="6"/>
        </w:rPr>
        <w:t xml:space="preserve"> is not the same as mere </w:t>
      </w:r>
      <w:proofErr w:type="spellStart"/>
      <w:r w:rsidRPr="00770472">
        <w:rPr>
          <w:rFonts w:eastAsia="Cambria"/>
          <w:sz w:val="6"/>
          <w:szCs w:val="6"/>
        </w:rPr>
        <w:t>prioritisation</w:t>
      </w:r>
      <w:proofErr w:type="spellEnd"/>
      <w:r w:rsidRPr="00770472">
        <w:rPr>
          <w:rFonts w:eastAsia="Cambria"/>
          <w:sz w:val="6"/>
          <w:szCs w:val="6"/>
        </w:rPr>
        <w:t xml:space="preserve">. Rather, </w:t>
      </w:r>
      <w:proofErr w:type="spellStart"/>
      <w:r w:rsidRPr="00770472">
        <w:rPr>
          <w:rFonts w:eastAsia="Cambria"/>
          <w:sz w:val="6"/>
          <w:szCs w:val="6"/>
        </w:rPr>
        <w:t>securitisation</w:t>
      </w:r>
      <w:proofErr w:type="spellEnd"/>
      <w:r w:rsidRPr="00770472">
        <w:rPr>
          <w:rFonts w:eastAsia="Cambria"/>
          <w:sz w:val="6"/>
          <w:szCs w:val="6"/>
        </w:rPr>
        <w:t xml:space="preserve"> theory </w:t>
      </w:r>
      <w:proofErr w:type="spellStart"/>
      <w:r w:rsidRPr="00770472">
        <w:rPr>
          <w:rFonts w:eastAsia="Cambria"/>
          <w:sz w:val="6"/>
          <w:szCs w:val="6"/>
        </w:rPr>
        <w:t>emphasises</w:t>
      </w:r>
      <w:proofErr w:type="spellEnd"/>
      <w:r w:rsidRPr="00770472">
        <w:rPr>
          <w:rFonts w:eastAsia="Cambria"/>
          <w:sz w:val="6"/>
          <w:szCs w:val="6"/>
        </w:rPr>
        <w:t xml:space="preserve"> and insists upon the emergency nature of threats and the extraordinary nature of responses. Both the threat of and the response to XDR-TB are assessed in later sections of this article. For present purposes, the central concern is societal functioning, with the referent object of security being the state’s ability to protect its population through public health and healthcare systems.</w:t>
      </w:r>
    </w:p>
    <w:p w14:paraId="0CAD21FC" w14:textId="77777777" w:rsidR="00770472" w:rsidRPr="00770472" w:rsidRDefault="00770472" w:rsidP="00770472">
      <w:pPr>
        <w:rPr>
          <w:rFonts w:eastAsia="Cambria"/>
          <w:sz w:val="6"/>
          <w:szCs w:val="6"/>
        </w:rPr>
      </w:pPr>
      <w:r w:rsidRPr="00770472">
        <w:rPr>
          <w:rFonts w:eastAsia="Cambria"/>
          <w:sz w:val="6"/>
          <w:szCs w:val="6"/>
        </w:rPr>
        <w:t xml:space="preserve">In assessing whether a particular infectious disease should be framed as a threat to security, the theoretical assumption is that a “security” element is what propels an issue to the top of a government’s political agenda. With this special status comes access to extraordinary legal, financial, military and/or other measures, the implementation of which may have adverse implications both for public health and for individual human rights. Although </w:t>
      </w:r>
      <w:proofErr w:type="spellStart"/>
      <w:r w:rsidRPr="00770472">
        <w:rPr>
          <w:rFonts w:eastAsia="Cambria"/>
          <w:sz w:val="6"/>
          <w:szCs w:val="6"/>
        </w:rPr>
        <w:t>securitisation</w:t>
      </w:r>
      <w:proofErr w:type="spellEnd"/>
      <w:r w:rsidRPr="00770472">
        <w:rPr>
          <w:rFonts w:eastAsia="Cambria"/>
          <w:sz w:val="6"/>
          <w:szCs w:val="6"/>
        </w:rPr>
        <w:t xml:space="preserve"> theory appears to be mainly descriptive of a political process of constructing “security”, it is important to note its built-in (albeit underdeveloped) normative dimension. In originally expounding their theory, Barry Buzan and his co-authors argued that “[a]voiding excessive and irrational securitization is ... a legitimate social, political and economic objective of considerable importance”.7 Moreover, they warned against </w:t>
      </w:r>
      <w:proofErr w:type="spellStart"/>
      <w:r w:rsidRPr="00770472">
        <w:rPr>
          <w:rFonts w:eastAsia="Cambria"/>
          <w:sz w:val="6"/>
          <w:szCs w:val="6"/>
        </w:rPr>
        <w:t>idealising</w:t>
      </w:r>
      <w:proofErr w:type="spellEnd"/>
      <w:r w:rsidRPr="00770472">
        <w:rPr>
          <w:rFonts w:eastAsia="Cambria"/>
          <w:sz w:val="6"/>
          <w:szCs w:val="6"/>
        </w:rPr>
        <w:t xml:space="preserve"> national security because “[</w:t>
      </w:r>
      <w:proofErr w:type="spellStart"/>
      <w:r w:rsidRPr="00770472">
        <w:rPr>
          <w:rFonts w:eastAsia="Cambria"/>
          <w:sz w:val="6"/>
          <w:szCs w:val="6"/>
        </w:rPr>
        <w:t>i</w:t>
      </w:r>
      <w:proofErr w:type="spellEnd"/>
      <w:r w:rsidRPr="00770472">
        <w:rPr>
          <w:rFonts w:eastAsia="Cambria"/>
          <w:sz w:val="6"/>
          <w:szCs w:val="6"/>
        </w:rPr>
        <w:t xml:space="preserve">]t works to silence opposition and has given power holders many opportunities to exploit ‘threats’ for domestic purposes, to claim a right to handle something with less democratic control and constraint”.8 Regarding state responses to infectious diseases, Stefan Elbe points out that people living with HIV, for example, have been “ostracized and even persecuted by some states for their illness”.9 He argues that framing the disease as a national security threat “risks </w:t>
      </w:r>
      <w:proofErr w:type="spellStart"/>
      <w:r w:rsidRPr="00770472">
        <w:rPr>
          <w:rFonts w:eastAsia="Cambria"/>
          <w:sz w:val="6"/>
          <w:szCs w:val="6"/>
        </w:rPr>
        <w:t>fuelling</w:t>
      </w:r>
      <w:proofErr w:type="spellEnd"/>
      <w:r w:rsidRPr="00770472">
        <w:rPr>
          <w:rFonts w:eastAsia="Cambria"/>
          <w:sz w:val="6"/>
          <w:szCs w:val="6"/>
        </w:rPr>
        <w:t xml:space="preserve"> such exclusionary and dehumanizing responses and could serve as an implicit </w:t>
      </w:r>
      <w:proofErr w:type="spellStart"/>
      <w:r w:rsidRPr="00770472">
        <w:rPr>
          <w:rFonts w:eastAsia="Cambria"/>
          <w:sz w:val="6"/>
          <w:szCs w:val="6"/>
        </w:rPr>
        <w:t>legitimisation</w:t>
      </w:r>
      <w:proofErr w:type="spellEnd"/>
      <w:r w:rsidRPr="00770472">
        <w:rPr>
          <w:rFonts w:eastAsia="Cambria"/>
          <w:sz w:val="6"/>
          <w:szCs w:val="6"/>
        </w:rPr>
        <w:t xml:space="preserve"> of any harsh or unjust ‘emergency’ policies that states may adopt in relation to persons living with the virus”.10 These observations are a warning that emergency measures to address infectious disease threats must not in themselves curtail human rights to the point that </w:t>
      </w:r>
      <w:proofErr w:type="spellStart"/>
      <w:r w:rsidRPr="00770472">
        <w:rPr>
          <w:rFonts w:eastAsia="Cambria"/>
          <w:sz w:val="6"/>
          <w:szCs w:val="6"/>
        </w:rPr>
        <w:t>securitisation</w:t>
      </w:r>
      <w:proofErr w:type="spellEnd"/>
      <w:r w:rsidRPr="00770472">
        <w:rPr>
          <w:rFonts w:eastAsia="Cambria"/>
          <w:sz w:val="6"/>
          <w:szCs w:val="6"/>
        </w:rPr>
        <w:t xml:space="preserve"> becomes illegitimate and counterproductive. Although political claims about the security status of particular diseases often refer to the paramount importance of swift and aggressive responses, experience suggests that haste and zeal can sometimes undermine rather than assist disease-control efforts. There is thus a case for tempering security-oriented analysis with a concern for ethical principles.</w:t>
      </w:r>
    </w:p>
    <w:p w14:paraId="68FD7C30" w14:textId="77777777" w:rsidR="00770472" w:rsidRPr="00770472" w:rsidRDefault="00770472" w:rsidP="00770472">
      <w:pPr>
        <w:rPr>
          <w:rFonts w:eastAsia="Cambria"/>
          <w:sz w:val="6"/>
          <w:szCs w:val="6"/>
        </w:rPr>
      </w:pPr>
      <w:r w:rsidRPr="00770472">
        <w:rPr>
          <w:rFonts w:eastAsia="Cambria"/>
          <w:sz w:val="6"/>
          <w:szCs w:val="6"/>
        </w:rPr>
        <w:t xml:space="preserve">Because disease control measures sometimes involve infringement of widely accepted individual rights and liberties, infectious diseases raise difficult ethical questions about how to strike a balance between the goal of protecting the greater good of public health and the goal of protecting individual human rights. Quarantine, isolation and travel restrictions, for example, violate the right to freedom of movement. Other public health measures—such as contact tracing and the reporting of the health status of individuals to authorities—can interfere with the right to privacy. Although measures such as these might sometimes be necessary to avert public health disasters, the question arises: how great must a public health threat be for such measures to be justified? Most scholars and policy makers would presumably accept that the goal of promoting the greater good of society through public health does not always take priority over the protection of individual rights and liberties, nor vice versa. The task of appropriately balancing and simultaneously pursuing these two sets of interests is then made more difficult—and more important—by the insertion of a security dimension. For example, the fear factor that is necessarily present in anything to do with “security” can have a distorting effect. It has been argued, for example, that infectious diseases’ powerful ability to engender fear often leads to “rapid, emotionally driven decision making about the care of individual patients and about public health policies”, even when these decisions “challenge generally accepted medical ethics principles such as patient autonomy, non-maleficence, beneficence and justice”.11 </w:t>
      </w:r>
      <w:proofErr w:type="spellStart"/>
      <w:r w:rsidRPr="00770472">
        <w:rPr>
          <w:rFonts w:eastAsia="Cambria"/>
          <w:sz w:val="6"/>
          <w:szCs w:val="6"/>
        </w:rPr>
        <w:t>Securitisation</w:t>
      </w:r>
      <w:proofErr w:type="spellEnd"/>
      <w:r w:rsidRPr="00770472">
        <w:rPr>
          <w:rFonts w:eastAsia="Cambria"/>
          <w:sz w:val="6"/>
          <w:szCs w:val="6"/>
        </w:rPr>
        <w:t xml:space="preserve"> of an infectious disease should thus be of such a form as can guard against these dangers.</w:t>
      </w:r>
    </w:p>
    <w:p w14:paraId="5F922DC1" w14:textId="77777777" w:rsidR="00770472" w:rsidRPr="00770472" w:rsidRDefault="00770472" w:rsidP="00770472">
      <w:pPr>
        <w:rPr>
          <w:rFonts w:eastAsia="Cambria"/>
          <w:sz w:val="6"/>
          <w:szCs w:val="6"/>
        </w:rPr>
      </w:pPr>
      <w:r w:rsidRPr="00770472">
        <w:rPr>
          <w:rFonts w:eastAsia="Cambria"/>
          <w:sz w:val="6"/>
          <w:szCs w:val="6"/>
        </w:rPr>
        <w:t>Tuberculosis and Drug Resistance</w:t>
      </w:r>
    </w:p>
    <w:p w14:paraId="05F229AC" w14:textId="77777777" w:rsidR="00770472" w:rsidRPr="00770472" w:rsidRDefault="00770472" w:rsidP="00770472">
      <w:pPr>
        <w:rPr>
          <w:rFonts w:eastAsia="Cambria"/>
          <w:sz w:val="14"/>
        </w:rPr>
      </w:pPr>
      <w:r w:rsidRPr="00770472">
        <w:rPr>
          <w:rFonts w:eastAsia="Cambria"/>
          <w:u w:val="single"/>
        </w:rPr>
        <w:t xml:space="preserve">The resurgence of TB in an </w:t>
      </w:r>
      <w:r w:rsidRPr="00770472">
        <w:rPr>
          <w:rFonts w:eastAsia="Cambria"/>
          <w:b/>
          <w:iCs/>
          <w:u w:val="single"/>
        </w:rPr>
        <w:t>extremely drug-resistant form</w:t>
      </w:r>
      <w:r w:rsidRPr="00770472">
        <w:rPr>
          <w:rFonts w:eastAsia="Cambria"/>
          <w:u w:val="single"/>
        </w:rPr>
        <w:t xml:space="preserve"> since 2006</w:t>
      </w:r>
      <w:r w:rsidRPr="00770472">
        <w:rPr>
          <w:rFonts w:eastAsia="Cambria"/>
          <w:sz w:val="14"/>
        </w:rPr>
        <w:t xml:space="preserve">, prompting extraordinary responses by some governments, </w:t>
      </w:r>
      <w:r w:rsidRPr="00770472">
        <w:rPr>
          <w:rFonts w:eastAsia="Cambria"/>
          <w:u w:val="single"/>
        </w:rPr>
        <w:t>presents an opportunity to consider anew the relationship between infectious diseases, security and ethics</w:t>
      </w:r>
      <w:r w:rsidRPr="00770472">
        <w:rPr>
          <w:rFonts w:eastAsia="Cambria"/>
          <w:sz w:val="14"/>
        </w:rPr>
        <w:t xml:space="preserve">. Tuberculosis is an infectious bacterial disease transmitted via airborne droplets. Although </w:t>
      </w:r>
      <w:r w:rsidRPr="00770472">
        <w:rPr>
          <w:rFonts w:eastAsia="Cambria"/>
          <w:b/>
          <w:iCs/>
          <w:u w:val="single"/>
        </w:rPr>
        <w:t xml:space="preserve">approximately </w:t>
      </w:r>
      <w:r w:rsidRPr="00770472">
        <w:rPr>
          <w:rFonts w:eastAsia="Cambria"/>
          <w:b/>
          <w:iCs/>
          <w:highlight w:val="cyan"/>
          <w:u w:val="single"/>
        </w:rPr>
        <w:t>one-third of the world</w:t>
      </w:r>
      <w:r w:rsidRPr="00770472">
        <w:rPr>
          <w:rFonts w:eastAsia="Cambria"/>
          <w:b/>
          <w:iCs/>
          <w:u w:val="single"/>
        </w:rPr>
        <w:t xml:space="preserve">’s population </w:t>
      </w:r>
      <w:r w:rsidRPr="00770472">
        <w:rPr>
          <w:rFonts w:eastAsia="Cambria"/>
          <w:b/>
          <w:iCs/>
          <w:highlight w:val="cyan"/>
          <w:u w:val="single"/>
        </w:rPr>
        <w:t xml:space="preserve">is infected </w:t>
      </w:r>
      <w:r w:rsidRPr="00770472">
        <w:rPr>
          <w:rFonts w:eastAsia="Cambria"/>
          <w:b/>
          <w:iCs/>
          <w:u w:val="single"/>
        </w:rPr>
        <w:t>with TB</w:t>
      </w:r>
      <w:r w:rsidRPr="00770472">
        <w:rPr>
          <w:rFonts w:eastAsia="Cambria"/>
          <w:sz w:val="14"/>
        </w:rPr>
        <w:t xml:space="preserve"> bacteria, not all who are infected develop TB disease. Mycobacterium tuberculosis bacteria can lie dormant in the body for many years. If a person’s immune system is weakened (by HIV co-infection, some other medical condition or simply by old age), he or she can develop what is referred to as “active” TB. Only one in 10 infected individuals is likely to progress to an active TB episode during their lifetime in the absence of immune system suppression. The disease most often affects the lungs, but it can also affect the brain, kidneys or spine. Infectious bacteria can spread through the air when a person with active TB sneezes, coughs, spits or talks, and someone with untreated TB can potentially infect 10 to 15 others annually.12 </w:t>
      </w:r>
      <w:r w:rsidRPr="00770472">
        <w:rPr>
          <w:rFonts w:eastAsia="Cambria"/>
          <w:highlight w:val="cyan"/>
          <w:u w:val="single"/>
        </w:rPr>
        <w:t>The disease is</w:t>
      </w:r>
      <w:r w:rsidRPr="00770472">
        <w:rPr>
          <w:rFonts w:eastAsia="Cambria"/>
          <w:sz w:val="14"/>
        </w:rPr>
        <w:t xml:space="preserve"> today </w:t>
      </w:r>
      <w:r w:rsidRPr="00770472">
        <w:rPr>
          <w:rFonts w:eastAsia="Cambria"/>
          <w:b/>
          <w:iCs/>
          <w:highlight w:val="cyan"/>
          <w:u w:val="single"/>
        </w:rPr>
        <w:t>a major cause of illness and premature mortality</w:t>
      </w:r>
      <w:r w:rsidRPr="00770472">
        <w:rPr>
          <w:rFonts w:eastAsia="Cambria"/>
          <w:sz w:val="14"/>
        </w:rPr>
        <w:t>, especially among people living with HIV, and the human toll it exacts is likely to increase as drug resistance makes TB treatment more difficult and expensive. According to the latest WHO report on global tuberculosis control, in 2011 there were an estimated 8.7 million new cases of TB globally, almost one million deaths among HIV-negative cases of TB, and an additional 430,000 deaths among people who were HIV-positive.13 People living with HIV who are also infected with TB are 21–34 times more likely to develop TB disease compared with those who are HIV-negative, and the highest rates of HIV–TB co-infection occur in Africa where 44% of TB patients with an HIV test result in 2010 were HIV-positive.14 Although the focus of this article is on the security significance of drug-resistant TB rather than the broader HIV–TB co-epidemic, suffice to say that any increase in HIV prevalence would exacerbate the spread of drug-resistant TB.</w:t>
      </w:r>
    </w:p>
    <w:p w14:paraId="363555D2" w14:textId="77777777" w:rsidR="00770472" w:rsidRPr="00770472" w:rsidRDefault="00770472" w:rsidP="00770472">
      <w:pPr>
        <w:rPr>
          <w:rFonts w:eastAsia="Cambria"/>
          <w:sz w:val="14"/>
        </w:rPr>
      </w:pPr>
      <w:r w:rsidRPr="00770472">
        <w:rPr>
          <w:rFonts w:eastAsia="Cambria"/>
          <w:sz w:val="14"/>
        </w:rPr>
        <w:t xml:space="preserve">TB bacteria build up resistance to anti-TB drugs because of incomplete or inadequate treatment. In poorer countries especially, it can be difficult to ensure adherence to a course of antibiotics which, to be effective, needs to continue without interruption for six to eight weeks. Unsurprisingly, an individual who begins to feel better before such time has elapsed might decide to stop taking the drugs, especially if they are expensive. To reduce the likelihood of drug-resistant TB bacteria emerging, the longstanding approach to TB treatment is directly observed treatment—short course (DOTS), which focuses on supervised adherence to a fixed combination of drugs. Nevertheless, systemic </w:t>
      </w:r>
      <w:proofErr w:type="spellStart"/>
      <w:r w:rsidRPr="00770472">
        <w:rPr>
          <w:rFonts w:eastAsia="Cambria"/>
          <w:sz w:val="14"/>
        </w:rPr>
        <w:t>incountry</w:t>
      </w:r>
      <w:proofErr w:type="spellEnd"/>
      <w:r w:rsidRPr="00770472">
        <w:rPr>
          <w:rFonts w:eastAsia="Cambria"/>
          <w:sz w:val="14"/>
        </w:rPr>
        <w:t xml:space="preserve"> problems like inconsistent drug prescribing, erratic drug supply and unregulated over-the-counter drug sales increase the risk of inadequate TB treatment. Likewise, in many parts of the world, chronic shortages of trained medical staff and inadequate laboratory capacity make it difficult to track and properly treat incidents of TB illness. If drug treatment is stopped prematurely, the TB bacteria will not be completely eliminated from the body and those that remain may mutate into a form against which the drug is powerless; what did not kill the bacteria serves to makes them stronger. A person infected with TB bacteria that are resistant to first-line drugs—multidrug-resistant (MDR) TB—must then resort to stronger (and more toxic) second-line drugs administered over a longer period of time. Some anti-MDR-TB drugs are administered by injection, so </w:t>
      </w:r>
      <w:proofErr w:type="spellStart"/>
      <w:r w:rsidRPr="00770472">
        <w:rPr>
          <w:rFonts w:eastAsia="Cambria"/>
          <w:sz w:val="14"/>
        </w:rPr>
        <w:t>individualised</w:t>
      </w:r>
      <w:proofErr w:type="spellEnd"/>
      <w:r w:rsidRPr="00770472">
        <w:rPr>
          <w:rFonts w:eastAsia="Cambria"/>
          <w:sz w:val="14"/>
        </w:rPr>
        <w:t xml:space="preserve"> treatment requires a high level of medical expertise. If treatment with these second-line drugs is inadequate or incomplete, the targeted bacteria may mutate further into a form against which almost no drug is effective—extensively drug-resistant (XDR) TB.15</w:t>
      </w:r>
    </w:p>
    <w:p w14:paraId="372A24D1" w14:textId="77777777" w:rsidR="00770472" w:rsidRPr="00770472" w:rsidRDefault="00770472" w:rsidP="00770472">
      <w:pPr>
        <w:rPr>
          <w:rFonts w:eastAsia="Cambria"/>
          <w:sz w:val="14"/>
        </w:rPr>
      </w:pPr>
      <w:r w:rsidRPr="00770472">
        <w:rPr>
          <w:rFonts w:eastAsia="Cambria"/>
          <w:sz w:val="14"/>
        </w:rPr>
        <w:t xml:space="preserve">The WHO has reported that the total number of incident TB cases per year worldwide has been falling since 2006.16 However, </w:t>
      </w:r>
      <w:r w:rsidRPr="00770472">
        <w:rPr>
          <w:rFonts w:eastAsia="Cambria"/>
          <w:u w:val="single"/>
        </w:rPr>
        <w:t xml:space="preserve">the proportion of TB cases globally that are caused by </w:t>
      </w:r>
      <w:r w:rsidRPr="00770472">
        <w:rPr>
          <w:rFonts w:eastAsia="Cambria"/>
          <w:b/>
          <w:iCs/>
          <w:u w:val="single"/>
        </w:rPr>
        <w:t>drug-resistant TB</w:t>
      </w:r>
      <w:r w:rsidRPr="00770472">
        <w:rPr>
          <w:rFonts w:eastAsia="Cambria"/>
          <w:u w:val="single"/>
        </w:rPr>
        <w:t xml:space="preserve"> bacteria is rising</w:t>
      </w:r>
      <w:r w:rsidRPr="00770472">
        <w:rPr>
          <w:rFonts w:eastAsia="Cambria"/>
          <w:sz w:val="14"/>
        </w:rPr>
        <w:t>. In 2010, there were an estimated 650,000 cases of MDR-TB among the world’s 12 million prevalent cases of TB.17 Among the 27 countries that the WHO designates as high MDRTB burden countries, former Soviet Union countries are conspicuous in terms of the estimated percentages of new TB cases that are multidrug-resistant: Azerbaijan (22%), Belarus (26%), Estonia (18%), Moldova (19%) and Russia (18%).18 The four countries that had the largest number of estimated cases of MDR-TB in absolute terms in 2008 were China (100,000), India (99,000), Russia (38,000) and South Africa (13,000).19 The most worrying statistic is that “patients enrolled on treatment for MDR-TB in 2010 [104,000] only represented 16% of the MDR-TB cases estimated to exist among reported TB cases”.20 The remaining 84% are either not receiving treatment or are receiving inadequate treatment, and the latter poses an XDR-TB risk. As of the end of 2011, 77 countries had reported at least one case of XDR-TB.21 If the number of MDR-TB cases in the world is 650,000, the WHO estimate of global XDR-TB prevalence comes out at 58,500 cases worldwide. Given the low rate (16%) of MDR-TB treatment going to people who need it, it is reasonable to suppose that many if not most XDR-TB cases are also left untreated.</w:t>
      </w:r>
    </w:p>
    <w:p w14:paraId="66D3435C" w14:textId="77777777" w:rsidR="00770472" w:rsidRPr="00770472" w:rsidRDefault="00770472" w:rsidP="00770472">
      <w:pPr>
        <w:rPr>
          <w:rFonts w:eastAsia="Cambria"/>
          <w:sz w:val="14"/>
        </w:rPr>
      </w:pPr>
      <w:r w:rsidRPr="00770472">
        <w:rPr>
          <w:rFonts w:eastAsia="Cambria"/>
          <w:sz w:val="14"/>
        </w:rPr>
        <w:t xml:space="preserve">The disease called “extensively drug-resistant tuberculosis” was first described in 2006.22 Between January 2005 and March 2006, 221 cases of MDR-TB were identified at the Tugela Ferry district hospital in KwaZulu-Natal Province, South Africa. Of these, 53 patients were further diagnosed with XDR-TB. Half had never previously received TB treatment. The mortality rate was extremely high—52 of the patients (98%) died within a median of 16 days after initial sputum collection.23 Unsurprisingly, XDR-TB mortality rates resemble mortality rates from ordinary TB during the pre-antibiotic era. </w:t>
      </w:r>
      <w:r w:rsidRPr="00770472">
        <w:rPr>
          <w:rFonts w:eastAsia="Cambria"/>
          <w:b/>
          <w:iCs/>
          <w:u w:val="single"/>
        </w:rPr>
        <w:t>Without drug treatment, TB victims are highly likely to die</w:t>
      </w:r>
      <w:r w:rsidRPr="00770472">
        <w:rPr>
          <w:rFonts w:eastAsia="Cambria"/>
          <w:sz w:val="14"/>
        </w:rPr>
        <w:t xml:space="preserve">. Studies of the natural history of the disease among sputum smear-positive and HIV-negative cases of pulmonary TB have shown that around 70% of victims died within 10 years. Treatment using combinations of anti-TB drugs developed in the 1940s and 1950s can dramatically reduce mortality rates, and in 2009 the treatment success rate globally among reported smear-positive cases of drug-susceptible, pulmonary TB reached 87%.24 But </w:t>
      </w:r>
      <w:r w:rsidRPr="00770472">
        <w:rPr>
          <w:rFonts w:eastAsia="Cambria"/>
          <w:u w:val="single"/>
        </w:rPr>
        <w:t xml:space="preserve">with increased and more widespread </w:t>
      </w:r>
      <w:r w:rsidRPr="00770472">
        <w:rPr>
          <w:rFonts w:eastAsia="Cambria"/>
          <w:highlight w:val="cyan"/>
          <w:u w:val="single"/>
        </w:rPr>
        <w:t xml:space="preserve">drug resistance </w:t>
      </w:r>
      <w:r w:rsidRPr="00770472">
        <w:rPr>
          <w:rFonts w:eastAsia="Cambria"/>
          <w:u w:val="single"/>
        </w:rPr>
        <w:t xml:space="preserve">has come </w:t>
      </w:r>
      <w:r w:rsidRPr="00770472">
        <w:rPr>
          <w:rFonts w:eastAsia="Cambria"/>
          <w:b/>
          <w:iCs/>
          <w:highlight w:val="cyan"/>
          <w:u w:val="single"/>
        </w:rPr>
        <w:t>reduced rates of treatment success</w:t>
      </w:r>
      <w:r w:rsidRPr="00770472">
        <w:rPr>
          <w:rFonts w:eastAsia="Cambria"/>
          <w:u w:val="single"/>
        </w:rPr>
        <w:t xml:space="preserve"> for this strengthened form of TB illness</w:t>
      </w:r>
      <w:r w:rsidRPr="00770472">
        <w:rPr>
          <w:rFonts w:eastAsia="Cambria"/>
          <w:sz w:val="14"/>
        </w:rPr>
        <w:t>. In low HIV-prevalence settings, patients with MDR-TB have been treated with a success rate of 60–80%, and the rate is 44–60% for XDR-TB patients.25 This means the mortality rate among treated MDR-TB and XDR-TB patients is as high as 40% and 56% respectively. Mortality rates are even higher in circumstances where a patient undergoing TB treatment is HIV-positive.26 Naturally, whether or not an MDR-TB or XDR-TB patient is HIV-positive, he or she is more likely still to die in circumstances of no treatment at all.</w:t>
      </w:r>
    </w:p>
    <w:p w14:paraId="51CC0DAB" w14:textId="77777777" w:rsidR="00770472" w:rsidRPr="00770472" w:rsidRDefault="00770472" w:rsidP="00770472">
      <w:pPr>
        <w:rPr>
          <w:rFonts w:eastAsia="Cambria"/>
          <w:sz w:val="14"/>
        </w:rPr>
      </w:pPr>
      <w:r w:rsidRPr="00770472">
        <w:rPr>
          <w:rFonts w:eastAsia="Cambria"/>
          <w:sz w:val="14"/>
        </w:rPr>
        <w:t xml:space="preserve">Beyond epidemiological data that evaluate the health burden of TB, it is worth considering also the disease’s economic burden—a burden that will surely increase as TB becomes harder to treat. In addition to the cost of lost productivity, the WHO estimates that TB treatment costs alone will reach US$16.2 billion by 2015.27 Although the six-month course of treatment for drug-susceptible TB is not prohibitively expensive, treating MDR-TB can cost US$144–265 per day, with the requisite two-year treatment costs </w:t>
      </w:r>
      <w:proofErr w:type="spellStart"/>
      <w:r w:rsidRPr="00770472">
        <w:rPr>
          <w:rFonts w:eastAsia="Cambria"/>
          <w:sz w:val="14"/>
        </w:rPr>
        <w:t>totalling</w:t>
      </w:r>
      <w:proofErr w:type="spellEnd"/>
      <w:r w:rsidRPr="00770472">
        <w:rPr>
          <w:rFonts w:eastAsia="Cambria"/>
          <w:sz w:val="14"/>
        </w:rPr>
        <w:t xml:space="preserve"> US$40,000 per patient.28 If every one of the 650,000 people estimated to have MDR-TB were to undergo adequate treatment, the cost would therefore be US$26 billion. According to the WHO, the cost of drugs alone for treating the average MDR-TB patient is 50 to 200 times higher than for treating a drug-susceptible TB patient, and the overall cost of care can be more than 10 times higher.29 In the case of XDR-TB, treatment could be of indefinite duration and indeterminate cost, possibly limited only by the patient’s life expectancy.</w:t>
      </w:r>
    </w:p>
    <w:p w14:paraId="1C352C85" w14:textId="77777777" w:rsidR="00770472" w:rsidRPr="00770472" w:rsidRDefault="00770472" w:rsidP="00770472">
      <w:pPr>
        <w:rPr>
          <w:rFonts w:eastAsia="Cambria"/>
          <w:sz w:val="14"/>
        </w:rPr>
      </w:pPr>
      <w:r w:rsidRPr="00770472">
        <w:rPr>
          <w:rFonts w:eastAsia="Cambria"/>
          <w:sz w:val="14"/>
        </w:rPr>
        <w:t xml:space="preserve">After establishing that drug-resistant TB is a serious and worsening problem from a health and economic perspective, the question remains: </w:t>
      </w:r>
      <w:r w:rsidRPr="00770472">
        <w:rPr>
          <w:rFonts w:eastAsia="Cambria"/>
          <w:highlight w:val="cyan"/>
          <w:u w:val="single"/>
        </w:rPr>
        <w:t>is the threat of XDR-TB severe enough to count as a security threat</w:t>
      </w:r>
      <w:r w:rsidRPr="00770472">
        <w:rPr>
          <w:rFonts w:eastAsia="Cambria"/>
          <w:u w:val="single"/>
        </w:rPr>
        <w:t>?</w:t>
      </w:r>
      <w:r w:rsidRPr="00770472">
        <w:rPr>
          <w:rFonts w:eastAsia="Cambria"/>
          <w:sz w:val="14"/>
        </w:rPr>
        <w:t xml:space="preserve"> For “security” to be invoked, </w:t>
      </w:r>
      <w:r w:rsidRPr="00770472">
        <w:rPr>
          <w:rFonts w:eastAsia="Cambria"/>
          <w:u w:val="single"/>
        </w:rPr>
        <w:t>it is not enough simply to point to a “threat”</w:t>
      </w:r>
      <w:r w:rsidRPr="00770472">
        <w:rPr>
          <w:rFonts w:eastAsia="Cambria"/>
          <w:sz w:val="14"/>
        </w:rPr>
        <w:t xml:space="preserve">. Lots of things are threatening to a greater or lesser extent, so the Copenhagen School insists that </w:t>
      </w:r>
      <w:r w:rsidRPr="00770472">
        <w:rPr>
          <w:rFonts w:eastAsia="Cambria"/>
          <w:b/>
          <w:iCs/>
          <w:highlight w:val="cyan"/>
          <w:u w:val="single"/>
        </w:rPr>
        <w:t>a threat must be</w:t>
      </w:r>
      <w:r w:rsidRPr="00770472">
        <w:rPr>
          <w:rFonts w:eastAsia="Cambria"/>
          <w:b/>
          <w:iCs/>
          <w:u w:val="single"/>
        </w:rPr>
        <w:t xml:space="preserve"> an </w:t>
      </w:r>
      <w:r w:rsidRPr="00770472">
        <w:rPr>
          <w:rFonts w:eastAsia="Cambria"/>
          <w:b/>
          <w:iCs/>
          <w:highlight w:val="cyan"/>
          <w:u w:val="single"/>
        </w:rPr>
        <w:t>existential</w:t>
      </w:r>
      <w:r w:rsidRPr="00770472">
        <w:rPr>
          <w:rFonts w:eastAsia="Cambria"/>
          <w:b/>
          <w:iCs/>
          <w:u w:val="single"/>
        </w:rPr>
        <w:t xml:space="preserve"> one</w:t>
      </w:r>
      <w:r w:rsidRPr="00770472">
        <w:rPr>
          <w:rFonts w:eastAsia="Cambria"/>
          <w:sz w:val="14"/>
        </w:rPr>
        <w:t xml:space="preserve">. </w:t>
      </w:r>
      <w:r w:rsidRPr="00770472">
        <w:rPr>
          <w:rFonts w:eastAsia="Cambria"/>
          <w:u w:val="single"/>
        </w:rPr>
        <w:t>To count as a security threat</w:t>
      </w:r>
      <w:r w:rsidRPr="00770472">
        <w:rPr>
          <w:rFonts w:eastAsia="Cambria"/>
          <w:sz w:val="14"/>
        </w:rPr>
        <w:t xml:space="preserve"> (as distinct from a mere economic and/or health threat), the very </w:t>
      </w:r>
      <w:r w:rsidRPr="00770472">
        <w:rPr>
          <w:rFonts w:eastAsia="Cambria"/>
          <w:b/>
          <w:iCs/>
          <w:u w:val="single"/>
        </w:rPr>
        <w:t>survival</w:t>
      </w:r>
      <w:r w:rsidRPr="00770472">
        <w:rPr>
          <w:rFonts w:eastAsia="Cambria"/>
          <w:sz w:val="14"/>
        </w:rPr>
        <w:t xml:space="preserve"> of something or someone </w:t>
      </w:r>
      <w:r w:rsidRPr="00770472">
        <w:rPr>
          <w:rFonts w:eastAsia="Cambria"/>
          <w:b/>
          <w:iCs/>
          <w:u w:val="single"/>
        </w:rPr>
        <w:t>must be at stake</w:t>
      </w:r>
      <w:r w:rsidRPr="00770472">
        <w:rPr>
          <w:rFonts w:eastAsia="Cambria"/>
          <w:sz w:val="14"/>
        </w:rPr>
        <w:t xml:space="preserve">. The </w:t>
      </w:r>
      <w:r w:rsidRPr="00770472">
        <w:rPr>
          <w:rFonts w:eastAsia="Cambria"/>
          <w:u w:val="single"/>
        </w:rPr>
        <w:t xml:space="preserve">evidence presented so far suggests strongly that </w:t>
      </w:r>
      <w:r w:rsidRPr="00770472">
        <w:rPr>
          <w:rFonts w:eastAsia="Cambria"/>
          <w:b/>
          <w:iCs/>
          <w:highlight w:val="cyan"/>
          <w:u w:val="single"/>
        </w:rPr>
        <w:t>this is the case</w:t>
      </w:r>
      <w:r w:rsidRPr="00770472">
        <w:rPr>
          <w:rFonts w:eastAsia="Cambria"/>
          <w:sz w:val="14"/>
        </w:rPr>
        <w:t xml:space="preserve">: </w:t>
      </w:r>
      <w:r w:rsidRPr="00770472">
        <w:rPr>
          <w:rFonts w:eastAsia="Cambria"/>
          <w:b/>
          <w:iCs/>
          <w:highlight w:val="cyan"/>
          <w:u w:val="single"/>
        </w:rPr>
        <w:t>XDR-TB</w:t>
      </w:r>
      <w:r w:rsidRPr="00770472">
        <w:rPr>
          <w:rFonts w:eastAsia="Cambria"/>
          <w:sz w:val="14"/>
        </w:rPr>
        <w:t xml:space="preserve"> arguably </w:t>
      </w:r>
      <w:r w:rsidRPr="00770472">
        <w:rPr>
          <w:rFonts w:eastAsia="Cambria"/>
          <w:b/>
          <w:iCs/>
          <w:highlight w:val="cyan"/>
          <w:u w:val="single"/>
        </w:rPr>
        <w:t>endangers</w:t>
      </w:r>
      <w:r w:rsidRPr="00770472">
        <w:rPr>
          <w:rFonts w:eastAsia="Cambria"/>
          <w:b/>
          <w:iCs/>
          <w:u w:val="single"/>
        </w:rPr>
        <w:t xml:space="preserve"> local and international </w:t>
      </w:r>
      <w:r w:rsidRPr="00770472">
        <w:rPr>
          <w:rFonts w:eastAsia="Cambria"/>
          <w:b/>
          <w:iCs/>
          <w:highlight w:val="cyan"/>
          <w:u w:val="single"/>
        </w:rPr>
        <w:t>health systems</w:t>
      </w:r>
      <w:r w:rsidRPr="00770472">
        <w:rPr>
          <w:rFonts w:eastAsia="Cambria"/>
          <w:sz w:val="14"/>
        </w:rPr>
        <w:t xml:space="preserve"> because treating this disease is increasingly expensive and </w:t>
      </w:r>
      <w:r w:rsidRPr="00770472">
        <w:rPr>
          <w:rFonts w:eastAsia="Cambria"/>
          <w:highlight w:val="cyan"/>
          <w:u w:val="single"/>
        </w:rPr>
        <w:t>the burden of treating</w:t>
      </w:r>
      <w:r w:rsidRPr="00770472">
        <w:rPr>
          <w:rFonts w:eastAsia="Cambria"/>
          <w:u w:val="single"/>
        </w:rPr>
        <w:t xml:space="preserve"> large numbers of </w:t>
      </w:r>
      <w:r w:rsidRPr="00770472">
        <w:rPr>
          <w:rFonts w:eastAsia="Cambria"/>
          <w:highlight w:val="cyan"/>
          <w:u w:val="single"/>
        </w:rPr>
        <w:t xml:space="preserve">patients could become </w:t>
      </w:r>
      <w:r w:rsidRPr="00770472">
        <w:rPr>
          <w:rFonts w:eastAsia="Cambria"/>
          <w:b/>
          <w:iCs/>
          <w:highlight w:val="cyan"/>
          <w:u w:val="single"/>
        </w:rPr>
        <w:t>unbearable</w:t>
      </w:r>
      <w:r w:rsidRPr="00770472">
        <w:rPr>
          <w:rFonts w:eastAsia="Cambria"/>
          <w:sz w:val="14"/>
        </w:rPr>
        <w:t xml:space="preserve">. </w:t>
      </w:r>
      <w:proofErr w:type="spellStart"/>
      <w:r w:rsidRPr="00770472">
        <w:rPr>
          <w:rFonts w:eastAsia="Cambria"/>
          <w:sz w:val="14"/>
        </w:rPr>
        <w:t>Securitisation</w:t>
      </w:r>
      <w:proofErr w:type="spellEnd"/>
      <w:r w:rsidRPr="00770472">
        <w:rPr>
          <w:rFonts w:eastAsia="Cambria"/>
          <w:sz w:val="14"/>
        </w:rPr>
        <w:t xml:space="preserve"> as an intersubjective process is achieved, and emergency responses to the identified problem thus endorsed, once the notion of a threat is believed and accepted by others.30 In the case of XDR-TB, the available epidemiological data make a claim to security status plausible, as does a comparison to other infectious diseases that are already sometimes addressed in security terms. For example, compared to HIV which is not readily transmissible, </w:t>
      </w:r>
      <w:r w:rsidRPr="00770472">
        <w:rPr>
          <w:rFonts w:eastAsia="Cambria"/>
          <w:u w:val="single"/>
        </w:rPr>
        <w:t>it is much harder to protect oneself against infection by the airborne microorganisms that cause TB</w:t>
      </w:r>
      <w:r w:rsidRPr="00770472">
        <w:rPr>
          <w:rFonts w:eastAsia="Cambria"/>
          <w:sz w:val="14"/>
        </w:rPr>
        <w:t xml:space="preserve">. And whereas pandemic influenza also spreads through the air, </w:t>
      </w:r>
      <w:r w:rsidRPr="00770472">
        <w:rPr>
          <w:rFonts w:eastAsia="Cambria"/>
          <w:b/>
          <w:iCs/>
          <w:u w:val="single"/>
        </w:rPr>
        <w:t>TB bacteria can be far more deadly than influenza virus</w:t>
      </w:r>
      <w:r w:rsidRPr="00770472">
        <w:rPr>
          <w:rFonts w:eastAsia="Cambria"/>
          <w:sz w:val="14"/>
        </w:rPr>
        <w:t xml:space="preserve"> if the former are drug resistant. Recent attempts at developing a broadly effective TB vaccine have met with little success,31 so antibiotics remain the primary pharmaceutical response to the disease. But as MDR-TB mutates into XDR-TB, and as drug resistance becomes more widespread, a pharmaceutical solution moves further out of reach. The relative importance of containing what is virtually incurable is increasing, and it is in this context that drastic disease control measures are being proposed and implemented. Adopting emergency measures to counter grave threats is the stuff of “security”, but the protection of public health must always be guided by ethical considerations. Accordingly, the remainder of this article addresses the question: how should XDR-TB be </w:t>
      </w:r>
      <w:proofErr w:type="spellStart"/>
      <w:r w:rsidRPr="00770472">
        <w:rPr>
          <w:rFonts w:eastAsia="Cambria"/>
          <w:sz w:val="14"/>
        </w:rPr>
        <w:t>securitised</w:t>
      </w:r>
      <w:proofErr w:type="spellEnd"/>
      <w:r w:rsidRPr="00770472">
        <w:rPr>
          <w:rFonts w:eastAsia="Cambria"/>
          <w:sz w:val="14"/>
        </w:rPr>
        <w:t>?</w:t>
      </w:r>
    </w:p>
    <w:p w14:paraId="3EF9A429" w14:textId="77777777" w:rsidR="00770472" w:rsidRPr="00770472" w:rsidRDefault="00770472" w:rsidP="00770472">
      <w:pPr>
        <w:rPr>
          <w:rFonts w:eastAsia="Cambria"/>
        </w:rPr>
      </w:pPr>
    </w:p>
    <w:p w14:paraId="0A1B9B6E" w14:textId="77777777" w:rsidR="00770472" w:rsidRPr="00770472" w:rsidRDefault="00770472" w:rsidP="00770472">
      <w:pPr>
        <w:rPr>
          <w:rFonts w:eastAsia="Cambria"/>
        </w:rPr>
      </w:pPr>
    </w:p>
    <w:p w14:paraId="602678F7" w14:textId="77777777" w:rsidR="00770472" w:rsidRPr="00770472" w:rsidRDefault="00770472" w:rsidP="00770472">
      <w:pPr>
        <w:keepNext/>
        <w:keepLines/>
        <w:pageBreakBefore/>
        <w:spacing w:before="200"/>
        <w:jc w:val="center"/>
        <w:outlineLvl w:val="2"/>
        <w:rPr>
          <w:rFonts w:eastAsia="MS Gothic" w:cs="Times New Roman"/>
          <w:b/>
          <w:sz w:val="32"/>
          <w:szCs w:val="24"/>
          <w:u w:val="single"/>
        </w:rPr>
      </w:pPr>
      <w:r w:rsidRPr="00770472">
        <w:rPr>
          <w:rFonts w:eastAsia="MS Gothic" w:cs="Times New Roman"/>
          <w:b/>
          <w:sz w:val="32"/>
          <w:szCs w:val="24"/>
          <w:u w:val="single"/>
        </w:rPr>
        <w:t>Solvency</w:t>
      </w:r>
    </w:p>
    <w:p w14:paraId="3EFB89CD"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The “objectively baseless” standard is unwinnable – the </w:t>
      </w:r>
      <w:proofErr w:type="spellStart"/>
      <w:r w:rsidRPr="00770472">
        <w:rPr>
          <w:rFonts w:eastAsia="MS Gothic" w:cs="Times New Roman"/>
          <w:b/>
          <w:iCs/>
          <w:sz w:val="26"/>
        </w:rPr>
        <w:t>aff</w:t>
      </w:r>
      <w:proofErr w:type="spellEnd"/>
      <w:r w:rsidRPr="00770472">
        <w:rPr>
          <w:rFonts w:eastAsia="MS Gothic" w:cs="Times New Roman"/>
          <w:b/>
          <w:iCs/>
          <w:sz w:val="26"/>
        </w:rPr>
        <w:t xml:space="preserve"> brings the two Supreme Court standards in line by lowering the first prong of the </w:t>
      </w:r>
      <w:r w:rsidRPr="00770472">
        <w:rPr>
          <w:rFonts w:eastAsia="MS Gothic" w:cs="Times New Roman"/>
          <w:b/>
          <w:iCs/>
          <w:sz w:val="26"/>
          <w:u w:val="single"/>
        </w:rPr>
        <w:t xml:space="preserve">PRE </w:t>
      </w:r>
      <w:r w:rsidRPr="00770472">
        <w:rPr>
          <w:rFonts w:eastAsia="MS Gothic" w:cs="Times New Roman"/>
          <w:b/>
          <w:iCs/>
          <w:sz w:val="26"/>
        </w:rPr>
        <w:t>standard</w:t>
      </w:r>
    </w:p>
    <w:p w14:paraId="52E250CB" w14:textId="77777777" w:rsidR="00770472" w:rsidRPr="00770472" w:rsidRDefault="00770472" w:rsidP="00770472">
      <w:pPr>
        <w:rPr>
          <w:rFonts w:eastAsia="Cambria"/>
        </w:rPr>
      </w:pPr>
      <w:r w:rsidRPr="00770472">
        <w:rPr>
          <w:rFonts w:eastAsia="Cambria"/>
          <w:b/>
          <w:bCs/>
          <w:sz w:val="26"/>
        </w:rPr>
        <w:t xml:space="preserve">Fulbright 2019. </w:t>
      </w:r>
      <w:r w:rsidRPr="00770472">
        <w:rPr>
          <w:rFonts w:eastAsia="Cambria"/>
        </w:rPr>
        <w:t xml:space="preserve">Paul W. Fulbright. Assistant Professor of Business Law, University of Houston. “Antitrust Law, Entrepreneurship, And The “Patent Bully”: The “Sham” Exception To </w:t>
      </w:r>
      <w:proofErr w:type="spellStart"/>
      <w:r w:rsidRPr="00770472">
        <w:rPr>
          <w:rFonts w:eastAsia="Cambria"/>
        </w:rPr>
        <w:t>Noerrpennington</w:t>
      </w:r>
      <w:proofErr w:type="spellEnd"/>
      <w:r w:rsidRPr="00770472">
        <w:rPr>
          <w:rFonts w:eastAsia="Cambria"/>
        </w:rPr>
        <w:t xml:space="preserve"> Petitioning Immunity In Patent Infringement Litigation After The Professional Real Estate Decision” proquest.com/scholarly-journals/antitrust-law-entrepreneurship-patent-bully-sham/docview/2298280771/se-2</w:t>
      </w:r>
    </w:p>
    <w:p w14:paraId="4F4254FC" w14:textId="77777777" w:rsidR="00770472" w:rsidRPr="00770472" w:rsidRDefault="00770472" w:rsidP="00770472">
      <w:pPr>
        <w:rPr>
          <w:rFonts w:eastAsia="Cambria"/>
        </w:rPr>
      </w:pPr>
      <w:r w:rsidRPr="00770472">
        <w:rPr>
          <w:rFonts w:eastAsia="Cambria"/>
        </w:rPr>
        <w:t xml:space="preserve">IV. </w:t>
      </w:r>
      <w:r w:rsidRPr="00770472">
        <w:rPr>
          <w:rFonts w:eastAsia="Cambria"/>
          <w:highlight w:val="cyan"/>
          <w:u w:val="single"/>
        </w:rPr>
        <w:t>THE WAY FORWARD</w:t>
      </w:r>
      <w:r w:rsidRPr="00770472">
        <w:rPr>
          <w:rFonts w:eastAsia="Cambria"/>
          <w:u w:val="single"/>
        </w:rPr>
        <w:t xml:space="preserve">: </w:t>
      </w:r>
      <w:r w:rsidRPr="00770472">
        <w:rPr>
          <w:rFonts w:eastAsia="Cambria"/>
          <w:highlight w:val="cyan"/>
          <w:u w:val="single"/>
        </w:rPr>
        <w:t>MOVING TOWARDS A CLARIFICATION OF</w:t>
      </w:r>
      <w:r w:rsidRPr="00770472">
        <w:rPr>
          <w:rFonts w:eastAsia="Cambria"/>
          <w:u w:val="single"/>
        </w:rPr>
        <w:t xml:space="preserve"> PRE</w:t>
      </w:r>
      <w:r w:rsidRPr="00770472">
        <w:rPr>
          <w:rFonts w:eastAsia="Cambria"/>
        </w:rPr>
        <w:t xml:space="preserve"> </w:t>
      </w:r>
      <w:r w:rsidRPr="00770472">
        <w:rPr>
          <w:rFonts w:eastAsia="Cambria"/>
          <w:highlight w:val="cyan"/>
          <w:u w:val="single"/>
        </w:rPr>
        <w:t>In</w:t>
      </w:r>
      <w:r w:rsidRPr="00770472">
        <w:rPr>
          <w:rFonts w:eastAsia="Cambria"/>
        </w:rPr>
        <w:t xml:space="preserve"> the </w:t>
      </w:r>
      <w:r w:rsidRPr="00770472">
        <w:rPr>
          <w:rFonts w:eastAsia="Cambria"/>
          <w:highlight w:val="cyan"/>
          <w:u w:val="single"/>
        </w:rPr>
        <w:t>hypothetical</w:t>
      </w:r>
      <w:r w:rsidRPr="00770472">
        <w:rPr>
          <w:rFonts w:eastAsia="Cambria"/>
          <w:u w:val="single"/>
        </w:rPr>
        <w:t xml:space="preserve"> problem</w:t>
      </w:r>
      <w:r w:rsidRPr="00770472">
        <w:rPr>
          <w:rFonts w:eastAsia="Cambria"/>
        </w:rPr>
        <w:t xml:space="preserve"> presented at the opening of this paper, </w:t>
      </w:r>
      <w:r w:rsidRPr="00770472">
        <w:rPr>
          <w:rFonts w:eastAsia="Cambria"/>
          <w:highlight w:val="cyan"/>
          <w:u w:val="single"/>
        </w:rPr>
        <w:t>John Smith</w:t>
      </w:r>
      <w:r w:rsidRPr="00770472">
        <w:rPr>
          <w:rFonts w:eastAsia="Cambria"/>
        </w:rPr>
        <w:t xml:space="preserve">, the CEO of </w:t>
      </w:r>
      <w:proofErr w:type="spellStart"/>
      <w:r w:rsidRPr="00770472">
        <w:rPr>
          <w:rFonts w:eastAsia="Cambria"/>
        </w:rPr>
        <w:t>BigCorp</w:t>
      </w:r>
      <w:proofErr w:type="spellEnd"/>
      <w:r w:rsidRPr="00770472">
        <w:rPr>
          <w:rFonts w:eastAsia="Cambria"/>
        </w:rPr>
        <w:t xml:space="preserve">, </w:t>
      </w:r>
      <w:r w:rsidRPr="00770472">
        <w:rPr>
          <w:rFonts w:eastAsia="Cambria"/>
          <w:highlight w:val="cyan"/>
          <w:u w:val="single"/>
        </w:rPr>
        <w:t>has proposed</w:t>
      </w:r>
      <w:r w:rsidRPr="00770472">
        <w:rPr>
          <w:rFonts w:eastAsia="Cambria"/>
          <w:u w:val="single"/>
        </w:rPr>
        <w:t xml:space="preserve"> filing </w:t>
      </w:r>
      <w:r w:rsidRPr="00770472">
        <w:rPr>
          <w:rFonts w:eastAsia="Cambria"/>
          <w:highlight w:val="cyan"/>
          <w:u w:val="single"/>
        </w:rPr>
        <w:t>a lawsuit</w:t>
      </w:r>
      <w:r w:rsidRPr="00770472">
        <w:rPr>
          <w:rFonts w:eastAsia="Cambria"/>
        </w:rPr>
        <w:t xml:space="preserve"> against a startup competitor </w:t>
      </w:r>
      <w:r w:rsidRPr="00770472">
        <w:rPr>
          <w:rFonts w:eastAsia="Cambria"/>
          <w:highlight w:val="cyan"/>
          <w:u w:val="single"/>
        </w:rPr>
        <w:t>even though</w:t>
      </w:r>
      <w:r w:rsidRPr="00770472">
        <w:rPr>
          <w:rFonts w:eastAsia="Cambria"/>
        </w:rPr>
        <w:t xml:space="preserve"> its </w:t>
      </w:r>
      <w:r w:rsidRPr="00770472">
        <w:rPr>
          <w:rFonts w:eastAsia="Cambria"/>
          <w:highlight w:val="cyan"/>
          <w:u w:val="single"/>
        </w:rPr>
        <w:t>objective prospects</w:t>
      </w:r>
      <w:r w:rsidRPr="00770472">
        <w:rPr>
          <w:rFonts w:eastAsia="Cambria"/>
        </w:rPr>
        <w:t xml:space="preserve"> for success </w:t>
      </w:r>
      <w:r w:rsidRPr="00770472">
        <w:rPr>
          <w:rFonts w:eastAsia="Cambria"/>
          <w:highlight w:val="cyan"/>
          <w:u w:val="single"/>
        </w:rPr>
        <w:t>are</w:t>
      </w:r>
      <w:r w:rsidRPr="00770472">
        <w:rPr>
          <w:rFonts w:eastAsia="Cambria"/>
          <w:u w:val="single"/>
        </w:rPr>
        <w:t xml:space="preserve"> </w:t>
      </w:r>
      <w:r w:rsidRPr="00770472">
        <w:rPr>
          <w:rFonts w:eastAsia="Cambria"/>
          <w:highlight w:val="cyan"/>
          <w:u w:val="single"/>
        </w:rPr>
        <w:t>extremely poor</w:t>
      </w:r>
      <w:r w:rsidRPr="00770472">
        <w:rPr>
          <w:rFonts w:eastAsia="Cambria"/>
        </w:rPr>
        <w:t xml:space="preserve">. “I don’t care about the merits of the case,” said John. “I just want to pick the best patents we can and file suit, </w:t>
      </w:r>
      <w:r w:rsidRPr="00770472">
        <w:rPr>
          <w:rFonts w:eastAsia="Cambria"/>
          <w:highlight w:val="cyan"/>
          <w:u w:val="single"/>
        </w:rPr>
        <w:t>even if we have a 95%</w:t>
      </w:r>
      <w:r w:rsidRPr="00770472">
        <w:rPr>
          <w:rFonts w:eastAsia="Cambria"/>
          <w:u w:val="single"/>
        </w:rPr>
        <w:t xml:space="preserve"> </w:t>
      </w:r>
      <w:r w:rsidRPr="00770472">
        <w:rPr>
          <w:rFonts w:eastAsia="Cambria"/>
          <w:highlight w:val="cyan"/>
          <w:u w:val="single"/>
        </w:rPr>
        <w:t>chance of losing</w:t>
      </w:r>
      <w:r w:rsidRPr="00770472">
        <w:rPr>
          <w:rFonts w:eastAsia="Cambria"/>
          <w:u w:val="single"/>
        </w:rPr>
        <w:t xml:space="preserve"> the lawsuit</w:t>
      </w:r>
      <w:r w:rsidRPr="00770472">
        <w:rPr>
          <w:rFonts w:eastAsia="Cambria"/>
        </w:rPr>
        <w:t xml:space="preserve">. Winning or losing the lawsuit doesn’t matter. By filing suit now, we’ll do two things. First, it’s entirely possible that </w:t>
      </w:r>
      <w:r w:rsidRPr="00770472">
        <w:rPr>
          <w:rFonts w:eastAsia="Cambria"/>
          <w:highlight w:val="cyan"/>
          <w:u w:val="single"/>
        </w:rPr>
        <w:t xml:space="preserve">we’ll scare off </w:t>
      </w:r>
      <w:proofErr w:type="spellStart"/>
      <w:r w:rsidRPr="00770472">
        <w:rPr>
          <w:rFonts w:eastAsia="Cambria"/>
          <w:highlight w:val="cyan"/>
          <w:u w:val="single"/>
        </w:rPr>
        <w:t>WhiteKnight</w:t>
      </w:r>
      <w:proofErr w:type="spellEnd"/>
      <w:r w:rsidRPr="00770472">
        <w:rPr>
          <w:rFonts w:eastAsia="Cambria"/>
        </w:rPr>
        <w:t xml:space="preserve">. I mean, after all, </w:t>
      </w:r>
      <w:r w:rsidRPr="00770472">
        <w:rPr>
          <w:rFonts w:eastAsia="Cambria"/>
          <w:u w:val="single"/>
        </w:rPr>
        <w:t>who wants to invest in a lawsuit?</w:t>
      </w:r>
      <w:r w:rsidRPr="00770472">
        <w:rPr>
          <w:rFonts w:eastAsia="Cambria"/>
        </w:rPr>
        <w:t xml:space="preserve"> Second, without </w:t>
      </w:r>
      <w:proofErr w:type="spellStart"/>
      <w:r w:rsidRPr="00770472">
        <w:rPr>
          <w:rFonts w:eastAsia="Cambria"/>
        </w:rPr>
        <w:t>WhiteKnight’s</w:t>
      </w:r>
      <w:proofErr w:type="spellEnd"/>
      <w:r w:rsidRPr="00770472">
        <w:rPr>
          <w:rFonts w:eastAsia="Cambria"/>
        </w:rPr>
        <w:t xml:space="preserve"> funding, </w:t>
      </w:r>
      <w:r w:rsidRPr="00770472">
        <w:rPr>
          <w:rFonts w:eastAsia="Cambria"/>
          <w:highlight w:val="cyan"/>
          <w:u w:val="single"/>
        </w:rPr>
        <w:t xml:space="preserve">we’ll be able to bury </w:t>
      </w:r>
      <w:proofErr w:type="spellStart"/>
      <w:r w:rsidRPr="00770472">
        <w:rPr>
          <w:rFonts w:eastAsia="Cambria"/>
          <w:highlight w:val="cyan"/>
          <w:u w:val="single"/>
        </w:rPr>
        <w:t>SmallCorp</w:t>
      </w:r>
      <w:proofErr w:type="spellEnd"/>
      <w:r w:rsidRPr="00770472">
        <w:rPr>
          <w:rFonts w:eastAsia="Cambria"/>
          <w:highlight w:val="cyan"/>
          <w:u w:val="single"/>
        </w:rPr>
        <w:t xml:space="preserve"> in legal</w:t>
      </w:r>
      <w:r w:rsidRPr="00770472">
        <w:rPr>
          <w:rFonts w:eastAsia="Cambria"/>
          <w:u w:val="single"/>
        </w:rPr>
        <w:t xml:space="preserve"> bills</w:t>
      </w:r>
      <w:r w:rsidRPr="00770472">
        <w:rPr>
          <w:rFonts w:eastAsia="Cambria"/>
        </w:rPr>
        <w:t xml:space="preserve">. The cost of the lawsuit alone, to say nothing of the effect it will have on </w:t>
      </w:r>
      <w:proofErr w:type="spellStart"/>
      <w:r w:rsidRPr="00770472">
        <w:rPr>
          <w:rFonts w:eastAsia="Cambria"/>
        </w:rPr>
        <w:t>SmallCorp’s</w:t>
      </w:r>
      <w:proofErr w:type="spellEnd"/>
      <w:r w:rsidRPr="00770472">
        <w:rPr>
          <w:rFonts w:eastAsia="Cambria"/>
        </w:rPr>
        <w:t xml:space="preserve"> customers, will likely drive it into the grave.” Unfortunately, when his general counsel performs her due diligence and consults with experienced antitrust and patent counsel, she is likely to be advised that, </w:t>
      </w:r>
      <w:r w:rsidRPr="00770472">
        <w:rPr>
          <w:rFonts w:eastAsia="Cambria"/>
          <w:u w:val="single"/>
        </w:rPr>
        <w:t xml:space="preserve">under the </w:t>
      </w:r>
      <w:r w:rsidRPr="00770472">
        <w:rPr>
          <w:rFonts w:eastAsia="Cambria"/>
          <w:highlight w:val="cyan"/>
          <w:u w:val="single"/>
        </w:rPr>
        <w:t>current</w:t>
      </w:r>
      <w:r w:rsidRPr="00770472">
        <w:rPr>
          <w:rFonts w:eastAsia="Cambria"/>
          <w:u w:val="single"/>
        </w:rPr>
        <w:t xml:space="preserve"> state of the </w:t>
      </w:r>
      <w:r w:rsidRPr="00770472">
        <w:rPr>
          <w:rFonts w:eastAsia="Cambria"/>
          <w:highlight w:val="cyan"/>
          <w:u w:val="single"/>
        </w:rPr>
        <w:t>law</w:t>
      </w:r>
      <w:r w:rsidRPr="00770472">
        <w:rPr>
          <w:rFonts w:eastAsia="Cambria"/>
          <w:u w:val="single"/>
        </w:rPr>
        <w:t>,</w:t>
      </w:r>
      <w:r w:rsidRPr="00770472">
        <w:rPr>
          <w:rFonts w:eastAsia="Cambria"/>
        </w:rPr>
        <w:t xml:space="preserve"> </w:t>
      </w:r>
      <w:r w:rsidRPr="00770472">
        <w:rPr>
          <w:rFonts w:eastAsia="Cambria"/>
          <w:highlight w:val="cyan"/>
          <w:u w:val="single"/>
        </w:rPr>
        <w:t>the strategy</w:t>
      </w:r>
      <w:r w:rsidRPr="00770472">
        <w:rPr>
          <w:rFonts w:eastAsia="Cambria"/>
          <w:u w:val="single"/>
        </w:rPr>
        <w:t xml:space="preserve"> </w:t>
      </w:r>
      <w:r w:rsidRPr="00770472">
        <w:rPr>
          <w:rFonts w:eastAsia="Cambria"/>
          <w:highlight w:val="cyan"/>
          <w:u w:val="single"/>
        </w:rPr>
        <w:t>may</w:t>
      </w:r>
      <w:r w:rsidRPr="00770472">
        <w:rPr>
          <w:rFonts w:eastAsia="Cambria"/>
          <w:u w:val="single"/>
        </w:rPr>
        <w:t xml:space="preserve"> very well </w:t>
      </w:r>
      <w:r w:rsidRPr="00770472">
        <w:rPr>
          <w:rFonts w:eastAsia="Cambria"/>
          <w:highlight w:val="cyan"/>
          <w:u w:val="single"/>
        </w:rPr>
        <w:t>succeed</w:t>
      </w:r>
      <w:r w:rsidRPr="00770472">
        <w:rPr>
          <w:rFonts w:eastAsia="Cambria"/>
          <w:highlight w:val="cyan"/>
        </w:rPr>
        <w:t xml:space="preserve">. </w:t>
      </w:r>
      <w:r w:rsidRPr="00770472">
        <w:rPr>
          <w:rFonts w:eastAsia="Cambria"/>
          <w:b/>
          <w:bCs/>
          <w:highlight w:val="cyan"/>
          <w:u w:val="single"/>
        </w:rPr>
        <w:t>This is contrary to the substantive goal of antitrust</w:t>
      </w:r>
      <w:r w:rsidRPr="00770472">
        <w:rPr>
          <w:rFonts w:eastAsia="Cambria"/>
          <w:highlight w:val="cyan"/>
          <w:u w:val="single"/>
        </w:rPr>
        <w:t xml:space="preserve">: </w:t>
      </w:r>
      <w:r w:rsidRPr="00770472">
        <w:rPr>
          <w:rFonts w:eastAsia="Cambria"/>
          <w:u w:val="single"/>
        </w:rPr>
        <w:t xml:space="preserve">to encourage competitors to compete on the </w:t>
      </w:r>
      <w:r w:rsidRPr="00770472">
        <w:rPr>
          <w:rFonts w:eastAsia="Cambria"/>
          <w:highlight w:val="cyan"/>
          <w:u w:val="single"/>
        </w:rPr>
        <w:t>basis</w:t>
      </w:r>
      <w:r w:rsidRPr="00770472">
        <w:rPr>
          <w:rFonts w:eastAsia="Cambria"/>
          <w:u w:val="single"/>
        </w:rPr>
        <w:t xml:space="preserve"> of the quality</w:t>
      </w:r>
      <w:r w:rsidRPr="00770472">
        <w:rPr>
          <w:rFonts w:eastAsia="Cambria"/>
        </w:rPr>
        <w:t xml:space="preserve"> </w:t>
      </w:r>
      <w:r w:rsidRPr="00770472">
        <w:rPr>
          <w:rFonts w:eastAsia="Cambria"/>
          <w:u w:val="single"/>
        </w:rPr>
        <w:t>and pricing</w:t>
      </w:r>
      <w:r w:rsidRPr="00770472">
        <w:rPr>
          <w:rFonts w:eastAsia="Cambria"/>
        </w:rPr>
        <w:t xml:space="preserve"> of the goods and services that they offer, and, in the case of a monopolist, to ensure that it doesn’t engage in unreasonable anticompetitive exclusionary conduct. </w:t>
      </w:r>
      <w:r w:rsidRPr="00770472">
        <w:rPr>
          <w:rFonts w:eastAsia="Cambria"/>
          <w:u w:val="single"/>
        </w:rPr>
        <w:t>Here, CEO</w:t>
      </w:r>
      <w:r w:rsidRPr="00770472">
        <w:rPr>
          <w:rFonts w:eastAsia="Cambria"/>
        </w:rPr>
        <w:t xml:space="preserve"> Smith </w:t>
      </w:r>
      <w:r w:rsidRPr="00770472">
        <w:rPr>
          <w:rFonts w:eastAsia="Cambria"/>
          <w:u w:val="single"/>
        </w:rPr>
        <w:t>is</w:t>
      </w:r>
      <w:r w:rsidRPr="00770472">
        <w:rPr>
          <w:rFonts w:eastAsia="Cambria"/>
        </w:rPr>
        <w:t xml:space="preserve"> </w:t>
      </w:r>
      <w:r w:rsidRPr="00770472">
        <w:rPr>
          <w:rFonts w:eastAsia="Cambria"/>
          <w:u w:val="single"/>
        </w:rPr>
        <w:t>trying</w:t>
      </w:r>
      <w:r w:rsidRPr="00770472">
        <w:rPr>
          <w:rFonts w:eastAsia="Cambria"/>
        </w:rPr>
        <w:t xml:space="preserve"> to arrange for his monopolist corporation </w:t>
      </w:r>
      <w:r w:rsidRPr="00770472">
        <w:rPr>
          <w:rFonts w:eastAsia="Cambria"/>
          <w:u w:val="single"/>
        </w:rPr>
        <w:t>to compete</w:t>
      </w:r>
      <w:r w:rsidRPr="00770472">
        <w:rPr>
          <w:rFonts w:eastAsia="Cambria"/>
        </w:rPr>
        <w:t xml:space="preserve"> </w:t>
      </w:r>
      <w:r w:rsidRPr="00770472">
        <w:rPr>
          <w:rFonts w:eastAsia="Cambria"/>
          <w:u w:val="single"/>
        </w:rPr>
        <w:t>not</w:t>
      </w:r>
      <w:r w:rsidRPr="00770472">
        <w:rPr>
          <w:rFonts w:eastAsia="Cambria"/>
        </w:rPr>
        <w:t xml:space="preserve"> </w:t>
      </w:r>
      <w:r w:rsidRPr="00770472">
        <w:rPr>
          <w:rFonts w:eastAsia="Cambria"/>
          <w:u w:val="single"/>
        </w:rPr>
        <w:t>on</w:t>
      </w:r>
      <w:r w:rsidRPr="00770472">
        <w:rPr>
          <w:rFonts w:eastAsia="Cambria"/>
        </w:rPr>
        <w:t xml:space="preserve"> the basis of its </w:t>
      </w:r>
      <w:r w:rsidRPr="00770472">
        <w:rPr>
          <w:rFonts w:eastAsia="Cambria"/>
          <w:u w:val="single"/>
        </w:rPr>
        <w:t>superior products</w:t>
      </w:r>
      <w:r w:rsidRPr="00770472">
        <w:rPr>
          <w:rFonts w:eastAsia="Cambria"/>
        </w:rPr>
        <w:t xml:space="preserve"> and services, </w:t>
      </w:r>
      <w:r w:rsidRPr="00770472">
        <w:rPr>
          <w:rFonts w:eastAsia="Cambria"/>
          <w:u w:val="single"/>
        </w:rPr>
        <w:t>but, rather, on</w:t>
      </w:r>
      <w:r w:rsidRPr="00770472">
        <w:rPr>
          <w:rFonts w:eastAsia="Cambria"/>
        </w:rPr>
        <w:t xml:space="preserve"> the basis of filing a </w:t>
      </w:r>
      <w:r w:rsidRPr="00770472">
        <w:rPr>
          <w:rFonts w:eastAsia="Cambria"/>
          <w:u w:val="single"/>
        </w:rPr>
        <w:t>meritless lawsuit</w:t>
      </w:r>
      <w:r w:rsidRPr="00770472">
        <w:rPr>
          <w:rFonts w:eastAsia="Cambria"/>
        </w:rPr>
        <w:t xml:space="preserve"> against a less-well-funded startup </w:t>
      </w:r>
      <w:r w:rsidRPr="00770472">
        <w:rPr>
          <w:rFonts w:eastAsia="Cambria"/>
          <w:u w:val="single"/>
        </w:rPr>
        <w:t>in the hope</w:t>
      </w:r>
      <w:r w:rsidRPr="00770472">
        <w:rPr>
          <w:rFonts w:eastAsia="Cambria"/>
        </w:rPr>
        <w:t xml:space="preserve"> that the </w:t>
      </w:r>
      <w:r w:rsidRPr="00770472">
        <w:rPr>
          <w:rFonts w:eastAsia="Cambria"/>
          <w:u w:val="single"/>
        </w:rPr>
        <w:t>litigation costs</w:t>
      </w:r>
      <w:r w:rsidRPr="00770472">
        <w:rPr>
          <w:rFonts w:eastAsia="Cambria"/>
        </w:rPr>
        <w:t xml:space="preserve"> and uncertainty </w:t>
      </w:r>
      <w:r w:rsidRPr="00770472">
        <w:rPr>
          <w:rFonts w:eastAsia="Cambria"/>
          <w:u w:val="single"/>
        </w:rPr>
        <w:t>can exclude</w:t>
      </w:r>
      <w:r w:rsidRPr="00770472">
        <w:rPr>
          <w:rFonts w:eastAsia="Cambria"/>
        </w:rPr>
        <w:t xml:space="preserve"> / destroy </w:t>
      </w:r>
      <w:r w:rsidRPr="00770472">
        <w:rPr>
          <w:rFonts w:eastAsia="Cambria"/>
          <w:u w:val="single"/>
        </w:rPr>
        <w:t>this competitor</w:t>
      </w:r>
      <w:r w:rsidRPr="00770472">
        <w:rPr>
          <w:rFonts w:eastAsia="Cambria"/>
        </w:rPr>
        <w:t xml:space="preserve">. The question is: </w:t>
      </w:r>
      <w:r w:rsidRPr="00770472">
        <w:rPr>
          <w:rFonts w:eastAsia="Cambria"/>
          <w:u w:val="single"/>
        </w:rPr>
        <w:t>what can be done to discourage this</w:t>
      </w:r>
      <w:r w:rsidRPr="00770472">
        <w:rPr>
          <w:rFonts w:eastAsia="Cambria"/>
        </w:rPr>
        <w:t xml:space="preserve"> kind of game-playing in the future?</w:t>
      </w:r>
    </w:p>
    <w:p w14:paraId="3EC32E33" w14:textId="77777777" w:rsidR="00770472" w:rsidRPr="00770472" w:rsidRDefault="00770472" w:rsidP="00770472">
      <w:pPr>
        <w:rPr>
          <w:rFonts w:eastAsia="Cambria"/>
        </w:rPr>
      </w:pPr>
      <w:r w:rsidRPr="00770472">
        <w:rPr>
          <w:rFonts w:eastAsia="Cambria"/>
        </w:rPr>
        <w:t xml:space="preserve">A. </w:t>
      </w:r>
      <w:r w:rsidRPr="00770472">
        <w:rPr>
          <w:rFonts w:eastAsia="Cambria"/>
          <w:highlight w:val="cyan"/>
          <w:u w:val="single"/>
        </w:rPr>
        <w:t>The Door to Improvement</w:t>
      </w:r>
      <w:r w:rsidRPr="00770472">
        <w:rPr>
          <w:rFonts w:eastAsia="Cambria"/>
          <w:u w:val="single"/>
        </w:rPr>
        <w:t xml:space="preserve"> of the PRE Test</w:t>
      </w:r>
      <w:r w:rsidRPr="00770472">
        <w:rPr>
          <w:rFonts w:eastAsia="Cambria"/>
        </w:rPr>
        <w:t xml:space="preserve"> – A Finding of Ambiguity As stated hereinabove, </w:t>
      </w:r>
      <w:r w:rsidRPr="00770472">
        <w:rPr>
          <w:rFonts w:eastAsia="Cambria"/>
          <w:highlight w:val="cyan"/>
          <w:u w:val="single"/>
        </w:rPr>
        <w:t>the</w:t>
      </w:r>
      <w:r w:rsidRPr="00770472">
        <w:rPr>
          <w:rFonts w:eastAsia="Cambria"/>
        </w:rPr>
        <w:t xml:space="preserve"> PRE “</w:t>
      </w:r>
      <w:r w:rsidRPr="00770472">
        <w:rPr>
          <w:rFonts w:eastAsia="Cambria"/>
          <w:highlight w:val="cyan"/>
          <w:u w:val="single"/>
        </w:rPr>
        <w:t>objectively baseless</w:t>
      </w:r>
      <w:r w:rsidRPr="00770472">
        <w:rPr>
          <w:rFonts w:eastAsia="Cambria"/>
          <w:u w:val="single"/>
        </w:rPr>
        <w:t>” objective test suffers from two maladies: (</w:t>
      </w:r>
      <w:r w:rsidRPr="00770472">
        <w:rPr>
          <w:rFonts w:eastAsia="Cambria"/>
        </w:rPr>
        <w:t>a</w:t>
      </w:r>
      <w:r w:rsidRPr="00770472">
        <w:rPr>
          <w:rFonts w:eastAsia="Cambria"/>
          <w:u w:val="single"/>
        </w:rPr>
        <w:t xml:space="preserve">) </w:t>
      </w:r>
      <w:r w:rsidRPr="00770472">
        <w:rPr>
          <w:rFonts w:eastAsia="Cambria"/>
          <w:highlight w:val="cyan"/>
          <w:u w:val="single"/>
        </w:rPr>
        <w:t>it is ambiguously</w:t>
      </w:r>
      <w:r w:rsidRPr="00770472">
        <w:rPr>
          <w:rFonts w:eastAsia="Cambria"/>
          <w:u w:val="single"/>
        </w:rPr>
        <w:t xml:space="preserve"> </w:t>
      </w:r>
      <w:r w:rsidRPr="00770472">
        <w:rPr>
          <w:rFonts w:eastAsia="Cambria"/>
          <w:highlight w:val="cyan"/>
          <w:u w:val="single"/>
        </w:rPr>
        <w:t>framed; and</w:t>
      </w:r>
      <w:r w:rsidRPr="00770472">
        <w:rPr>
          <w:rFonts w:eastAsia="Cambria"/>
          <w:u w:val="single"/>
        </w:rPr>
        <w:t xml:space="preserve"> (b) to</w:t>
      </w:r>
      <w:r w:rsidRPr="00770472">
        <w:rPr>
          <w:rFonts w:eastAsia="Cambria"/>
        </w:rPr>
        <w:t xml:space="preserve"> the extent that a single test is discernible from the express text of the decision, </w:t>
      </w:r>
      <w:r w:rsidRPr="00770472">
        <w:rPr>
          <w:rFonts w:eastAsia="Cambria"/>
          <w:u w:val="single"/>
        </w:rPr>
        <w:t xml:space="preserve">it </w:t>
      </w:r>
      <w:r w:rsidRPr="00770472">
        <w:rPr>
          <w:rFonts w:eastAsia="Cambria"/>
          <w:highlight w:val="cyan"/>
          <w:u w:val="single"/>
        </w:rPr>
        <w:t xml:space="preserve">is </w:t>
      </w:r>
      <w:r w:rsidRPr="00770472">
        <w:rPr>
          <w:rFonts w:eastAsia="Cambria"/>
          <w:u w:val="single"/>
        </w:rPr>
        <w:t xml:space="preserve">likely a </w:t>
      </w:r>
      <w:r w:rsidRPr="00770472">
        <w:rPr>
          <w:rFonts w:eastAsia="Cambria"/>
          <w:highlight w:val="cyan"/>
          <w:u w:val="single"/>
        </w:rPr>
        <w:t>sub-optimal</w:t>
      </w:r>
      <w:r w:rsidRPr="00770472">
        <w:rPr>
          <w:rFonts w:eastAsia="Cambria"/>
        </w:rPr>
        <w:t xml:space="preserve"> </w:t>
      </w:r>
      <w:r w:rsidRPr="00770472">
        <w:rPr>
          <w:rFonts w:eastAsia="Cambria"/>
          <w:u w:val="single"/>
        </w:rPr>
        <w:t>test</w:t>
      </w:r>
      <w:r w:rsidRPr="00770472">
        <w:rPr>
          <w:rFonts w:eastAsia="Cambria"/>
        </w:rPr>
        <w:t xml:space="preserve">, a variant of the “objectively baseless” archetype. Although this undoubtedly causes great heartache to the clients and attorneys dealing with the </w:t>
      </w:r>
      <w:proofErr w:type="spellStart"/>
      <w:r w:rsidRPr="00770472">
        <w:rPr>
          <w:rFonts w:eastAsia="Cambria"/>
        </w:rPr>
        <w:t>Noerr</w:t>
      </w:r>
      <w:proofErr w:type="spellEnd"/>
      <w:r w:rsidRPr="00770472">
        <w:rPr>
          <w:rFonts w:eastAsia="Cambria"/>
        </w:rPr>
        <w:t xml:space="preserve">-Pennington “sham” exception in the field (the courtroom), </w:t>
      </w:r>
      <w:r w:rsidRPr="00770472">
        <w:rPr>
          <w:rFonts w:eastAsia="Cambria"/>
          <w:u w:val="single"/>
        </w:rPr>
        <w:t>there is a silver lining. Court</w:t>
      </w:r>
      <w:r w:rsidRPr="00770472">
        <w:rPr>
          <w:rFonts w:eastAsia="Cambria"/>
        </w:rPr>
        <w:t xml:space="preserve"> </w:t>
      </w:r>
      <w:r w:rsidRPr="00770472">
        <w:rPr>
          <w:rFonts w:eastAsia="Cambria"/>
          <w:u w:val="single"/>
        </w:rPr>
        <w:t>decisions create ambiguous tests, and court decisions can eliminate them</w:t>
      </w:r>
      <w:r w:rsidRPr="00770472">
        <w:rPr>
          <w:rFonts w:eastAsia="Cambria"/>
        </w:rPr>
        <w:t xml:space="preserve">.116 So </w:t>
      </w:r>
      <w:r w:rsidRPr="00770472">
        <w:rPr>
          <w:rFonts w:eastAsia="Cambria"/>
          <w:b/>
          <w:bCs/>
          <w:highlight w:val="cyan"/>
          <w:u w:val="single"/>
        </w:rPr>
        <w:t>the</w:t>
      </w:r>
      <w:r w:rsidRPr="00770472">
        <w:rPr>
          <w:rFonts w:eastAsia="Cambria"/>
        </w:rPr>
        <w:t xml:space="preserve"> practical </w:t>
      </w:r>
      <w:r w:rsidRPr="00770472">
        <w:rPr>
          <w:rFonts w:eastAsia="Cambria"/>
          <w:b/>
          <w:bCs/>
          <w:highlight w:val="cyan"/>
          <w:u w:val="single"/>
        </w:rPr>
        <w:t>path</w:t>
      </w:r>
      <w:r w:rsidRPr="00770472">
        <w:rPr>
          <w:rFonts w:eastAsia="Cambria"/>
          <w:highlight w:val="cyan"/>
        </w:rPr>
        <w:t xml:space="preserve"> </w:t>
      </w:r>
      <w:r w:rsidRPr="00770472">
        <w:rPr>
          <w:rFonts w:eastAsia="Cambria"/>
          <w:b/>
          <w:bCs/>
          <w:highlight w:val="cyan"/>
          <w:u w:val="single"/>
        </w:rPr>
        <w:t>forward</w:t>
      </w:r>
      <w:r w:rsidRPr="00770472">
        <w:rPr>
          <w:rFonts w:eastAsia="Cambria"/>
        </w:rPr>
        <w:t xml:space="preserve"> for curing the infirmities of PRE </w:t>
      </w:r>
      <w:r w:rsidRPr="00770472">
        <w:rPr>
          <w:rFonts w:eastAsia="Cambria"/>
          <w:b/>
          <w:bCs/>
          <w:highlight w:val="cyan"/>
          <w:u w:val="single"/>
        </w:rPr>
        <w:t>is a</w:t>
      </w:r>
      <w:r w:rsidRPr="00770472">
        <w:rPr>
          <w:rFonts w:eastAsia="Cambria"/>
          <w:b/>
          <w:bCs/>
          <w:u w:val="single"/>
        </w:rPr>
        <w:t xml:space="preserve"> future U.S.</w:t>
      </w:r>
      <w:r w:rsidRPr="00770472">
        <w:rPr>
          <w:rFonts w:eastAsia="Cambria"/>
        </w:rPr>
        <w:t xml:space="preserve"> </w:t>
      </w:r>
      <w:r w:rsidRPr="00770472">
        <w:rPr>
          <w:rFonts w:eastAsia="Cambria"/>
          <w:b/>
          <w:bCs/>
          <w:highlight w:val="cyan"/>
          <w:u w:val="single"/>
        </w:rPr>
        <w:t>Supreme Court decision</w:t>
      </w:r>
      <w:r w:rsidRPr="00770472">
        <w:rPr>
          <w:rFonts w:eastAsia="Cambria"/>
          <w:highlight w:val="cyan"/>
        </w:rPr>
        <w:t xml:space="preserve"> </w:t>
      </w:r>
      <w:r w:rsidRPr="00770472">
        <w:rPr>
          <w:rFonts w:eastAsia="Cambria"/>
          <w:b/>
          <w:bCs/>
          <w:highlight w:val="cyan"/>
          <w:u w:val="single"/>
        </w:rPr>
        <w:t>that</w:t>
      </w:r>
      <w:r w:rsidRPr="00770472">
        <w:rPr>
          <w:rFonts w:eastAsia="Cambria"/>
        </w:rPr>
        <w:t xml:space="preserve"> clarifies or </w:t>
      </w:r>
      <w:r w:rsidRPr="00770472">
        <w:rPr>
          <w:rFonts w:eastAsia="Cambria"/>
          <w:b/>
          <w:bCs/>
          <w:highlight w:val="cyan"/>
          <w:u w:val="single"/>
        </w:rPr>
        <w:t>corrects117 PRE</w:t>
      </w:r>
      <w:r w:rsidRPr="00770472">
        <w:rPr>
          <w:rFonts w:eastAsia="Cambria"/>
          <w:b/>
          <w:bCs/>
          <w:u w:val="single"/>
        </w:rPr>
        <w:t>.</w:t>
      </w:r>
      <w:r w:rsidRPr="00770472">
        <w:rPr>
          <w:rFonts w:eastAsia="Cambria"/>
        </w:rPr>
        <w:t xml:space="preserve"> </w:t>
      </w:r>
      <w:r w:rsidRPr="00770472">
        <w:rPr>
          <w:rFonts w:eastAsia="Cambria"/>
          <w:u w:val="single"/>
        </w:rPr>
        <w:t>What is the preferred clarifying formulation?</w:t>
      </w:r>
      <w:r w:rsidRPr="00770472">
        <w:rPr>
          <w:rFonts w:eastAsia="Cambria"/>
        </w:rPr>
        <w:t xml:space="preserve"> An objective test that constitutes a variant of the “</w:t>
      </w:r>
      <w:r w:rsidRPr="00770472">
        <w:rPr>
          <w:rFonts w:eastAsia="Cambria"/>
          <w:highlight w:val="cyan"/>
          <w:u w:val="single"/>
        </w:rPr>
        <w:t>objectively unreasonable</w:t>
      </w:r>
      <w:r w:rsidRPr="00770472">
        <w:rPr>
          <w:rFonts w:eastAsia="Cambria"/>
        </w:rPr>
        <w:t xml:space="preserve">” archetype </w:t>
      </w:r>
      <w:r w:rsidRPr="00770472">
        <w:rPr>
          <w:rFonts w:eastAsia="Cambria"/>
          <w:highlight w:val="cyan"/>
          <w:u w:val="single"/>
        </w:rPr>
        <w:t>seems best</w:t>
      </w:r>
      <w:r w:rsidRPr="00770472">
        <w:rPr>
          <w:rFonts w:eastAsia="Cambria"/>
          <w:highlight w:val="cyan"/>
        </w:rPr>
        <w:t>.</w:t>
      </w:r>
      <w:r w:rsidRPr="00770472">
        <w:rPr>
          <w:rFonts w:eastAsia="Cambria"/>
        </w:rPr>
        <w:t xml:space="preserve"> </w:t>
      </w:r>
    </w:p>
    <w:p w14:paraId="60D02E85" w14:textId="77777777" w:rsidR="00770472" w:rsidRPr="00770472" w:rsidRDefault="00770472" w:rsidP="00770472">
      <w:pPr>
        <w:rPr>
          <w:rFonts w:eastAsia="Cambria"/>
        </w:rPr>
      </w:pPr>
      <w:r w:rsidRPr="00770472">
        <w:rPr>
          <w:rFonts w:eastAsia="Cambria"/>
        </w:rPr>
        <w:t>B. The Holding and the Dicta in</w:t>
      </w:r>
      <w:r w:rsidRPr="00770472">
        <w:rPr>
          <w:rFonts w:eastAsia="Cambria"/>
          <w:u w:val="single"/>
        </w:rPr>
        <w:t xml:space="preserve"> PRE Clarification</w:t>
      </w:r>
      <w:r w:rsidRPr="00770472">
        <w:rPr>
          <w:rFonts w:eastAsia="Cambria"/>
        </w:rPr>
        <w:t xml:space="preserve"> of PRE </w:t>
      </w:r>
      <w:r w:rsidRPr="00770472">
        <w:rPr>
          <w:rFonts w:eastAsia="Cambria"/>
          <w:u w:val="single"/>
        </w:rPr>
        <w:t>would be simplest</w:t>
      </w:r>
      <w:r w:rsidRPr="00770472">
        <w:rPr>
          <w:rFonts w:eastAsia="Cambria"/>
        </w:rPr>
        <w:t xml:space="preserve"> </w:t>
      </w:r>
      <w:r w:rsidRPr="00770472">
        <w:rPr>
          <w:rFonts w:eastAsia="Cambria"/>
          <w:u w:val="single"/>
        </w:rPr>
        <w:t>if there</w:t>
      </w:r>
      <w:r w:rsidRPr="00770472">
        <w:rPr>
          <w:rFonts w:eastAsia="Cambria"/>
        </w:rPr>
        <w:t xml:space="preserve"> </w:t>
      </w:r>
      <w:r w:rsidRPr="00770472">
        <w:rPr>
          <w:rFonts w:eastAsia="Cambria"/>
          <w:u w:val="single"/>
        </w:rPr>
        <w:t>was a</w:t>
      </w:r>
      <w:r w:rsidRPr="00770472">
        <w:rPr>
          <w:rFonts w:eastAsia="Cambria"/>
        </w:rPr>
        <w:t xml:space="preserve"> cogent </w:t>
      </w:r>
      <w:r w:rsidRPr="00770472">
        <w:rPr>
          <w:rFonts w:eastAsia="Cambria"/>
          <w:u w:val="single"/>
        </w:rPr>
        <w:t>argument</w:t>
      </w:r>
      <w:r w:rsidRPr="00770472">
        <w:rPr>
          <w:rFonts w:eastAsia="Cambria"/>
        </w:rPr>
        <w:t xml:space="preserve"> that </w:t>
      </w:r>
      <w:r w:rsidRPr="00770472">
        <w:rPr>
          <w:rFonts w:eastAsia="Cambria"/>
          <w:u w:val="single"/>
        </w:rPr>
        <w:t>the “</w:t>
      </w:r>
      <w:r w:rsidRPr="00770472">
        <w:rPr>
          <w:rFonts w:eastAsia="Cambria"/>
          <w:b/>
          <w:bCs/>
          <w:u w:val="single"/>
        </w:rPr>
        <w:t>true” objective test</w:t>
      </w:r>
      <w:r w:rsidRPr="00770472">
        <w:rPr>
          <w:rFonts w:eastAsia="Cambria"/>
        </w:rPr>
        <w:t xml:space="preserve"> </w:t>
      </w:r>
      <w:r w:rsidRPr="00770472">
        <w:rPr>
          <w:rFonts w:eastAsia="Cambria"/>
          <w:u w:val="single"/>
        </w:rPr>
        <w:t>of PRE is</w:t>
      </w:r>
      <w:r w:rsidRPr="00770472">
        <w:rPr>
          <w:rFonts w:eastAsia="Cambria"/>
        </w:rPr>
        <w:t>, in fact, one of the variants articulated in PRE that most closely resembles the “</w:t>
      </w:r>
      <w:r w:rsidRPr="00770472">
        <w:rPr>
          <w:rFonts w:eastAsia="Cambria"/>
          <w:u w:val="single"/>
        </w:rPr>
        <w:t>objectively unreasonable</w:t>
      </w:r>
      <w:r w:rsidRPr="00770472">
        <w:rPr>
          <w:rFonts w:eastAsia="Cambria"/>
        </w:rPr>
        <w:t xml:space="preserve">” archetype. Fortunately, </w:t>
      </w:r>
      <w:r w:rsidRPr="00770472">
        <w:rPr>
          <w:rFonts w:eastAsia="Cambria"/>
          <w:b/>
          <w:bCs/>
          <w:u w:val="single"/>
        </w:rPr>
        <w:t>there is just such an argument</w:t>
      </w:r>
      <w:r w:rsidRPr="00770472">
        <w:rPr>
          <w:rFonts w:eastAsia="Cambria"/>
        </w:rPr>
        <w:t xml:space="preserve">. The argument is this: </w:t>
      </w:r>
      <w:r w:rsidRPr="00770472">
        <w:rPr>
          <w:rFonts w:eastAsia="Cambria"/>
          <w:u w:val="single"/>
        </w:rPr>
        <w:t>the precise holding in PRE is narrow</w:t>
      </w:r>
      <w:r w:rsidRPr="00770472">
        <w:rPr>
          <w:rFonts w:eastAsia="Cambria"/>
        </w:rPr>
        <w:t xml:space="preserve">, </w:t>
      </w:r>
      <w:r w:rsidRPr="00770472">
        <w:rPr>
          <w:rFonts w:eastAsia="Cambria"/>
          <w:u w:val="single"/>
        </w:rPr>
        <w:t>and the other formulations</w:t>
      </w:r>
      <w:r w:rsidRPr="00770472">
        <w:rPr>
          <w:rFonts w:eastAsia="Cambria"/>
        </w:rPr>
        <w:t xml:space="preserve"> and </w:t>
      </w:r>
      <w:r w:rsidRPr="00770472">
        <w:rPr>
          <w:rFonts w:eastAsia="Cambria"/>
          <w:u w:val="single"/>
        </w:rPr>
        <w:t>guidelines</w:t>
      </w:r>
      <w:r w:rsidRPr="00770472">
        <w:rPr>
          <w:rFonts w:eastAsia="Cambria"/>
        </w:rPr>
        <w:t xml:space="preserve"> appearing </w:t>
      </w:r>
      <w:r w:rsidRPr="00770472">
        <w:rPr>
          <w:rFonts w:eastAsia="Cambria"/>
          <w:u w:val="single"/>
        </w:rPr>
        <w:t>in the decision are dicta</w:t>
      </w:r>
      <w:r w:rsidRPr="00770472">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770472">
        <w:rPr>
          <w:rFonts w:eastAsia="Cambria"/>
          <w:u w:val="single"/>
        </w:rPr>
        <w:t>the core holding in PRE is simple: an objectively reasonable effort to litigate</w:t>
      </w:r>
      <w:r w:rsidRPr="00770472">
        <w:rPr>
          <w:rFonts w:eastAsia="Cambria"/>
        </w:rPr>
        <w:t xml:space="preserve"> </w:t>
      </w:r>
      <w:r w:rsidRPr="00770472">
        <w:rPr>
          <w:rFonts w:eastAsia="Cambria"/>
          <w:u w:val="single"/>
        </w:rPr>
        <w:t>cannot be</w:t>
      </w:r>
      <w:r w:rsidRPr="00770472">
        <w:rPr>
          <w:rFonts w:eastAsia="Cambria"/>
        </w:rPr>
        <w:t xml:space="preserve"> a </w:t>
      </w:r>
      <w:r w:rsidRPr="00770472">
        <w:rPr>
          <w:rFonts w:eastAsia="Cambria"/>
          <w:u w:val="single"/>
        </w:rPr>
        <w:t>sham regardless of subjective intent</w:t>
      </w:r>
      <w:r w:rsidRPr="00770472">
        <w:rPr>
          <w:rFonts w:eastAsia="Cambria"/>
        </w:rPr>
        <w:t xml:space="preserve">. 119 That simple (but profound) statement is all that was needed to actually dispose of the case. </w:t>
      </w:r>
      <w:r w:rsidRPr="00770472">
        <w:rPr>
          <w:rFonts w:eastAsia="Cambria"/>
          <w:u w:val="single"/>
        </w:rPr>
        <w:t>All of the other formulations</w:t>
      </w:r>
      <w:r w:rsidRPr="00770472">
        <w:rPr>
          <w:rFonts w:eastAsia="Cambria"/>
        </w:rPr>
        <w:t xml:space="preserve"> </w:t>
      </w:r>
      <w:r w:rsidRPr="00770472">
        <w:rPr>
          <w:rFonts w:eastAsia="Cambria"/>
          <w:u w:val="single"/>
        </w:rPr>
        <w:t>regarding</w:t>
      </w:r>
      <w:r w:rsidRPr="00770472">
        <w:rPr>
          <w:rFonts w:eastAsia="Cambria"/>
        </w:rPr>
        <w:t xml:space="preserve"> the </w:t>
      </w:r>
      <w:r w:rsidRPr="00770472">
        <w:rPr>
          <w:rFonts w:eastAsia="Cambria"/>
          <w:u w:val="single"/>
        </w:rPr>
        <w:t>PRE</w:t>
      </w:r>
      <w:r w:rsidRPr="00770472">
        <w:rPr>
          <w:rFonts w:eastAsia="Cambria"/>
        </w:rPr>
        <w:t xml:space="preserve"> objective test </w:t>
      </w:r>
      <w:r w:rsidRPr="00770472">
        <w:rPr>
          <w:rFonts w:eastAsia="Cambria"/>
          <w:u w:val="single"/>
        </w:rPr>
        <w:t>are</w:t>
      </w:r>
      <w:r w:rsidRPr="00770472">
        <w:rPr>
          <w:rFonts w:eastAsia="Cambria"/>
        </w:rPr>
        <w:t xml:space="preserve"> interesting, and </w:t>
      </w:r>
      <w:r w:rsidRPr="00770472">
        <w:rPr>
          <w:rFonts w:eastAsia="Cambria"/>
          <w:u w:val="single"/>
        </w:rPr>
        <w:t xml:space="preserve">informative, but, </w:t>
      </w:r>
      <w:r w:rsidRPr="00770472">
        <w:rPr>
          <w:rFonts w:eastAsia="Cambria"/>
          <w:b/>
          <w:bCs/>
          <w:u w:val="single"/>
        </w:rPr>
        <w:t>under the Court’s own tests</w:t>
      </w:r>
      <w:r w:rsidRPr="00770472">
        <w:rPr>
          <w:rFonts w:eastAsia="Cambria"/>
        </w:rPr>
        <w:t xml:space="preserve"> </w:t>
      </w:r>
      <w:r w:rsidRPr="00770472">
        <w:rPr>
          <w:rFonts w:eastAsia="Cambria"/>
          <w:b/>
          <w:bCs/>
          <w:u w:val="single"/>
        </w:rPr>
        <w:t>for distinguishing holdings</w:t>
      </w:r>
      <w:r w:rsidRPr="00770472">
        <w:rPr>
          <w:rFonts w:eastAsia="Cambria"/>
        </w:rPr>
        <w:t xml:space="preserve"> from dicta, </w:t>
      </w:r>
      <w:r w:rsidRPr="00770472">
        <w:rPr>
          <w:rFonts w:eastAsia="Cambria"/>
          <w:b/>
          <w:bCs/>
          <w:u w:val="single"/>
        </w:rPr>
        <w:t xml:space="preserve">they would not be viewed as the </w:t>
      </w:r>
      <w:r w:rsidRPr="00770472">
        <w:rPr>
          <w:rFonts w:eastAsia="Cambria"/>
        </w:rPr>
        <w:t xml:space="preserve">definitive, </w:t>
      </w:r>
      <w:r w:rsidRPr="00770472">
        <w:rPr>
          <w:rFonts w:eastAsia="Cambria"/>
          <w:b/>
          <w:bCs/>
          <w:u w:val="single"/>
        </w:rPr>
        <w:t>binding legal test</w:t>
      </w:r>
      <w:r w:rsidRPr="00770472">
        <w:rPr>
          <w:rFonts w:eastAsia="Cambria"/>
        </w:rPr>
        <w:t xml:space="preserve">. It should be noted that </w:t>
      </w:r>
      <w:r w:rsidRPr="00770472">
        <w:rPr>
          <w:rFonts w:eastAsia="Cambria"/>
          <w:u w:val="single"/>
        </w:rPr>
        <w:t>Justice Stevens’</w:t>
      </w:r>
      <w:r w:rsidRPr="00770472">
        <w:rPr>
          <w:rFonts w:eastAsia="Cambria"/>
        </w:rPr>
        <w:t xml:space="preserve"> </w:t>
      </w:r>
      <w:r w:rsidRPr="00770472">
        <w:rPr>
          <w:rFonts w:eastAsia="Cambria"/>
          <w:u w:val="single"/>
        </w:rPr>
        <w:t>concurring opinion</w:t>
      </w:r>
      <w:r w:rsidRPr="00770472">
        <w:rPr>
          <w:rFonts w:eastAsia="Cambria"/>
        </w:rPr>
        <w:t xml:space="preserve"> </w:t>
      </w:r>
      <w:r w:rsidRPr="00770472">
        <w:rPr>
          <w:rFonts w:eastAsia="Cambria"/>
          <w:u w:val="single"/>
        </w:rPr>
        <w:t>in PRE supports this</w:t>
      </w:r>
      <w:r w:rsidRPr="00770472">
        <w:rPr>
          <w:rFonts w:eastAsia="Cambria"/>
        </w:rPr>
        <w:t xml:space="preserve"> </w:t>
      </w:r>
      <w:r w:rsidRPr="00770472">
        <w:rPr>
          <w:rFonts w:eastAsia="Cambria"/>
          <w:u w:val="single"/>
        </w:rPr>
        <w:t>view</w:t>
      </w:r>
      <w:r w:rsidRPr="00770472">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2D9595E9" w14:textId="77777777" w:rsidR="00770472" w:rsidRPr="00770472" w:rsidRDefault="00770472" w:rsidP="00770472">
      <w:pPr>
        <w:rPr>
          <w:rFonts w:eastAsia="Cambria"/>
        </w:rPr>
      </w:pPr>
      <w:r w:rsidRPr="00770472">
        <w:rPr>
          <w:rFonts w:eastAsia="Cambria"/>
        </w:rPr>
        <w:t>C</w:t>
      </w:r>
      <w:r w:rsidRPr="00770472">
        <w:rPr>
          <w:rFonts w:eastAsia="Cambria"/>
          <w:highlight w:val="cyan"/>
        </w:rPr>
        <w:t xml:space="preserve">. </w:t>
      </w:r>
      <w:r w:rsidRPr="00770472">
        <w:rPr>
          <w:rFonts w:eastAsia="Cambria"/>
          <w:b/>
          <w:bCs/>
          <w:highlight w:val="cyan"/>
          <w:u w:val="single"/>
        </w:rPr>
        <w:t>A Proposed Clarification</w:t>
      </w:r>
      <w:r w:rsidRPr="00770472">
        <w:rPr>
          <w:rFonts w:eastAsia="Cambria"/>
        </w:rPr>
        <w:t xml:space="preserve"> </w:t>
      </w:r>
      <w:r w:rsidRPr="00770472">
        <w:rPr>
          <w:rFonts w:eastAsia="Cambria"/>
          <w:u w:val="single"/>
        </w:rPr>
        <w:t>to the</w:t>
      </w:r>
      <w:r w:rsidRPr="00770472">
        <w:rPr>
          <w:rFonts w:eastAsia="Cambria"/>
        </w:rPr>
        <w:t xml:space="preserve"> PRE </w:t>
      </w:r>
      <w:r w:rsidRPr="00770472">
        <w:rPr>
          <w:rFonts w:eastAsia="Cambria"/>
          <w:u w:val="single"/>
        </w:rPr>
        <w:t>Objective Test</w:t>
      </w:r>
      <w:r w:rsidRPr="00770472">
        <w:rPr>
          <w:rFonts w:eastAsia="Cambria"/>
        </w:rPr>
        <w:t xml:space="preserve"> Several guidelines can now be enumerated regarding the contours of a clarification to the PRE objective test. </w:t>
      </w:r>
      <w:r w:rsidRPr="00770472">
        <w:rPr>
          <w:rFonts w:eastAsia="Cambria"/>
          <w:highlight w:val="cyan"/>
          <w:u w:val="single"/>
        </w:rPr>
        <w:t>The overall two-part structure</w:t>
      </w:r>
      <w:r w:rsidRPr="00770472">
        <w:rPr>
          <w:rFonts w:eastAsia="Cambria"/>
        </w:rPr>
        <w:t xml:space="preserve"> for identifying “sham” claims, </w:t>
      </w:r>
      <w:r w:rsidRPr="00770472">
        <w:rPr>
          <w:rFonts w:eastAsia="Cambria"/>
          <w:highlight w:val="cyan"/>
          <w:u w:val="single"/>
        </w:rPr>
        <w:t>utilizing</w:t>
      </w:r>
      <w:r w:rsidRPr="00770472">
        <w:rPr>
          <w:rFonts w:eastAsia="Cambria"/>
          <w:u w:val="single"/>
        </w:rPr>
        <w:t xml:space="preserve"> both </w:t>
      </w:r>
      <w:r w:rsidRPr="00770472">
        <w:rPr>
          <w:rFonts w:eastAsia="Cambria"/>
          <w:highlight w:val="cyan"/>
          <w:u w:val="single"/>
        </w:rPr>
        <w:t>subjective and objective tests</w:t>
      </w:r>
      <w:r w:rsidRPr="00770472">
        <w:rPr>
          <w:rFonts w:eastAsia="Cambria"/>
        </w:rPr>
        <w:t>, and how those tests interrelate (as shown in the matrix in Exhibit 1</w:t>
      </w:r>
      <w:r w:rsidRPr="00770472">
        <w:rPr>
          <w:rFonts w:eastAsia="Cambria"/>
          <w:highlight w:val="cyan"/>
        </w:rPr>
        <w:t xml:space="preserve">), </w:t>
      </w:r>
      <w:r w:rsidRPr="00770472">
        <w:rPr>
          <w:rFonts w:eastAsia="Cambria"/>
          <w:highlight w:val="cyan"/>
          <w:u w:val="single"/>
        </w:rPr>
        <w:t>remains unchanged</w:t>
      </w:r>
      <w:r w:rsidRPr="00770472">
        <w:rPr>
          <w:rFonts w:eastAsia="Cambria"/>
          <w:u w:val="single"/>
        </w:rPr>
        <w:t>.</w:t>
      </w:r>
      <w:r w:rsidRPr="00770472">
        <w:rPr>
          <w:rFonts w:eastAsia="Cambria"/>
        </w:rPr>
        <w:t xml:space="preserve"> First, and foremost, the clarifying </w:t>
      </w:r>
      <w:r w:rsidRPr="00770472">
        <w:rPr>
          <w:rFonts w:eastAsia="Cambria"/>
          <w:b/>
          <w:bCs/>
          <w:highlight w:val="cyan"/>
          <w:u w:val="single"/>
        </w:rPr>
        <w:t>court should</w:t>
      </w:r>
      <w:r w:rsidRPr="00770472">
        <w:rPr>
          <w:rFonts w:eastAsia="Cambria"/>
          <w:highlight w:val="cyan"/>
        </w:rPr>
        <w:t xml:space="preserve"> </w:t>
      </w:r>
      <w:r w:rsidRPr="00770472">
        <w:rPr>
          <w:rFonts w:eastAsia="Cambria"/>
          <w:b/>
          <w:bCs/>
          <w:highlight w:val="cyan"/>
          <w:u w:val="single"/>
        </w:rPr>
        <w:t>clarify</w:t>
      </w:r>
      <w:r w:rsidRPr="00770472">
        <w:rPr>
          <w:rFonts w:eastAsia="Cambria"/>
        </w:rPr>
        <w:t xml:space="preserve"> that the </w:t>
      </w:r>
      <w:r w:rsidRPr="00770472">
        <w:rPr>
          <w:rFonts w:eastAsia="Cambria"/>
          <w:b/>
          <w:bCs/>
          <w:highlight w:val="cyan"/>
          <w:u w:val="single"/>
        </w:rPr>
        <w:t>PRE objective test</w:t>
      </w:r>
      <w:r w:rsidRPr="00770472">
        <w:rPr>
          <w:rFonts w:eastAsia="Cambria"/>
          <w:b/>
          <w:bCs/>
          <w:u w:val="single"/>
        </w:rPr>
        <w:t xml:space="preserve"> </w:t>
      </w:r>
      <w:r w:rsidRPr="00770472">
        <w:rPr>
          <w:rFonts w:eastAsia="Cambria"/>
          <w:b/>
          <w:bCs/>
          <w:highlight w:val="cyan"/>
          <w:u w:val="single"/>
        </w:rPr>
        <w:t>is</w:t>
      </w:r>
      <w:r w:rsidRPr="00770472">
        <w:rPr>
          <w:rFonts w:eastAsia="Cambria"/>
          <w:b/>
          <w:bCs/>
          <w:u w:val="single"/>
        </w:rPr>
        <w:t xml:space="preserve"> in fact </w:t>
      </w:r>
      <w:r w:rsidRPr="00770472">
        <w:rPr>
          <w:rFonts w:eastAsia="Cambria"/>
          <w:b/>
          <w:bCs/>
          <w:highlight w:val="cyan"/>
          <w:u w:val="single"/>
        </w:rPr>
        <w:t>a variant of the “objectively</w:t>
      </w:r>
      <w:r w:rsidRPr="00770472">
        <w:rPr>
          <w:rFonts w:eastAsia="Cambria"/>
          <w:b/>
          <w:bCs/>
          <w:u w:val="single"/>
        </w:rPr>
        <w:t xml:space="preserve"> </w:t>
      </w:r>
      <w:r w:rsidRPr="00770472">
        <w:rPr>
          <w:rFonts w:eastAsia="Cambria"/>
          <w:b/>
          <w:bCs/>
          <w:highlight w:val="cyan"/>
          <w:u w:val="single"/>
        </w:rPr>
        <w:t>unreasonable</w:t>
      </w:r>
      <w:r w:rsidRPr="00770472">
        <w:rPr>
          <w:rFonts w:eastAsia="Cambria"/>
          <w:highlight w:val="cyan"/>
        </w:rPr>
        <w:t xml:space="preserve">” </w:t>
      </w:r>
      <w:r w:rsidRPr="00770472">
        <w:rPr>
          <w:rFonts w:eastAsia="Cambria"/>
          <w:b/>
          <w:bCs/>
          <w:highlight w:val="cyan"/>
          <w:u w:val="single"/>
        </w:rPr>
        <w:t>archetype</w:t>
      </w:r>
      <w:r w:rsidRPr="00770472">
        <w:rPr>
          <w:rFonts w:eastAsia="Cambria"/>
        </w:rPr>
        <w:t xml:space="preserve">. </w:t>
      </w:r>
      <w:r w:rsidRPr="00770472">
        <w:rPr>
          <w:rFonts w:eastAsia="Cambria"/>
          <w:highlight w:val="cyan"/>
          <w:u w:val="single"/>
        </w:rPr>
        <w:t>Language of the following</w:t>
      </w:r>
      <w:r w:rsidRPr="00770472">
        <w:rPr>
          <w:rFonts w:eastAsia="Cambria"/>
          <w:u w:val="single"/>
        </w:rPr>
        <w:t xml:space="preserve"> sort</w:t>
      </w:r>
      <w:r w:rsidRPr="00770472">
        <w:rPr>
          <w:rFonts w:eastAsia="Cambria"/>
        </w:rPr>
        <w:t xml:space="preserve"> </w:t>
      </w:r>
      <w:r w:rsidRPr="00770472">
        <w:rPr>
          <w:rFonts w:eastAsia="Cambria"/>
          <w:highlight w:val="cyan"/>
          <w:u w:val="single"/>
        </w:rPr>
        <w:t>could be</w:t>
      </w:r>
      <w:r w:rsidRPr="00770472">
        <w:rPr>
          <w:rFonts w:eastAsia="Cambria"/>
        </w:rPr>
        <w:t xml:space="preserve"> profitably </w:t>
      </w:r>
      <w:r w:rsidRPr="00770472">
        <w:rPr>
          <w:rFonts w:eastAsia="Cambria"/>
          <w:highlight w:val="cyan"/>
          <w:u w:val="single"/>
        </w:rPr>
        <w:t>employed: A</w:t>
      </w:r>
      <w:r w:rsidRPr="00770472">
        <w:rPr>
          <w:rFonts w:eastAsia="Cambria"/>
          <w:u w:val="single"/>
        </w:rPr>
        <w:t xml:space="preserve"> “</w:t>
      </w:r>
      <w:r w:rsidRPr="00770472">
        <w:rPr>
          <w:rFonts w:eastAsia="Cambria"/>
          <w:highlight w:val="cyan"/>
          <w:u w:val="single"/>
        </w:rPr>
        <w:t>sham” claim</w:t>
      </w:r>
      <w:r w:rsidRPr="00770472">
        <w:rPr>
          <w:rFonts w:eastAsia="Cambria"/>
          <w:u w:val="single"/>
        </w:rPr>
        <w:t xml:space="preserve"> is an objectively</w:t>
      </w:r>
      <w:r w:rsidRPr="00770472">
        <w:rPr>
          <w:rFonts w:eastAsia="Cambria"/>
        </w:rPr>
        <w:t xml:space="preserve"> </w:t>
      </w:r>
      <w:r w:rsidRPr="00770472">
        <w:rPr>
          <w:rFonts w:eastAsia="Cambria"/>
          <w:u w:val="single"/>
        </w:rPr>
        <w:t>unreasonable claim;</w:t>
      </w:r>
      <w:r w:rsidRPr="00770472">
        <w:rPr>
          <w:rFonts w:eastAsia="Cambria"/>
        </w:rPr>
        <w:t xml:space="preserve"> </w:t>
      </w:r>
      <w:r w:rsidRPr="00770472">
        <w:rPr>
          <w:rFonts w:eastAsia="Cambria"/>
          <w:b/>
          <w:bCs/>
          <w:szCs w:val="28"/>
          <w:u w:val="single"/>
        </w:rPr>
        <w:t xml:space="preserve">it </w:t>
      </w:r>
      <w:r w:rsidRPr="00770472">
        <w:rPr>
          <w:rFonts w:eastAsia="Cambria"/>
          <w:b/>
          <w:bCs/>
          <w:szCs w:val="28"/>
          <w:highlight w:val="cyan"/>
          <w:u w:val="single"/>
        </w:rPr>
        <w:t>lacks any reasonable chance of success</w:t>
      </w:r>
      <w:r w:rsidRPr="00770472">
        <w:rPr>
          <w:rFonts w:eastAsia="Cambria"/>
          <w:b/>
          <w:bCs/>
          <w:szCs w:val="28"/>
          <w:u w:val="single"/>
        </w:rPr>
        <w:t xml:space="preserve"> in producing a reasonably favorable outcome</w:t>
      </w:r>
      <w:r w:rsidRPr="00770472">
        <w:rPr>
          <w:rFonts w:eastAsia="Cambria"/>
        </w:rPr>
        <w:t xml:space="preserve">, </w:t>
      </w:r>
      <w:r w:rsidRPr="00770472">
        <w:rPr>
          <w:rFonts w:eastAsia="Cambria"/>
          <w:u w:val="single"/>
        </w:rPr>
        <w:t>based on the nature of the claim, from the vantage point of the reasonable prudent claimant</w:t>
      </w:r>
      <w:r w:rsidRPr="00770472">
        <w:rPr>
          <w:rFonts w:eastAsia="Cambria"/>
        </w:rPr>
        <w:t xml:space="preserve">. A “genuine” claim has a reasonable chance of succeeding in producing a reasonably favorable outcome, based on the nature of the claim, from the vantage point of the reasonable prudent claimant. </w:t>
      </w:r>
      <w:r w:rsidRPr="00770472">
        <w:rPr>
          <w:rFonts w:eastAsia="Cambria"/>
          <w:u w:val="single"/>
        </w:rPr>
        <w:t>Second</w:t>
      </w:r>
      <w:r w:rsidRPr="00770472">
        <w:rPr>
          <w:rFonts w:eastAsia="Cambria"/>
          <w:highlight w:val="cyan"/>
          <w:u w:val="single"/>
        </w:rPr>
        <w:t>, after clarifying the general</w:t>
      </w:r>
      <w:r w:rsidRPr="00770472">
        <w:rPr>
          <w:rFonts w:eastAsia="Cambria"/>
          <w:u w:val="single"/>
        </w:rPr>
        <w:t xml:space="preserve"> </w:t>
      </w:r>
      <w:r w:rsidRPr="00770472">
        <w:rPr>
          <w:rFonts w:eastAsia="Cambria"/>
          <w:highlight w:val="cyan"/>
          <w:u w:val="single"/>
        </w:rPr>
        <w:t>nature</w:t>
      </w:r>
      <w:r w:rsidRPr="00770472">
        <w:rPr>
          <w:rFonts w:eastAsia="Cambria"/>
          <w:u w:val="single"/>
        </w:rPr>
        <w:t xml:space="preserve"> of the PRE objective test,</w:t>
      </w:r>
      <w:r w:rsidRPr="00770472">
        <w:rPr>
          <w:rFonts w:eastAsia="Cambria"/>
        </w:rPr>
        <w:t xml:space="preserve"> </w:t>
      </w:r>
      <w:r w:rsidRPr="00770472">
        <w:rPr>
          <w:rFonts w:eastAsia="Cambria"/>
          <w:b/>
          <w:bCs/>
          <w:highlight w:val="cyan"/>
          <w:u w:val="single"/>
        </w:rPr>
        <w:t>the court could</w:t>
      </w:r>
      <w:r w:rsidRPr="00770472">
        <w:rPr>
          <w:rFonts w:eastAsia="Cambria"/>
        </w:rPr>
        <w:t xml:space="preserve"> </w:t>
      </w:r>
      <w:r w:rsidRPr="00770472">
        <w:rPr>
          <w:rFonts w:eastAsia="Cambria"/>
          <w:b/>
          <w:bCs/>
          <w:highlight w:val="cyan"/>
          <w:u w:val="single"/>
        </w:rPr>
        <w:t>seize the opportunity to re-affirm various</w:t>
      </w:r>
      <w:r w:rsidRPr="00770472">
        <w:rPr>
          <w:rFonts w:eastAsia="Cambria"/>
          <w:b/>
          <w:bCs/>
          <w:u w:val="single"/>
        </w:rPr>
        <w:t xml:space="preserve"> subsidiary </w:t>
      </w:r>
      <w:r w:rsidRPr="00770472">
        <w:rPr>
          <w:rFonts w:eastAsia="Cambria"/>
          <w:b/>
          <w:bCs/>
          <w:highlight w:val="cyan"/>
          <w:u w:val="single"/>
        </w:rPr>
        <w:t>matters</w:t>
      </w:r>
      <w:r w:rsidRPr="00770472">
        <w:rPr>
          <w:rFonts w:eastAsia="Cambria"/>
          <w:b/>
          <w:bCs/>
          <w:u w:val="single"/>
        </w:rPr>
        <w:t xml:space="preserve"> </w:t>
      </w:r>
      <w:r w:rsidRPr="00770472">
        <w:rPr>
          <w:rFonts w:eastAsia="Cambria"/>
          <w:b/>
          <w:bCs/>
          <w:highlight w:val="cyan"/>
          <w:u w:val="single"/>
        </w:rPr>
        <w:t>relating to</w:t>
      </w:r>
      <w:r w:rsidRPr="00770472">
        <w:rPr>
          <w:rFonts w:eastAsia="Cambria"/>
          <w:b/>
          <w:bCs/>
          <w:u w:val="single"/>
        </w:rPr>
        <w:t xml:space="preserve"> that </w:t>
      </w:r>
      <w:r w:rsidRPr="00770472">
        <w:rPr>
          <w:rFonts w:eastAsia="Cambria"/>
          <w:b/>
          <w:bCs/>
          <w:highlight w:val="cyan"/>
          <w:u w:val="single"/>
        </w:rPr>
        <w:t>test</w:t>
      </w:r>
      <w:r w:rsidRPr="00770472">
        <w:rPr>
          <w:rFonts w:eastAsia="Cambria"/>
        </w:rPr>
        <w:t xml:space="preserve"> (as described in relation to the court decisions referenced herein).121 </w:t>
      </w:r>
    </w:p>
    <w:p w14:paraId="5EA4CD35" w14:textId="77777777" w:rsidR="00770472" w:rsidRPr="00770472" w:rsidRDefault="00770472" w:rsidP="00770472">
      <w:pPr>
        <w:rPr>
          <w:rFonts w:eastAsia="Cambria"/>
        </w:rPr>
      </w:pPr>
      <w:r w:rsidRPr="00770472">
        <w:rPr>
          <w:rFonts w:eastAsia="Cambria"/>
        </w:rPr>
        <w:t>****** FOOTNOTE 121****</w:t>
      </w:r>
    </w:p>
    <w:p w14:paraId="7361419E" w14:textId="77777777" w:rsidR="00770472" w:rsidRPr="00770472" w:rsidRDefault="00770472" w:rsidP="00770472">
      <w:pPr>
        <w:rPr>
          <w:rFonts w:eastAsia="Cambria"/>
        </w:rPr>
      </w:pPr>
      <w:r w:rsidRPr="00770472">
        <w:rPr>
          <w:rFonts w:eastAsia="Cambria"/>
        </w:rPr>
        <w:t xml:space="preserve">121 For example, </w:t>
      </w:r>
      <w:r w:rsidRPr="00770472">
        <w:rPr>
          <w:rFonts w:eastAsia="Cambria"/>
          <w:highlight w:val="cyan"/>
          <w:u w:val="single"/>
        </w:rPr>
        <w:t xml:space="preserve">the court could re-affirm </w:t>
      </w:r>
      <w:r w:rsidRPr="00770472">
        <w:rPr>
          <w:rFonts w:eastAsia="Cambria"/>
          <w:u w:val="single"/>
        </w:rPr>
        <w:t>that</w:t>
      </w:r>
      <w:r w:rsidRPr="00770472">
        <w:rPr>
          <w:rFonts w:eastAsia="Cambria"/>
        </w:rPr>
        <w:t xml:space="preserve">: (1) </w:t>
      </w:r>
      <w:r w:rsidRPr="00770472">
        <w:rPr>
          <w:rFonts w:eastAsia="Cambria"/>
          <w:u w:val="single"/>
        </w:rPr>
        <w:t xml:space="preserve">the </w:t>
      </w:r>
      <w:r w:rsidRPr="00770472">
        <w:rPr>
          <w:rFonts w:eastAsia="Cambria"/>
          <w:highlight w:val="cyan"/>
          <w:u w:val="single"/>
        </w:rPr>
        <w:t>objective reasonableness</w:t>
      </w:r>
      <w:r w:rsidRPr="00770472">
        <w:rPr>
          <w:rFonts w:eastAsia="Cambria"/>
        </w:rPr>
        <w:t xml:space="preserve"> of asserting a claim </w:t>
      </w:r>
      <w:r w:rsidRPr="00770472">
        <w:rPr>
          <w:rFonts w:eastAsia="Cambria"/>
          <w:highlight w:val="cyan"/>
          <w:u w:val="single"/>
        </w:rPr>
        <w:t>is evaluated</w:t>
      </w:r>
      <w:r w:rsidRPr="00770472">
        <w:rPr>
          <w:rFonts w:eastAsia="Cambria"/>
          <w:u w:val="single"/>
        </w:rPr>
        <w:t xml:space="preserve"> based </w:t>
      </w:r>
      <w:r w:rsidRPr="00770472">
        <w:rPr>
          <w:rFonts w:eastAsia="Cambria"/>
          <w:highlight w:val="cyan"/>
          <w:u w:val="single"/>
        </w:rPr>
        <w:t>upon</w:t>
      </w:r>
      <w:r w:rsidRPr="00770472">
        <w:rPr>
          <w:rFonts w:eastAsia="Cambria"/>
        </w:rPr>
        <w:t xml:space="preserve"> the </w:t>
      </w:r>
      <w:r w:rsidRPr="00770472">
        <w:rPr>
          <w:rFonts w:eastAsia="Cambria"/>
          <w:highlight w:val="cyan"/>
          <w:u w:val="single"/>
        </w:rPr>
        <w:t>totality of</w:t>
      </w:r>
      <w:r w:rsidRPr="00770472">
        <w:rPr>
          <w:rFonts w:eastAsia="Cambria"/>
          <w:u w:val="single"/>
        </w:rPr>
        <w:t xml:space="preserve"> </w:t>
      </w:r>
      <w:r w:rsidRPr="00770472">
        <w:rPr>
          <w:rFonts w:eastAsia="Cambria"/>
        </w:rPr>
        <w:t xml:space="preserve">the </w:t>
      </w:r>
      <w:r w:rsidRPr="00770472">
        <w:rPr>
          <w:rFonts w:eastAsia="Cambria"/>
          <w:highlight w:val="cyan"/>
          <w:u w:val="single"/>
        </w:rPr>
        <w:t>circumstances</w:t>
      </w:r>
      <w:r w:rsidRPr="00770472">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770472">
        <w:rPr>
          <w:rFonts w:eastAsia="Cambria"/>
          <w:u w:val="single"/>
        </w:rPr>
        <w:t xml:space="preserve">the </w:t>
      </w:r>
      <w:r w:rsidRPr="00770472">
        <w:rPr>
          <w:rFonts w:eastAsia="Cambria"/>
          <w:highlight w:val="cyan"/>
          <w:u w:val="single"/>
        </w:rPr>
        <w:t>considerations</w:t>
      </w:r>
      <w:r w:rsidRPr="00770472">
        <w:rPr>
          <w:rFonts w:eastAsia="Cambria"/>
          <w:u w:val="single"/>
        </w:rPr>
        <w:t xml:space="preserve"> bearing on objective reasonableness </w:t>
      </w:r>
      <w:r w:rsidRPr="00770472">
        <w:rPr>
          <w:rFonts w:eastAsia="Cambria"/>
          <w:highlight w:val="cyan"/>
          <w:u w:val="single"/>
        </w:rPr>
        <w:t>would include</w:t>
      </w:r>
      <w:r w:rsidRPr="00770472">
        <w:rPr>
          <w:rFonts w:eastAsia="Cambria"/>
          <w:highlight w:val="cyan"/>
        </w:rPr>
        <w:t xml:space="preserve">, </w:t>
      </w:r>
      <w:r w:rsidRPr="00770472">
        <w:rPr>
          <w:rFonts w:eastAsia="Cambria"/>
          <w:highlight w:val="cyan"/>
          <w:u w:val="single"/>
        </w:rPr>
        <w:t>but not be limited</w:t>
      </w:r>
      <w:r w:rsidRPr="00770472">
        <w:rPr>
          <w:rFonts w:eastAsia="Cambria"/>
          <w:u w:val="single"/>
        </w:rPr>
        <w:t xml:space="preserve"> </w:t>
      </w:r>
      <w:r w:rsidRPr="00770472">
        <w:rPr>
          <w:rFonts w:eastAsia="Cambria"/>
          <w:highlight w:val="cyan"/>
          <w:u w:val="single"/>
        </w:rPr>
        <w:t>to</w:t>
      </w:r>
      <w:r w:rsidRPr="00770472">
        <w:rPr>
          <w:rFonts w:eastAsia="Cambria"/>
        </w:rPr>
        <w:t>, the following: (</w:t>
      </w:r>
      <w:r w:rsidRPr="00770472">
        <w:rPr>
          <w:rFonts w:eastAsia="Cambria"/>
          <w:u w:val="single"/>
        </w:rPr>
        <w:t xml:space="preserve">a) the </w:t>
      </w:r>
      <w:r w:rsidRPr="00770472">
        <w:rPr>
          <w:rFonts w:eastAsia="Cambria"/>
          <w:highlight w:val="cyan"/>
          <w:u w:val="single"/>
        </w:rPr>
        <w:t>evidentiary</w:t>
      </w:r>
      <w:r w:rsidRPr="00770472">
        <w:rPr>
          <w:rFonts w:eastAsia="Cambria"/>
          <w:u w:val="single"/>
        </w:rPr>
        <w:t xml:space="preserve"> </w:t>
      </w:r>
      <w:r w:rsidRPr="00770472">
        <w:rPr>
          <w:rFonts w:eastAsia="Cambria"/>
          <w:highlight w:val="cyan"/>
          <w:u w:val="single"/>
        </w:rPr>
        <w:t>basis</w:t>
      </w:r>
      <w:r w:rsidRPr="00770472">
        <w:rPr>
          <w:rFonts w:eastAsia="Cambria"/>
        </w:rPr>
        <w:t xml:space="preserve"> for any factual contentions upon which the suit is based; (</w:t>
      </w:r>
      <w:r w:rsidRPr="00770472">
        <w:rPr>
          <w:rFonts w:eastAsia="Cambria"/>
          <w:u w:val="single"/>
        </w:rPr>
        <w:t xml:space="preserve">b) the </w:t>
      </w:r>
      <w:r w:rsidRPr="00770472">
        <w:rPr>
          <w:rFonts w:eastAsia="Cambria"/>
          <w:highlight w:val="cyan"/>
          <w:u w:val="single"/>
        </w:rPr>
        <w:t>legal</w:t>
      </w:r>
      <w:r w:rsidRPr="00770472">
        <w:rPr>
          <w:rFonts w:eastAsia="Cambria"/>
          <w:u w:val="single"/>
        </w:rPr>
        <w:t xml:space="preserve"> </w:t>
      </w:r>
      <w:r w:rsidRPr="00770472">
        <w:rPr>
          <w:rFonts w:eastAsia="Cambria"/>
          <w:highlight w:val="cyan"/>
          <w:u w:val="single"/>
        </w:rPr>
        <w:t>basis</w:t>
      </w:r>
      <w:r w:rsidRPr="00770472">
        <w:rPr>
          <w:rFonts w:eastAsia="Cambria"/>
          <w:u w:val="single"/>
        </w:rPr>
        <w:t xml:space="preserve"> </w:t>
      </w:r>
      <w:r w:rsidRPr="00770472">
        <w:rPr>
          <w:rFonts w:eastAsia="Cambria"/>
        </w:rPr>
        <w:t>upon which the claim and prayer for relief are based; (</w:t>
      </w:r>
      <w:r w:rsidRPr="00770472">
        <w:rPr>
          <w:rFonts w:eastAsia="Cambria"/>
          <w:u w:val="single"/>
        </w:rPr>
        <w:t xml:space="preserve">c) the </w:t>
      </w:r>
      <w:r w:rsidRPr="00770472">
        <w:rPr>
          <w:rFonts w:eastAsia="Cambria"/>
          <w:highlight w:val="cyan"/>
          <w:u w:val="single"/>
        </w:rPr>
        <w:t>diligence</w:t>
      </w:r>
      <w:r w:rsidRPr="00770472">
        <w:rPr>
          <w:rFonts w:eastAsia="Cambria"/>
          <w:u w:val="single"/>
        </w:rPr>
        <w:t xml:space="preserve"> </w:t>
      </w:r>
      <w:r w:rsidRPr="00770472">
        <w:rPr>
          <w:rFonts w:eastAsia="Cambria"/>
          <w:highlight w:val="cyan"/>
          <w:u w:val="single"/>
        </w:rPr>
        <w:t>of</w:t>
      </w:r>
      <w:r w:rsidRPr="00770472">
        <w:rPr>
          <w:rFonts w:eastAsia="Cambria"/>
          <w:u w:val="single"/>
        </w:rPr>
        <w:t xml:space="preserve"> the </w:t>
      </w:r>
      <w:r w:rsidRPr="00770472">
        <w:rPr>
          <w:rFonts w:eastAsia="Cambria"/>
          <w:highlight w:val="cyan"/>
          <w:u w:val="single"/>
        </w:rPr>
        <w:t>claimant</w:t>
      </w:r>
      <w:r w:rsidRPr="00770472">
        <w:rPr>
          <w:rFonts w:eastAsia="Cambria"/>
          <w:u w:val="single"/>
        </w:rPr>
        <w:t xml:space="preserve"> in ascertaining</w:t>
      </w:r>
      <w:r w:rsidRPr="00770472">
        <w:rPr>
          <w:rFonts w:eastAsia="Cambria"/>
        </w:rPr>
        <w:t xml:space="preserve">, prior to filing and throughout the prosecution of the matter, </w:t>
      </w:r>
      <w:r w:rsidRPr="00770472">
        <w:rPr>
          <w:rFonts w:eastAsia="Cambria"/>
          <w:u w:val="single"/>
        </w:rPr>
        <w:t>whether it has reasonable grounds to sue;</w:t>
      </w:r>
      <w:r w:rsidRPr="00770472">
        <w:rPr>
          <w:rFonts w:eastAsia="Cambria"/>
        </w:rPr>
        <w:t xml:space="preserve"> (</w:t>
      </w:r>
      <w:r w:rsidRPr="00770472">
        <w:rPr>
          <w:rFonts w:eastAsia="Cambria"/>
          <w:u w:val="single"/>
        </w:rPr>
        <w:t>d) the presence or absence of effective legal advice</w:t>
      </w:r>
      <w:r w:rsidRPr="00770472">
        <w:rPr>
          <w:rFonts w:eastAsia="Cambria"/>
        </w:rPr>
        <w:t xml:space="preserve"> from competent counsel; and (e</w:t>
      </w:r>
      <w:r w:rsidRPr="00770472">
        <w:rPr>
          <w:rFonts w:eastAsia="Cambria"/>
          <w:u w:val="single"/>
        </w:rPr>
        <w:t xml:space="preserve">) the </w:t>
      </w:r>
      <w:r w:rsidRPr="00770472">
        <w:rPr>
          <w:rFonts w:eastAsia="Cambria"/>
          <w:highlight w:val="cyan"/>
          <w:u w:val="single"/>
        </w:rPr>
        <w:t>likelihood</w:t>
      </w:r>
      <w:r w:rsidRPr="00770472">
        <w:rPr>
          <w:rFonts w:eastAsia="Cambria"/>
          <w:u w:val="single"/>
        </w:rPr>
        <w:t xml:space="preserve">, nature, and expected magnitude </w:t>
      </w:r>
      <w:r w:rsidRPr="00770472">
        <w:rPr>
          <w:rFonts w:eastAsia="Cambria"/>
          <w:highlight w:val="cyan"/>
          <w:u w:val="single"/>
        </w:rPr>
        <w:t>of</w:t>
      </w:r>
      <w:r w:rsidRPr="00770472">
        <w:rPr>
          <w:rFonts w:eastAsia="Cambria"/>
          <w:u w:val="single"/>
        </w:rPr>
        <w:t xml:space="preserve"> </w:t>
      </w:r>
      <w:r w:rsidRPr="00770472">
        <w:rPr>
          <w:rFonts w:eastAsia="Cambria"/>
          <w:highlight w:val="cyan"/>
          <w:u w:val="single"/>
        </w:rPr>
        <w:t>success</w:t>
      </w:r>
      <w:r w:rsidRPr="00770472">
        <w:rPr>
          <w:rFonts w:eastAsia="Cambria"/>
        </w:rPr>
        <w:t xml:space="preserve"> (considering both financial and non-financial measures of success), </w:t>
      </w:r>
      <w:r w:rsidRPr="00770472">
        <w:rPr>
          <w:rFonts w:eastAsia="Cambria"/>
          <w:highlight w:val="cyan"/>
          <w:u w:val="single"/>
        </w:rPr>
        <w:t>and</w:t>
      </w:r>
      <w:r w:rsidRPr="00770472">
        <w:rPr>
          <w:rFonts w:eastAsia="Cambria"/>
          <w:u w:val="single"/>
        </w:rPr>
        <w:t xml:space="preserve"> the </w:t>
      </w:r>
      <w:r w:rsidRPr="00770472">
        <w:rPr>
          <w:rFonts w:eastAsia="Cambria"/>
          <w:highlight w:val="cyan"/>
          <w:u w:val="single"/>
        </w:rPr>
        <w:t>risk-adjusted cost</w:t>
      </w:r>
      <w:r w:rsidRPr="00770472">
        <w:rPr>
          <w:rFonts w:eastAsia="Cambria"/>
          <w:u w:val="single"/>
        </w:rPr>
        <w:t xml:space="preserve">, </w:t>
      </w:r>
      <w:r w:rsidRPr="00770472">
        <w:rPr>
          <w:rFonts w:eastAsia="Cambria"/>
        </w:rPr>
        <w:t>that a reasonable prudent person would perceive in relation to the litigation.</w:t>
      </w:r>
    </w:p>
    <w:p w14:paraId="751F42A8" w14:textId="77777777" w:rsidR="00770472" w:rsidRPr="00770472" w:rsidRDefault="00770472" w:rsidP="00770472">
      <w:pPr>
        <w:rPr>
          <w:rFonts w:eastAsia="Cambria"/>
        </w:rPr>
      </w:pPr>
      <w:r w:rsidRPr="00770472">
        <w:rPr>
          <w:rFonts w:eastAsia="Cambria"/>
        </w:rPr>
        <w:t>*******FOOTNOTE ENDS</w:t>
      </w:r>
    </w:p>
    <w:p w14:paraId="4B4D1566" w14:textId="77777777" w:rsidR="00770472" w:rsidRPr="00770472" w:rsidRDefault="00770472" w:rsidP="00770472">
      <w:pPr>
        <w:rPr>
          <w:rFonts w:eastAsia="Cambria"/>
        </w:rPr>
      </w:pPr>
      <w:r w:rsidRPr="00770472">
        <w:rPr>
          <w:rFonts w:eastAsia="Cambria"/>
        </w:rPr>
        <w:t xml:space="preserve">Third, </w:t>
      </w:r>
      <w:r w:rsidRPr="00770472">
        <w:rPr>
          <w:rFonts w:eastAsia="Cambria"/>
          <w:b/>
          <w:bCs/>
          <w:u w:val="single"/>
        </w:rPr>
        <w:t>the clarifying court could re-affirm that</w:t>
      </w:r>
      <w:r w:rsidRPr="00770472">
        <w:rPr>
          <w:rFonts w:eastAsia="Cambria"/>
        </w:rPr>
        <w:t xml:space="preserve">, </w:t>
      </w:r>
      <w:r w:rsidRPr="00770472">
        <w:rPr>
          <w:rFonts w:eastAsia="Cambria"/>
          <w:b/>
          <w:bCs/>
          <w:u w:val="single"/>
        </w:rPr>
        <w:t>only if challenged litigation is objectively unreasonable</w:t>
      </w:r>
      <w:r w:rsidRPr="00770472">
        <w:rPr>
          <w:rFonts w:eastAsia="Cambria"/>
        </w:rPr>
        <w:t xml:space="preserve"> </w:t>
      </w:r>
      <w:r w:rsidRPr="00770472">
        <w:rPr>
          <w:rFonts w:eastAsia="Cambria"/>
          <w:b/>
          <w:bCs/>
          <w:u w:val="single"/>
        </w:rPr>
        <w:t>may a court examine the litigant’s subjective motivation</w:t>
      </w:r>
      <w:r w:rsidRPr="00770472">
        <w:rPr>
          <w:rFonts w:eastAsia="Cambria"/>
          <w:b/>
          <w:bCs/>
        </w:rPr>
        <w:t>.</w:t>
      </w:r>
      <w:r w:rsidRPr="00770472">
        <w:rPr>
          <w:rFonts w:eastAsia="Cambria"/>
        </w:rPr>
        <w:t xml:space="preserve"> </w:t>
      </w:r>
      <w:r w:rsidRPr="00770472">
        <w:rPr>
          <w:rFonts w:eastAsia="Cambria"/>
          <w:u w:val="single"/>
        </w:rPr>
        <w:t>Sham litigation is litigation motivated by</w:t>
      </w:r>
      <w:r w:rsidRPr="00770472">
        <w:rPr>
          <w:rFonts w:eastAsia="Cambria"/>
        </w:rPr>
        <w:t xml:space="preserve"> </w:t>
      </w:r>
      <w:r w:rsidRPr="00770472">
        <w:rPr>
          <w:rFonts w:eastAsia="Cambria"/>
          <w:u w:val="single"/>
        </w:rPr>
        <w:t>something other than</w:t>
      </w:r>
      <w:r w:rsidRPr="00770472">
        <w:rPr>
          <w:rFonts w:eastAsia="Cambria"/>
        </w:rPr>
        <w:t xml:space="preserve"> a </w:t>
      </w:r>
      <w:r w:rsidRPr="00770472">
        <w:rPr>
          <w:rFonts w:eastAsia="Cambria"/>
          <w:u w:val="single"/>
        </w:rPr>
        <w:t>genuine</w:t>
      </w:r>
      <w:r w:rsidRPr="00770472">
        <w:rPr>
          <w:rFonts w:eastAsia="Cambria"/>
        </w:rPr>
        <w:t xml:space="preserve"> </w:t>
      </w:r>
      <w:r w:rsidRPr="00770472">
        <w:rPr>
          <w:rFonts w:eastAsia="Cambria"/>
          <w:u w:val="single"/>
        </w:rPr>
        <w:t>prayer for relief</w:t>
      </w:r>
      <w:r w:rsidRPr="00770472">
        <w:rPr>
          <w:rFonts w:eastAsia="Cambria"/>
        </w:rPr>
        <w:t xml:space="preserve">, and the litigant’s subjective motivation may be proven by direct or circumstantial evidence. The court should focus on whether the unreasonable lawsuit conceals an attempt to violate the Sherman Act through the use of the governmental process – as opposed to the outcome of that process – as an anticompetitive weapon. </w:t>
      </w:r>
      <w:r w:rsidRPr="00770472">
        <w:rPr>
          <w:rFonts w:eastAsia="Cambria"/>
          <w:b/>
          <w:bCs/>
          <w:u w:val="single"/>
        </w:rPr>
        <w:t xml:space="preserve">Fourth, </w:t>
      </w:r>
      <w:r w:rsidRPr="00770472">
        <w:rPr>
          <w:rFonts w:eastAsia="Cambria"/>
          <w:b/>
          <w:bCs/>
          <w:highlight w:val="cyan"/>
          <w:u w:val="single"/>
        </w:rPr>
        <w:t>the clarifying court could</w:t>
      </w:r>
      <w:r w:rsidRPr="00770472">
        <w:rPr>
          <w:rFonts w:eastAsia="Cambria"/>
          <w:b/>
          <w:bCs/>
          <w:u w:val="single"/>
        </w:rPr>
        <w:t xml:space="preserve"> </w:t>
      </w:r>
      <w:r w:rsidRPr="00770472">
        <w:rPr>
          <w:rFonts w:eastAsia="Cambria"/>
          <w:b/>
          <w:bCs/>
          <w:highlight w:val="cyan"/>
          <w:u w:val="single"/>
        </w:rPr>
        <w:t>harmonize and unify the PRE and</w:t>
      </w:r>
      <w:r w:rsidRPr="00770472">
        <w:rPr>
          <w:rFonts w:eastAsia="Cambria"/>
          <w:b/>
          <w:bCs/>
          <w:u w:val="single"/>
        </w:rPr>
        <w:t xml:space="preserve"> </w:t>
      </w:r>
      <w:r w:rsidRPr="00770472">
        <w:rPr>
          <w:rFonts w:eastAsia="Cambria"/>
          <w:b/>
          <w:bCs/>
          <w:highlight w:val="cyan"/>
          <w:u w:val="single"/>
        </w:rPr>
        <w:t>Walker Process</w:t>
      </w:r>
      <w:r w:rsidRPr="00770472">
        <w:rPr>
          <w:rFonts w:eastAsia="Cambria"/>
          <w:b/>
          <w:bCs/>
          <w:u w:val="single"/>
        </w:rPr>
        <w:t xml:space="preserve"> lines of authority</w:t>
      </w:r>
      <w:r w:rsidRPr="00770472">
        <w:rPr>
          <w:rFonts w:eastAsia="Cambria"/>
        </w:rPr>
        <w:t xml:space="preserve"> </w:t>
      </w:r>
      <w:r w:rsidRPr="00770472">
        <w:rPr>
          <w:rFonts w:eastAsia="Cambria"/>
          <w:u w:val="single"/>
        </w:rPr>
        <w:t>through the use of language</w:t>
      </w:r>
      <w:r w:rsidRPr="00770472">
        <w:rPr>
          <w:rFonts w:eastAsia="Cambria"/>
        </w:rPr>
        <w:t xml:space="preserve"> </w:t>
      </w:r>
      <w:r w:rsidRPr="00770472">
        <w:rPr>
          <w:rFonts w:eastAsia="Cambria"/>
          <w:u w:val="single"/>
        </w:rPr>
        <w:t>along the following lines:</w:t>
      </w:r>
      <w:r w:rsidRPr="00770472">
        <w:rPr>
          <w:rFonts w:eastAsia="Cambria"/>
        </w:rPr>
        <w:t xml:space="preserve"> “Fraudulent and </w:t>
      </w:r>
      <w:r w:rsidRPr="00770472">
        <w:rPr>
          <w:rFonts w:eastAsia="Cambria"/>
          <w:u w:val="single"/>
        </w:rPr>
        <w:t>objectively baseless claims are claims presented in bad faith</w:t>
      </w:r>
      <w:r w:rsidRPr="00770472">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770472">
        <w:rPr>
          <w:rFonts w:eastAsia="Cambria"/>
          <w:b/>
          <w:bCs/>
          <w:highlight w:val="cyan"/>
          <w:u w:val="single"/>
        </w:rPr>
        <w:t>formulations</w:t>
      </w:r>
      <w:r w:rsidRPr="00770472">
        <w:rPr>
          <w:rFonts w:eastAsia="Cambria"/>
          <w:b/>
          <w:bCs/>
          <w:u w:val="single"/>
        </w:rPr>
        <w:t xml:space="preserve"> along the lines described above</w:t>
      </w:r>
      <w:r w:rsidRPr="00770472">
        <w:rPr>
          <w:rFonts w:eastAsia="Cambria"/>
        </w:rPr>
        <w:t xml:space="preserve">, consistently applied in litigation everywhere and, in particular, in the patent field, </w:t>
      </w:r>
      <w:r w:rsidRPr="00770472">
        <w:rPr>
          <w:rFonts w:eastAsia="Cambria"/>
          <w:b/>
          <w:bCs/>
          <w:highlight w:val="cyan"/>
          <w:u w:val="single"/>
        </w:rPr>
        <w:t xml:space="preserve">would dramatically increase the utility and predictability of the </w:t>
      </w:r>
      <w:proofErr w:type="spellStart"/>
      <w:r w:rsidRPr="00770472">
        <w:rPr>
          <w:rFonts w:eastAsia="Cambria"/>
          <w:b/>
          <w:bCs/>
          <w:highlight w:val="cyan"/>
          <w:u w:val="single"/>
        </w:rPr>
        <w:t>Noerr</w:t>
      </w:r>
      <w:proofErr w:type="spellEnd"/>
      <w:r w:rsidRPr="00770472">
        <w:rPr>
          <w:rFonts w:eastAsia="Cambria"/>
          <w:b/>
          <w:bCs/>
          <w:highlight w:val="cyan"/>
          <w:u w:val="single"/>
        </w:rPr>
        <w:t>-Pennington</w:t>
      </w:r>
      <w:r w:rsidRPr="00770472">
        <w:rPr>
          <w:rFonts w:eastAsia="Cambria"/>
        </w:rPr>
        <w:t xml:space="preserve"> standard by capitalizing on all that has been learned since PRE was originally decided.</w:t>
      </w:r>
    </w:p>
    <w:p w14:paraId="673AD952" w14:textId="77777777" w:rsidR="00770472" w:rsidRPr="00770472" w:rsidRDefault="00770472" w:rsidP="00770472">
      <w:pPr>
        <w:rPr>
          <w:rFonts w:eastAsia="Cambria"/>
        </w:rPr>
      </w:pPr>
    </w:p>
    <w:p w14:paraId="57B014E0" w14:textId="77777777" w:rsidR="00770472" w:rsidRPr="00770472" w:rsidRDefault="00770472" w:rsidP="00770472">
      <w:pPr>
        <w:rPr>
          <w:rFonts w:eastAsia="Cambria"/>
        </w:rPr>
      </w:pPr>
    </w:p>
    <w:p w14:paraId="191DB968" w14:textId="77777777" w:rsidR="00770472" w:rsidRPr="00770472" w:rsidRDefault="00770472" w:rsidP="00770472">
      <w:pPr>
        <w:rPr>
          <w:rFonts w:eastAsia="Cambria"/>
        </w:rPr>
      </w:pPr>
    </w:p>
    <w:p w14:paraId="245E9111"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Circuit courts are </w:t>
      </w:r>
      <w:r w:rsidRPr="00770472">
        <w:rPr>
          <w:rFonts w:eastAsia="MS Gothic" w:cs="Times New Roman"/>
          <w:b/>
          <w:iCs/>
          <w:sz w:val="26"/>
          <w:u w:val="single"/>
        </w:rPr>
        <w:t>split</w:t>
      </w:r>
      <w:r w:rsidRPr="00770472">
        <w:rPr>
          <w:rFonts w:eastAsia="MS Gothic" w:cs="Times New Roman"/>
          <w:b/>
          <w:iCs/>
          <w:sz w:val="26"/>
        </w:rPr>
        <w:t xml:space="preserve"> </w:t>
      </w:r>
      <w:r w:rsidRPr="00770472">
        <w:rPr>
          <w:rFonts w:eastAsia="MS Gothic" w:cs="Times New Roman"/>
          <w:b/>
          <w:iCs/>
          <w:sz w:val="26"/>
          <w:u w:val="single"/>
        </w:rPr>
        <w:t>now</w:t>
      </w:r>
      <w:r w:rsidRPr="00770472">
        <w:rPr>
          <w:rFonts w:eastAsia="MS Gothic" w:cs="Times New Roman"/>
          <w:b/>
          <w:iCs/>
          <w:sz w:val="26"/>
        </w:rPr>
        <w:t xml:space="preserve"> on what constitutes sham litigation. Supreme court resolution is necessary to tip the balance against sham petitioning</w:t>
      </w:r>
    </w:p>
    <w:p w14:paraId="5AEFFB30" w14:textId="77777777" w:rsidR="00770472" w:rsidRPr="00770472" w:rsidRDefault="00770472" w:rsidP="00770472">
      <w:pPr>
        <w:rPr>
          <w:rFonts w:eastAsia="Cambria"/>
        </w:rPr>
      </w:pPr>
      <w:r w:rsidRPr="00770472">
        <w:rPr>
          <w:rFonts w:eastAsia="Cambria"/>
          <w:b/>
          <w:bCs/>
          <w:sz w:val="26"/>
        </w:rPr>
        <w:t xml:space="preserve">Carson and Russell 21. </w:t>
      </w:r>
      <w:r w:rsidRPr="00770472">
        <w:rPr>
          <w:rFonts w:eastAsia="Cambria"/>
        </w:rPr>
        <w:t xml:space="preserve">Dylan Carson and Scott Russell. February 2021. Dylan Carson is a Partner at Faegre Drinker Biddle &amp; </w:t>
      </w:r>
      <w:proofErr w:type="spellStart"/>
      <w:r w:rsidRPr="00770472">
        <w:rPr>
          <w:rFonts w:eastAsia="Cambria"/>
        </w:rPr>
        <w:t>Reath</w:t>
      </w:r>
      <w:proofErr w:type="spellEnd"/>
      <w:r w:rsidRPr="00770472">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DC and California over the past 20 years. “Circuits Reinforce Split over When </w:t>
      </w:r>
      <w:proofErr w:type="spellStart"/>
      <w:r w:rsidRPr="00770472">
        <w:rPr>
          <w:rFonts w:eastAsia="Cambria"/>
        </w:rPr>
        <w:t>Noerr</w:t>
      </w:r>
      <w:proofErr w:type="spellEnd"/>
      <w:r w:rsidRPr="00770472">
        <w:rPr>
          <w:rFonts w:eastAsia="Cambria"/>
        </w:rPr>
        <w:t>-Pennington Shields Serial Litigants” https://www.americanbar.org/content/dam/aba/publishing/antitrust-magazine-online/2021/feb-2021/atsource-feb2021-carson.pdf</w:t>
      </w:r>
    </w:p>
    <w:p w14:paraId="43843B40" w14:textId="77777777" w:rsidR="00770472" w:rsidRPr="00770472" w:rsidRDefault="00770472" w:rsidP="00770472">
      <w:pPr>
        <w:rPr>
          <w:rFonts w:eastAsia="Cambria"/>
          <w:b/>
          <w:bCs/>
          <w:u w:val="single"/>
        </w:rPr>
      </w:pPr>
      <w:r w:rsidRPr="00770472">
        <w:rPr>
          <w:rFonts w:eastAsia="Cambria"/>
          <w:b/>
          <w:bCs/>
          <w:highlight w:val="cyan"/>
          <w:u w:val="single"/>
        </w:rPr>
        <w:t>Supreme Court Will Have to Resolve Split</w:t>
      </w:r>
      <w:r w:rsidRPr="00770472">
        <w:rPr>
          <w:rFonts w:eastAsia="Cambria"/>
          <w:sz w:val="12"/>
        </w:rPr>
        <w:t xml:space="preserve"> over </w:t>
      </w:r>
      <w:r w:rsidRPr="00770472">
        <w:rPr>
          <w:rFonts w:eastAsia="Cambria"/>
          <w:u w:val="single"/>
        </w:rPr>
        <w:t>When a Pattern</w:t>
      </w:r>
      <w:r w:rsidRPr="00770472">
        <w:rPr>
          <w:rFonts w:eastAsia="Cambria"/>
          <w:sz w:val="12"/>
        </w:rPr>
        <w:t xml:space="preserve"> </w:t>
      </w:r>
      <w:r w:rsidRPr="00770472">
        <w:rPr>
          <w:rFonts w:eastAsia="Cambria"/>
          <w:u w:val="single"/>
        </w:rPr>
        <w:t>of Petitions Constitutes</w:t>
      </w:r>
      <w:r w:rsidRPr="00770472">
        <w:rPr>
          <w:rFonts w:eastAsia="Cambria"/>
          <w:sz w:val="12"/>
        </w:rPr>
        <w:t xml:space="preserve"> </w:t>
      </w:r>
      <w:r w:rsidRPr="00770472">
        <w:rPr>
          <w:rFonts w:eastAsia="Cambria"/>
          <w:u w:val="single"/>
        </w:rPr>
        <w:t>a Sham</w:t>
      </w:r>
      <w:r w:rsidRPr="00770472">
        <w:rPr>
          <w:rFonts w:eastAsia="Cambria"/>
          <w:sz w:val="12"/>
        </w:rPr>
        <w:t xml:space="preserve"> Every year, </w:t>
      </w:r>
      <w:proofErr w:type="spellStart"/>
      <w:r w:rsidRPr="00770472">
        <w:rPr>
          <w:rFonts w:eastAsia="Cambria"/>
          <w:sz w:val="12"/>
        </w:rPr>
        <w:t>Noerr</w:t>
      </w:r>
      <w:proofErr w:type="spellEnd"/>
      <w:r w:rsidRPr="00770472">
        <w:rPr>
          <w:rFonts w:eastAsia="Cambria"/>
          <w:sz w:val="12"/>
        </w:rPr>
        <w:t xml:space="preserve">-Pennington immunity arises in a wide array of contexts.98 </w:t>
      </w:r>
      <w:r w:rsidRPr="00770472">
        <w:rPr>
          <w:rFonts w:eastAsia="Cambria"/>
          <w:u w:val="single"/>
        </w:rPr>
        <w:t>California Motor</w:t>
      </w:r>
      <w:r w:rsidRPr="00770472">
        <w:rPr>
          <w:rFonts w:eastAsia="Cambria"/>
          <w:sz w:val="12"/>
        </w:rPr>
        <w:t xml:space="preserve"> </w:t>
      </w:r>
      <w:r w:rsidRPr="00770472">
        <w:rPr>
          <w:rFonts w:eastAsia="Cambria"/>
          <w:u w:val="single"/>
        </w:rPr>
        <w:t>established</w:t>
      </w:r>
      <w:r w:rsidRPr="00770472">
        <w:rPr>
          <w:rFonts w:eastAsia="Cambria"/>
          <w:sz w:val="12"/>
        </w:rPr>
        <w:t xml:space="preserve"> that </w:t>
      </w:r>
      <w:r w:rsidRPr="00770472">
        <w:rPr>
          <w:rFonts w:eastAsia="Cambria"/>
          <w:u w:val="single"/>
        </w:rPr>
        <w:t>a pattern of petitions brought</w:t>
      </w:r>
      <w:r w:rsidRPr="00770472">
        <w:rPr>
          <w:rFonts w:eastAsia="Cambria"/>
          <w:sz w:val="12"/>
        </w:rPr>
        <w:t xml:space="preserve"> “</w:t>
      </w:r>
      <w:r w:rsidRPr="00770472">
        <w:rPr>
          <w:rFonts w:eastAsia="Cambria"/>
          <w:b/>
          <w:bCs/>
          <w:u w:val="single"/>
        </w:rPr>
        <w:t>with or without</w:t>
      </w:r>
      <w:r w:rsidRPr="00770472">
        <w:rPr>
          <w:rFonts w:eastAsia="Cambria"/>
          <w:sz w:val="12"/>
        </w:rPr>
        <w:t xml:space="preserve"> </w:t>
      </w:r>
      <w:r w:rsidRPr="00770472">
        <w:rPr>
          <w:rFonts w:eastAsia="Cambria"/>
          <w:u w:val="single"/>
        </w:rPr>
        <w:t>probable cause</w:t>
      </w:r>
      <w:r w:rsidRPr="00770472">
        <w:rPr>
          <w:rFonts w:eastAsia="Cambria"/>
          <w:sz w:val="12"/>
        </w:rPr>
        <w:t xml:space="preserve">, </w:t>
      </w:r>
      <w:r w:rsidRPr="00770472">
        <w:rPr>
          <w:rFonts w:eastAsia="Cambria"/>
          <w:u w:val="single"/>
        </w:rPr>
        <w:t>and regardless of the</w:t>
      </w:r>
      <w:r w:rsidRPr="00770472">
        <w:rPr>
          <w:rFonts w:eastAsia="Cambria"/>
          <w:sz w:val="12"/>
        </w:rPr>
        <w:t xml:space="preserve"> </w:t>
      </w:r>
      <w:r w:rsidRPr="00770472">
        <w:rPr>
          <w:rFonts w:eastAsia="Cambria"/>
          <w:u w:val="single"/>
        </w:rPr>
        <w:t>merits</w:t>
      </w:r>
      <w:r w:rsidRPr="00770472">
        <w:rPr>
          <w:rFonts w:eastAsia="Cambria"/>
          <w:sz w:val="12"/>
        </w:rPr>
        <w:t xml:space="preserve"> of the cases” </w:t>
      </w:r>
      <w:r w:rsidRPr="00770472">
        <w:rPr>
          <w:rFonts w:eastAsia="Cambria"/>
          <w:b/>
          <w:bCs/>
          <w:u w:val="single"/>
        </w:rPr>
        <w:t>could deprive</w:t>
      </w:r>
      <w:r w:rsidRPr="00770472">
        <w:rPr>
          <w:rFonts w:eastAsia="Cambria"/>
          <w:sz w:val="12"/>
        </w:rPr>
        <w:t xml:space="preserve"> a petitioner of </w:t>
      </w:r>
      <w:proofErr w:type="spellStart"/>
      <w:r w:rsidRPr="00770472">
        <w:rPr>
          <w:rFonts w:eastAsia="Cambria"/>
          <w:sz w:val="12"/>
        </w:rPr>
        <w:t>Noerr</w:t>
      </w:r>
      <w:proofErr w:type="spellEnd"/>
      <w:r w:rsidRPr="00770472">
        <w:rPr>
          <w:rFonts w:eastAsia="Cambria"/>
          <w:sz w:val="12"/>
        </w:rPr>
        <w:t xml:space="preserve">-Pennington </w:t>
      </w:r>
      <w:r w:rsidRPr="00770472">
        <w:rPr>
          <w:rFonts w:eastAsia="Cambria"/>
          <w:b/>
          <w:bCs/>
          <w:u w:val="single"/>
        </w:rPr>
        <w:t>immunity</w:t>
      </w:r>
      <w:r w:rsidRPr="00770472">
        <w:rPr>
          <w:rFonts w:eastAsia="Cambria"/>
          <w:sz w:val="12"/>
        </w:rPr>
        <w:t xml:space="preserve">. </w:t>
      </w:r>
      <w:r w:rsidRPr="00770472">
        <w:rPr>
          <w:rFonts w:eastAsia="Cambria"/>
          <w:u w:val="single"/>
        </w:rPr>
        <w:t>PRE held</w:t>
      </w:r>
      <w:r w:rsidRPr="00770472">
        <w:rPr>
          <w:rFonts w:eastAsia="Cambria"/>
          <w:sz w:val="12"/>
        </w:rPr>
        <w:t xml:space="preserve"> that </w:t>
      </w:r>
      <w:r w:rsidRPr="00770472">
        <w:rPr>
          <w:rFonts w:eastAsia="Cambria"/>
          <w:u w:val="single"/>
        </w:rPr>
        <w:t xml:space="preserve">a petition brought </w:t>
      </w:r>
      <w:r w:rsidRPr="00770472">
        <w:rPr>
          <w:rFonts w:eastAsia="Cambria"/>
          <w:b/>
          <w:bCs/>
          <w:u w:val="single"/>
        </w:rPr>
        <w:t>with probable cause is</w:t>
      </w:r>
      <w:r w:rsidRPr="00770472">
        <w:rPr>
          <w:rFonts w:eastAsia="Cambria"/>
          <w:sz w:val="12"/>
        </w:rPr>
        <w:t xml:space="preserve">, by definition, </w:t>
      </w:r>
      <w:r w:rsidRPr="00770472">
        <w:rPr>
          <w:rFonts w:eastAsia="Cambria"/>
          <w:u w:val="single"/>
        </w:rPr>
        <w:t>objectively reasonable</w:t>
      </w:r>
      <w:r w:rsidRPr="00770472">
        <w:rPr>
          <w:rFonts w:eastAsia="Cambria"/>
          <w:sz w:val="12"/>
        </w:rPr>
        <w:t xml:space="preserve"> </w:t>
      </w:r>
      <w:r w:rsidRPr="00770472">
        <w:rPr>
          <w:rFonts w:eastAsia="Cambria"/>
          <w:u w:val="single"/>
        </w:rPr>
        <w:t>and</w:t>
      </w:r>
      <w:r w:rsidRPr="00770472">
        <w:rPr>
          <w:rFonts w:eastAsia="Cambria"/>
          <w:sz w:val="12"/>
        </w:rPr>
        <w:t xml:space="preserve"> not a sham, and </w:t>
      </w:r>
      <w:r w:rsidRPr="00770472">
        <w:rPr>
          <w:rFonts w:eastAsia="Cambria"/>
          <w:u w:val="single"/>
        </w:rPr>
        <w:t>therefore excepted</w:t>
      </w:r>
      <w:r w:rsidRPr="00770472">
        <w:rPr>
          <w:rFonts w:eastAsia="Cambria"/>
          <w:sz w:val="12"/>
        </w:rPr>
        <w:t xml:space="preserve"> </w:t>
      </w:r>
      <w:r w:rsidRPr="00770472">
        <w:rPr>
          <w:rFonts w:eastAsia="Cambria"/>
          <w:u w:val="single"/>
        </w:rPr>
        <w:t>from</w:t>
      </w:r>
      <w:r w:rsidRPr="00770472">
        <w:rPr>
          <w:rFonts w:eastAsia="Cambria"/>
          <w:sz w:val="12"/>
        </w:rPr>
        <w:t xml:space="preserve"> </w:t>
      </w:r>
      <w:r w:rsidRPr="00770472">
        <w:rPr>
          <w:rFonts w:eastAsia="Cambria"/>
          <w:u w:val="single"/>
        </w:rPr>
        <w:t>antitrust</w:t>
      </w:r>
      <w:r w:rsidRPr="00770472">
        <w:rPr>
          <w:rFonts w:eastAsia="Cambria"/>
          <w:sz w:val="12"/>
        </w:rPr>
        <w:t xml:space="preserve"> scrutiny. </w:t>
      </w:r>
      <w:r w:rsidRPr="00770472">
        <w:rPr>
          <w:rFonts w:eastAsia="Cambria"/>
          <w:b/>
          <w:bCs/>
          <w:highlight w:val="cyan"/>
          <w:u w:val="single"/>
        </w:rPr>
        <w:t>Lower courts</w:t>
      </w:r>
      <w:r w:rsidRPr="00770472">
        <w:rPr>
          <w:rFonts w:eastAsia="Cambria"/>
          <w:sz w:val="12"/>
        </w:rPr>
        <w:t xml:space="preserve">, however, </w:t>
      </w:r>
      <w:r w:rsidRPr="00770472">
        <w:rPr>
          <w:rFonts w:eastAsia="Cambria"/>
          <w:b/>
          <w:bCs/>
          <w:highlight w:val="cyan"/>
          <w:u w:val="single"/>
        </w:rPr>
        <w:t>have split</w:t>
      </w:r>
      <w:r w:rsidRPr="00770472">
        <w:rPr>
          <w:rFonts w:eastAsia="Cambria"/>
          <w:sz w:val="12"/>
          <w:highlight w:val="cyan"/>
        </w:rPr>
        <w:t xml:space="preserve"> </w:t>
      </w:r>
      <w:r w:rsidRPr="00770472">
        <w:rPr>
          <w:rFonts w:eastAsia="Cambria"/>
          <w:b/>
          <w:bCs/>
          <w:highlight w:val="cyan"/>
          <w:u w:val="single"/>
        </w:rPr>
        <w:t>over whether</w:t>
      </w:r>
      <w:r w:rsidRPr="00770472">
        <w:rPr>
          <w:rFonts w:eastAsia="Cambria"/>
          <w:sz w:val="12"/>
        </w:rPr>
        <w:t xml:space="preserve"> the Supreme Court’s decision in California Motor means that </w:t>
      </w:r>
      <w:r w:rsidRPr="00770472">
        <w:rPr>
          <w:rFonts w:eastAsia="Cambria"/>
          <w:b/>
          <w:bCs/>
          <w:highlight w:val="cyan"/>
          <w:u w:val="single"/>
        </w:rPr>
        <w:t>there are separate standards</w:t>
      </w:r>
      <w:r w:rsidRPr="00770472">
        <w:rPr>
          <w:rFonts w:eastAsia="Cambria"/>
          <w:sz w:val="12"/>
        </w:rPr>
        <w:t xml:space="preserve">: </w:t>
      </w:r>
      <w:r w:rsidRPr="00770472">
        <w:rPr>
          <w:rFonts w:eastAsia="Cambria"/>
          <w:highlight w:val="cyan"/>
          <w:u w:val="single"/>
        </w:rPr>
        <w:t>one fo</w:t>
      </w:r>
      <w:r w:rsidRPr="00770472">
        <w:rPr>
          <w:rFonts w:eastAsia="Cambria"/>
          <w:u w:val="single"/>
        </w:rPr>
        <w:t>r</w:t>
      </w:r>
      <w:r w:rsidRPr="00770472">
        <w:rPr>
          <w:rFonts w:eastAsia="Cambria"/>
          <w:sz w:val="12"/>
        </w:rPr>
        <w:t xml:space="preserve"> sham petitioning when </w:t>
      </w:r>
      <w:r w:rsidRPr="00770472">
        <w:rPr>
          <w:rFonts w:eastAsia="Cambria"/>
          <w:highlight w:val="cyan"/>
          <w:u w:val="single"/>
        </w:rPr>
        <w:t>multiple</w:t>
      </w:r>
      <w:r w:rsidRPr="00770472">
        <w:rPr>
          <w:rFonts w:eastAsia="Cambria"/>
          <w:u w:val="single"/>
        </w:rPr>
        <w:t xml:space="preserve"> petitions</w:t>
      </w:r>
      <w:r w:rsidRPr="00770472">
        <w:rPr>
          <w:rFonts w:eastAsia="Cambria"/>
          <w:sz w:val="12"/>
        </w:rPr>
        <w:t xml:space="preserve"> are at issue (California Motor) </w:t>
      </w:r>
      <w:r w:rsidRPr="00770472">
        <w:rPr>
          <w:rFonts w:eastAsia="Cambria"/>
          <w:highlight w:val="cyan"/>
          <w:u w:val="single"/>
        </w:rPr>
        <w:t>and one for sham petitioning</w:t>
      </w:r>
      <w:r w:rsidRPr="00770472">
        <w:rPr>
          <w:rFonts w:eastAsia="Cambria"/>
          <w:sz w:val="12"/>
        </w:rPr>
        <w:t xml:space="preserve"> when there is only a single claim (PRE). On one side of the split, </w:t>
      </w:r>
      <w:r w:rsidRPr="00770472">
        <w:rPr>
          <w:rFonts w:eastAsia="Cambria"/>
          <w:u w:val="single"/>
        </w:rPr>
        <w:t>five circuits have embraced</w:t>
      </w:r>
      <w:r w:rsidRPr="00770472">
        <w:rPr>
          <w:rFonts w:eastAsia="Cambria"/>
          <w:sz w:val="12"/>
        </w:rPr>
        <w:t xml:space="preserve"> California </w:t>
      </w:r>
      <w:r w:rsidRPr="00770472">
        <w:rPr>
          <w:rFonts w:eastAsia="Cambria"/>
          <w:u w:val="single"/>
        </w:rPr>
        <w:t>Motor’s “flexible” test</w:t>
      </w:r>
      <w:r w:rsidRPr="00770472">
        <w:rPr>
          <w:rFonts w:eastAsia="Cambria"/>
          <w:sz w:val="12"/>
        </w:rPr>
        <w:t xml:space="preserve"> for a pattern of petitioning by looking holistically at the subjective purpose and effect of the overall pattern, without an inspection of the objective merit of each individual petition, to determine whether serial litigation “without regard to the merits” has been improperly used as an economic weapon and is a sham subject to antitrust scrutiny. These circuits hew more closely to the concurrence by Justice Stevens in PRE that “[r]</w:t>
      </w:r>
      <w:proofErr w:type="spellStart"/>
      <w:r w:rsidRPr="00770472">
        <w:rPr>
          <w:rFonts w:eastAsia="Cambria"/>
          <w:sz w:val="12"/>
        </w:rPr>
        <w:t>epetitive</w:t>
      </w:r>
      <w:proofErr w:type="spellEnd"/>
      <w:r w:rsidRPr="00770472">
        <w:rPr>
          <w:rFonts w:eastAsia="Cambria"/>
          <w:sz w:val="12"/>
        </w:rPr>
        <w:t xml:space="preserve"> filings, some of which are successful and some unsuccessful, may support an inference that the process is being misused,” and, therefore, that a different rule should “govern the decision of difficult cases, some of which may involve abuse of the judicial process,” since “objectively reasonable lawsuits may still break the law.”99 </w:t>
      </w:r>
      <w:r w:rsidRPr="00770472">
        <w:rPr>
          <w:rFonts w:eastAsia="Cambria"/>
          <w:u w:val="single"/>
        </w:rPr>
        <w:t>On the other side</w:t>
      </w:r>
      <w:r w:rsidRPr="00770472">
        <w:rPr>
          <w:rFonts w:eastAsia="Cambria"/>
          <w:sz w:val="12"/>
        </w:rPr>
        <w:t xml:space="preserve"> of the split, </w:t>
      </w:r>
      <w:r w:rsidRPr="00770472">
        <w:rPr>
          <w:rFonts w:eastAsia="Cambria"/>
          <w:highlight w:val="cyan"/>
          <w:u w:val="single"/>
        </w:rPr>
        <w:t>two circuits</w:t>
      </w:r>
      <w:r w:rsidRPr="00770472">
        <w:rPr>
          <w:rFonts w:eastAsia="Cambria"/>
          <w:sz w:val="12"/>
        </w:rPr>
        <w:t xml:space="preserve">, </w:t>
      </w:r>
      <w:r w:rsidRPr="00770472">
        <w:rPr>
          <w:rFonts w:eastAsia="Cambria"/>
          <w:u w:val="single"/>
        </w:rPr>
        <w:t>following PRE</w:t>
      </w:r>
      <w:r w:rsidRPr="00770472">
        <w:rPr>
          <w:rFonts w:eastAsia="Cambria"/>
          <w:sz w:val="12"/>
        </w:rPr>
        <w:t xml:space="preserve">, appear to </w:t>
      </w:r>
      <w:r w:rsidRPr="00770472">
        <w:rPr>
          <w:rFonts w:eastAsia="Cambria"/>
          <w:highlight w:val="cyan"/>
          <w:u w:val="single"/>
        </w:rPr>
        <w:t>require</w:t>
      </w:r>
      <w:r w:rsidRPr="00770472">
        <w:rPr>
          <w:rFonts w:eastAsia="Cambria"/>
          <w:sz w:val="12"/>
        </w:rPr>
        <w:t xml:space="preserve"> that </w:t>
      </w:r>
      <w:r w:rsidRPr="00770472">
        <w:rPr>
          <w:rFonts w:eastAsia="Cambria"/>
          <w:u w:val="single"/>
        </w:rPr>
        <w:t xml:space="preserve">at least one </w:t>
      </w:r>
      <w:r w:rsidRPr="00770472">
        <w:rPr>
          <w:rFonts w:eastAsia="Cambria"/>
          <w:highlight w:val="cyan"/>
          <w:u w:val="single"/>
        </w:rPr>
        <w:t>petition</w:t>
      </w:r>
      <w:r w:rsidRPr="00770472">
        <w:rPr>
          <w:rFonts w:eastAsia="Cambria"/>
          <w:sz w:val="12"/>
        </w:rPr>
        <w:t xml:space="preserve"> in a pattern </w:t>
      </w:r>
      <w:r w:rsidRPr="00770472">
        <w:rPr>
          <w:rFonts w:eastAsia="Cambria"/>
          <w:highlight w:val="cyan"/>
          <w:u w:val="single"/>
        </w:rPr>
        <w:t>must be considered</w:t>
      </w:r>
      <w:r w:rsidRPr="00770472">
        <w:rPr>
          <w:rFonts w:eastAsia="Cambria"/>
          <w:sz w:val="12"/>
          <w:highlight w:val="cyan"/>
        </w:rPr>
        <w:t xml:space="preserve"> </w:t>
      </w:r>
      <w:r w:rsidRPr="00770472">
        <w:rPr>
          <w:rFonts w:eastAsia="Cambria"/>
          <w:highlight w:val="cyan"/>
          <w:u w:val="single"/>
        </w:rPr>
        <w:t>objectively baseless</w:t>
      </w:r>
      <w:r w:rsidRPr="00770472">
        <w:rPr>
          <w:rFonts w:eastAsia="Cambria"/>
          <w:sz w:val="12"/>
        </w:rPr>
        <w:t xml:space="preserve"> for serial petitioning </w:t>
      </w:r>
      <w:r w:rsidRPr="00770472">
        <w:rPr>
          <w:rFonts w:eastAsia="Cambria"/>
          <w:u w:val="single"/>
        </w:rPr>
        <w:t xml:space="preserve">to lose </w:t>
      </w:r>
      <w:r w:rsidRPr="00770472">
        <w:rPr>
          <w:rFonts w:eastAsia="Cambria"/>
          <w:sz w:val="12"/>
        </w:rPr>
        <w:t xml:space="preserve">antitrust </w:t>
      </w:r>
      <w:r w:rsidRPr="00770472">
        <w:rPr>
          <w:rFonts w:eastAsia="Cambria"/>
          <w:u w:val="single"/>
        </w:rPr>
        <w:t>immunity</w:t>
      </w:r>
      <w:r w:rsidRPr="00770472">
        <w:rPr>
          <w:rFonts w:eastAsia="Cambria"/>
          <w:sz w:val="12"/>
        </w:rPr>
        <w:t xml:space="preserve">. According to PRTC, a litigant can lose every petition and still be shielded from antitrust scrutiny so long as each of those petitions is not objectively baseless. Of note, both federal antitrust enforcement agencies have referred to PRE and California Motor as providing separate and distinct standards for invoking the </w:t>
      </w:r>
      <w:proofErr w:type="spellStart"/>
      <w:r w:rsidRPr="00770472">
        <w:rPr>
          <w:rFonts w:eastAsia="Cambria"/>
          <w:sz w:val="12"/>
        </w:rPr>
        <w:t>Noerr</w:t>
      </w:r>
      <w:proofErr w:type="spellEnd"/>
      <w:r w:rsidRPr="00770472">
        <w:rPr>
          <w:rFonts w:eastAsia="Cambria"/>
          <w:sz w:val="12"/>
        </w:rPr>
        <w:t xml:space="preserve">-Pennington doctrine, based on whether a single or a series of petitions are challenged. The DOJ, in a December 2020 amicus brief in a recent Seventh Circuit appeal, noted that “drawing on California Motor, some courts have applied a separate standard when the alleged anticompetitive conduct consists of a series of petitions, instead of a single petition.”100 The DOJ’s brief quoted three of the circuits which have invoked the California Motor test for serial petitioning, but did not opine on the propriety of those courts’ application of that test instead of PRE. In 2006, the FTC staff issued a report supporting the California Motor standard, and stated that “a pattern of repetitive petitions filed without regard to merit and for the sole purpose of using the government process, rather than the outcome of the process, to harm directly marketplace rivals and suppress competition should be subject to antitrust liability without the requirement that each underlying filing meet PRE’s standard for objective baselessness.”101 </w:t>
      </w:r>
      <w:r w:rsidRPr="00770472">
        <w:rPr>
          <w:rFonts w:eastAsia="Cambria"/>
          <w:u w:val="single"/>
        </w:rPr>
        <w:t>The Supreme Court missed the opportunity to resolve the circuit split when certiorari</w:t>
      </w:r>
      <w:r w:rsidRPr="00770472">
        <w:rPr>
          <w:rFonts w:eastAsia="Cambria"/>
          <w:sz w:val="12"/>
        </w:rPr>
        <w:t xml:space="preserve"> </w:t>
      </w:r>
      <w:r w:rsidRPr="00770472">
        <w:rPr>
          <w:rFonts w:eastAsia="Cambria"/>
          <w:u w:val="single"/>
        </w:rPr>
        <w:t>was denied</w:t>
      </w:r>
      <w:r w:rsidRPr="00770472">
        <w:rPr>
          <w:rFonts w:eastAsia="Cambria"/>
          <w:sz w:val="12"/>
        </w:rPr>
        <w:t xml:space="preserve"> in the PRTC case and not sought by the losing side in U.S. Futures Exchange. Predictions about how the circuit split will be resolved, should cert be granted, are beyond the purview of this article. </w:t>
      </w:r>
      <w:r w:rsidRPr="00770472">
        <w:rPr>
          <w:rFonts w:eastAsia="Cambria"/>
          <w:b/>
          <w:bCs/>
          <w:highlight w:val="cyan"/>
          <w:u w:val="single"/>
        </w:rPr>
        <w:t>Until the</w:t>
      </w:r>
      <w:r w:rsidRPr="00770472">
        <w:rPr>
          <w:rFonts w:eastAsia="Cambria"/>
          <w:b/>
          <w:bCs/>
          <w:u w:val="single"/>
        </w:rPr>
        <w:t xml:space="preserve"> </w:t>
      </w:r>
      <w:r w:rsidRPr="00770472">
        <w:rPr>
          <w:rFonts w:eastAsia="Cambria"/>
          <w:b/>
          <w:bCs/>
          <w:highlight w:val="cyan"/>
          <w:u w:val="single"/>
        </w:rPr>
        <w:t>Supreme Court</w:t>
      </w:r>
      <w:r w:rsidRPr="00770472">
        <w:rPr>
          <w:rFonts w:eastAsia="Cambria"/>
          <w:b/>
          <w:bCs/>
          <w:u w:val="single"/>
        </w:rPr>
        <w:t xml:space="preserve"> </w:t>
      </w:r>
      <w:r w:rsidRPr="00770472">
        <w:rPr>
          <w:rFonts w:eastAsia="Cambria"/>
          <w:b/>
          <w:bCs/>
          <w:highlight w:val="cyan"/>
          <w:u w:val="single"/>
        </w:rPr>
        <w:t>explains</w:t>
      </w:r>
      <w:r w:rsidRPr="00770472">
        <w:rPr>
          <w:rFonts w:eastAsia="Cambria"/>
          <w:b/>
          <w:bCs/>
          <w:u w:val="single"/>
        </w:rPr>
        <w:t xml:space="preserve"> </w:t>
      </w:r>
      <w:r w:rsidRPr="00770472">
        <w:rPr>
          <w:rFonts w:eastAsia="Cambria"/>
          <w:b/>
          <w:bCs/>
          <w:highlight w:val="cyan"/>
          <w:u w:val="single"/>
        </w:rPr>
        <w:t>whether a pattern of petitions</w:t>
      </w:r>
      <w:r w:rsidRPr="00770472">
        <w:rPr>
          <w:rFonts w:eastAsia="Cambria"/>
          <w:b/>
          <w:bCs/>
          <w:u w:val="single"/>
        </w:rPr>
        <w:t xml:space="preserve"> </w:t>
      </w:r>
      <w:r w:rsidRPr="00770472">
        <w:rPr>
          <w:rFonts w:eastAsia="Cambria"/>
          <w:b/>
          <w:bCs/>
          <w:highlight w:val="cyan"/>
          <w:u w:val="single"/>
        </w:rPr>
        <w:t xml:space="preserve">can be </w:t>
      </w:r>
      <w:r w:rsidRPr="00770472">
        <w:rPr>
          <w:rFonts w:eastAsia="Cambria"/>
          <w:b/>
          <w:bCs/>
          <w:u w:val="single"/>
        </w:rPr>
        <w:t>considered sham litigation</w:t>
      </w:r>
      <w:r w:rsidRPr="00770472">
        <w:rPr>
          <w:rFonts w:eastAsia="Cambria"/>
          <w:sz w:val="12"/>
        </w:rPr>
        <w:t xml:space="preserve"> </w:t>
      </w:r>
      <w:r w:rsidRPr="00770472">
        <w:rPr>
          <w:rFonts w:eastAsia="Cambria"/>
          <w:b/>
          <w:bCs/>
          <w:highlight w:val="cyan"/>
          <w:u w:val="single"/>
        </w:rPr>
        <w:t>even</w:t>
      </w:r>
      <w:r w:rsidRPr="00770472">
        <w:rPr>
          <w:rFonts w:eastAsia="Cambria"/>
          <w:b/>
          <w:bCs/>
          <w:u w:val="single"/>
        </w:rPr>
        <w:t xml:space="preserve"> </w:t>
      </w:r>
      <w:r w:rsidRPr="00770472">
        <w:rPr>
          <w:rFonts w:eastAsia="Cambria"/>
          <w:b/>
          <w:bCs/>
          <w:highlight w:val="cyan"/>
          <w:u w:val="single"/>
        </w:rPr>
        <w:t>where</w:t>
      </w:r>
      <w:r w:rsidRPr="00770472">
        <w:rPr>
          <w:rFonts w:eastAsia="Cambria"/>
          <w:b/>
          <w:bCs/>
          <w:u w:val="single"/>
        </w:rPr>
        <w:t xml:space="preserve"> </w:t>
      </w:r>
      <w:r w:rsidRPr="00770472">
        <w:rPr>
          <w:rFonts w:eastAsia="Cambria"/>
          <w:b/>
          <w:bCs/>
          <w:highlight w:val="cyan"/>
          <w:u w:val="single"/>
        </w:rPr>
        <w:t>none</w:t>
      </w:r>
      <w:r w:rsidRPr="00770472">
        <w:rPr>
          <w:rFonts w:eastAsia="Cambria"/>
          <w:b/>
          <w:bCs/>
          <w:u w:val="single"/>
        </w:rPr>
        <w:t xml:space="preserve"> of the petitions </w:t>
      </w:r>
      <w:r w:rsidRPr="00770472">
        <w:rPr>
          <w:rFonts w:eastAsia="Cambria"/>
          <w:b/>
          <w:bCs/>
          <w:highlight w:val="cyan"/>
          <w:u w:val="single"/>
        </w:rPr>
        <w:t>are objectively baseless, a competitor</w:t>
      </w:r>
      <w:r w:rsidRPr="00770472">
        <w:rPr>
          <w:rFonts w:eastAsia="Cambria"/>
          <w:b/>
          <w:bCs/>
          <w:u w:val="single"/>
        </w:rPr>
        <w:t xml:space="preserve"> </w:t>
      </w:r>
      <w:r w:rsidRPr="00770472">
        <w:rPr>
          <w:rFonts w:eastAsia="Cambria"/>
          <w:b/>
          <w:bCs/>
          <w:highlight w:val="cyan"/>
          <w:u w:val="single"/>
        </w:rPr>
        <w:t>that determines</w:t>
      </w:r>
      <w:r w:rsidRPr="00770472">
        <w:rPr>
          <w:rFonts w:eastAsia="Cambria"/>
          <w:b/>
          <w:bCs/>
          <w:u w:val="single"/>
        </w:rPr>
        <w:t xml:space="preserve"> that </w:t>
      </w:r>
      <w:r w:rsidRPr="00770472">
        <w:rPr>
          <w:rFonts w:eastAsia="Cambria"/>
          <w:b/>
          <w:bCs/>
          <w:highlight w:val="cyan"/>
          <w:u w:val="single"/>
        </w:rPr>
        <w:t>the</w:t>
      </w:r>
      <w:r w:rsidRPr="00770472">
        <w:rPr>
          <w:rFonts w:eastAsia="Cambria"/>
          <w:b/>
          <w:bCs/>
          <w:u w:val="single"/>
        </w:rPr>
        <w:t xml:space="preserve"> </w:t>
      </w:r>
      <w:r w:rsidRPr="00770472">
        <w:rPr>
          <w:rFonts w:eastAsia="Cambria"/>
          <w:b/>
          <w:bCs/>
          <w:highlight w:val="cyan"/>
          <w:u w:val="single"/>
        </w:rPr>
        <w:t>benefits from filing</w:t>
      </w:r>
      <w:r w:rsidRPr="00770472">
        <w:rPr>
          <w:rFonts w:eastAsia="Cambria"/>
          <w:b/>
          <w:bCs/>
          <w:u w:val="single"/>
        </w:rPr>
        <w:t xml:space="preserve"> </w:t>
      </w:r>
      <w:r w:rsidRPr="00770472">
        <w:rPr>
          <w:rFonts w:eastAsia="Cambria"/>
          <w:b/>
          <w:bCs/>
          <w:highlight w:val="cyan"/>
          <w:u w:val="single"/>
        </w:rPr>
        <w:t>repetitive</w:t>
      </w:r>
      <w:r w:rsidRPr="00770472">
        <w:rPr>
          <w:rFonts w:eastAsia="Cambria"/>
          <w:b/>
          <w:bCs/>
          <w:u w:val="single"/>
        </w:rPr>
        <w:t xml:space="preserve"> </w:t>
      </w:r>
    </w:p>
    <w:p w14:paraId="42E1E5C9" w14:textId="77777777" w:rsidR="00770472" w:rsidRPr="00770472" w:rsidRDefault="00770472" w:rsidP="00770472">
      <w:pPr>
        <w:rPr>
          <w:rFonts w:eastAsia="Cambria"/>
          <w:b/>
          <w:bCs/>
          <w:u w:val="single"/>
        </w:rPr>
      </w:pPr>
    </w:p>
    <w:p w14:paraId="6F391A32" w14:textId="77777777" w:rsidR="00770472" w:rsidRPr="00770472" w:rsidRDefault="00770472" w:rsidP="00770472">
      <w:pPr>
        <w:rPr>
          <w:rFonts w:eastAsia="Cambria"/>
          <w:b/>
          <w:bCs/>
          <w:u w:val="single"/>
        </w:rPr>
      </w:pPr>
    </w:p>
    <w:p w14:paraId="7CAEE99F" w14:textId="77777777" w:rsidR="00770472" w:rsidRPr="00770472" w:rsidRDefault="00770472" w:rsidP="00770472">
      <w:pPr>
        <w:rPr>
          <w:rFonts w:eastAsia="Cambria"/>
          <w:sz w:val="12"/>
        </w:rPr>
      </w:pPr>
      <w:r w:rsidRPr="00770472">
        <w:rPr>
          <w:rFonts w:eastAsia="Cambria"/>
          <w:b/>
          <w:bCs/>
          <w:highlight w:val="cyan"/>
          <w:u w:val="single"/>
        </w:rPr>
        <w:t>but</w:t>
      </w:r>
      <w:r w:rsidRPr="00770472">
        <w:rPr>
          <w:rFonts w:eastAsia="Cambria"/>
          <w:b/>
          <w:bCs/>
          <w:u w:val="single"/>
        </w:rPr>
        <w:t xml:space="preserve"> </w:t>
      </w:r>
      <w:r w:rsidRPr="00770472">
        <w:rPr>
          <w:rFonts w:eastAsia="Cambria"/>
          <w:b/>
          <w:bCs/>
          <w:highlight w:val="cyan"/>
          <w:u w:val="single"/>
        </w:rPr>
        <w:t>reasonable petitions outweighs</w:t>
      </w:r>
      <w:r w:rsidRPr="00770472">
        <w:rPr>
          <w:rFonts w:eastAsia="Cambria"/>
          <w:b/>
          <w:bCs/>
          <w:u w:val="single"/>
        </w:rPr>
        <w:t xml:space="preserve"> </w:t>
      </w:r>
      <w:r w:rsidRPr="00770472">
        <w:rPr>
          <w:rFonts w:eastAsia="Cambria"/>
          <w:b/>
          <w:bCs/>
          <w:highlight w:val="cyan"/>
          <w:u w:val="single"/>
        </w:rPr>
        <w:t>the</w:t>
      </w:r>
      <w:r w:rsidRPr="00770472">
        <w:rPr>
          <w:rFonts w:eastAsia="Cambria"/>
          <w:b/>
          <w:bCs/>
          <w:u w:val="single"/>
        </w:rPr>
        <w:t xml:space="preserve"> </w:t>
      </w:r>
      <w:r w:rsidRPr="00770472">
        <w:rPr>
          <w:rFonts w:eastAsia="Cambria"/>
          <w:b/>
          <w:bCs/>
          <w:highlight w:val="cyan"/>
          <w:u w:val="single"/>
        </w:rPr>
        <w:t>litigation costs will have</w:t>
      </w:r>
      <w:r w:rsidRPr="00770472">
        <w:rPr>
          <w:rFonts w:eastAsia="Cambria"/>
          <w:b/>
          <w:bCs/>
          <w:u w:val="single"/>
        </w:rPr>
        <w:t xml:space="preserve"> </w:t>
      </w:r>
      <w:r w:rsidRPr="00770472">
        <w:rPr>
          <w:rFonts w:eastAsia="Cambria"/>
          <w:b/>
          <w:bCs/>
          <w:highlight w:val="cyan"/>
          <w:u w:val="single"/>
        </w:rPr>
        <w:t>an incentive to engage in serial petitioning</w:t>
      </w:r>
      <w:r w:rsidRPr="00770472">
        <w:rPr>
          <w:rFonts w:eastAsia="Cambria"/>
          <w:sz w:val="12"/>
        </w:rPr>
        <w:t xml:space="preserve">. </w:t>
      </w:r>
      <w:r w:rsidRPr="00770472">
        <w:rPr>
          <w:rFonts w:eastAsia="Cambria"/>
          <w:u w:val="single"/>
        </w:rPr>
        <w:t>Meanwhile, antitrust plaintiffs</w:t>
      </w:r>
      <w:r w:rsidRPr="00770472">
        <w:rPr>
          <w:rFonts w:eastAsia="Cambria"/>
          <w:sz w:val="12"/>
        </w:rPr>
        <w:t xml:space="preserve"> </w:t>
      </w:r>
      <w:r w:rsidRPr="00770472">
        <w:rPr>
          <w:rFonts w:eastAsia="Cambria"/>
          <w:u w:val="single"/>
        </w:rPr>
        <w:t>who anticipate</w:t>
      </w:r>
      <w:r w:rsidRPr="00770472">
        <w:rPr>
          <w:rFonts w:eastAsia="Cambria"/>
          <w:sz w:val="12"/>
        </w:rPr>
        <w:t xml:space="preserve"> that </w:t>
      </w:r>
      <w:r w:rsidRPr="00770472">
        <w:rPr>
          <w:rFonts w:eastAsia="Cambria"/>
          <w:u w:val="single"/>
        </w:rPr>
        <w:t>serial petitioners</w:t>
      </w:r>
      <w:r w:rsidRPr="00770472">
        <w:rPr>
          <w:rFonts w:eastAsia="Cambria"/>
          <w:sz w:val="12"/>
        </w:rPr>
        <w:t xml:space="preserve"> </w:t>
      </w:r>
      <w:r w:rsidRPr="00770472">
        <w:rPr>
          <w:rFonts w:eastAsia="Cambria"/>
          <w:u w:val="single"/>
        </w:rPr>
        <w:t xml:space="preserve">will raise a </w:t>
      </w:r>
      <w:proofErr w:type="spellStart"/>
      <w:r w:rsidRPr="00770472">
        <w:rPr>
          <w:rFonts w:eastAsia="Cambria"/>
          <w:u w:val="single"/>
        </w:rPr>
        <w:t>Noerr</w:t>
      </w:r>
      <w:proofErr w:type="spellEnd"/>
      <w:r w:rsidRPr="00770472">
        <w:rPr>
          <w:rFonts w:eastAsia="Cambria"/>
          <w:u w:val="single"/>
        </w:rPr>
        <w:t xml:space="preserve">-Pennington defense will </w:t>
      </w:r>
      <w:r w:rsidRPr="00770472">
        <w:rPr>
          <w:rFonts w:eastAsia="Cambria"/>
          <w:sz w:val="12"/>
        </w:rPr>
        <w:t xml:space="preserve">likely </w:t>
      </w:r>
      <w:r w:rsidRPr="00770472">
        <w:rPr>
          <w:rFonts w:eastAsia="Cambria"/>
          <w:u w:val="single"/>
        </w:rPr>
        <w:t>center</w:t>
      </w:r>
      <w:r w:rsidRPr="00770472">
        <w:rPr>
          <w:rFonts w:eastAsia="Cambria"/>
          <w:sz w:val="12"/>
        </w:rPr>
        <w:t xml:space="preserve"> their </w:t>
      </w:r>
      <w:r w:rsidRPr="00770472">
        <w:rPr>
          <w:rFonts w:eastAsia="Cambria"/>
          <w:u w:val="single"/>
        </w:rPr>
        <w:t>claims in the five federal circuits</w:t>
      </w:r>
      <w:r w:rsidRPr="00770472">
        <w:rPr>
          <w:rFonts w:eastAsia="Cambria"/>
          <w:sz w:val="12"/>
        </w:rPr>
        <w:t xml:space="preserve"> which have accepted that the California Motor sham test applies to a series of petitions because in those jurisdictions, as the Third Circuit has noted, a plaintiff can “more easily overcome </w:t>
      </w:r>
      <w:proofErr w:type="spellStart"/>
      <w:r w:rsidRPr="00770472">
        <w:rPr>
          <w:rFonts w:eastAsia="Cambria"/>
          <w:sz w:val="12"/>
        </w:rPr>
        <w:t>Noerr</w:t>
      </w:r>
      <w:proofErr w:type="spellEnd"/>
      <w:r w:rsidRPr="00770472">
        <w:rPr>
          <w:rFonts w:eastAsia="Cambria"/>
          <w:sz w:val="12"/>
        </w:rPr>
        <w:t>-Pennington immunity when the defendant ha[s] engaged in multiple legal actions against the plaintiff,” given the “more flexible standard” and “holistic review” of the California Motor test compared with PRE’s “exacting two-step test.”102</w:t>
      </w:r>
    </w:p>
    <w:p w14:paraId="5D456388" w14:textId="77777777" w:rsidR="00770472" w:rsidRPr="00770472" w:rsidRDefault="00770472" w:rsidP="00770472">
      <w:pPr>
        <w:rPr>
          <w:rFonts w:eastAsia="Cambria"/>
          <w:b/>
          <w:sz w:val="26"/>
        </w:rPr>
      </w:pPr>
    </w:p>
    <w:p w14:paraId="4A085277" w14:textId="77777777" w:rsidR="00770472" w:rsidRPr="00770472" w:rsidRDefault="00770472" w:rsidP="00770472">
      <w:pPr>
        <w:rPr>
          <w:rFonts w:eastAsia="Cambria"/>
        </w:rPr>
      </w:pPr>
    </w:p>
    <w:p w14:paraId="3C5074F3"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The “objectively baseless” standard is unwinnable – the </w:t>
      </w:r>
      <w:proofErr w:type="spellStart"/>
      <w:r w:rsidRPr="00770472">
        <w:rPr>
          <w:rFonts w:eastAsia="MS Gothic" w:cs="Times New Roman"/>
          <w:b/>
          <w:iCs/>
          <w:sz w:val="26"/>
        </w:rPr>
        <w:t>aff</w:t>
      </w:r>
      <w:proofErr w:type="spellEnd"/>
      <w:r w:rsidRPr="00770472">
        <w:rPr>
          <w:rFonts w:eastAsia="MS Gothic" w:cs="Times New Roman"/>
          <w:b/>
          <w:iCs/>
          <w:sz w:val="26"/>
        </w:rPr>
        <w:t xml:space="preserve"> brings the two Supreme Court standards in line by lowering the first prong of the </w:t>
      </w:r>
      <w:r w:rsidRPr="00770472">
        <w:rPr>
          <w:rFonts w:eastAsia="MS Gothic" w:cs="Times New Roman"/>
          <w:b/>
          <w:iCs/>
          <w:sz w:val="26"/>
          <w:u w:val="single"/>
        </w:rPr>
        <w:t xml:space="preserve">PRE </w:t>
      </w:r>
      <w:r w:rsidRPr="00770472">
        <w:rPr>
          <w:rFonts w:eastAsia="MS Gothic" w:cs="Times New Roman"/>
          <w:b/>
          <w:iCs/>
          <w:sz w:val="26"/>
        </w:rPr>
        <w:t>standard</w:t>
      </w:r>
    </w:p>
    <w:p w14:paraId="75A36052" w14:textId="77777777" w:rsidR="00770472" w:rsidRPr="00770472" w:rsidRDefault="00770472" w:rsidP="00770472">
      <w:pPr>
        <w:rPr>
          <w:rFonts w:eastAsia="Cambria"/>
        </w:rPr>
      </w:pPr>
      <w:r w:rsidRPr="00770472">
        <w:rPr>
          <w:rFonts w:eastAsia="Cambria"/>
          <w:b/>
          <w:bCs/>
          <w:sz w:val="26"/>
        </w:rPr>
        <w:t xml:space="preserve">Fulbright 2019. </w:t>
      </w:r>
      <w:r w:rsidRPr="00770472">
        <w:rPr>
          <w:rFonts w:eastAsia="Cambria"/>
        </w:rPr>
        <w:t xml:space="preserve">Paul W. Fulbright. Assistant Professor of Business Law, University of Houston. “Antitrust Law, Entrepreneurship, And The “Patent Bully”: The “Sham” Exception To </w:t>
      </w:r>
      <w:proofErr w:type="spellStart"/>
      <w:r w:rsidRPr="00770472">
        <w:rPr>
          <w:rFonts w:eastAsia="Cambria"/>
        </w:rPr>
        <w:t>Noerrpennington</w:t>
      </w:r>
      <w:proofErr w:type="spellEnd"/>
      <w:r w:rsidRPr="00770472">
        <w:rPr>
          <w:rFonts w:eastAsia="Cambria"/>
        </w:rPr>
        <w:t xml:space="preserve"> Petitioning Immunity In Patent Infringement Litigation After The Professional Real Estate Decision” proquest.com/scholarly-journals/antitrust-law-entrepreneurship-patent-bully-sham/docview/2298280771/se-2</w:t>
      </w:r>
    </w:p>
    <w:p w14:paraId="17B32606" w14:textId="77777777" w:rsidR="00770472" w:rsidRPr="00770472" w:rsidRDefault="00770472" w:rsidP="00770472">
      <w:pPr>
        <w:rPr>
          <w:rFonts w:eastAsia="Cambria"/>
        </w:rPr>
      </w:pPr>
      <w:r w:rsidRPr="00770472">
        <w:rPr>
          <w:rFonts w:eastAsia="Cambria"/>
        </w:rPr>
        <w:t xml:space="preserve">IV. </w:t>
      </w:r>
      <w:r w:rsidRPr="00770472">
        <w:rPr>
          <w:rFonts w:eastAsia="Cambria"/>
          <w:highlight w:val="cyan"/>
          <w:u w:val="single"/>
        </w:rPr>
        <w:t>THE WAY FORWARD</w:t>
      </w:r>
      <w:r w:rsidRPr="00770472">
        <w:rPr>
          <w:rFonts w:eastAsia="Cambria"/>
          <w:u w:val="single"/>
        </w:rPr>
        <w:t xml:space="preserve">: </w:t>
      </w:r>
      <w:r w:rsidRPr="00770472">
        <w:rPr>
          <w:rFonts w:eastAsia="Cambria"/>
          <w:highlight w:val="cyan"/>
          <w:u w:val="single"/>
        </w:rPr>
        <w:t>MOVING TOWARDS A CLARIFICATION OF</w:t>
      </w:r>
      <w:r w:rsidRPr="00770472">
        <w:rPr>
          <w:rFonts w:eastAsia="Cambria"/>
          <w:u w:val="single"/>
        </w:rPr>
        <w:t xml:space="preserve"> PRE</w:t>
      </w:r>
      <w:r w:rsidRPr="00770472">
        <w:rPr>
          <w:rFonts w:eastAsia="Cambria"/>
        </w:rPr>
        <w:t xml:space="preserve"> </w:t>
      </w:r>
      <w:r w:rsidRPr="00770472">
        <w:rPr>
          <w:rFonts w:eastAsia="Cambria"/>
          <w:highlight w:val="cyan"/>
          <w:u w:val="single"/>
        </w:rPr>
        <w:t>In</w:t>
      </w:r>
      <w:r w:rsidRPr="00770472">
        <w:rPr>
          <w:rFonts w:eastAsia="Cambria"/>
        </w:rPr>
        <w:t xml:space="preserve"> the </w:t>
      </w:r>
      <w:r w:rsidRPr="00770472">
        <w:rPr>
          <w:rFonts w:eastAsia="Cambria"/>
          <w:highlight w:val="cyan"/>
          <w:u w:val="single"/>
        </w:rPr>
        <w:t>hypothetical</w:t>
      </w:r>
      <w:r w:rsidRPr="00770472">
        <w:rPr>
          <w:rFonts w:eastAsia="Cambria"/>
          <w:u w:val="single"/>
        </w:rPr>
        <w:t xml:space="preserve"> problem</w:t>
      </w:r>
      <w:r w:rsidRPr="00770472">
        <w:rPr>
          <w:rFonts w:eastAsia="Cambria"/>
        </w:rPr>
        <w:t xml:space="preserve"> presented at the opening of this paper, </w:t>
      </w:r>
      <w:r w:rsidRPr="00770472">
        <w:rPr>
          <w:rFonts w:eastAsia="Cambria"/>
          <w:highlight w:val="cyan"/>
          <w:u w:val="single"/>
        </w:rPr>
        <w:t>John Smith</w:t>
      </w:r>
      <w:r w:rsidRPr="00770472">
        <w:rPr>
          <w:rFonts w:eastAsia="Cambria"/>
        </w:rPr>
        <w:t xml:space="preserve">, the CEO of </w:t>
      </w:r>
      <w:proofErr w:type="spellStart"/>
      <w:r w:rsidRPr="00770472">
        <w:rPr>
          <w:rFonts w:eastAsia="Cambria"/>
        </w:rPr>
        <w:t>BigCorp</w:t>
      </w:r>
      <w:proofErr w:type="spellEnd"/>
      <w:r w:rsidRPr="00770472">
        <w:rPr>
          <w:rFonts w:eastAsia="Cambria"/>
        </w:rPr>
        <w:t xml:space="preserve">, </w:t>
      </w:r>
      <w:r w:rsidRPr="00770472">
        <w:rPr>
          <w:rFonts w:eastAsia="Cambria"/>
          <w:highlight w:val="cyan"/>
          <w:u w:val="single"/>
        </w:rPr>
        <w:t>has proposed</w:t>
      </w:r>
      <w:r w:rsidRPr="00770472">
        <w:rPr>
          <w:rFonts w:eastAsia="Cambria"/>
          <w:u w:val="single"/>
        </w:rPr>
        <w:t xml:space="preserve"> filing </w:t>
      </w:r>
      <w:r w:rsidRPr="00770472">
        <w:rPr>
          <w:rFonts w:eastAsia="Cambria"/>
          <w:highlight w:val="cyan"/>
          <w:u w:val="single"/>
        </w:rPr>
        <w:t>a lawsuit</w:t>
      </w:r>
      <w:r w:rsidRPr="00770472">
        <w:rPr>
          <w:rFonts w:eastAsia="Cambria"/>
        </w:rPr>
        <w:t xml:space="preserve"> against a startup competitor </w:t>
      </w:r>
      <w:r w:rsidRPr="00770472">
        <w:rPr>
          <w:rFonts w:eastAsia="Cambria"/>
          <w:highlight w:val="cyan"/>
          <w:u w:val="single"/>
        </w:rPr>
        <w:t>even though</w:t>
      </w:r>
      <w:r w:rsidRPr="00770472">
        <w:rPr>
          <w:rFonts w:eastAsia="Cambria"/>
        </w:rPr>
        <w:t xml:space="preserve"> its </w:t>
      </w:r>
      <w:r w:rsidRPr="00770472">
        <w:rPr>
          <w:rFonts w:eastAsia="Cambria"/>
          <w:highlight w:val="cyan"/>
          <w:u w:val="single"/>
        </w:rPr>
        <w:t>objective prospects</w:t>
      </w:r>
      <w:r w:rsidRPr="00770472">
        <w:rPr>
          <w:rFonts w:eastAsia="Cambria"/>
        </w:rPr>
        <w:t xml:space="preserve"> for success </w:t>
      </w:r>
      <w:r w:rsidRPr="00770472">
        <w:rPr>
          <w:rFonts w:eastAsia="Cambria"/>
          <w:highlight w:val="cyan"/>
          <w:u w:val="single"/>
        </w:rPr>
        <w:t>are</w:t>
      </w:r>
      <w:r w:rsidRPr="00770472">
        <w:rPr>
          <w:rFonts w:eastAsia="Cambria"/>
          <w:u w:val="single"/>
        </w:rPr>
        <w:t xml:space="preserve"> </w:t>
      </w:r>
      <w:r w:rsidRPr="00770472">
        <w:rPr>
          <w:rFonts w:eastAsia="Cambria"/>
          <w:highlight w:val="cyan"/>
          <w:u w:val="single"/>
        </w:rPr>
        <w:t>extremely poor</w:t>
      </w:r>
      <w:r w:rsidRPr="00770472">
        <w:rPr>
          <w:rFonts w:eastAsia="Cambria"/>
        </w:rPr>
        <w:t xml:space="preserve">. “I don’t care about the merits of the case,” said John. “I just want to pick the best patents we can and file suit, </w:t>
      </w:r>
      <w:r w:rsidRPr="00770472">
        <w:rPr>
          <w:rFonts w:eastAsia="Cambria"/>
          <w:highlight w:val="cyan"/>
          <w:u w:val="single"/>
        </w:rPr>
        <w:t>even if we have a 95%</w:t>
      </w:r>
      <w:r w:rsidRPr="00770472">
        <w:rPr>
          <w:rFonts w:eastAsia="Cambria"/>
          <w:u w:val="single"/>
        </w:rPr>
        <w:t xml:space="preserve"> </w:t>
      </w:r>
      <w:r w:rsidRPr="00770472">
        <w:rPr>
          <w:rFonts w:eastAsia="Cambria"/>
          <w:highlight w:val="cyan"/>
          <w:u w:val="single"/>
        </w:rPr>
        <w:t>chance of losing</w:t>
      </w:r>
      <w:r w:rsidRPr="00770472">
        <w:rPr>
          <w:rFonts w:eastAsia="Cambria"/>
          <w:u w:val="single"/>
        </w:rPr>
        <w:t xml:space="preserve"> the lawsuit</w:t>
      </w:r>
      <w:r w:rsidRPr="00770472">
        <w:rPr>
          <w:rFonts w:eastAsia="Cambria"/>
        </w:rPr>
        <w:t xml:space="preserve">. Winning or losing the lawsuit doesn’t matter. By filing suit now, we’ll do two things. First, it’s entirely possible that </w:t>
      </w:r>
      <w:r w:rsidRPr="00770472">
        <w:rPr>
          <w:rFonts w:eastAsia="Cambria"/>
          <w:highlight w:val="cyan"/>
          <w:u w:val="single"/>
        </w:rPr>
        <w:t xml:space="preserve">we’ll scare off </w:t>
      </w:r>
      <w:proofErr w:type="spellStart"/>
      <w:r w:rsidRPr="00770472">
        <w:rPr>
          <w:rFonts w:eastAsia="Cambria"/>
          <w:highlight w:val="cyan"/>
          <w:u w:val="single"/>
        </w:rPr>
        <w:t>WhiteKnight</w:t>
      </w:r>
      <w:proofErr w:type="spellEnd"/>
      <w:r w:rsidRPr="00770472">
        <w:rPr>
          <w:rFonts w:eastAsia="Cambria"/>
        </w:rPr>
        <w:t xml:space="preserve">. I mean, after all, </w:t>
      </w:r>
      <w:r w:rsidRPr="00770472">
        <w:rPr>
          <w:rFonts w:eastAsia="Cambria"/>
          <w:u w:val="single"/>
        </w:rPr>
        <w:t>who wants to invest in a lawsuit?</w:t>
      </w:r>
      <w:r w:rsidRPr="00770472">
        <w:rPr>
          <w:rFonts w:eastAsia="Cambria"/>
        </w:rPr>
        <w:t xml:space="preserve"> Second, without </w:t>
      </w:r>
      <w:proofErr w:type="spellStart"/>
      <w:r w:rsidRPr="00770472">
        <w:rPr>
          <w:rFonts w:eastAsia="Cambria"/>
        </w:rPr>
        <w:t>WhiteKnight’s</w:t>
      </w:r>
      <w:proofErr w:type="spellEnd"/>
      <w:r w:rsidRPr="00770472">
        <w:rPr>
          <w:rFonts w:eastAsia="Cambria"/>
        </w:rPr>
        <w:t xml:space="preserve"> funding, </w:t>
      </w:r>
      <w:r w:rsidRPr="00770472">
        <w:rPr>
          <w:rFonts w:eastAsia="Cambria"/>
          <w:highlight w:val="cyan"/>
          <w:u w:val="single"/>
        </w:rPr>
        <w:t xml:space="preserve">we’ll be able to bury </w:t>
      </w:r>
      <w:proofErr w:type="spellStart"/>
      <w:r w:rsidRPr="00770472">
        <w:rPr>
          <w:rFonts w:eastAsia="Cambria"/>
          <w:highlight w:val="cyan"/>
          <w:u w:val="single"/>
        </w:rPr>
        <w:t>SmallCorp</w:t>
      </w:r>
      <w:proofErr w:type="spellEnd"/>
      <w:r w:rsidRPr="00770472">
        <w:rPr>
          <w:rFonts w:eastAsia="Cambria"/>
          <w:highlight w:val="cyan"/>
          <w:u w:val="single"/>
        </w:rPr>
        <w:t xml:space="preserve"> in legal</w:t>
      </w:r>
      <w:r w:rsidRPr="00770472">
        <w:rPr>
          <w:rFonts w:eastAsia="Cambria"/>
          <w:u w:val="single"/>
        </w:rPr>
        <w:t xml:space="preserve"> bills</w:t>
      </w:r>
      <w:r w:rsidRPr="00770472">
        <w:rPr>
          <w:rFonts w:eastAsia="Cambria"/>
        </w:rPr>
        <w:t xml:space="preserve">. The cost of the lawsuit alone, to say nothing of the effect it will have on </w:t>
      </w:r>
      <w:proofErr w:type="spellStart"/>
      <w:r w:rsidRPr="00770472">
        <w:rPr>
          <w:rFonts w:eastAsia="Cambria"/>
        </w:rPr>
        <w:t>SmallCorp’s</w:t>
      </w:r>
      <w:proofErr w:type="spellEnd"/>
      <w:r w:rsidRPr="00770472">
        <w:rPr>
          <w:rFonts w:eastAsia="Cambria"/>
        </w:rPr>
        <w:t xml:space="preserve"> customers, will likely drive it into the grave.” Unfortunately, when his general counsel performs her due diligence and consults with experienced antitrust and patent counsel, she is likely to be advised that, </w:t>
      </w:r>
      <w:r w:rsidRPr="00770472">
        <w:rPr>
          <w:rFonts w:eastAsia="Cambria"/>
          <w:u w:val="single"/>
        </w:rPr>
        <w:t xml:space="preserve">under the </w:t>
      </w:r>
      <w:r w:rsidRPr="00770472">
        <w:rPr>
          <w:rFonts w:eastAsia="Cambria"/>
          <w:highlight w:val="cyan"/>
          <w:u w:val="single"/>
        </w:rPr>
        <w:t>current</w:t>
      </w:r>
      <w:r w:rsidRPr="00770472">
        <w:rPr>
          <w:rFonts w:eastAsia="Cambria"/>
          <w:u w:val="single"/>
        </w:rPr>
        <w:t xml:space="preserve"> state of the </w:t>
      </w:r>
      <w:r w:rsidRPr="00770472">
        <w:rPr>
          <w:rFonts w:eastAsia="Cambria"/>
          <w:highlight w:val="cyan"/>
          <w:u w:val="single"/>
        </w:rPr>
        <w:t>law</w:t>
      </w:r>
      <w:r w:rsidRPr="00770472">
        <w:rPr>
          <w:rFonts w:eastAsia="Cambria"/>
          <w:u w:val="single"/>
        </w:rPr>
        <w:t>,</w:t>
      </w:r>
      <w:r w:rsidRPr="00770472">
        <w:rPr>
          <w:rFonts w:eastAsia="Cambria"/>
        </w:rPr>
        <w:t xml:space="preserve"> </w:t>
      </w:r>
      <w:r w:rsidRPr="00770472">
        <w:rPr>
          <w:rFonts w:eastAsia="Cambria"/>
          <w:highlight w:val="cyan"/>
          <w:u w:val="single"/>
        </w:rPr>
        <w:t>the strategy</w:t>
      </w:r>
      <w:r w:rsidRPr="00770472">
        <w:rPr>
          <w:rFonts w:eastAsia="Cambria"/>
          <w:u w:val="single"/>
        </w:rPr>
        <w:t xml:space="preserve"> </w:t>
      </w:r>
      <w:r w:rsidRPr="00770472">
        <w:rPr>
          <w:rFonts w:eastAsia="Cambria"/>
          <w:highlight w:val="cyan"/>
          <w:u w:val="single"/>
        </w:rPr>
        <w:t>may</w:t>
      </w:r>
      <w:r w:rsidRPr="00770472">
        <w:rPr>
          <w:rFonts w:eastAsia="Cambria"/>
          <w:u w:val="single"/>
        </w:rPr>
        <w:t xml:space="preserve"> very well </w:t>
      </w:r>
      <w:r w:rsidRPr="00770472">
        <w:rPr>
          <w:rFonts w:eastAsia="Cambria"/>
          <w:highlight w:val="cyan"/>
          <w:u w:val="single"/>
        </w:rPr>
        <w:t>succeed</w:t>
      </w:r>
      <w:r w:rsidRPr="00770472">
        <w:rPr>
          <w:rFonts w:eastAsia="Cambria"/>
          <w:highlight w:val="cyan"/>
        </w:rPr>
        <w:t xml:space="preserve">. </w:t>
      </w:r>
      <w:r w:rsidRPr="00770472">
        <w:rPr>
          <w:rFonts w:eastAsia="Cambria"/>
          <w:b/>
          <w:bCs/>
          <w:highlight w:val="cyan"/>
          <w:u w:val="single"/>
        </w:rPr>
        <w:t>This is contrary to the substantive goal of antitrust</w:t>
      </w:r>
      <w:r w:rsidRPr="00770472">
        <w:rPr>
          <w:rFonts w:eastAsia="Cambria"/>
          <w:highlight w:val="cyan"/>
          <w:u w:val="single"/>
        </w:rPr>
        <w:t xml:space="preserve">: </w:t>
      </w:r>
      <w:r w:rsidRPr="00770472">
        <w:rPr>
          <w:rFonts w:eastAsia="Cambria"/>
          <w:u w:val="single"/>
        </w:rPr>
        <w:t xml:space="preserve">to encourage competitors to compete on the </w:t>
      </w:r>
      <w:r w:rsidRPr="00770472">
        <w:rPr>
          <w:rFonts w:eastAsia="Cambria"/>
          <w:highlight w:val="cyan"/>
          <w:u w:val="single"/>
        </w:rPr>
        <w:t>basis</w:t>
      </w:r>
      <w:r w:rsidRPr="00770472">
        <w:rPr>
          <w:rFonts w:eastAsia="Cambria"/>
          <w:u w:val="single"/>
        </w:rPr>
        <w:t xml:space="preserve"> of the quality</w:t>
      </w:r>
      <w:r w:rsidRPr="00770472">
        <w:rPr>
          <w:rFonts w:eastAsia="Cambria"/>
        </w:rPr>
        <w:t xml:space="preserve"> </w:t>
      </w:r>
      <w:r w:rsidRPr="00770472">
        <w:rPr>
          <w:rFonts w:eastAsia="Cambria"/>
          <w:u w:val="single"/>
        </w:rPr>
        <w:t>and pricing</w:t>
      </w:r>
      <w:r w:rsidRPr="00770472">
        <w:rPr>
          <w:rFonts w:eastAsia="Cambria"/>
        </w:rPr>
        <w:t xml:space="preserve"> of the goods and services that they offer, and, in the case of a monopolist, to ensure that it doesn’t engage in unreasonable anticompetitive exclusionary conduct. </w:t>
      </w:r>
      <w:r w:rsidRPr="00770472">
        <w:rPr>
          <w:rFonts w:eastAsia="Cambria"/>
          <w:u w:val="single"/>
        </w:rPr>
        <w:t>Here, CEO</w:t>
      </w:r>
      <w:r w:rsidRPr="00770472">
        <w:rPr>
          <w:rFonts w:eastAsia="Cambria"/>
        </w:rPr>
        <w:t xml:space="preserve"> Smith </w:t>
      </w:r>
      <w:r w:rsidRPr="00770472">
        <w:rPr>
          <w:rFonts w:eastAsia="Cambria"/>
          <w:u w:val="single"/>
        </w:rPr>
        <w:t>is</w:t>
      </w:r>
      <w:r w:rsidRPr="00770472">
        <w:rPr>
          <w:rFonts w:eastAsia="Cambria"/>
        </w:rPr>
        <w:t xml:space="preserve"> </w:t>
      </w:r>
      <w:r w:rsidRPr="00770472">
        <w:rPr>
          <w:rFonts w:eastAsia="Cambria"/>
          <w:u w:val="single"/>
        </w:rPr>
        <w:t>trying</w:t>
      </w:r>
      <w:r w:rsidRPr="00770472">
        <w:rPr>
          <w:rFonts w:eastAsia="Cambria"/>
        </w:rPr>
        <w:t xml:space="preserve"> to arrange for his monopolist corporation </w:t>
      </w:r>
      <w:r w:rsidRPr="00770472">
        <w:rPr>
          <w:rFonts w:eastAsia="Cambria"/>
          <w:u w:val="single"/>
        </w:rPr>
        <w:t>to compete</w:t>
      </w:r>
      <w:r w:rsidRPr="00770472">
        <w:rPr>
          <w:rFonts w:eastAsia="Cambria"/>
        </w:rPr>
        <w:t xml:space="preserve"> </w:t>
      </w:r>
      <w:r w:rsidRPr="00770472">
        <w:rPr>
          <w:rFonts w:eastAsia="Cambria"/>
          <w:u w:val="single"/>
        </w:rPr>
        <w:t>not</w:t>
      </w:r>
      <w:r w:rsidRPr="00770472">
        <w:rPr>
          <w:rFonts w:eastAsia="Cambria"/>
        </w:rPr>
        <w:t xml:space="preserve"> </w:t>
      </w:r>
      <w:r w:rsidRPr="00770472">
        <w:rPr>
          <w:rFonts w:eastAsia="Cambria"/>
          <w:u w:val="single"/>
        </w:rPr>
        <w:t>on</w:t>
      </w:r>
      <w:r w:rsidRPr="00770472">
        <w:rPr>
          <w:rFonts w:eastAsia="Cambria"/>
        </w:rPr>
        <w:t xml:space="preserve"> the basis of its </w:t>
      </w:r>
      <w:r w:rsidRPr="00770472">
        <w:rPr>
          <w:rFonts w:eastAsia="Cambria"/>
          <w:u w:val="single"/>
        </w:rPr>
        <w:t>superior products</w:t>
      </w:r>
      <w:r w:rsidRPr="00770472">
        <w:rPr>
          <w:rFonts w:eastAsia="Cambria"/>
        </w:rPr>
        <w:t xml:space="preserve"> and services, </w:t>
      </w:r>
      <w:r w:rsidRPr="00770472">
        <w:rPr>
          <w:rFonts w:eastAsia="Cambria"/>
          <w:u w:val="single"/>
        </w:rPr>
        <w:t>but, rather, on</w:t>
      </w:r>
      <w:r w:rsidRPr="00770472">
        <w:rPr>
          <w:rFonts w:eastAsia="Cambria"/>
        </w:rPr>
        <w:t xml:space="preserve"> the basis of filing a </w:t>
      </w:r>
      <w:r w:rsidRPr="00770472">
        <w:rPr>
          <w:rFonts w:eastAsia="Cambria"/>
          <w:u w:val="single"/>
        </w:rPr>
        <w:t>meritless lawsuit</w:t>
      </w:r>
      <w:r w:rsidRPr="00770472">
        <w:rPr>
          <w:rFonts w:eastAsia="Cambria"/>
        </w:rPr>
        <w:t xml:space="preserve"> against a less-well-funded startup </w:t>
      </w:r>
      <w:r w:rsidRPr="00770472">
        <w:rPr>
          <w:rFonts w:eastAsia="Cambria"/>
          <w:u w:val="single"/>
        </w:rPr>
        <w:t>in the hope</w:t>
      </w:r>
      <w:r w:rsidRPr="00770472">
        <w:rPr>
          <w:rFonts w:eastAsia="Cambria"/>
        </w:rPr>
        <w:t xml:space="preserve"> that the </w:t>
      </w:r>
      <w:r w:rsidRPr="00770472">
        <w:rPr>
          <w:rFonts w:eastAsia="Cambria"/>
          <w:u w:val="single"/>
        </w:rPr>
        <w:t>litigation costs</w:t>
      </w:r>
      <w:r w:rsidRPr="00770472">
        <w:rPr>
          <w:rFonts w:eastAsia="Cambria"/>
        </w:rPr>
        <w:t xml:space="preserve"> and uncertainty </w:t>
      </w:r>
      <w:r w:rsidRPr="00770472">
        <w:rPr>
          <w:rFonts w:eastAsia="Cambria"/>
          <w:u w:val="single"/>
        </w:rPr>
        <w:t>can exclude</w:t>
      </w:r>
      <w:r w:rsidRPr="00770472">
        <w:rPr>
          <w:rFonts w:eastAsia="Cambria"/>
        </w:rPr>
        <w:t xml:space="preserve"> / destroy </w:t>
      </w:r>
      <w:r w:rsidRPr="00770472">
        <w:rPr>
          <w:rFonts w:eastAsia="Cambria"/>
          <w:u w:val="single"/>
        </w:rPr>
        <w:t>this competitor</w:t>
      </w:r>
      <w:r w:rsidRPr="00770472">
        <w:rPr>
          <w:rFonts w:eastAsia="Cambria"/>
        </w:rPr>
        <w:t xml:space="preserve">. The question is: </w:t>
      </w:r>
      <w:r w:rsidRPr="00770472">
        <w:rPr>
          <w:rFonts w:eastAsia="Cambria"/>
          <w:u w:val="single"/>
        </w:rPr>
        <w:t>what can be done to discourage this</w:t>
      </w:r>
      <w:r w:rsidRPr="00770472">
        <w:rPr>
          <w:rFonts w:eastAsia="Cambria"/>
        </w:rPr>
        <w:t xml:space="preserve"> kind of game-playing in the future?</w:t>
      </w:r>
    </w:p>
    <w:p w14:paraId="4EC66DF3" w14:textId="77777777" w:rsidR="00770472" w:rsidRPr="00770472" w:rsidRDefault="00770472" w:rsidP="00770472">
      <w:pPr>
        <w:rPr>
          <w:rFonts w:eastAsia="Cambria"/>
        </w:rPr>
      </w:pPr>
      <w:r w:rsidRPr="00770472">
        <w:rPr>
          <w:rFonts w:eastAsia="Cambria"/>
        </w:rPr>
        <w:t xml:space="preserve">A. </w:t>
      </w:r>
      <w:r w:rsidRPr="00770472">
        <w:rPr>
          <w:rFonts w:eastAsia="Cambria"/>
          <w:highlight w:val="cyan"/>
          <w:u w:val="single"/>
        </w:rPr>
        <w:t>The Door to Improvement</w:t>
      </w:r>
      <w:r w:rsidRPr="00770472">
        <w:rPr>
          <w:rFonts w:eastAsia="Cambria"/>
          <w:u w:val="single"/>
        </w:rPr>
        <w:t xml:space="preserve"> of the PRE Test</w:t>
      </w:r>
      <w:r w:rsidRPr="00770472">
        <w:rPr>
          <w:rFonts w:eastAsia="Cambria"/>
        </w:rPr>
        <w:t xml:space="preserve"> – A Finding of Ambiguity As stated hereinabove, </w:t>
      </w:r>
      <w:r w:rsidRPr="00770472">
        <w:rPr>
          <w:rFonts w:eastAsia="Cambria"/>
          <w:highlight w:val="cyan"/>
          <w:u w:val="single"/>
        </w:rPr>
        <w:t>the</w:t>
      </w:r>
      <w:r w:rsidRPr="00770472">
        <w:rPr>
          <w:rFonts w:eastAsia="Cambria"/>
        </w:rPr>
        <w:t xml:space="preserve"> PRE “</w:t>
      </w:r>
      <w:r w:rsidRPr="00770472">
        <w:rPr>
          <w:rFonts w:eastAsia="Cambria"/>
          <w:highlight w:val="cyan"/>
          <w:u w:val="single"/>
        </w:rPr>
        <w:t>objectively baseless</w:t>
      </w:r>
      <w:r w:rsidRPr="00770472">
        <w:rPr>
          <w:rFonts w:eastAsia="Cambria"/>
          <w:u w:val="single"/>
        </w:rPr>
        <w:t>” objective test suffers from two maladies: (</w:t>
      </w:r>
      <w:r w:rsidRPr="00770472">
        <w:rPr>
          <w:rFonts w:eastAsia="Cambria"/>
        </w:rPr>
        <w:t>a</w:t>
      </w:r>
      <w:r w:rsidRPr="00770472">
        <w:rPr>
          <w:rFonts w:eastAsia="Cambria"/>
          <w:u w:val="single"/>
        </w:rPr>
        <w:t xml:space="preserve">) </w:t>
      </w:r>
      <w:r w:rsidRPr="00770472">
        <w:rPr>
          <w:rFonts w:eastAsia="Cambria"/>
          <w:highlight w:val="cyan"/>
          <w:u w:val="single"/>
        </w:rPr>
        <w:t>it is ambiguously</w:t>
      </w:r>
      <w:r w:rsidRPr="00770472">
        <w:rPr>
          <w:rFonts w:eastAsia="Cambria"/>
          <w:u w:val="single"/>
        </w:rPr>
        <w:t xml:space="preserve"> </w:t>
      </w:r>
      <w:r w:rsidRPr="00770472">
        <w:rPr>
          <w:rFonts w:eastAsia="Cambria"/>
          <w:highlight w:val="cyan"/>
          <w:u w:val="single"/>
        </w:rPr>
        <w:t>framed; and</w:t>
      </w:r>
      <w:r w:rsidRPr="00770472">
        <w:rPr>
          <w:rFonts w:eastAsia="Cambria"/>
          <w:u w:val="single"/>
        </w:rPr>
        <w:t xml:space="preserve"> (b) to</w:t>
      </w:r>
      <w:r w:rsidRPr="00770472">
        <w:rPr>
          <w:rFonts w:eastAsia="Cambria"/>
        </w:rPr>
        <w:t xml:space="preserve"> the extent that a single test is discernible from the express text of the decision, </w:t>
      </w:r>
      <w:r w:rsidRPr="00770472">
        <w:rPr>
          <w:rFonts w:eastAsia="Cambria"/>
          <w:u w:val="single"/>
        </w:rPr>
        <w:t xml:space="preserve">it </w:t>
      </w:r>
      <w:r w:rsidRPr="00770472">
        <w:rPr>
          <w:rFonts w:eastAsia="Cambria"/>
          <w:highlight w:val="cyan"/>
          <w:u w:val="single"/>
        </w:rPr>
        <w:t xml:space="preserve">is </w:t>
      </w:r>
      <w:r w:rsidRPr="00770472">
        <w:rPr>
          <w:rFonts w:eastAsia="Cambria"/>
          <w:u w:val="single"/>
        </w:rPr>
        <w:t xml:space="preserve">likely a </w:t>
      </w:r>
      <w:r w:rsidRPr="00770472">
        <w:rPr>
          <w:rFonts w:eastAsia="Cambria"/>
          <w:highlight w:val="cyan"/>
          <w:u w:val="single"/>
        </w:rPr>
        <w:t>sub-optimal</w:t>
      </w:r>
      <w:r w:rsidRPr="00770472">
        <w:rPr>
          <w:rFonts w:eastAsia="Cambria"/>
        </w:rPr>
        <w:t xml:space="preserve"> </w:t>
      </w:r>
      <w:r w:rsidRPr="00770472">
        <w:rPr>
          <w:rFonts w:eastAsia="Cambria"/>
          <w:u w:val="single"/>
        </w:rPr>
        <w:t>test</w:t>
      </w:r>
      <w:r w:rsidRPr="00770472">
        <w:rPr>
          <w:rFonts w:eastAsia="Cambria"/>
        </w:rPr>
        <w:t xml:space="preserve">, a variant of the “objectively baseless” archetype. Although this undoubtedly causes great heartache to the clients and attorneys dealing with the </w:t>
      </w:r>
      <w:proofErr w:type="spellStart"/>
      <w:r w:rsidRPr="00770472">
        <w:rPr>
          <w:rFonts w:eastAsia="Cambria"/>
        </w:rPr>
        <w:t>Noerr</w:t>
      </w:r>
      <w:proofErr w:type="spellEnd"/>
      <w:r w:rsidRPr="00770472">
        <w:rPr>
          <w:rFonts w:eastAsia="Cambria"/>
        </w:rPr>
        <w:t xml:space="preserve">-Pennington “sham” exception in the field (the courtroom), </w:t>
      </w:r>
      <w:r w:rsidRPr="00770472">
        <w:rPr>
          <w:rFonts w:eastAsia="Cambria"/>
          <w:u w:val="single"/>
        </w:rPr>
        <w:t>there is a silver lining. Court</w:t>
      </w:r>
      <w:r w:rsidRPr="00770472">
        <w:rPr>
          <w:rFonts w:eastAsia="Cambria"/>
        </w:rPr>
        <w:t xml:space="preserve"> </w:t>
      </w:r>
      <w:r w:rsidRPr="00770472">
        <w:rPr>
          <w:rFonts w:eastAsia="Cambria"/>
          <w:u w:val="single"/>
        </w:rPr>
        <w:t>decisions create ambiguous tests, and court decisions can eliminate them</w:t>
      </w:r>
      <w:r w:rsidRPr="00770472">
        <w:rPr>
          <w:rFonts w:eastAsia="Cambria"/>
        </w:rPr>
        <w:t xml:space="preserve">.116 So </w:t>
      </w:r>
      <w:r w:rsidRPr="00770472">
        <w:rPr>
          <w:rFonts w:eastAsia="Cambria"/>
          <w:b/>
          <w:bCs/>
          <w:highlight w:val="cyan"/>
          <w:u w:val="single"/>
        </w:rPr>
        <w:t>the</w:t>
      </w:r>
      <w:r w:rsidRPr="00770472">
        <w:rPr>
          <w:rFonts w:eastAsia="Cambria"/>
        </w:rPr>
        <w:t xml:space="preserve"> practical </w:t>
      </w:r>
      <w:r w:rsidRPr="00770472">
        <w:rPr>
          <w:rFonts w:eastAsia="Cambria"/>
          <w:b/>
          <w:bCs/>
          <w:highlight w:val="cyan"/>
          <w:u w:val="single"/>
        </w:rPr>
        <w:t>path</w:t>
      </w:r>
      <w:r w:rsidRPr="00770472">
        <w:rPr>
          <w:rFonts w:eastAsia="Cambria"/>
          <w:highlight w:val="cyan"/>
        </w:rPr>
        <w:t xml:space="preserve"> </w:t>
      </w:r>
      <w:r w:rsidRPr="00770472">
        <w:rPr>
          <w:rFonts w:eastAsia="Cambria"/>
          <w:b/>
          <w:bCs/>
          <w:highlight w:val="cyan"/>
          <w:u w:val="single"/>
        </w:rPr>
        <w:t>forward</w:t>
      </w:r>
      <w:r w:rsidRPr="00770472">
        <w:rPr>
          <w:rFonts w:eastAsia="Cambria"/>
        </w:rPr>
        <w:t xml:space="preserve"> for curing the infirmities of PRE </w:t>
      </w:r>
      <w:r w:rsidRPr="00770472">
        <w:rPr>
          <w:rFonts w:eastAsia="Cambria"/>
          <w:b/>
          <w:bCs/>
          <w:highlight w:val="cyan"/>
          <w:u w:val="single"/>
        </w:rPr>
        <w:t>is a</w:t>
      </w:r>
      <w:r w:rsidRPr="00770472">
        <w:rPr>
          <w:rFonts w:eastAsia="Cambria"/>
          <w:b/>
          <w:bCs/>
          <w:u w:val="single"/>
        </w:rPr>
        <w:t xml:space="preserve"> future U.S.</w:t>
      </w:r>
      <w:r w:rsidRPr="00770472">
        <w:rPr>
          <w:rFonts w:eastAsia="Cambria"/>
        </w:rPr>
        <w:t xml:space="preserve"> </w:t>
      </w:r>
      <w:r w:rsidRPr="00770472">
        <w:rPr>
          <w:rFonts w:eastAsia="Cambria"/>
          <w:b/>
          <w:bCs/>
          <w:highlight w:val="cyan"/>
          <w:u w:val="single"/>
        </w:rPr>
        <w:t>Supreme Court decision</w:t>
      </w:r>
      <w:r w:rsidRPr="00770472">
        <w:rPr>
          <w:rFonts w:eastAsia="Cambria"/>
          <w:highlight w:val="cyan"/>
        </w:rPr>
        <w:t xml:space="preserve"> </w:t>
      </w:r>
      <w:r w:rsidRPr="00770472">
        <w:rPr>
          <w:rFonts w:eastAsia="Cambria"/>
          <w:b/>
          <w:bCs/>
          <w:highlight w:val="cyan"/>
          <w:u w:val="single"/>
        </w:rPr>
        <w:t>that</w:t>
      </w:r>
      <w:r w:rsidRPr="00770472">
        <w:rPr>
          <w:rFonts w:eastAsia="Cambria"/>
        </w:rPr>
        <w:t xml:space="preserve"> clarifies or </w:t>
      </w:r>
      <w:r w:rsidRPr="00770472">
        <w:rPr>
          <w:rFonts w:eastAsia="Cambria"/>
          <w:b/>
          <w:bCs/>
          <w:highlight w:val="cyan"/>
          <w:u w:val="single"/>
        </w:rPr>
        <w:t>corrects117 PRE</w:t>
      </w:r>
      <w:r w:rsidRPr="00770472">
        <w:rPr>
          <w:rFonts w:eastAsia="Cambria"/>
          <w:b/>
          <w:bCs/>
          <w:u w:val="single"/>
        </w:rPr>
        <w:t>.</w:t>
      </w:r>
      <w:r w:rsidRPr="00770472">
        <w:rPr>
          <w:rFonts w:eastAsia="Cambria"/>
        </w:rPr>
        <w:t xml:space="preserve"> </w:t>
      </w:r>
      <w:r w:rsidRPr="00770472">
        <w:rPr>
          <w:rFonts w:eastAsia="Cambria"/>
          <w:u w:val="single"/>
        </w:rPr>
        <w:t>What is the preferred clarifying formulation?</w:t>
      </w:r>
      <w:r w:rsidRPr="00770472">
        <w:rPr>
          <w:rFonts w:eastAsia="Cambria"/>
        </w:rPr>
        <w:t xml:space="preserve"> An objective test that constitutes a variant of the “</w:t>
      </w:r>
      <w:r w:rsidRPr="00770472">
        <w:rPr>
          <w:rFonts w:eastAsia="Cambria"/>
          <w:highlight w:val="cyan"/>
          <w:u w:val="single"/>
        </w:rPr>
        <w:t>objectively unreasonable</w:t>
      </w:r>
      <w:r w:rsidRPr="00770472">
        <w:rPr>
          <w:rFonts w:eastAsia="Cambria"/>
        </w:rPr>
        <w:t xml:space="preserve">” archetype </w:t>
      </w:r>
      <w:r w:rsidRPr="00770472">
        <w:rPr>
          <w:rFonts w:eastAsia="Cambria"/>
          <w:highlight w:val="cyan"/>
          <w:u w:val="single"/>
        </w:rPr>
        <w:t>seems best</w:t>
      </w:r>
      <w:r w:rsidRPr="00770472">
        <w:rPr>
          <w:rFonts w:eastAsia="Cambria"/>
          <w:highlight w:val="cyan"/>
        </w:rPr>
        <w:t>.</w:t>
      </w:r>
      <w:r w:rsidRPr="00770472">
        <w:rPr>
          <w:rFonts w:eastAsia="Cambria"/>
        </w:rPr>
        <w:t xml:space="preserve"> </w:t>
      </w:r>
    </w:p>
    <w:p w14:paraId="2D74DED7" w14:textId="77777777" w:rsidR="00770472" w:rsidRPr="00770472" w:rsidRDefault="00770472" w:rsidP="00770472">
      <w:pPr>
        <w:rPr>
          <w:rFonts w:eastAsia="Cambria"/>
        </w:rPr>
      </w:pPr>
      <w:r w:rsidRPr="00770472">
        <w:rPr>
          <w:rFonts w:eastAsia="Cambria"/>
        </w:rPr>
        <w:t>B. The Holding and the Dicta in</w:t>
      </w:r>
      <w:r w:rsidRPr="00770472">
        <w:rPr>
          <w:rFonts w:eastAsia="Cambria"/>
          <w:u w:val="single"/>
        </w:rPr>
        <w:t xml:space="preserve"> PRE Clarification</w:t>
      </w:r>
      <w:r w:rsidRPr="00770472">
        <w:rPr>
          <w:rFonts w:eastAsia="Cambria"/>
        </w:rPr>
        <w:t xml:space="preserve"> of PRE </w:t>
      </w:r>
      <w:r w:rsidRPr="00770472">
        <w:rPr>
          <w:rFonts w:eastAsia="Cambria"/>
          <w:u w:val="single"/>
        </w:rPr>
        <w:t>would be simplest</w:t>
      </w:r>
      <w:r w:rsidRPr="00770472">
        <w:rPr>
          <w:rFonts w:eastAsia="Cambria"/>
        </w:rPr>
        <w:t xml:space="preserve"> </w:t>
      </w:r>
      <w:r w:rsidRPr="00770472">
        <w:rPr>
          <w:rFonts w:eastAsia="Cambria"/>
          <w:u w:val="single"/>
        </w:rPr>
        <w:t>if there</w:t>
      </w:r>
      <w:r w:rsidRPr="00770472">
        <w:rPr>
          <w:rFonts w:eastAsia="Cambria"/>
        </w:rPr>
        <w:t xml:space="preserve"> </w:t>
      </w:r>
      <w:r w:rsidRPr="00770472">
        <w:rPr>
          <w:rFonts w:eastAsia="Cambria"/>
          <w:u w:val="single"/>
        </w:rPr>
        <w:t>was a</w:t>
      </w:r>
      <w:r w:rsidRPr="00770472">
        <w:rPr>
          <w:rFonts w:eastAsia="Cambria"/>
        </w:rPr>
        <w:t xml:space="preserve"> cogent </w:t>
      </w:r>
      <w:r w:rsidRPr="00770472">
        <w:rPr>
          <w:rFonts w:eastAsia="Cambria"/>
          <w:u w:val="single"/>
        </w:rPr>
        <w:t>argument</w:t>
      </w:r>
      <w:r w:rsidRPr="00770472">
        <w:rPr>
          <w:rFonts w:eastAsia="Cambria"/>
        </w:rPr>
        <w:t xml:space="preserve"> that </w:t>
      </w:r>
      <w:r w:rsidRPr="00770472">
        <w:rPr>
          <w:rFonts w:eastAsia="Cambria"/>
          <w:u w:val="single"/>
        </w:rPr>
        <w:t>the “</w:t>
      </w:r>
      <w:r w:rsidRPr="00770472">
        <w:rPr>
          <w:rFonts w:eastAsia="Cambria"/>
          <w:b/>
          <w:bCs/>
          <w:u w:val="single"/>
        </w:rPr>
        <w:t>true” objective test</w:t>
      </w:r>
      <w:r w:rsidRPr="00770472">
        <w:rPr>
          <w:rFonts w:eastAsia="Cambria"/>
        </w:rPr>
        <w:t xml:space="preserve"> </w:t>
      </w:r>
      <w:r w:rsidRPr="00770472">
        <w:rPr>
          <w:rFonts w:eastAsia="Cambria"/>
          <w:u w:val="single"/>
        </w:rPr>
        <w:t>of PRE is</w:t>
      </w:r>
      <w:r w:rsidRPr="00770472">
        <w:rPr>
          <w:rFonts w:eastAsia="Cambria"/>
        </w:rPr>
        <w:t>, in fact, one of the variants articulated in PRE that most closely resembles the “</w:t>
      </w:r>
      <w:r w:rsidRPr="00770472">
        <w:rPr>
          <w:rFonts w:eastAsia="Cambria"/>
          <w:u w:val="single"/>
        </w:rPr>
        <w:t>objectively unreasonable</w:t>
      </w:r>
      <w:r w:rsidRPr="00770472">
        <w:rPr>
          <w:rFonts w:eastAsia="Cambria"/>
        </w:rPr>
        <w:t xml:space="preserve">” archetype. Fortunately, </w:t>
      </w:r>
      <w:r w:rsidRPr="00770472">
        <w:rPr>
          <w:rFonts w:eastAsia="Cambria"/>
          <w:b/>
          <w:bCs/>
          <w:u w:val="single"/>
        </w:rPr>
        <w:t>there is just such an argument</w:t>
      </w:r>
      <w:r w:rsidRPr="00770472">
        <w:rPr>
          <w:rFonts w:eastAsia="Cambria"/>
        </w:rPr>
        <w:t xml:space="preserve">. The argument is this: </w:t>
      </w:r>
      <w:r w:rsidRPr="00770472">
        <w:rPr>
          <w:rFonts w:eastAsia="Cambria"/>
          <w:u w:val="single"/>
        </w:rPr>
        <w:t>the precise holding in PRE is narrow</w:t>
      </w:r>
      <w:r w:rsidRPr="00770472">
        <w:rPr>
          <w:rFonts w:eastAsia="Cambria"/>
        </w:rPr>
        <w:t xml:space="preserve">, </w:t>
      </w:r>
      <w:r w:rsidRPr="00770472">
        <w:rPr>
          <w:rFonts w:eastAsia="Cambria"/>
          <w:u w:val="single"/>
        </w:rPr>
        <w:t>and the other formulations</w:t>
      </w:r>
      <w:r w:rsidRPr="00770472">
        <w:rPr>
          <w:rFonts w:eastAsia="Cambria"/>
        </w:rPr>
        <w:t xml:space="preserve"> and </w:t>
      </w:r>
      <w:r w:rsidRPr="00770472">
        <w:rPr>
          <w:rFonts w:eastAsia="Cambria"/>
          <w:u w:val="single"/>
        </w:rPr>
        <w:t>guidelines</w:t>
      </w:r>
      <w:r w:rsidRPr="00770472">
        <w:rPr>
          <w:rFonts w:eastAsia="Cambria"/>
        </w:rPr>
        <w:t xml:space="preserve"> appearing </w:t>
      </w:r>
      <w:r w:rsidRPr="00770472">
        <w:rPr>
          <w:rFonts w:eastAsia="Cambria"/>
          <w:u w:val="single"/>
        </w:rPr>
        <w:t>in the decision are dicta</w:t>
      </w:r>
      <w:r w:rsidRPr="00770472">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770472">
        <w:rPr>
          <w:rFonts w:eastAsia="Cambria"/>
          <w:u w:val="single"/>
        </w:rPr>
        <w:t>the core holding in PRE is simple: an objectively reasonable effort to litigate</w:t>
      </w:r>
      <w:r w:rsidRPr="00770472">
        <w:rPr>
          <w:rFonts w:eastAsia="Cambria"/>
        </w:rPr>
        <w:t xml:space="preserve"> </w:t>
      </w:r>
      <w:r w:rsidRPr="00770472">
        <w:rPr>
          <w:rFonts w:eastAsia="Cambria"/>
          <w:u w:val="single"/>
        </w:rPr>
        <w:t>cannot be</w:t>
      </w:r>
      <w:r w:rsidRPr="00770472">
        <w:rPr>
          <w:rFonts w:eastAsia="Cambria"/>
        </w:rPr>
        <w:t xml:space="preserve"> a </w:t>
      </w:r>
      <w:r w:rsidRPr="00770472">
        <w:rPr>
          <w:rFonts w:eastAsia="Cambria"/>
          <w:u w:val="single"/>
        </w:rPr>
        <w:t>sham regardless of subjective intent</w:t>
      </w:r>
      <w:r w:rsidRPr="00770472">
        <w:rPr>
          <w:rFonts w:eastAsia="Cambria"/>
        </w:rPr>
        <w:t xml:space="preserve">. 119 That simple (but profound) statement is all that was needed to actually dispose of the case. </w:t>
      </w:r>
      <w:r w:rsidRPr="00770472">
        <w:rPr>
          <w:rFonts w:eastAsia="Cambria"/>
          <w:u w:val="single"/>
        </w:rPr>
        <w:t>All of the other formulations</w:t>
      </w:r>
      <w:r w:rsidRPr="00770472">
        <w:rPr>
          <w:rFonts w:eastAsia="Cambria"/>
        </w:rPr>
        <w:t xml:space="preserve"> </w:t>
      </w:r>
      <w:r w:rsidRPr="00770472">
        <w:rPr>
          <w:rFonts w:eastAsia="Cambria"/>
          <w:u w:val="single"/>
        </w:rPr>
        <w:t>regarding</w:t>
      </w:r>
      <w:r w:rsidRPr="00770472">
        <w:rPr>
          <w:rFonts w:eastAsia="Cambria"/>
        </w:rPr>
        <w:t xml:space="preserve"> the </w:t>
      </w:r>
      <w:r w:rsidRPr="00770472">
        <w:rPr>
          <w:rFonts w:eastAsia="Cambria"/>
          <w:u w:val="single"/>
        </w:rPr>
        <w:t>PRE</w:t>
      </w:r>
      <w:r w:rsidRPr="00770472">
        <w:rPr>
          <w:rFonts w:eastAsia="Cambria"/>
        </w:rPr>
        <w:t xml:space="preserve"> objective test </w:t>
      </w:r>
      <w:r w:rsidRPr="00770472">
        <w:rPr>
          <w:rFonts w:eastAsia="Cambria"/>
          <w:u w:val="single"/>
        </w:rPr>
        <w:t>are</w:t>
      </w:r>
      <w:r w:rsidRPr="00770472">
        <w:rPr>
          <w:rFonts w:eastAsia="Cambria"/>
        </w:rPr>
        <w:t xml:space="preserve"> interesting, and </w:t>
      </w:r>
      <w:r w:rsidRPr="00770472">
        <w:rPr>
          <w:rFonts w:eastAsia="Cambria"/>
          <w:u w:val="single"/>
        </w:rPr>
        <w:t xml:space="preserve">informative, but, </w:t>
      </w:r>
      <w:r w:rsidRPr="00770472">
        <w:rPr>
          <w:rFonts w:eastAsia="Cambria"/>
          <w:b/>
          <w:bCs/>
          <w:u w:val="single"/>
        </w:rPr>
        <w:t>under the Court’s own tests</w:t>
      </w:r>
      <w:r w:rsidRPr="00770472">
        <w:rPr>
          <w:rFonts w:eastAsia="Cambria"/>
        </w:rPr>
        <w:t xml:space="preserve"> </w:t>
      </w:r>
      <w:r w:rsidRPr="00770472">
        <w:rPr>
          <w:rFonts w:eastAsia="Cambria"/>
          <w:b/>
          <w:bCs/>
          <w:u w:val="single"/>
        </w:rPr>
        <w:t>for distinguishing holdings</w:t>
      </w:r>
      <w:r w:rsidRPr="00770472">
        <w:rPr>
          <w:rFonts w:eastAsia="Cambria"/>
        </w:rPr>
        <w:t xml:space="preserve"> from dicta, </w:t>
      </w:r>
      <w:r w:rsidRPr="00770472">
        <w:rPr>
          <w:rFonts w:eastAsia="Cambria"/>
          <w:b/>
          <w:bCs/>
          <w:u w:val="single"/>
        </w:rPr>
        <w:t xml:space="preserve">they would not be viewed as the </w:t>
      </w:r>
      <w:r w:rsidRPr="00770472">
        <w:rPr>
          <w:rFonts w:eastAsia="Cambria"/>
        </w:rPr>
        <w:t xml:space="preserve">definitive, </w:t>
      </w:r>
      <w:r w:rsidRPr="00770472">
        <w:rPr>
          <w:rFonts w:eastAsia="Cambria"/>
          <w:b/>
          <w:bCs/>
          <w:u w:val="single"/>
        </w:rPr>
        <w:t>binding legal test</w:t>
      </w:r>
      <w:r w:rsidRPr="00770472">
        <w:rPr>
          <w:rFonts w:eastAsia="Cambria"/>
        </w:rPr>
        <w:t xml:space="preserve">. It should be noted that </w:t>
      </w:r>
      <w:r w:rsidRPr="00770472">
        <w:rPr>
          <w:rFonts w:eastAsia="Cambria"/>
          <w:u w:val="single"/>
        </w:rPr>
        <w:t>Justice Stevens’</w:t>
      </w:r>
      <w:r w:rsidRPr="00770472">
        <w:rPr>
          <w:rFonts w:eastAsia="Cambria"/>
        </w:rPr>
        <w:t xml:space="preserve"> </w:t>
      </w:r>
      <w:r w:rsidRPr="00770472">
        <w:rPr>
          <w:rFonts w:eastAsia="Cambria"/>
          <w:u w:val="single"/>
        </w:rPr>
        <w:t>concurring opinion</w:t>
      </w:r>
      <w:r w:rsidRPr="00770472">
        <w:rPr>
          <w:rFonts w:eastAsia="Cambria"/>
        </w:rPr>
        <w:t xml:space="preserve"> </w:t>
      </w:r>
      <w:r w:rsidRPr="00770472">
        <w:rPr>
          <w:rFonts w:eastAsia="Cambria"/>
          <w:u w:val="single"/>
        </w:rPr>
        <w:t>in PRE supports this</w:t>
      </w:r>
      <w:r w:rsidRPr="00770472">
        <w:rPr>
          <w:rFonts w:eastAsia="Cambria"/>
        </w:rPr>
        <w:t xml:space="preserve"> </w:t>
      </w:r>
      <w:r w:rsidRPr="00770472">
        <w:rPr>
          <w:rFonts w:eastAsia="Cambria"/>
          <w:u w:val="single"/>
        </w:rPr>
        <w:t>view</w:t>
      </w:r>
      <w:r w:rsidRPr="00770472">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7795B698" w14:textId="77777777" w:rsidR="00770472" w:rsidRPr="00770472" w:rsidRDefault="00770472" w:rsidP="00770472">
      <w:pPr>
        <w:rPr>
          <w:rFonts w:eastAsia="Cambria"/>
        </w:rPr>
      </w:pPr>
      <w:r w:rsidRPr="00770472">
        <w:rPr>
          <w:rFonts w:eastAsia="Cambria"/>
        </w:rPr>
        <w:t>C</w:t>
      </w:r>
      <w:r w:rsidRPr="00770472">
        <w:rPr>
          <w:rFonts w:eastAsia="Cambria"/>
          <w:highlight w:val="cyan"/>
        </w:rPr>
        <w:t xml:space="preserve">. </w:t>
      </w:r>
      <w:r w:rsidRPr="00770472">
        <w:rPr>
          <w:rFonts w:eastAsia="Cambria"/>
          <w:b/>
          <w:bCs/>
          <w:highlight w:val="cyan"/>
          <w:u w:val="single"/>
        </w:rPr>
        <w:t>A Proposed Clarification</w:t>
      </w:r>
      <w:r w:rsidRPr="00770472">
        <w:rPr>
          <w:rFonts w:eastAsia="Cambria"/>
        </w:rPr>
        <w:t xml:space="preserve"> </w:t>
      </w:r>
      <w:r w:rsidRPr="00770472">
        <w:rPr>
          <w:rFonts w:eastAsia="Cambria"/>
          <w:u w:val="single"/>
        </w:rPr>
        <w:t>to the</w:t>
      </w:r>
      <w:r w:rsidRPr="00770472">
        <w:rPr>
          <w:rFonts w:eastAsia="Cambria"/>
        </w:rPr>
        <w:t xml:space="preserve"> PRE </w:t>
      </w:r>
      <w:r w:rsidRPr="00770472">
        <w:rPr>
          <w:rFonts w:eastAsia="Cambria"/>
          <w:u w:val="single"/>
        </w:rPr>
        <w:t>Objective Test</w:t>
      </w:r>
      <w:r w:rsidRPr="00770472">
        <w:rPr>
          <w:rFonts w:eastAsia="Cambria"/>
        </w:rPr>
        <w:t xml:space="preserve"> Several guidelines can now be enumerated regarding the contours of a clarification to the PRE objective test. </w:t>
      </w:r>
      <w:r w:rsidRPr="00770472">
        <w:rPr>
          <w:rFonts w:eastAsia="Cambria"/>
          <w:highlight w:val="cyan"/>
          <w:u w:val="single"/>
        </w:rPr>
        <w:t>The overall two-part structure</w:t>
      </w:r>
      <w:r w:rsidRPr="00770472">
        <w:rPr>
          <w:rFonts w:eastAsia="Cambria"/>
        </w:rPr>
        <w:t xml:space="preserve"> for identifying “sham” claims, </w:t>
      </w:r>
      <w:r w:rsidRPr="00770472">
        <w:rPr>
          <w:rFonts w:eastAsia="Cambria"/>
          <w:highlight w:val="cyan"/>
          <w:u w:val="single"/>
        </w:rPr>
        <w:t>utilizing</w:t>
      </w:r>
      <w:r w:rsidRPr="00770472">
        <w:rPr>
          <w:rFonts w:eastAsia="Cambria"/>
          <w:u w:val="single"/>
        </w:rPr>
        <w:t xml:space="preserve"> both </w:t>
      </w:r>
      <w:r w:rsidRPr="00770472">
        <w:rPr>
          <w:rFonts w:eastAsia="Cambria"/>
          <w:highlight w:val="cyan"/>
          <w:u w:val="single"/>
        </w:rPr>
        <w:t>subjective and objective tests</w:t>
      </w:r>
      <w:r w:rsidRPr="00770472">
        <w:rPr>
          <w:rFonts w:eastAsia="Cambria"/>
        </w:rPr>
        <w:t>, and how those tests interrelate (as shown in the matrix in Exhibit 1</w:t>
      </w:r>
      <w:r w:rsidRPr="00770472">
        <w:rPr>
          <w:rFonts w:eastAsia="Cambria"/>
          <w:highlight w:val="cyan"/>
        </w:rPr>
        <w:t xml:space="preserve">), </w:t>
      </w:r>
      <w:r w:rsidRPr="00770472">
        <w:rPr>
          <w:rFonts w:eastAsia="Cambria"/>
          <w:highlight w:val="cyan"/>
          <w:u w:val="single"/>
        </w:rPr>
        <w:t>remains unchanged</w:t>
      </w:r>
      <w:r w:rsidRPr="00770472">
        <w:rPr>
          <w:rFonts w:eastAsia="Cambria"/>
          <w:u w:val="single"/>
        </w:rPr>
        <w:t>.</w:t>
      </w:r>
      <w:r w:rsidRPr="00770472">
        <w:rPr>
          <w:rFonts w:eastAsia="Cambria"/>
        </w:rPr>
        <w:t xml:space="preserve"> First, and foremost, the clarifying </w:t>
      </w:r>
      <w:r w:rsidRPr="00770472">
        <w:rPr>
          <w:rFonts w:eastAsia="Cambria"/>
          <w:b/>
          <w:bCs/>
          <w:highlight w:val="cyan"/>
          <w:u w:val="single"/>
        </w:rPr>
        <w:t>court should</w:t>
      </w:r>
      <w:r w:rsidRPr="00770472">
        <w:rPr>
          <w:rFonts w:eastAsia="Cambria"/>
          <w:highlight w:val="cyan"/>
        </w:rPr>
        <w:t xml:space="preserve"> </w:t>
      </w:r>
      <w:r w:rsidRPr="00770472">
        <w:rPr>
          <w:rFonts w:eastAsia="Cambria"/>
          <w:b/>
          <w:bCs/>
          <w:highlight w:val="cyan"/>
          <w:u w:val="single"/>
        </w:rPr>
        <w:t>clarify</w:t>
      </w:r>
      <w:r w:rsidRPr="00770472">
        <w:rPr>
          <w:rFonts w:eastAsia="Cambria"/>
        </w:rPr>
        <w:t xml:space="preserve"> that the </w:t>
      </w:r>
      <w:r w:rsidRPr="00770472">
        <w:rPr>
          <w:rFonts w:eastAsia="Cambria"/>
          <w:b/>
          <w:bCs/>
          <w:highlight w:val="cyan"/>
          <w:u w:val="single"/>
        </w:rPr>
        <w:t>PRE objective test</w:t>
      </w:r>
      <w:r w:rsidRPr="00770472">
        <w:rPr>
          <w:rFonts w:eastAsia="Cambria"/>
          <w:b/>
          <w:bCs/>
          <w:u w:val="single"/>
        </w:rPr>
        <w:t xml:space="preserve"> </w:t>
      </w:r>
      <w:r w:rsidRPr="00770472">
        <w:rPr>
          <w:rFonts w:eastAsia="Cambria"/>
          <w:b/>
          <w:bCs/>
          <w:highlight w:val="cyan"/>
          <w:u w:val="single"/>
        </w:rPr>
        <w:t>is</w:t>
      </w:r>
      <w:r w:rsidRPr="00770472">
        <w:rPr>
          <w:rFonts w:eastAsia="Cambria"/>
          <w:b/>
          <w:bCs/>
          <w:u w:val="single"/>
        </w:rPr>
        <w:t xml:space="preserve"> in fact </w:t>
      </w:r>
      <w:r w:rsidRPr="00770472">
        <w:rPr>
          <w:rFonts w:eastAsia="Cambria"/>
          <w:b/>
          <w:bCs/>
          <w:highlight w:val="cyan"/>
          <w:u w:val="single"/>
        </w:rPr>
        <w:t>a variant of the “objectively</w:t>
      </w:r>
      <w:r w:rsidRPr="00770472">
        <w:rPr>
          <w:rFonts w:eastAsia="Cambria"/>
          <w:b/>
          <w:bCs/>
          <w:u w:val="single"/>
        </w:rPr>
        <w:t xml:space="preserve"> </w:t>
      </w:r>
      <w:r w:rsidRPr="00770472">
        <w:rPr>
          <w:rFonts w:eastAsia="Cambria"/>
          <w:b/>
          <w:bCs/>
          <w:highlight w:val="cyan"/>
          <w:u w:val="single"/>
        </w:rPr>
        <w:t>unreasonable</w:t>
      </w:r>
      <w:r w:rsidRPr="00770472">
        <w:rPr>
          <w:rFonts w:eastAsia="Cambria"/>
          <w:highlight w:val="cyan"/>
        </w:rPr>
        <w:t xml:space="preserve">” </w:t>
      </w:r>
      <w:r w:rsidRPr="00770472">
        <w:rPr>
          <w:rFonts w:eastAsia="Cambria"/>
          <w:b/>
          <w:bCs/>
          <w:highlight w:val="cyan"/>
          <w:u w:val="single"/>
        </w:rPr>
        <w:t>archetype</w:t>
      </w:r>
      <w:r w:rsidRPr="00770472">
        <w:rPr>
          <w:rFonts w:eastAsia="Cambria"/>
        </w:rPr>
        <w:t xml:space="preserve">. </w:t>
      </w:r>
      <w:r w:rsidRPr="00770472">
        <w:rPr>
          <w:rFonts w:eastAsia="Cambria"/>
          <w:highlight w:val="cyan"/>
          <w:u w:val="single"/>
        </w:rPr>
        <w:t>Language of the following</w:t>
      </w:r>
      <w:r w:rsidRPr="00770472">
        <w:rPr>
          <w:rFonts w:eastAsia="Cambria"/>
          <w:u w:val="single"/>
        </w:rPr>
        <w:t xml:space="preserve"> sort</w:t>
      </w:r>
      <w:r w:rsidRPr="00770472">
        <w:rPr>
          <w:rFonts w:eastAsia="Cambria"/>
        </w:rPr>
        <w:t xml:space="preserve"> </w:t>
      </w:r>
      <w:r w:rsidRPr="00770472">
        <w:rPr>
          <w:rFonts w:eastAsia="Cambria"/>
          <w:highlight w:val="cyan"/>
          <w:u w:val="single"/>
        </w:rPr>
        <w:t>could be</w:t>
      </w:r>
      <w:r w:rsidRPr="00770472">
        <w:rPr>
          <w:rFonts w:eastAsia="Cambria"/>
        </w:rPr>
        <w:t xml:space="preserve"> profitably </w:t>
      </w:r>
      <w:r w:rsidRPr="00770472">
        <w:rPr>
          <w:rFonts w:eastAsia="Cambria"/>
          <w:highlight w:val="cyan"/>
          <w:u w:val="single"/>
        </w:rPr>
        <w:t>employed: A</w:t>
      </w:r>
      <w:r w:rsidRPr="00770472">
        <w:rPr>
          <w:rFonts w:eastAsia="Cambria"/>
          <w:u w:val="single"/>
        </w:rPr>
        <w:t xml:space="preserve"> “</w:t>
      </w:r>
      <w:r w:rsidRPr="00770472">
        <w:rPr>
          <w:rFonts w:eastAsia="Cambria"/>
          <w:highlight w:val="cyan"/>
          <w:u w:val="single"/>
        </w:rPr>
        <w:t>sham” claim</w:t>
      </w:r>
      <w:r w:rsidRPr="00770472">
        <w:rPr>
          <w:rFonts w:eastAsia="Cambria"/>
          <w:u w:val="single"/>
        </w:rPr>
        <w:t xml:space="preserve"> is an objectively</w:t>
      </w:r>
      <w:r w:rsidRPr="00770472">
        <w:rPr>
          <w:rFonts w:eastAsia="Cambria"/>
        </w:rPr>
        <w:t xml:space="preserve"> </w:t>
      </w:r>
      <w:r w:rsidRPr="00770472">
        <w:rPr>
          <w:rFonts w:eastAsia="Cambria"/>
          <w:u w:val="single"/>
        </w:rPr>
        <w:t>unreasonable claim;</w:t>
      </w:r>
      <w:r w:rsidRPr="00770472">
        <w:rPr>
          <w:rFonts w:eastAsia="Cambria"/>
        </w:rPr>
        <w:t xml:space="preserve"> </w:t>
      </w:r>
      <w:r w:rsidRPr="00770472">
        <w:rPr>
          <w:rFonts w:eastAsia="Cambria"/>
          <w:b/>
          <w:bCs/>
          <w:szCs w:val="28"/>
          <w:u w:val="single"/>
        </w:rPr>
        <w:t xml:space="preserve">it </w:t>
      </w:r>
      <w:r w:rsidRPr="00770472">
        <w:rPr>
          <w:rFonts w:eastAsia="Cambria"/>
          <w:b/>
          <w:bCs/>
          <w:szCs w:val="28"/>
          <w:highlight w:val="cyan"/>
          <w:u w:val="single"/>
        </w:rPr>
        <w:t>lacks any reasonable chance of success</w:t>
      </w:r>
      <w:r w:rsidRPr="00770472">
        <w:rPr>
          <w:rFonts w:eastAsia="Cambria"/>
          <w:b/>
          <w:bCs/>
          <w:szCs w:val="28"/>
          <w:u w:val="single"/>
        </w:rPr>
        <w:t xml:space="preserve"> in producing a reasonably favorable outcome</w:t>
      </w:r>
      <w:r w:rsidRPr="00770472">
        <w:rPr>
          <w:rFonts w:eastAsia="Cambria"/>
        </w:rPr>
        <w:t xml:space="preserve">, </w:t>
      </w:r>
      <w:r w:rsidRPr="00770472">
        <w:rPr>
          <w:rFonts w:eastAsia="Cambria"/>
          <w:u w:val="single"/>
        </w:rPr>
        <w:t>based on the nature of the claim, from the vantage point of the reasonable prudent claimant</w:t>
      </w:r>
      <w:r w:rsidRPr="00770472">
        <w:rPr>
          <w:rFonts w:eastAsia="Cambria"/>
        </w:rPr>
        <w:t xml:space="preserve">. A “genuine” claim has a reasonable chance of succeeding in producing a reasonably favorable outcome, based on the nature of the claim, from the vantage point of the reasonable prudent claimant. </w:t>
      </w:r>
      <w:r w:rsidRPr="00770472">
        <w:rPr>
          <w:rFonts w:eastAsia="Cambria"/>
          <w:u w:val="single"/>
        </w:rPr>
        <w:t>Second</w:t>
      </w:r>
      <w:r w:rsidRPr="00770472">
        <w:rPr>
          <w:rFonts w:eastAsia="Cambria"/>
          <w:highlight w:val="cyan"/>
          <w:u w:val="single"/>
        </w:rPr>
        <w:t>, after clarifying the general</w:t>
      </w:r>
      <w:r w:rsidRPr="00770472">
        <w:rPr>
          <w:rFonts w:eastAsia="Cambria"/>
          <w:u w:val="single"/>
        </w:rPr>
        <w:t xml:space="preserve"> </w:t>
      </w:r>
      <w:r w:rsidRPr="00770472">
        <w:rPr>
          <w:rFonts w:eastAsia="Cambria"/>
          <w:highlight w:val="cyan"/>
          <w:u w:val="single"/>
        </w:rPr>
        <w:t>nature</w:t>
      </w:r>
      <w:r w:rsidRPr="00770472">
        <w:rPr>
          <w:rFonts w:eastAsia="Cambria"/>
          <w:u w:val="single"/>
        </w:rPr>
        <w:t xml:space="preserve"> of the PRE objective test,</w:t>
      </w:r>
      <w:r w:rsidRPr="00770472">
        <w:rPr>
          <w:rFonts w:eastAsia="Cambria"/>
        </w:rPr>
        <w:t xml:space="preserve"> </w:t>
      </w:r>
      <w:r w:rsidRPr="00770472">
        <w:rPr>
          <w:rFonts w:eastAsia="Cambria"/>
          <w:b/>
          <w:bCs/>
          <w:highlight w:val="cyan"/>
          <w:u w:val="single"/>
        </w:rPr>
        <w:t>the court could</w:t>
      </w:r>
      <w:r w:rsidRPr="00770472">
        <w:rPr>
          <w:rFonts w:eastAsia="Cambria"/>
        </w:rPr>
        <w:t xml:space="preserve"> </w:t>
      </w:r>
      <w:r w:rsidRPr="00770472">
        <w:rPr>
          <w:rFonts w:eastAsia="Cambria"/>
          <w:b/>
          <w:bCs/>
          <w:highlight w:val="cyan"/>
          <w:u w:val="single"/>
        </w:rPr>
        <w:t>seize the opportunity to re-affirm various</w:t>
      </w:r>
      <w:r w:rsidRPr="00770472">
        <w:rPr>
          <w:rFonts w:eastAsia="Cambria"/>
          <w:b/>
          <w:bCs/>
          <w:u w:val="single"/>
        </w:rPr>
        <w:t xml:space="preserve"> subsidiary </w:t>
      </w:r>
      <w:r w:rsidRPr="00770472">
        <w:rPr>
          <w:rFonts w:eastAsia="Cambria"/>
          <w:b/>
          <w:bCs/>
          <w:highlight w:val="cyan"/>
          <w:u w:val="single"/>
        </w:rPr>
        <w:t>matters</w:t>
      </w:r>
      <w:r w:rsidRPr="00770472">
        <w:rPr>
          <w:rFonts w:eastAsia="Cambria"/>
          <w:b/>
          <w:bCs/>
          <w:u w:val="single"/>
        </w:rPr>
        <w:t xml:space="preserve"> </w:t>
      </w:r>
      <w:r w:rsidRPr="00770472">
        <w:rPr>
          <w:rFonts w:eastAsia="Cambria"/>
          <w:b/>
          <w:bCs/>
          <w:highlight w:val="cyan"/>
          <w:u w:val="single"/>
        </w:rPr>
        <w:t>relating to</w:t>
      </w:r>
      <w:r w:rsidRPr="00770472">
        <w:rPr>
          <w:rFonts w:eastAsia="Cambria"/>
          <w:b/>
          <w:bCs/>
          <w:u w:val="single"/>
        </w:rPr>
        <w:t xml:space="preserve"> that </w:t>
      </w:r>
      <w:r w:rsidRPr="00770472">
        <w:rPr>
          <w:rFonts w:eastAsia="Cambria"/>
          <w:b/>
          <w:bCs/>
          <w:highlight w:val="cyan"/>
          <w:u w:val="single"/>
        </w:rPr>
        <w:t>test</w:t>
      </w:r>
      <w:r w:rsidRPr="00770472">
        <w:rPr>
          <w:rFonts w:eastAsia="Cambria"/>
        </w:rPr>
        <w:t xml:space="preserve"> (as described in relation to the court decisions referenced herein).121 </w:t>
      </w:r>
    </w:p>
    <w:p w14:paraId="458AD2EA" w14:textId="77777777" w:rsidR="00770472" w:rsidRPr="00770472" w:rsidRDefault="00770472" w:rsidP="00770472">
      <w:pPr>
        <w:rPr>
          <w:rFonts w:eastAsia="Cambria"/>
        </w:rPr>
      </w:pPr>
      <w:r w:rsidRPr="00770472">
        <w:rPr>
          <w:rFonts w:eastAsia="Cambria"/>
        </w:rPr>
        <w:t>****** FOOTNOTE 121****</w:t>
      </w:r>
    </w:p>
    <w:p w14:paraId="79CA31D9" w14:textId="77777777" w:rsidR="00770472" w:rsidRPr="00770472" w:rsidRDefault="00770472" w:rsidP="00770472">
      <w:pPr>
        <w:rPr>
          <w:rFonts w:eastAsia="Cambria"/>
        </w:rPr>
      </w:pPr>
      <w:r w:rsidRPr="00770472">
        <w:rPr>
          <w:rFonts w:eastAsia="Cambria"/>
        </w:rPr>
        <w:t xml:space="preserve">121 For example, </w:t>
      </w:r>
      <w:r w:rsidRPr="00770472">
        <w:rPr>
          <w:rFonts w:eastAsia="Cambria"/>
          <w:highlight w:val="cyan"/>
          <w:u w:val="single"/>
        </w:rPr>
        <w:t xml:space="preserve">the court could re-affirm </w:t>
      </w:r>
      <w:r w:rsidRPr="00770472">
        <w:rPr>
          <w:rFonts w:eastAsia="Cambria"/>
          <w:u w:val="single"/>
        </w:rPr>
        <w:t>that</w:t>
      </w:r>
      <w:r w:rsidRPr="00770472">
        <w:rPr>
          <w:rFonts w:eastAsia="Cambria"/>
        </w:rPr>
        <w:t xml:space="preserve">: (1) </w:t>
      </w:r>
      <w:r w:rsidRPr="00770472">
        <w:rPr>
          <w:rFonts w:eastAsia="Cambria"/>
          <w:u w:val="single"/>
        </w:rPr>
        <w:t xml:space="preserve">the </w:t>
      </w:r>
      <w:r w:rsidRPr="00770472">
        <w:rPr>
          <w:rFonts w:eastAsia="Cambria"/>
          <w:highlight w:val="cyan"/>
          <w:u w:val="single"/>
        </w:rPr>
        <w:t>objective reasonableness</w:t>
      </w:r>
      <w:r w:rsidRPr="00770472">
        <w:rPr>
          <w:rFonts w:eastAsia="Cambria"/>
        </w:rPr>
        <w:t xml:space="preserve"> of asserting a claim </w:t>
      </w:r>
      <w:r w:rsidRPr="00770472">
        <w:rPr>
          <w:rFonts w:eastAsia="Cambria"/>
          <w:highlight w:val="cyan"/>
          <w:u w:val="single"/>
        </w:rPr>
        <w:t>is evaluated</w:t>
      </w:r>
      <w:r w:rsidRPr="00770472">
        <w:rPr>
          <w:rFonts w:eastAsia="Cambria"/>
          <w:u w:val="single"/>
        </w:rPr>
        <w:t xml:space="preserve"> based </w:t>
      </w:r>
      <w:r w:rsidRPr="00770472">
        <w:rPr>
          <w:rFonts w:eastAsia="Cambria"/>
          <w:highlight w:val="cyan"/>
          <w:u w:val="single"/>
        </w:rPr>
        <w:t>upon</w:t>
      </w:r>
      <w:r w:rsidRPr="00770472">
        <w:rPr>
          <w:rFonts w:eastAsia="Cambria"/>
        </w:rPr>
        <w:t xml:space="preserve"> the </w:t>
      </w:r>
      <w:r w:rsidRPr="00770472">
        <w:rPr>
          <w:rFonts w:eastAsia="Cambria"/>
          <w:highlight w:val="cyan"/>
          <w:u w:val="single"/>
        </w:rPr>
        <w:t>totality of</w:t>
      </w:r>
      <w:r w:rsidRPr="00770472">
        <w:rPr>
          <w:rFonts w:eastAsia="Cambria"/>
          <w:u w:val="single"/>
        </w:rPr>
        <w:t xml:space="preserve"> </w:t>
      </w:r>
      <w:r w:rsidRPr="00770472">
        <w:rPr>
          <w:rFonts w:eastAsia="Cambria"/>
        </w:rPr>
        <w:t xml:space="preserve">the </w:t>
      </w:r>
      <w:r w:rsidRPr="00770472">
        <w:rPr>
          <w:rFonts w:eastAsia="Cambria"/>
          <w:highlight w:val="cyan"/>
          <w:u w:val="single"/>
        </w:rPr>
        <w:t>circumstances</w:t>
      </w:r>
      <w:r w:rsidRPr="00770472">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770472">
        <w:rPr>
          <w:rFonts w:eastAsia="Cambria"/>
          <w:u w:val="single"/>
        </w:rPr>
        <w:t xml:space="preserve">the </w:t>
      </w:r>
      <w:r w:rsidRPr="00770472">
        <w:rPr>
          <w:rFonts w:eastAsia="Cambria"/>
          <w:highlight w:val="cyan"/>
          <w:u w:val="single"/>
        </w:rPr>
        <w:t>considerations</w:t>
      </w:r>
      <w:r w:rsidRPr="00770472">
        <w:rPr>
          <w:rFonts w:eastAsia="Cambria"/>
          <w:u w:val="single"/>
        </w:rPr>
        <w:t xml:space="preserve"> bearing on objective reasonableness </w:t>
      </w:r>
      <w:r w:rsidRPr="00770472">
        <w:rPr>
          <w:rFonts w:eastAsia="Cambria"/>
          <w:highlight w:val="cyan"/>
          <w:u w:val="single"/>
        </w:rPr>
        <w:t>would include</w:t>
      </w:r>
      <w:r w:rsidRPr="00770472">
        <w:rPr>
          <w:rFonts w:eastAsia="Cambria"/>
          <w:highlight w:val="cyan"/>
        </w:rPr>
        <w:t xml:space="preserve">, </w:t>
      </w:r>
      <w:r w:rsidRPr="00770472">
        <w:rPr>
          <w:rFonts w:eastAsia="Cambria"/>
          <w:highlight w:val="cyan"/>
          <w:u w:val="single"/>
        </w:rPr>
        <w:t>but not be limited</w:t>
      </w:r>
      <w:r w:rsidRPr="00770472">
        <w:rPr>
          <w:rFonts w:eastAsia="Cambria"/>
          <w:u w:val="single"/>
        </w:rPr>
        <w:t xml:space="preserve"> </w:t>
      </w:r>
      <w:r w:rsidRPr="00770472">
        <w:rPr>
          <w:rFonts w:eastAsia="Cambria"/>
          <w:highlight w:val="cyan"/>
          <w:u w:val="single"/>
        </w:rPr>
        <w:t>to</w:t>
      </w:r>
      <w:r w:rsidRPr="00770472">
        <w:rPr>
          <w:rFonts w:eastAsia="Cambria"/>
        </w:rPr>
        <w:t>, the following: (</w:t>
      </w:r>
      <w:r w:rsidRPr="00770472">
        <w:rPr>
          <w:rFonts w:eastAsia="Cambria"/>
          <w:u w:val="single"/>
        </w:rPr>
        <w:t xml:space="preserve">a) the </w:t>
      </w:r>
      <w:r w:rsidRPr="00770472">
        <w:rPr>
          <w:rFonts w:eastAsia="Cambria"/>
          <w:highlight w:val="cyan"/>
          <w:u w:val="single"/>
        </w:rPr>
        <w:t>evidentiary</w:t>
      </w:r>
      <w:r w:rsidRPr="00770472">
        <w:rPr>
          <w:rFonts w:eastAsia="Cambria"/>
          <w:u w:val="single"/>
        </w:rPr>
        <w:t xml:space="preserve"> </w:t>
      </w:r>
      <w:r w:rsidRPr="00770472">
        <w:rPr>
          <w:rFonts w:eastAsia="Cambria"/>
          <w:highlight w:val="cyan"/>
          <w:u w:val="single"/>
        </w:rPr>
        <w:t>basis</w:t>
      </w:r>
      <w:r w:rsidRPr="00770472">
        <w:rPr>
          <w:rFonts w:eastAsia="Cambria"/>
        </w:rPr>
        <w:t xml:space="preserve"> for any factual contentions upon which the suit is based; (</w:t>
      </w:r>
      <w:r w:rsidRPr="00770472">
        <w:rPr>
          <w:rFonts w:eastAsia="Cambria"/>
          <w:u w:val="single"/>
        </w:rPr>
        <w:t xml:space="preserve">b) the </w:t>
      </w:r>
      <w:r w:rsidRPr="00770472">
        <w:rPr>
          <w:rFonts w:eastAsia="Cambria"/>
          <w:highlight w:val="cyan"/>
          <w:u w:val="single"/>
        </w:rPr>
        <w:t>legal</w:t>
      </w:r>
      <w:r w:rsidRPr="00770472">
        <w:rPr>
          <w:rFonts w:eastAsia="Cambria"/>
          <w:u w:val="single"/>
        </w:rPr>
        <w:t xml:space="preserve"> </w:t>
      </w:r>
      <w:r w:rsidRPr="00770472">
        <w:rPr>
          <w:rFonts w:eastAsia="Cambria"/>
          <w:highlight w:val="cyan"/>
          <w:u w:val="single"/>
        </w:rPr>
        <w:t>basis</w:t>
      </w:r>
      <w:r w:rsidRPr="00770472">
        <w:rPr>
          <w:rFonts w:eastAsia="Cambria"/>
          <w:u w:val="single"/>
        </w:rPr>
        <w:t xml:space="preserve"> </w:t>
      </w:r>
      <w:r w:rsidRPr="00770472">
        <w:rPr>
          <w:rFonts w:eastAsia="Cambria"/>
        </w:rPr>
        <w:t>upon which the claim and prayer for relief are based; (</w:t>
      </w:r>
      <w:r w:rsidRPr="00770472">
        <w:rPr>
          <w:rFonts w:eastAsia="Cambria"/>
          <w:u w:val="single"/>
        </w:rPr>
        <w:t xml:space="preserve">c) the </w:t>
      </w:r>
      <w:r w:rsidRPr="00770472">
        <w:rPr>
          <w:rFonts w:eastAsia="Cambria"/>
          <w:highlight w:val="cyan"/>
          <w:u w:val="single"/>
        </w:rPr>
        <w:t>diligence</w:t>
      </w:r>
      <w:r w:rsidRPr="00770472">
        <w:rPr>
          <w:rFonts w:eastAsia="Cambria"/>
          <w:u w:val="single"/>
        </w:rPr>
        <w:t xml:space="preserve"> </w:t>
      </w:r>
      <w:r w:rsidRPr="00770472">
        <w:rPr>
          <w:rFonts w:eastAsia="Cambria"/>
          <w:highlight w:val="cyan"/>
          <w:u w:val="single"/>
        </w:rPr>
        <w:t>of</w:t>
      </w:r>
      <w:r w:rsidRPr="00770472">
        <w:rPr>
          <w:rFonts w:eastAsia="Cambria"/>
          <w:u w:val="single"/>
        </w:rPr>
        <w:t xml:space="preserve"> the </w:t>
      </w:r>
      <w:r w:rsidRPr="00770472">
        <w:rPr>
          <w:rFonts w:eastAsia="Cambria"/>
          <w:highlight w:val="cyan"/>
          <w:u w:val="single"/>
        </w:rPr>
        <w:t>claimant</w:t>
      </w:r>
      <w:r w:rsidRPr="00770472">
        <w:rPr>
          <w:rFonts w:eastAsia="Cambria"/>
          <w:u w:val="single"/>
        </w:rPr>
        <w:t xml:space="preserve"> in ascertaining</w:t>
      </w:r>
      <w:r w:rsidRPr="00770472">
        <w:rPr>
          <w:rFonts w:eastAsia="Cambria"/>
        </w:rPr>
        <w:t xml:space="preserve">, prior to filing and throughout the prosecution of the matter, </w:t>
      </w:r>
      <w:r w:rsidRPr="00770472">
        <w:rPr>
          <w:rFonts w:eastAsia="Cambria"/>
          <w:u w:val="single"/>
        </w:rPr>
        <w:t>whether it has reasonable grounds to sue;</w:t>
      </w:r>
      <w:r w:rsidRPr="00770472">
        <w:rPr>
          <w:rFonts w:eastAsia="Cambria"/>
        </w:rPr>
        <w:t xml:space="preserve"> (</w:t>
      </w:r>
      <w:r w:rsidRPr="00770472">
        <w:rPr>
          <w:rFonts w:eastAsia="Cambria"/>
          <w:u w:val="single"/>
        </w:rPr>
        <w:t>d) the presence or absence of effective legal advice</w:t>
      </w:r>
      <w:r w:rsidRPr="00770472">
        <w:rPr>
          <w:rFonts w:eastAsia="Cambria"/>
        </w:rPr>
        <w:t xml:space="preserve"> from competent counsel; and (e</w:t>
      </w:r>
      <w:r w:rsidRPr="00770472">
        <w:rPr>
          <w:rFonts w:eastAsia="Cambria"/>
          <w:u w:val="single"/>
        </w:rPr>
        <w:t xml:space="preserve">) the </w:t>
      </w:r>
      <w:r w:rsidRPr="00770472">
        <w:rPr>
          <w:rFonts w:eastAsia="Cambria"/>
          <w:highlight w:val="cyan"/>
          <w:u w:val="single"/>
        </w:rPr>
        <w:t>likelihood</w:t>
      </w:r>
      <w:r w:rsidRPr="00770472">
        <w:rPr>
          <w:rFonts w:eastAsia="Cambria"/>
          <w:u w:val="single"/>
        </w:rPr>
        <w:t xml:space="preserve">, nature, and expected magnitude </w:t>
      </w:r>
      <w:r w:rsidRPr="00770472">
        <w:rPr>
          <w:rFonts w:eastAsia="Cambria"/>
          <w:highlight w:val="cyan"/>
          <w:u w:val="single"/>
        </w:rPr>
        <w:t>of</w:t>
      </w:r>
      <w:r w:rsidRPr="00770472">
        <w:rPr>
          <w:rFonts w:eastAsia="Cambria"/>
          <w:u w:val="single"/>
        </w:rPr>
        <w:t xml:space="preserve"> </w:t>
      </w:r>
      <w:r w:rsidRPr="00770472">
        <w:rPr>
          <w:rFonts w:eastAsia="Cambria"/>
          <w:highlight w:val="cyan"/>
          <w:u w:val="single"/>
        </w:rPr>
        <w:t>success</w:t>
      </w:r>
      <w:r w:rsidRPr="00770472">
        <w:rPr>
          <w:rFonts w:eastAsia="Cambria"/>
        </w:rPr>
        <w:t xml:space="preserve"> (considering both financial and non-financial measures of success), </w:t>
      </w:r>
      <w:r w:rsidRPr="00770472">
        <w:rPr>
          <w:rFonts w:eastAsia="Cambria"/>
          <w:highlight w:val="cyan"/>
          <w:u w:val="single"/>
        </w:rPr>
        <w:t>and</w:t>
      </w:r>
      <w:r w:rsidRPr="00770472">
        <w:rPr>
          <w:rFonts w:eastAsia="Cambria"/>
          <w:u w:val="single"/>
        </w:rPr>
        <w:t xml:space="preserve"> the </w:t>
      </w:r>
      <w:r w:rsidRPr="00770472">
        <w:rPr>
          <w:rFonts w:eastAsia="Cambria"/>
          <w:highlight w:val="cyan"/>
          <w:u w:val="single"/>
        </w:rPr>
        <w:t>risk-adjusted cost</w:t>
      </w:r>
      <w:r w:rsidRPr="00770472">
        <w:rPr>
          <w:rFonts w:eastAsia="Cambria"/>
          <w:u w:val="single"/>
        </w:rPr>
        <w:t xml:space="preserve">, </w:t>
      </w:r>
      <w:r w:rsidRPr="00770472">
        <w:rPr>
          <w:rFonts w:eastAsia="Cambria"/>
        </w:rPr>
        <w:t>that a reasonable prudent person would perceive in relation to the litigation.</w:t>
      </w:r>
    </w:p>
    <w:p w14:paraId="5CE73FAD" w14:textId="77777777" w:rsidR="00770472" w:rsidRPr="00770472" w:rsidRDefault="00770472" w:rsidP="00770472">
      <w:pPr>
        <w:rPr>
          <w:rFonts w:eastAsia="Cambria"/>
        </w:rPr>
      </w:pPr>
      <w:r w:rsidRPr="00770472">
        <w:rPr>
          <w:rFonts w:eastAsia="Cambria"/>
        </w:rPr>
        <w:t>*******FOOTNOTE ENDS</w:t>
      </w:r>
    </w:p>
    <w:p w14:paraId="2E82B4C7" w14:textId="77777777" w:rsidR="00770472" w:rsidRPr="00770472" w:rsidRDefault="00770472" w:rsidP="00770472">
      <w:pPr>
        <w:rPr>
          <w:rFonts w:eastAsia="Cambria"/>
        </w:rPr>
      </w:pPr>
      <w:r w:rsidRPr="00770472">
        <w:rPr>
          <w:rFonts w:eastAsia="Cambria"/>
        </w:rPr>
        <w:t xml:space="preserve">Third, </w:t>
      </w:r>
      <w:r w:rsidRPr="00770472">
        <w:rPr>
          <w:rFonts w:eastAsia="Cambria"/>
          <w:b/>
          <w:bCs/>
          <w:u w:val="single"/>
        </w:rPr>
        <w:t>the clarifying court could re-affirm that</w:t>
      </w:r>
      <w:r w:rsidRPr="00770472">
        <w:rPr>
          <w:rFonts w:eastAsia="Cambria"/>
        </w:rPr>
        <w:t xml:space="preserve">, </w:t>
      </w:r>
      <w:r w:rsidRPr="00770472">
        <w:rPr>
          <w:rFonts w:eastAsia="Cambria"/>
          <w:b/>
          <w:bCs/>
          <w:u w:val="single"/>
        </w:rPr>
        <w:t>only if challenged litigation is objectively unreasonable</w:t>
      </w:r>
      <w:r w:rsidRPr="00770472">
        <w:rPr>
          <w:rFonts w:eastAsia="Cambria"/>
        </w:rPr>
        <w:t xml:space="preserve"> </w:t>
      </w:r>
      <w:r w:rsidRPr="00770472">
        <w:rPr>
          <w:rFonts w:eastAsia="Cambria"/>
          <w:b/>
          <w:bCs/>
          <w:u w:val="single"/>
        </w:rPr>
        <w:t>may a court examine the litigant’s subjective motivation</w:t>
      </w:r>
      <w:r w:rsidRPr="00770472">
        <w:rPr>
          <w:rFonts w:eastAsia="Cambria"/>
          <w:b/>
          <w:bCs/>
        </w:rPr>
        <w:t>.</w:t>
      </w:r>
      <w:r w:rsidRPr="00770472">
        <w:rPr>
          <w:rFonts w:eastAsia="Cambria"/>
        </w:rPr>
        <w:t xml:space="preserve"> </w:t>
      </w:r>
      <w:r w:rsidRPr="00770472">
        <w:rPr>
          <w:rFonts w:eastAsia="Cambria"/>
          <w:u w:val="single"/>
        </w:rPr>
        <w:t>Sham litigation is litigation motivated by</w:t>
      </w:r>
      <w:r w:rsidRPr="00770472">
        <w:rPr>
          <w:rFonts w:eastAsia="Cambria"/>
        </w:rPr>
        <w:t xml:space="preserve"> </w:t>
      </w:r>
      <w:r w:rsidRPr="00770472">
        <w:rPr>
          <w:rFonts w:eastAsia="Cambria"/>
          <w:u w:val="single"/>
        </w:rPr>
        <w:t>something other than</w:t>
      </w:r>
      <w:r w:rsidRPr="00770472">
        <w:rPr>
          <w:rFonts w:eastAsia="Cambria"/>
        </w:rPr>
        <w:t xml:space="preserve"> a </w:t>
      </w:r>
      <w:r w:rsidRPr="00770472">
        <w:rPr>
          <w:rFonts w:eastAsia="Cambria"/>
          <w:u w:val="single"/>
        </w:rPr>
        <w:t>genuine</w:t>
      </w:r>
      <w:r w:rsidRPr="00770472">
        <w:rPr>
          <w:rFonts w:eastAsia="Cambria"/>
        </w:rPr>
        <w:t xml:space="preserve"> </w:t>
      </w:r>
      <w:r w:rsidRPr="00770472">
        <w:rPr>
          <w:rFonts w:eastAsia="Cambria"/>
          <w:u w:val="single"/>
        </w:rPr>
        <w:t>prayer for relief</w:t>
      </w:r>
      <w:r w:rsidRPr="00770472">
        <w:rPr>
          <w:rFonts w:eastAsia="Cambria"/>
        </w:rPr>
        <w:t xml:space="preserve">, and the litigant’s subjective motivation may be proven by direct or circumstantial evidence. The court should focus on whether the unreasonable lawsuit conceals an attempt to violate the Sherman Act through the use of the governmental process – as opposed to the outcome of that process – as an anticompetitive weapon. </w:t>
      </w:r>
      <w:r w:rsidRPr="00770472">
        <w:rPr>
          <w:rFonts w:eastAsia="Cambria"/>
          <w:b/>
          <w:bCs/>
          <w:u w:val="single"/>
        </w:rPr>
        <w:t xml:space="preserve">Fourth, </w:t>
      </w:r>
      <w:r w:rsidRPr="00770472">
        <w:rPr>
          <w:rFonts w:eastAsia="Cambria"/>
          <w:b/>
          <w:bCs/>
          <w:highlight w:val="cyan"/>
          <w:u w:val="single"/>
        </w:rPr>
        <w:t>the clarifying court could</w:t>
      </w:r>
      <w:r w:rsidRPr="00770472">
        <w:rPr>
          <w:rFonts w:eastAsia="Cambria"/>
          <w:b/>
          <w:bCs/>
          <w:u w:val="single"/>
        </w:rPr>
        <w:t xml:space="preserve"> </w:t>
      </w:r>
      <w:r w:rsidRPr="00770472">
        <w:rPr>
          <w:rFonts w:eastAsia="Cambria"/>
          <w:b/>
          <w:bCs/>
          <w:highlight w:val="cyan"/>
          <w:u w:val="single"/>
        </w:rPr>
        <w:t>harmonize and unify the PRE and</w:t>
      </w:r>
      <w:r w:rsidRPr="00770472">
        <w:rPr>
          <w:rFonts w:eastAsia="Cambria"/>
          <w:b/>
          <w:bCs/>
          <w:u w:val="single"/>
        </w:rPr>
        <w:t xml:space="preserve"> </w:t>
      </w:r>
      <w:r w:rsidRPr="00770472">
        <w:rPr>
          <w:rFonts w:eastAsia="Cambria"/>
          <w:b/>
          <w:bCs/>
          <w:highlight w:val="cyan"/>
          <w:u w:val="single"/>
        </w:rPr>
        <w:t>Walker Process</w:t>
      </w:r>
      <w:r w:rsidRPr="00770472">
        <w:rPr>
          <w:rFonts w:eastAsia="Cambria"/>
          <w:b/>
          <w:bCs/>
          <w:u w:val="single"/>
        </w:rPr>
        <w:t xml:space="preserve"> lines of authority</w:t>
      </w:r>
      <w:r w:rsidRPr="00770472">
        <w:rPr>
          <w:rFonts w:eastAsia="Cambria"/>
        </w:rPr>
        <w:t xml:space="preserve"> </w:t>
      </w:r>
      <w:r w:rsidRPr="00770472">
        <w:rPr>
          <w:rFonts w:eastAsia="Cambria"/>
          <w:u w:val="single"/>
        </w:rPr>
        <w:t>through the use of language</w:t>
      </w:r>
      <w:r w:rsidRPr="00770472">
        <w:rPr>
          <w:rFonts w:eastAsia="Cambria"/>
        </w:rPr>
        <w:t xml:space="preserve"> </w:t>
      </w:r>
      <w:r w:rsidRPr="00770472">
        <w:rPr>
          <w:rFonts w:eastAsia="Cambria"/>
          <w:u w:val="single"/>
        </w:rPr>
        <w:t>along the following lines:</w:t>
      </w:r>
      <w:r w:rsidRPr="00770472">
        <w:rPr>
          <w:rFonts w:eastAsia="Cambria"/>
        </w:rPr>
        <w:t xml:space="preserve"> “Fraudulent and </w:t>
      </w:r>
      <w:r w:rsidRPr="00770472">
        <w:rPr>
          <w:rFonts w:eastAsia="Cambria"/>
          <w:u w:val="single"/>
        </w:rPr>
        <w:t>objectively baseless claims are claims presented in bad faith</w:t>
      </w:r>
      <w:r w:rsidRPr="00770472">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770472">
        <w:rPr>
          <w:rFonts w:eastAsia="Cambria"/>
          <w:b/>
          <w:bCs/>
          <w:highlight w:val="cyan"/>
          <w:u w:val="single"/>
        </w:rPr>
        <w:t>formulations</w:t>
      </w:r>
      <w:r w:rsidRPr="00770472">
        <w:rPr>
          <w:rFonts w:eastAsia="Cambria"/>
          <w:b/>
          <w:bCs/>
          <w:u w:val="single"/>
        </w:rPr>
        <w:t xml:space="preserve"> along the lines described above</w:t>
      </w:r>
      <w:r w:rsidRPr="00770472">
        <w:rPr>
          <w:rFonts w:eastAsia="Cambria"/>
        </w:rPr>
        <w:t xml:space="preserve">, consistently applied in litigation everywhere and, in particular, in the patent field, </w:t>
      </w:r>
      <w:r w:rsidRPr="00770472">
        <w:rPr>
          <w:rFonts w:eastAsia="Cambria"/>
          <w:b/>
          <w:bCs/>
          <w:highlight w:val="cyan"/>
          <w:u w:val="single"/>
        </w:rPr>
        <w:t xml:space="preserve">would dramatically increase the utility and predictability of the </w:t>
      </w:r>
      <w:proofErr w:type="spellStart"/>
      <w:r w:rsidRPr="00770472">
        <w:rPr>
          <w:rFonts w:eastAsia="Cambria"/>
          <w:b/>
          <w:bCs/>
          <w:highlight w:val="cyan"/>
          <w:u w:val="single"/>
        </w:rPr>
        <w:t>Noerr</w:t>
      </w:r>
      <w:proofErr w:type="spellEnd"/>
      <w:r w:rsidRPr="00770472">
        <w:rPr>
          <w:rFonts w:eastAsia="Cambria"/>
          <w:b/>
          <w:bCs/>
          <w:highlight w:val="cyan"/>
          <w:u w:val="single"/>
        </w:rPr>
        <w:t>-Pennington</w:t>
      </w:r>
      <w:r w:rsidRPr="00770472">
        <w:rPr>
          <w:rFonts w:eastAsia="Cambria"/>
        </w:rPr>
        <w:t xml:space="preserve"> standard by capitalizing on all that has been learned since PRE was originally decided.</w:t>
      </w:r>
    </w:p>
    <w:bookmarkEnd w:id="0"/>
    <w:p w14:paraId="675E0378" w14:textId="77777777" w:rsidR="00770472" w:rsidRPr="00770472" w:rsidRDefault="00770472" w:rsidP="00770472">
      <w:pPr>
        <w:rPr>
          <w:rFonts w:eastAsia="Cambria"/>
        </w:rPr>
      </w:pPr>
    </w:p>
    <w:p w14:paraId="1CB7EFE2" w14:textId="2D748D97" w:rsidR="00A95652" w:rsidRDefault="00770472" w:rsidP="00770472">
      <w:pPr>
        <w:pStyle w:val="Heading2"/>
      </w:pPr>
      <w:r>
        <w:t>2AC</w:t>
      </w:r>
    </w:p>
    <w:p w14:paraId="0BB43CB9" w14:textId="4D81DDFD" w:rsidR="00770472" w:rsidRPr="00770472" w:rsidRDefault="00770472" w:rsidP="00770472">
      <w:pPr>
        <w:keepNext/>
        <w:keepLines/>
        <w:pageBreakBefore/>
        <w:spacing w:before="200"/>
        <w:jc w:val="center"/>
        <w:outlineLvl w:val="2"/>
        <w:rPr>
          <w:rFonts w:eastAsiaTheme="majorEastAsia" w:cstheme="majorBidi"/>
          <w:b/>
          <w:sz w:val="32"/>
          <w:szCs w:val="24"/>
          <w:u w:val="single"/>
        </w:rPr>
      </w:pPr>
      <w:bookmarkStart w:id="1" w:name="_Hlk87264469"/>
      <w:r>
        <w:rPr>
          <w:rFonts w:eastAsiaTheme="majorEastAsia" w:cstheme="majorBidi"/>
          <w:b/>
          <w:sz w:val="32"/>
          <w:szCs w:val="24"/>
          <w:u w:val="single"/>
        </w:rPr>
        <w:t>T Per Se</w:t>
      </w:r>
    </w:p>
    <w:p w14:paraId="3CEAEB2E" w14:textId="77777777" w:rsidR="00770472" w:rsidRPr="00770472" w:rsidRDefault="00770472" w:rsidP="00770472">
      <w:pPr>
        <w:keepNext/>
        <w:keepLines/>
        <w:spacing w:before="200"/>
        <w:outlineLvl w:val="3"/>
        <w:rPr>
          <w:rFonts w:eastAsiaTheme="majorEastAsia" w:cstheme="majorBidi"/>
          <w:b/>
          <w:iCs/>
          <w:sz w:val="26"/>
        </w:rPr>
      </w:pPr>
      <w:r w:rsidRPr="00770472">
        <w:rPr>
          <w:rFonts w:eastAsiaTheme="majorEastAsia" w:cstheme="majorBidi"/>
          <w:b/>
          <w:iCs/>
          <w:sz w:val="26"/>
        </w:rPr>
        <w:t>Rule of reason is a prohibition – the distinction is arbitrary</w:t>
      </w:r>
    </w:p>
    <w:p w14:paraId="1B4D2425" w14:textId="77777777" w:rsidR="00770472" w:rsidRPr="00770472" w:rsidRDefault="00770472" w:rsidP="00770472">
      <w:r w:rsidRPr="00770472">
        <w:t xml:space="preserve">Sarah E. </w:t>
      </w:r>
      <w:r w:rsidRPr="00770472">
        <w:rPr>
          <w:b/>
          <w:bCs/>
          <w:sz w:val="26"/>
        </w:rPr>
        <w:t>Light 19</w:t>
      </w:r>
      <w:r w:rsidRPr="00770472">
        <w:t>, Assistant Professor of Legal Studies and Business Ethics, The Wharton School, University of Pennsylvania, “The Law of the Corporation as Environmental Law,” 71 Stan. L. Rev. 137, Lexis</w:t>
      </w:r>
    </w:p>
    <w:p w14:paraId="79707083" w14:textId="77777777" w:rsidR="00770472" w:rsidRPr="00770472" w:rsidRDefault="00770472" w:rsidP="00770472">
      <w:pPr>
        <w:rPr>
          <w:sz w:val="14"/>
        </w:rPr>
      </w:pPr>
      <w:r w:rsidRPr="00770472">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770472">
        <w:rPr>
          <w:b/>
          <w:iCs/>
          <w:u w:val="single"/>
        </w:rPr>
        <w:t>antitrust</w:t>
      </w:r>
      <w:r w:rsidRPr="00770472">
        <w:rPr>
          <w:u w:val="single"/>
        </w:rPr>
        <w:t xml:space="preserve"> law</w:t>
      </w:r>
      <w:r w:rsidRPr="00770472">
        <w:rPr>
          <w:b/>
          <w:iCs/>
          <w:u w:val="single"/>
        </w:rPr>
        <w:t>'s</w:t>
      </w:r>
      <w:r w:rsidRPr="00770472">
        <w:rPr>
          <w:u w:val="single"/>
        </w:rPr>
        <w:t xml:space="preserve"> </w:t>
      </w:r>
      <w:r w:rsidRPr="00770472">
        <w:rPr>
          <w:b/>
          <w:iCs/>
          <w:u w:val="single"/>
        </w:rPr>
        <w:t>per se</w:t>
      </w:r>
      <w:r w:rsidRPr="00770472">
        <w:rPr>
          <w:u w:val="single"/>
        </w:rPr>
        <w:t xml:space="preserve"> rule and </w:t>
      </w:r>
      <w:r w:rsidRPr="00770472">
        <w:rPr>
          <w:b/>
          <w:iCs/>
          <w:u w:val="single"/>
        </w:rPr>
        <w:t>rule of reason</w:t>
      </w:r>
      <w:r w:rsidRPr="00770472">
        <w:rPr>
          <w:u w:val="single"/>
        </w:rPr>
        <w:t xml:space="preserve"> operate on a somewhat </w:t>
      </w:r>
      <w:r w:rsidRPr="00770472">
        <w:rPr>
          <w:b/>
          <w:iCs/>
          <w:u w:val="single"/>
        </w:rPr>
        <w:t>fluid continuum</w:t>
      </w:r>
      <w:r w:rsidRPr="00770472">
        <w:rPr>
          <w:sz w:val="14"/>
        </w:rPr>
        <w:t xml:space="preserve">, 193 this Subpart discusses the two doctrines together. </w:t>
      </w:r>
      <w:r w:rsidRPr="00770472">
        <w:rPr>
          <w:u w:val="single"/>
        </w:rPr>
        <w:t>The</w:t>
      </w:r>
      <w:r w:rsidRPr="00770472">
        <w:rPr>
          <w:sz w:val="14"/>
        </w:rPr>
        <w:t xml:space="preserve"> </w:t>
      </w:r>
      <w:r w:rsidRPr="00770472">
        <w:rPr>
          <w:b/>
          <w:iCs/>
          <w:highlight w:val="cyan"/>
          <w:u w:val="single"/>
        </w:rPr>
        <w:t>per se</w:t>
      </w:r>
      <w:r w:rsidRPr="00770472">
        <w:rPr>
          <w:sz w:val="14"/>
        </w:rPr>
        <w:t xml:space="preserve"> </w:t>
      </w:r>
      <w:r w:rsidRPr="00770472">
        <w:rPr>
          <w:u w:val="single"/>
        </w:rPr>
        <w:t xml:space="preserve">rule </w:t>
      </w:r>
      <w:r w:rsidRPr="00770472">
        <w:rPr>
          <w:highlight w:val="cyan"/>
          <w:u w:val="single"/>
        </w:rPr>
        <w:t xml:space="preserve">operates as a </w:t>
      </w:r>
      <w:r w:rsidRPr="00770472">
        <w:rPr>
          <w:b/>
          <w:iCs/>
          <w:highlight w:val="cyan"/>
          <w:u w:val="single"/>
        </w:rPr>
        <w:t>prohibition</w:t>
      </w:r>
      <w:r w:rsidRPr="00770472">
        <w:rPr>
          <w:u w:val="single"/>
        </w:rPr>
        <w:t xml:space="preserve">, whereas the </w:t>
      </w:r>
      <w:r w:rsidRPr="00770472">
        <w:rPr>
          <w:b/>
          <w:iCs/>
          <w:highlight w:val="cyan"/>
          <w:u w:val="single"/>
        </w:rPr>
        <w:t>rule of reason</w:t>
      </w:r>
      <w:r w:rsidRPr="00770472">
        <w:rPr>
          <w:sz w:val="14"/>
          <w:highlight w:val="cyan"/>
        </w:rPr>
        <w:t xml:space="preserve"> </w:t>
      </w:r>
      <w:r w:rsidRPr="00770472">
        <w:rPr>
          <w:highlight w:val="cyan"/>
          <w:u w:val="single"/>
        </w:rPr>
        <w:t xml:space="preserve">operates as </w:t>
      </w:r>
      <w:r w:rsidRPr="00770472">
        <w:rPr>
          <w:b/>
          <w:iCs/>
          <w:highlight w:val="cyan"/>
          <w:u w:val="single"/>
        </w:rPr>
        <w:t>both</w:t>
      </w:r>
      <w:r w:rsidRPr="00770472">
        <w:rPr>
          <w:b/>
          <w:iCs/>
          <w:u w:val="single"/>
        </w:rPr>
        <w:t xml:space="preserve"> a </w:t>
      </w:r>
      <w:r w:rsidRPr="00770472">
        <w:rPr>
          <w:b/>
          <w:iCs/>
          <w:highlight w:val="cyan"/>
          <w:u w:val="single"/>
        </w:rPr>
        <w:t>prohibition and</w:t>
      </w:r>
      <w:r w:rsidRPr="00770472">
        <w:rPr>
          <w:b/>
          <w:iCs/>
          <w:u w:val="single"/>
        </w:rPr>
        <w:t xml:space="preserve"> a </w:t>
      </w:r>
      <w:r w:rsidRPr="00770472">
        <w:rPr>
          <w:b/>
          <w:iCs/>
          <w:highlight w:val="cyan"/>
          <w:u w:val="single"/>
        </w:rPr>
        <w:t>disincentive</w:t>
      </w:r>
      <w:r w:rsidRPr="00770472">
        <w:rPr>
          <w:sz w:val="14"/>
        </w:rPr>
        <w:t>.</w:t>
      </w:r>
    </w:p>
    <w:p w14:paraId="69993FF5" w14:textId="77777777" w:rsidR="00770472" w:rsidRPr="00770472" w:rsidRDefault="00770472" w:rsidP="00770472">
      <w:pPr>
        <w:rPr>
          <w:sz w:val="14"/>
        </w:rPr>
      </w:pPr>
      <w:r w:rsidRPr="00770472">
        <w:rPr>
          <w:sz w:val="14"/>
        </w:rPr>
        <w:t xml:space="preserve">As noted above, </w:t>
      </w:r>
      <w:r w:rsidRPr="00770472">
        <w:rPr>
          <w:highlight w:val="cyan"/>
          <w:u w:val="single"/>
        </w:rPr>
        <w:t>antitrust law</w:t>
      </w:r>
      <w:r w:rsidRPr="00770472">
        <w:rPr>
          <w:sz w:val="14"/>
        </w:rPr>
        <w:t xml:space="preserve"> generally </w:t>
      </w:r>
      <w:r w:rsidRPr="00770472">
        <w:rPr>
          <w:b/>
          <w:iCs/>
          <w:highlight w:val="cyan"/>
          <w:u w:val="single"/>
        </w:rPr>
        <w:t>prohibits certain types of market activity</w:t>
      </w:r>
      <w:r w:rsidRPr="00770472">
        <w:rPr>
          <w:sz w:val="14"/>
        </w:rPr>
        <w:t xml:space="preserve"> </w:t>
      </w:r>
      <w:r w:rsidRPr="00770472">
        <w:rPr>
          <w:u w:val="single"/>
        </w:rPr>
        <w:t xml:space="preserve">- price fixing, horizontal boycotts, and output limitations - as illegal </w:t>
      </w:r>
      <w:r w:rsidRPr="00770472">
        <w:rPr>
          <w:b/>
          <w:iCs/>
          <w:u w:val="single"/>
        </w:rPr>
        <w:t>per se</w:t>
      </w:r>
      <w:r w:rsidRPr="00770472">
        <w:rPr>
          <w:sz w:val="14"/>
        </w:rPr>
        <w:t xml:space="preserve">, and </w:t>
      </w:r>
      <w:r w:rsidRPr="00770472">
        <w:rPr>
          <w:u w:val="single"/>
        </w:rPr>
        <w:t xml:space="preserve">harm to competition is </w:t>
      </w:r>
      <w:r w:rsidRPr="00770472">
        <w:rPr>
          <w:b/>
          <w:iCs/>
          <w:u w:val="single"/>
        </w:rPr>
        <w:t>presumed</w:t>
      </w:r>
      <w:r w:rsidRPr="00770472">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770472">
        <w:rPr>
          <w:u w:val="single"/>
        </w:rPr>
        <w:t xml:space="preserve">a </w:t>
      </w:r>
      <w:r w:rsidRPr="00770472">
        <w:rPr>
          <w:b/>
          <w:iCs/>
          <w:u w:val="single"/>
        </w:rPr>
        <w:t>per se</w:t>
      </w:r>
      <w:r w:rsidRPr="00770472">
        <w:rPr>
          <w:u w:val="single"/>
        </w:rPr>
        <w:t xml:space="preserve"> violation is </w:t>
      </w:r>
      <w:r w:rsidRPr="00770472">
        <w:rPr>
          <w:b/>
          <w:iCs/>
          <w:u w:val="single"/>
        </w:rPr>
        <w:t>thus a prohibition</w:t>
      </w:r>
      <w:r w:rsidRPr="00770472">
        <w:rPr>
          <w:sz w:val="14"/>
        </w:rPr>
        <w:t>.</w:t>
      </w:r>
    </w:p>
    <w:p w14:paraId="37378946" w14:textId="77777777" w:rsidR="00770472" w:rsidRPr="00770472" w:rsidRDefault="00770472" w:rsidP="00770472">
      <w:pPr>
        <w:rPr>
          <w:sz w:val="14"/>
        </w:rPr>
      </w:pPr>
      <w:r w:rsidRPr="00770472">
        <w:rPr>
          <w:u w:val="single"/>
        </w:rPr>
        <w:t xml:space="preserve">The more fact-intensive inquiry </w:t>
      </w:r>
      <w:r w:rsidRPr="00770472">
        <w:rPr>
          <w:highlight w:val="cyan"/>
          <w:u w:val="single"/>
        </w:rPr>
        <w:t xml:space="preserve">under the </w:t>
      </w:r>
      <w:r w:rsidRPr="00770472">
        <w:rPr>
          <w:b/>
          <w:iCs/>
          <w:highlight w:val="cyan"/>
          <w:u w:val="single"/>
        </w:rPr>
        <w:t>rule of reason</w:t>
      </w:r>
      <w:r w:rsidRPr="00770472">
        <w:rPr>
          <w:sz w:val="14"/>
        </w:rPr>
        <w:t xml:space="preserve"> </w:t>
      </w:r>
      <w:r w:rsidRPr="00770472">
        <w:rPr>
          <w:u w:val="single"/>
        </w:rPr>
        <w:t xml:space="preserve">tests "whether the restraint imposed is such as merely </w:t>
      </w:r>
      <w:r w:rsidRPr="00770472">
        <w:rPr>
          <w:b/>
          <w:iCs/>
          <w:u w:val="single"/>
        </w:rPr>
        <w:t>regulates</w:t>
      </w:r>
      <w:r w:rsidRPr="00770472">
        <w:rPr>
          <w:u w:val="single"/>
        </w:rPr>
        <w:t xml:space="preserve"> and perhaps thereby </w:t>
      </w:r>
      <w:r w:rsidRPr="00770472">
        <w:rPr>
          <w:b/>
          <w:iCs/>
          <w:u w:val="single"/>
        </w:rPr>
        <w:t>promote</w:t>
      </w:r>
      <w:r w:rsidRPr="00770472">
        <w:rPr>
          <w:u w:val="single"/>
        </w:rPr>
        <w:t>s competition</w:t>
      </w:r>
      <w:r w:rsidRPr="00770472">
        <w:rPr>
          <w:sz w:val="14"/>
        </w:rPr>
        <w:t xml:space="preserve"> </w:t>
      </w:r>
      <w:r w:rsidRPr="00770472">
        <w:rPr>
          <w:u w:val="single"/>
        </w:rPr>
        <w:t xml:space="preserve">or whether it is such as may </w:t>
      </w:r>
      <w:r w:rsidRPr="00770472">
        <w:rPr>
          <w:b/>
          <w:iCs/>
          <w:u w:val="single"/>
        </w:rPr>
        <w:t>suppress</w:t>
      </w:r>
      <w:r w:rsidRPr="00770472">
        <w:rPr>
          <w:u w:val="single"/>
        </w:rPr>
        <w:t xml:space="preserve"> or even </w:t>
      </w:r>
      <w:r w:rsidRPr="00770472">
        <w:rPr>
          <w:b/>
          <w:iCs/>
          <w:u w:val="single"/>
        </w:rPr>
        <w:t>destroy</w:t>
      </w:r>
      <w:r w:rsidRPr="00770472">
        <w:rPr>
          <w:u w:val="single"/>
        </w:rPr>
        <w:t xml:space="preserve"> competition</w:t>
      </w:r>
      <w:r w:rsidRPr="00770472">
        <w:rPr>
          <w:sz w:val="14"/>
        </w:rPr>
        <w:t xml:space="preserve">." 196 </w:t>
      </w:r>
      <w:r w:rsidRPr="00770472">
        <w:rPr>
          <w:u w:val="single"/>
        </w:rPr>
        <w:t xml:space="preserve">While this extremely broad statement might suggest that </w:t>
      </w:r>
      <w:r w:rsidRPr="00770472">
        <w:rPr>
          <w:b/>
          <w:iCs/>
          <w:u w:val="single"/>
        </w:rPr>
        <w:t>any fact</w:t>
      </w:r>
      <w:r w:rsidRPr="00770472">
        <w:rPr>
          <w:u w:val="single"/>
        </w:rPr>
        <w:t xml:space="preserve"> is relevant to the inquiry, the salient facts under the rule of reason are "those that tend to establish whether a restraint increases or decreases output, or decreases or increases prices."</w:t>
      </w:r>
      <w:r w:rsidRPr="00770472">
        <w:rPr>
          <w:sz w:val="14"/>
        </w:rPr>
        <w:t xml:space="preserve"> 197 </w:t>
      </w:r>
      <w:r w:rsidRPr="00770472">
        <w:rPr>
          <w:b/>
          <w:iCs/>
          <w:highlight w:val="cyan"/>
          <w:u w:val="single"/>
        </w:rPr>
        <w:t>If</w:t>
      </w:r>
      <w:r w:rsidRPr="00770472">
        <w:rPr>
          <w:u w:val="single"/>
        </w:rPr>
        <w:t xml:space="preserve"> an </w:t>
      </w:r>
      <w:r w:rsidRPr="00770472">
        <w:rPr>
          <w:b/>
          <w:iCs/>
          <w:highlight w:val="cyan"/>
          <w:u w:val="single"/>
        </w:rPr>
        <w:t>anticompetitive effect is found</w:t>
      </w:r>
      <w:r w:rsidRPr="00770472">
        <w:rPr>
          <w:u w:val="single"/>
        </w:rPr>
        <w:t xml:space="preserve">, </w:t>
      </w:r>
      <w:r w:rsidRPr="00770472">
        <w:rPr>
          <w:b/>
          <w:iCs/>
          <w:u w:val="single"/>
        </w:rPr>
        <w:t xml:space="preserve">then the </w:t>
      </w:r>
      <w:r w:rsidRPr="00770472">
        <w:rPr>
          <w:b/>
          <w:iCs/>
          <w:highlight w:val="cyan"/>
          <w:u w:val="single"/>
        </w:rPr>
        <w:t>action is illegal</w:t>
      </w:r>
      <w:r w:rsidRPr="00770472">
        <w:rPr>
          <w:highlight w:val="cyan"/>
          <w:u w:val="single"/>
        </w:rPr>
        <w:t xml:space="preserve"> and</w:t>
      </w:r>
      <w:r w:rsidRPr="00770472">
        <w:rPr>
          <w:u w:val="single"/>
        </w:rPr>
        <w:t xml:space="preserve"> the </w:t>
      </w:r>
      <w:r w:rsidRPr="00770472">
        <w:rPr>
          <w:highlight w:val="cyan"/>
          <w:u w:val="single"/>
        </w:rPr>
        <w:t xml:space="preserve">rule of reason </w:t>
      </w:r>
      <w:r w:rsidRPr="00770472">
        <w:rPr>
          <w:b/>
          <w:iCs/>
          <w:highlight w:val="cyan"/>
          <w:u w:val="single"/>
        </w:rPr>
        <w:t>operates, like</w:t>
      </w:r>
      <w:r w:rsidRPr="00770472">
        <w:rPr>
          <w:b/>
          <w:iCs/>
          <w:u w:val="single"/>
        </w:rPr>
        <w:t xml:space="preserve"> the </w:t>
      </w:r>
      <w:r w:rsidRPr="00770472">
        <w:rPr>
          <w:b/>
          <w:iCs/>
          <w:highlight w:val="cyan"/>
          <w:u w:val="single"/>
        </w:rPr>
        <w:t>per se rule, as a prohibition</w:t>
      </w:r>
      <w:r w:rsidRPr="00770472">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689A1227" w14:textId="77777777" w:rsidR="00770472" w:rsidRPr="00770472" w:rsidRDefault="00770472" w:rsidP="00770472">
      <w:pPr>
        <w:rPr>
          <w:b/>
          <w:bCs/>
        </w:rPr>
      </w:pPr>
    </w:p>
    <w:p w14:paraId="79B74632"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The court </w:t>
      </w:r>
      <w:r w:rsidRPr="00770472">
        <w:rPr>
          <w:rFonts w:eastAsia="MS Gothic" w:cs="Times New Roman"/>
          <w:b/>
          <w:iCs/>
          <w:sz w:val="26"/>
          <w:u w:val="single"/>
        </w:rPr>
        <w:t>stopped</w:t>
      </w:r>
      <w:r w:rsidRPr="00770472">
        <w:rPr>
          <w:rFonts w:eastAsia="MS Gothic" w:cs="Times New Roman"/>
          <w:b/>
          <w:iCs/>
          <w:sz w:val="26"/>
        </w:rPr>
        <w:t xml:space="preserve"> using </w:t>
      </w:r>
      <w:r w:rsidRPr="00770472">
        <w:rPr>
          <w:rFonts w:eastAsia="MS Gothic" w:cs="Times New Roman"/>
          <w:b/>
          <w:iCs/>
          <w:sz w:val="26"/>
          <w:u w:val="single"/>
        </w:rPr>
        <w:t>per se prohibitions</w:t>
      </w:r>
      <w:r w:rsidRPr="00770472">
        <w:rPr>
          <w:rFonts w:eastAsia="MS Gothic" w:cs="Times New Roman"/>
          <w:b/>
          <w:iCs/>
          <w:sz w:val="26"/>
        </w:rPr>
        <w:t xml:space="preserve"> as absolute</w:t>
      </w:r>
    </w:p>
    <w:p w14:paraId="070CD8D0" w14:textId="77777777" w:rsidR="00770472" w:rsidRPr="00770472" w:rsidRDefault="00770472" w:rsidP="00770472">
      <w:pPr>
        <w:rPr>
          <w:rFonts w:eastAsia="Cambria"/>
        </w:rPr>
      </w:pPr>
      <w:r w:rsidRPr="00770472">
        <w:rPr>
          <w:rFonts w:eastAsia="Cambria"/>
          <w:b/>
          <w:bCs/>
          <w:sz w:val="26"/>
        </w:rPr>
        <w:t>Abramson 8</w:t>
      </w:r>
      <w:r w:rsidRPr="00770472">
        <w:rPr>
          <w:rFonts w:eastAsia="Cambria"/>
        </w:rPr>
        <w:t xml:space="preserve"> (Brian Dean Abramson, Private intellectual property attorney. J.D., Florida International University College of Law, 2005, LET THEM EAT SMOKE: THE CASE FOR EXEMPTING THE TOBACCO INDUSTRY FROM ANTITRUST, 6 Cardozo Pub. L. </w:t>
      </w:r>
      <w:proofErr w:type="spellStart"/>
      <w:r w:rsidRPr="00770472">
        <w:rPr>
          <w:rFonts w:eastAsia="Cambria"/>
        </w:rPr>
        <w:t>Pol'y</w:t>
      </w:r>
      <w:proofErr w:type="spellEnd"/>
      <w:r w:rsidRPr="00770472">
        <w:rPr>
          <w:rFonts w:eastAsia="Cambria"/>
        </w:rPr>
        <w:t xml:space="preserve"> &amp; Ethics J. 345, y2k)</w:t>
      </w:r>
    </w:p>
    <w:p w14:paraId="12E665BA" w14:textId="77777777" w:rsidR="00770472" w:rsidRPr="00770472" w:rsidRDefault="00770472" w:rsidP="00770472">
      <w:pPr>
        <w:rPr>
          <w:rFonts w:eastAsia="Cambria"/>
          <w:b/>
          <w:iCs/>
          <w:u w:val="single"/>
        </w:rPr>
      </w:pPr>
      <w:r w:rsidRPr="00770472">
        <w:rPr>
          <w:rFonts w:eastAsia="Cambria"/>
          <w:highlight w:val="cyan"/>
          <w:u w:val="single"/>
        </w:rPr>
        <w:t>Initially</w:t>
      </w:r>
      <w:r w:rsidRPr="00770472">
        <w:rPr>
          <w:rFonts w:eastAsia="Cambria"/>
        </w:rPr>
        <w:t xml:space="preserve">, </w:t>
      </w:r>
      <w:r w:rsidRPr="00770472">
        <w:rPr>
          <w:rFonts w:eastAsia="Cambria"/>
          <w:highlight w:val="cyan"/>
          <w:u w:val="single"/>
        </w:rPr>
        <w:t>the</w:t>
      </w:r>
      <w:r w:rsidRPr="00770472">
        <w:rPr>
          <w:rFonts w:eastAsia="Cambria"/>
        </w:rPr>
        <w:t xml:space="preserve"> Supreme </w:t>
      </w:r>
      <w:r w:rsidRPr="00770472">
        <w:rPr>
          <w:rFonts w:eastAsia="Cambria"/>
          <w:highlight w:val="cyan"/>
          <w:u w:val="single"/>
        </w:rPr>
        <w:t>Court ruled</w:t>
      </w:r>
      <w:r w:rsidRPr="00770472">
        <w:rPr>
          <w:rFonts w:eastAsia="Cambria"/>
          <w:u w:val="single"/>
        </w:rPr>
        <w:t xml:space="preserve"> that </w:t>
      </w:r>
      <w:r w:rsidRPr="00770472">
        <w:rPr>
          <w:rFonts w:eastAsia="Cambria"/>
          <w:highlight w:val="cyan"/>
          <w:u w:val="single"/>
        </w:rPr>
        <w:t>the Sherman</w:t>
      </w:r>
      <w:r w:rsidRPr="00770472">
        <w:rPr>
          <w:rFonts w:eastAsia="Cambria"/>
          <w:u w:val="single"/>
        </w:rPr>
        <w:t xml:space="preserve"> Act </w:t>
      </w:r>
      <w:r w:rsidRPr="00770472">
        <w:rPr>
          <w:rFonts w:eastAsia="Cambria"/>
          <w:highlight w:val="cyan"/>
          <w:u w:val="single"/>
        </w:rPr>
        <w:t xml:space="preserve">constituted </w:t>
      </w:r>
      <w:r w:rsidRPr="00770472">
        <w:rPr>
          <w:rFonts w:eastAsia="Cambria"/>
          <w:b/>
          <w:iCs/>
          <w:szCs w:val="32"/>
          <w:highlight w:val="cyan"/>
          <w:u w:val="single"/>
        </w:rPr>
        <w:t>an absolute prohibition</w:t>
      </w:r>
      <w:r w:rsidRPr="00770472">
        <w:rPr>
          <w:rFonts w:eastAsia="Cambria"/>
          <w:szCs w:val="32"/>
        </w:rPr>
        <w:t xml:space="preserve"> </w:t>
      </w:r>
      <w:r w:rsidRPr="00770472">
        <w:rPr>
          <w:rFonts w:eastAsia="Cambria"/>
          <w:highlight w:val="cyan"/>
          <w:u w:val="single"/>
        </w:rPr>
        <w:t xml:space="preserve">against </w:t>
      </w:r>
      <w:r w:rsidRPr="00770472">
        <w:rPr>
          <w:rFonts w:eastAsia="Cambria"/>
          <w:b/>
          <w:iCs/>
          <w:highlight w:val="cyan"/>
          <w:u w:val="single"/>
        </w:rPr>
        <w:t>contracts restraining trade</w:t>
      </w:r>
      <w:r w:rsidRPr="00770472">
        <w:rPr>
          <w:rFonts w:eastAsia="Cambria"/>
        </w:rPr>
        <w:t xml:space="preserve">, no matter what the intent of these contracts was. 29 </w:t>
      </w:r>
      <w:r w:rsidRPr="00770472">
        <w:rPr>
          <w:rFonts w:eastAsia="Cambria"/>
          <w:highlight w:val="cyan"/>
          <w:u w:val="single"/>
        </w:rPr>
        <w:t>The</w:t>
      </w:r>
      <w:r w:rsidRPr="00770472">
        <w:rPr>
          <w:rFonts w:eastAsia="Cambria"/>
        </w:rPr>
        <w:t xml:space="preserve"> </w:t>
      </w:r>
      <w:r w:rsidRPr="00770472">
        <w:rPr>
          <w:rFonts w:eastAsia="Cambria"/>
          <w:highlight w:val="cyan"/>
          <w:u w:val="single"/>
        </w:rPr>
        <w:t>Court</w:t>
      </w:r>
      <w:r w:rsidRPr="00770472">
        <w:rPr>
          <w:rFonts w:eastAsia="Cambria"/>
        </w:rPr>
        <w:t xml:space="preserve"> soon </w:t>
      </w:r>
      <w:r w:rsidRPr="00770472">
        <w:rPr>
          <w:rFonts w:eastAsia="Cambria"/>
          <w:highlight w:val="cyan"/>
          <w:u w:val="single"/>
        </w:rPr>
        <w:t>realized</w:t>
      </w:r>
      <w:r w:rsidRPr="00770472">
        <w:rPr>
          <w:rFonts w:eastAsia="Cambria"/>
        </w:rPr>
        <w:t xml:space="preserve"> that </w:t>
      </w:r>
      <w:r w:rsidRPr="00770472">
        <w:rPr>
          <w:rFonts w:eastAsia="Cambria"/>
          <w:highlight w:val="cyan"/>
          <w:u w:val="single"/>
        </w:rPr>
        <w:t>such</w:t>
      </w:r>
      <w:r w:rsidRPr="00770472">
        <w:rPr>
          <w:rFonts w:eastAsia="Cambria"/>
        </w:rPr>
        <w:t xml:space="preserve"> a </w:t>
      </w:r>
      <w:r w:rsidRPr="00770472">
        <w:rPr>
          <w:rFonts w:eastAsia="Cambria"/>
          <w:highlight w:val="cyan"/>
          <w:u w:val="single"/>
        </w:rPr>
        <w:t xml:space="preserve">standard would be </w:t>
      </w:r>
      <w:r w:rsidRPr="00770472">
        <w:rPr>
          <w:rFonts w:eastAsia="Cambria"/>
          <w:b/>
          <w:iCs/>
          <w:highlight w:val="cyan"/>
          <w:u w:val="single"/>
        </w:rPr>
        <w:t>unworkable</w:t>
      </w:r>
    </w:p>
    <w:p w14:paraId="2BD952F5" w14:textId="77777777" w:rsidR="00770472" w:rsidRPr="00770472" w:rsidRDefault="00770472" w:rsidP="00770472">
      <w:pPr>
        <w:rPr>
          <w:rFonts w:eastAsia="Cambria"/>
          <w:b/>
          <w:iCs/>
          <w:u w:val="single"/>
        </w:rPr>
      </w:pPr>
    </w:p>
    <w:p w14:paraId="4B50584C" w14:textId="77777777" w:rsidR="00770472" w:rsidRPr="00770472" w:rsidRDefault="00770472" w:rsidP="00770472">
      <w:pPr>
        <w:rPr>
          <w:rFonts w:eastAsia="Cambria"/>
          <w:u w:val="single"/>
        </w:rPr>
      </w:pPr>
      <w:r w:rsidRPr="00770472">
        <w:rPr>
          <w:rFonts w:eastAsia="Cambria"/>
        </w:rPr>
        <w:t xml:space="preserve">, 30 </w:t>
      </w:r>
      <w:r w:rsidRPr="00770472">
        <w:rPr>
          <w:rFonts w:eastAsia="Cambria"/>
          <w:u w:val="single"/>
        </w:rPr>
        <w:t xml:space="preserve">because </w:t>
      </w:r>
      <w:r w:rsidRPr="00770472">
        <w:rPr>
          <w:rFonts w:eastAsia="Cambria"/>
          <w:b/>
          <w:iCs/>
          <w:highlight w:val="cyan"/>
          <w:u w:val="single"/>
        </w:rPr>
        <w:t>every</w:t>
      </w:r>
      <w:r w:rsidRPr="00770472">
        <w:rPr>
          <w:rFonts w:eastAsia="Cambria"/>
          <w:highlight w:val="cyan"/>
        </w:rPr>
        <w:t xml:space="preserve"> </w:t>
      </w:r>
      <w:r w:rsidRPr="00770472">
        <w:rPr>
          <w:rFonts w:eastAsia="Cambria"/>
          <w:highlight w:val="cyan"/>
          <w:u w:val="single"/>
        </w:rPr>
        <w:t>contract</w:t>
      </w:r>
      <w:r w:rsidRPr="00770472">
        <w:rPr>
          <w:rFonts w:eastAsia="Cambria"/>
        </w:rPr>
        <w:t xml:space="preserve"> </w:t>
      </w:r>
      <w:r w:rsidRPr="00770472">
        <w:rPr>
          <w:rFonts w:eastAsia="Cambria"/>
          <w:b/>
          <w:iCs/>
          <w:highlight w:val="cyan"/>
          <w:u w:val="single"/>
        </w:rPr>
        <w:t>necessarily</w:t>
      </w:r>
      <w:r w:rsidRPr="00770472">
        <w:rPr>
          <w:rFonts w:eastAsia="Cambria"/>
          <w:highlight w:val="cyan"/>
        </w:rPr>
        <w:t xml:space="preserve"> </w:t>
      </w:r>
      <w:r w:rsidRPr="00770472">
        <w:rPr>
          <w:rFonts w:eastAsia="Cambria"/>
          <w:highlight w:val="cyan"/>
          <w:u w:val="single"/>
        </w:rPr>
        <w:t xml:space="preserve">involves </w:t>
      </w:r>
      <w:r w:rsidRPr="00770472">
        <w:rPr>
          <w:rFonts w:eastAsia="Cambria"/>
          <w:b/>
          <w:iCs/>
          <w:highlight w:val="cyan"/>
          <w:u w:val="single"/>
        </w:rPr>
        <w:t>some</w:t>
      </w:r>
      <w:r w:rsidRPr="00770472">
        <w:rPr>
          <w:rFonts w:eastAsia="Cambria"/>
          <w:highlight w:val="cyan"/>
        </w:rPr>
        <w:t xml:space="preserve"> </w:t>
      </w:r>
      <w:r w:rsidRPr="00770472">
        <w:rPr>
          <w:rFonts w:eastAsia="Cambria"/>
          <w:highlight w:val="cyan"/>
          <w:u w:val="single"/>
        </w:rPr>
        <w:t>restraint</w:t>
      </w:r>
      <w:r w:rsidRPr="00770472">
        <w:rPr>
          <w:rFonts w:eastAsia="Cambria"/>
          <w:u w:val="single"/>
        </w:rPr>
        <w:t xml:space="preserve"> of commerce</w:t>
      </w:r>
      <w:r w:rsidRPr="00770472">
        <w:rPr>
          <w:rFonts w:eastAsia="Cambria"/>
        </w:rPr>
        <w:t xml:space="preserve">. For example, if party A agrees to work full-time for party B for a year, then party A may be restrained from working even part-time for any other company. Because of this, </w:t>
      </w:r>
      <w:r w:rsidRPr="00770472">
        <w:rPr>
          <w:rFonts w:eastAsia="Cambria"/>
          <w:highlight w:val="cyan"/>
          <w:u w:val="single"/>
        </w:rPr>
        <w:t xml:space="preserve">the Court sought to establish </w:t>
      </w:r>
      <w:r w:rsidRPr="00770472">
        <w:rPr>
          <w:rFonts w:eastAsia="Cambria"/>
          <w:b/>
          <w:iCs/>
          <w:highlight w:val="cyan"/>
          <w:u w:val="single"/>
        </w:rPr>
        <w:t>some standard</w:t>
      </w:r>
      <w:r w:rsidRPr="00770472">
        <w:rPr>
          <w:rFonts w:eastAsia="Cambria"/>
          <w:highlight w:val="cyan"/>
          <w:u w:val="single"/>
        </w:rPr>
        <w:t xml:space="preserve"> by which it could</w:t>
      </w:r>
      <w:r w:rsidRPr="00770472">
        <w:rPr>
          <w:rFonts w:eastAsia="Cambria"/>
          <w:u w:val="single"/>
        </w:rPr>
        <w:t xml:space="preserve"> </w:t>
      </w:r>
      <w:r w:rsidRPr="00770472">
        <w:rPr>
          <w:rFonts w:eastAsia="Cambria"/>
          <w:highlight w:val="cyan"/>
          <w:u w:val="single"/>
        </w:rPr>
        <w:t xml:space="preserve">determine which contracts were </w:t>
      </w:r>
      <w:r w:rsidRPr="00770472">
        <w:rPr>
          <w:rFonts w:eastAsia="Cambria"/>
          <w:b/>
          <w:iCs/>
          <w:highlight w:val="cyan"/>
          <w:u w:val="single"/>
        </w:rPr>
        <w:t>intended to fall</w:t>
      </w:r>
      <w:r w:rsidRPr="00770472">
        <w:rPr>
          <w:rFonts w:eastAsia="Cambria"/>
          <w:u w:val="single"/>
        </w:rPr>
        <w:t xml:space="preserve"> under the Sherman Act.</w:t>
      </w:r>
    </w:p>
    <w:p w14:paraId="64582689" w14:textId="77777777" w:rsidR="00770472" w:rsidRPr="00770472" w:rsidRDefault="00770472" w:rsidP="00770472">
      <w:pPr>
        <w:rPr>
          <w:rFonts w:eastAsia="Cambria"/>
          <w:u w:val="single"/>
        </w:rPr>
      </w:pPr>
    </w:p>
    <w:p w14:paraId="24CB4830" w14:textId="77777777" w:rsidR="00770472" w:rsidRPr="00770472" w:rsidRDefault="00770472" w:rsidP="00770472">
      <w:pPr>
        <w:keepNext/>
        <w:keepLines/>
        <w:spacing w:before="200"/>
        <w:outlineLvl w:val="3"/>
        <w:rPr>
          <w:rFonts w:eastAsiaTheme="majorEastAsia" w:cstheme="majorBidi"/>
          <w:b/>
          <w:iCs/>
          <w:sz w:val="26"/>
        </w:rPr>
      </w:pPr>
      <w:r w:rsidRPr="00770472">
        <w:rPr>
          <w:rFonts w:eastAsiaTheme="majorEastAsia" w:cstheme="majorBidi"/>
          <w:b/>
          <w:iCs/>
          <w:sz w:val="26"/>
        </w:rPr>
        <w:t xml:space="preserve">C/I Prohibit can mean ‘severely hinder’---doesn’t necessitate a ban. </w:t>
      </w:r>
    </w:p>
    <w:p w14:paraId="259D1AED" w14:textId="77777777" w:rsidR="00770472" w:rsidRPr="00770472" w:rsidRDefault="00770472" w:rsidP="00770472">
      <w:r w:rsidRPr="00770472">
        <w:rPr>
          <w:b/>
          <w:bCs/>
          <w:sz w:val="26"/>
        </w:rPr>
        <w:t>Washington Court of Appeals 19</w:t>
      </w:r>
      <w:r w:rsidRPr="00770472">
        <w:t xml:space="preserve"> (KORSMO-judge. Opinion in State v. Kimball, No. 35441-5-III (Wash. Ct. App. Apr. 2, 2019). Google scholar caselaw. Date accessed 7/13/21). </w:t>
      </w:r>
    </w:p>
    <w:p w14:paraId="171EC680" w14:textId="77777777" w:rsidR="00770472" w:rsidRPr="00770472" w:rsidRDefault="00770472" w:rsidP="00770472">
      <w:pPr>
        <w:rPr>
          <w:sz w:val="16"/>
        </w:rPr>
      </w:pPr>
      <w:r w:rsidRPr="00770472">
        <w:rPr>
          <w:sz w:val="16"/>
        </w:rPr>
        <w:t>His argument runs counter to the meaning of the word "</w:t>
      </w:r>
      <w:r w:rsidRPr="00770472">
        <w:rPr>
          <w:highlight w:val="cyan"/>
          <w:u w:val="single"/>
        </w:rPr>
        <w:t>prohibit</w:t>
      </w:r>
      <w:r w:rsidRPr="00770472">
        <w:rPr>
          <w:sz w:val="16"/>
        </w:rPr>
        <w:t xml:space="preserve">." It </w:t>
      </w:r>
      <w:r w:rsidRPr="00770472">
        <w:rPr>
          <w:highlight w:val="cyan"/>
          <w:u w:val="single"/>
        </w:rPr>
        <w:t>means</w:t>
      </w:r>
      <w:r w:rsidRPr="00770472">
        <w:rPr>
          <w:sz w:val="16"/>
        </w:rPr>
        <w:t xml:space="preserve"> "1. To forbid by law. 2. </w:t>
      </w:r>
      <w:r w:rsidRPr="00770472">
        <w:rPr>
          <w:highlight w:val="cyan"/>
          <w:u w:val="single"/>
        </w:rPr>
        <w:t>To</w:t>
      </w:r>
      <w:r w:rsidRPr="00770472">
        <w:rPr>
          <w:u w:val="single"/>
        </w:rPr>
        <w:t xml:space="preserve"> prevent</w:t>
      </w:r>
      <w:r w:rsidRPr="00770472">
        <w:rPr>
          <w:sz w:val="16"/>
        </w:rPr>
        <w:t xml:space="preserve">, preclude, </w:t>
      </w:r>
      <w:r w:rsidRPr="00770472">
        <w:rPr>
          <w:u w:val="single"/>
        </w:rPr>
        <w:t xml:space="preserve">or </w:t>
      </w:r>
      <w:r w:rsidRPr="00770472">
        <w:rPr>
          <w:highlight w:val="cyan"/>
          <w:u w:val="single"/>
        </w:rPr>
        <w:t>severely hinder</w:t>
      </w:r>
      <w:r w:rsidRPr="00770472">
        <w:rPr>
          <w:sz w:val="16"/>
        </w:rPr>
        <w:t xml:space="preserve">." BLACK'S LAW DICTIONARY 1405 (10th ed. 2014). </w:t>
      </w:r>
      <w:r w:rsidRPr="00770472">
        <w:rPr>
          <w:highlight w:val="cyan"/>
          <w:u w:val="single"/>
        </w:rPr>
        <w:t xml:space="preserve">As </w:t>
      </w:r>
      <w:r w:rsidRPr="00770472">
        <w:rPr>
          <w:b/>
          <w:iCs/>
          <w:highlight w:val="cyan"/>
          <w:u w:val="single"/>
        </w:rPr>
        <w:t>"severely hinder"</w:t>
      </w:r>
      <w:r w:rsidRPr="00770472">
        <w:rPr>
          <w:sz w:val="16"/>
          <w:highlight w:val="cyan"/>
        </w:rPr>
        <w:t xml:space="preserve"> </w:t>
      </w:r>
      <w:r w:rsidRPr="00770472">
        <w:rPr>
          <w:highlight w:val="cyan"/>
          <w:u w:val="single"/>
        </w:rPr>
        <w:t>suggests</w:t>
      </w:r>
      <w:r w:rsidRPr="00770472">
        <w:rPr>
          <w:sz w:val="16"/>
        </w:rPr>
        <w:t>, a "</w:t>
      </w:r>
      <w:r w:rsidRPr="00770472">
        <w:rPr>
          <w:highlight w:val="cyan"/>
          <w:u w:val="single"/>
        </w:rPr>
        <w:t xml:space="preserve">prohibition" </w:t>
      </w:r>
      <w:r w:rsidRPr="00770472">
        <w:rPr>
          <w:b/>
          <w:iCs/>
          <w:highlight w:val="cyan"/>
          <w:u w:val="single"/>
        </w:rPr>
        <w:t>need not be</w:t>
      </w:r>
      <w:r w:rsidRPr="00770472">
        <w:rPr>
          <w:highlight w:val="cyan"/>
          <w:u w:val="single"/>
        </w:rPr>
        <w:t xml:space="preserve"> an all or nothing proposition</w:t>
      </w:r>
      <w:r w:rsidRPr="00770472">
        <w:rPr>
          <w:sz w:val="16"/>
        </w:rPr>
        <w:t>.</w:t>
      </w:r>
    </w:p>
    <w:p w14:paraId="12B1CC28" w14:textId="77777777" w:rsidR="00770472" w:rsidRPr="00770472" w:rsidRDefault="00770472" w:rsidP="00770472">
      <w:pPr>
        <w:rPr>
          <w:sz w:val="16"/>
        </w:rPr>
      </w:pPr>
    </w:p>
    <w:p w14:paraId="2893E6B8" w14:textId="1FCE752F" w:rsidR="00770472" w:rsidRPr="00770472" w:rsidRDefault="00770472" w:rsidP="00770472">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T Expand the Scope</w:t>
      </w:r>
    </w:p>
    <w:p w14:paraId="5CDB3D71" w14:textId="77777777" w:rsidR="00770472" w:rsidRPr="00770472" w:rsidRDefault="00770472" w:rsidP="00770472">
      <w:pPr>
        <w:keepNext/>
        <w:keepLines/>
        <w:spacing w:before="200"/>
        <w:outlineLvl w:val="3"/>
        <w:rPr>
          <w:rFonts w:eastAsia="MS Gothic"/>
          <w:b/>
          <w:iCs/>
          <w:sz w:val="26"/>
        </w:rPr>
      </w:pPr>
      <w:r w:rsidRPr="00770472">
        <w:rPr>
          <w:rFonts w:eastAsia="MS Gothic"/>
          <w:b/>
          <w:iCs/>
          <w:sz w:val="26"/>
        </w:rPr>
        <w:t>Counter-</w:t>
      </w:r>
      <w:proofErr w:type="spellStart"/>
      <w:r w:rsidRPr="00770472">
        <w:rPr>
          <w:rFonts w:eastAsia="MS Gothic"/>
          <w:b/>
          <w:iCs/>
          <w:sz w:val="26"/>
        </w:rPr>
        <w:t>interp</w:t>
      </w:r>
      <w:proofErr w:type="spellEnd"/>
      <w:r w:rsidRPr="00770472">
        <w:rPr>
          <w:rFonts w:eastAsia="MS Gothic"/>
          <w:b/>
          <w:iCs/>
          <w:sz w:val="26"/>
        </w:rPr>
        <w:t xml:space="preserve">-- </w:t>
      </w:r>
      <w:r w:rsidRPr="00770472">
        <w:rPr>
          <w:rFonts w:eastAsia="SimSun" w:cs="Times New Roman"/>
          <w:b/>
          <w:iCs/>
          <w:sz w:val="26"/>
        </w:rPr>
        <w:t>Expand the scope means new activities are covered that were not before</w:t>
      </w:r>
    </w:p>
    <w:p w14:paraId="61D0F662" w14:textId="77777777" w:rsidR="00770472" w:rsidRPr="00770472" w:rsidRDefault="00770472" w:rsidP="00770472">
      <w:pPr>
        <w:rPr>
          <w:rFonts w:eastAsia="Calibri" w:cs="Times New Roman"/>
        </w:rPr>
      </w:pPr>
      <w:r w:rsidRPr="00770472">
        <w:rPr>
          <w:rFonts w:eastAsia="Calibri" w:cs="Times New Roman"/>
          <w:b/>
          <w:bCs/>
          <w:sz w:val="26"/>
        </w:rPr>
        <w:t>Breyer 7 –</w:t>
      </w:r>
      <w:r w:rsidRPr="00770472">
        <w:rPr>
          <w:rFonts w:eastAsia="Calibri" w:cs="Times New Roman"/>
        </w:rPr>
        <w:t xml:space="preserve"> Stephen Gerald Breyer is an American lawyer and jurist who has served as an associate justice of the Supreme Court of the United States since 1994, ‘7 127 </w:t>
      </w:r>
      <w:proofErr w:type="spellStart"/>
      <w:r w:rsidRPr="00770472">
        <w:rPr>
          <w:rFonts w:eastAsia="Calibri" w:cs="Times New Roman"/>
        </w:rPr>
        <w:t>S.Ct</w:t>
      </w:r>
      <w:proofErr w:type="spellEnd"/>
      <w:r w:rsidRPr="00770472">
        <w:rPr>
          <w:rFonts w:eastAsia="Calibri" w:cs="Times New Roman"/>
        </w:rPr>
        <w:t>. 2301 (2007) 551 U.S. 142, Lisa WATSON, et al., Petitioners, v. PHILIP MORRIS COMPANIES, INC., et al.</w:t>
      </w:r>
    </w:p>
    <w:p w14:paraId="288901BE" w14:textId="77777777" w:rsidR="00770472" w:rsidRPr="00770472" w:rsidRDefault="00770472" w:rsidP="00770472">
      <w:pPr>
        <w:rPr>
          <w:rFonts w:eastAsia="Calibri" w:cs="Times New Roman"/>
        </w:rPr>
      </w:pPr>
      <w:r w:rsidRPr="00770472">
        <w:rPr>
          <w:rFonts w:eastAsia="Calibri" w:cs="Times New Roman"/>
        </w:rPr>
        <w:t xml:space="preserve">The upshot is that a highly regulated firm cannot find a statutory basis for removal in the fact of federal regulation alone. A private firm's compliance (or noncompliance) with federal laws, rules, and regulations does not by itself fall within the scope of the statutory phrase "acting under" a federal "official." And that is so even if the regulation is highly detailed and even if the private firm's activities are highly supervised and monitored. </w:t>
      </w:r>
      <w:r w:rsidRPr="00770472">
        <w:rPr>
          <w:rFonts w:eastAsia="Calibri" w:cs="Times New Roman"/>
          <w:highlight w:val="cyan"/>
          <w:u w:val="single"/>
        </w:rPr>
        <w:t>A contrary determination would expand the scope of the statute</w:t>
      </w:r>
      <w:r w:rsidRPr="00770472">
        <w:rPr>
          <w:rFonts w:eastAsia="Calibri" w:cs="Times New Roman"/>
          <w:u w:val="single"/>
        </w:rPr>
        <w:t xml:space="preserve"> considerably, potentially </w:t>
      </w:r>
      <w:r w:rsidRPr="00770472">
        <w:rPr>
          <w:rFonts w:eastAsia="Calibri" w:cs="Times New Roman"/>
          <w:highlight w:val="cyan"/>
          <w:u w:val="single"/>
        </w:rPr>
        <w:t>bringing within its scope</w:t>
      </w:r>
      <w:r w:rsidRPr="00770472">
        <w:rPr>
          <w:rFonts w:eastAsia="Calibri" w:cs="Times New Roman"/>
          <w:u w:val="single"/>
        </w:rPr>
        <w:t xml:space="preserve"> state-court actions </w:t>
      </w:r>
      <w:r w:rsidRPr="00770472">
        <w:rPr>
          <w:rFonts w:eastAsia="Calibri" w:cs="Times New Roman"/>
          <w:highlight w:val="cyan"/>
          <w:u w:val="single"/>
        </w:rPr>
        <w:t>filed against private firms in</w:t>
      </w:r>
      <w:r w:rsidRPr="00770472">
        <w:rPr>
          <w:rFonts w:eastAsia="Calibri" w:cs="Times New Roman"/>
          <w:u w:val="single"/>
        </w:rPr>
        <w:t xml:space="preserve"> many highly </w:t>
      </w:r>
      <w:r w:rsidRPr="00770472">
        <w:rPr>
          <w:rFonts w:eastAsia="Calibri" w:cs="Times New Roman"/>
          <w:highlight w:val="cyan"/>
          <w:u w:val="single"/>
        </w:rPr>
        <w:t>regulated industries</w:t>
      </w:r>
      <w:r w:rsidRPr="00770472">
        <w:rPr>
          <w:rFonts w:eastAsia="Calibri" w:cs="Times New Roman"/>
        </w:rPr>
        <w:t>. See, e.g., Federal Insecticide, Fungicide, and Rodenticide Act, 7 U.S.C. § 136a (2000 ed. and Supp. IV) (mandating disclosure of testing results in the context of pesticide registration). Neither language, nor history, nor purpose lead us to believe that Congress intended any such expansion.</w:t>
      </w:r>
    </w:p>
    <w:p w14:paraId="2B149E55" w14:textId="77777777" w:rsidR="00770472" w:rsidRPr="00770472" w:rsidRDefault="00770472" w:rsidP="00770472">
      <w:pPr>
        <w:keepNext/>
        <w:keepLines/>
        <w:spacing w:before="200"/>
        <w:outlineLvl w:val="3"/>
        <w:rPr>
          <w:rFonts w:eastAsia="MS Gothic"/>
          <w:b/>
          <w:iCs/>
          <w:sz w:val="26"/>
        </w:rPr>
      </w:pPr>
      <w:r w:rsidRPr="00770472">
        <w:rPr>
          <w:rFonts w:eastAsia="MS Gothic"/>
          <w:b/>
          <w:iCs/>
          <w:sz w:val="26"/>
          <w:u w:val="single"/>
        </w:rPr>
        <w:t xml:space="preserve">That means </w:t>
      </w:r>
      <w:r w:rsidRPr="00770472">
        <w:rPr>
          <w:rFonts w:eastAsia="MS Gothic"/>
          <w:b/>
          <w:iCs/>
          <w:sz w:val="26"/>
        </w:rPr>
        <w:t xml:space="preserve">Courts </w:t>
      </w:r>
      <w:r w:rsidRPr="00770472">
        <w:rPr>
          <w:rFonts w:eastAsia="MS Gothic"/>
          <w:b/>
          <w:iCs/>
          <w:sz w:val="26"/>
          <w:u w:val="single"/>
        </w:rPr>
        <w:t>or</w:t>
      </w:r>
      <w:r w:rsidRPr="00770472">
        <w:rPr>
          <w:rFonts w:eastAsia="MS Gothic"/>
          <w:b/>
          <w:iCs/>
          <w:sz w:val="26"/>
        </w:rPr>
        <w:t xml:space="preserve"> Congress can enlarge the </w:t>
      </w:r>
      <w:r w:rsidRPr="00770472">
        <w:rPr>
          <w:rFonts w:eastAsia="MS Gothic"/>
          <w:b/>
          <w:iCs/>
          <w:sz w:val="26"/>
          <w:u w:val="single"/>
        </w:rPr>
        <w:t>scope of antitrust prohibitions</w:t>
      </w:r>
      <w:r w:rsidRPr="00770472">
        <w:rPr>
          <w:rFonts w:eastAsia="MS Gothic"/>
          <w:b/>
          <w:iCs/>
          <w:sz w:val="26"/>
        </w:rPr>
        <w:t xml:space="preserve">. </w:t>
      </w:r>
    </w:p>
    <w:p w14:paraId="510AE138" w14:textId="77777777" w:rsidR="00770472" w:rsidRPr="00770472" w:rsidRDefault="00770472" w:rsidP="00770472">
      <w:pPr>
        <w:rPr>
          <w:rFonts w:eastAsia="Cambria"/>
        </w:rPr>
      </w:pPr>
      <w:r w:rsidRPr="00770472">
        <w:rPr>
          <w:rFonts w:eastAsia="Cambria"/>
        </w:rPr>
        <w:t xml:space="preserve">Donald F. </w:t>
      </w:r>
      <w:r w:rsidRPr="00770472">
        <w:rPr>
          <w:rFonts w:eastAsia="Cambria"/>
          <w:b/>
          <w:bCs/>
          <w:sz w:val="26"/>
        </w:rPr>
        <w:t>Turner 90</w:t>
      </w:r>
      <w:r w:rsidRPr="00770472">
        <w:rPr>
          <w:rFonts w:eastAsia="Cambria"/>
        </w:rPr>
        <w:t xml:space="preserve">.  Professor of Law, Georgetown University Law Center. "The Virtues and Problems of Antitrust Law," Antitrust Bulletin 35, no. 2 (Summer 1990): 297-310. </w:t>
      </w:r>
    </w:p>
    <w:p w14:paraId="296EFFFB" w14:textId="77777777" w:rsidR="00770472" w:rsidRPr="00770472" w:rsidRDefault="00770472" w:rsidP="00770472">
      <w:pPr>
        <w:rPr>
          <w:rFonts w:eastAsia="Cambria"/>
          <w:u w:val="single"/>
        </w:rPr>
      </w:pPr>
      <w:r w:rsidRPr="00770472">
        <w:rPr>
          <w:rFonts w:eastAsia="Cambria"/>
          <w:sz w:val="16"/>
        </w:rPr>
        <w:t xml:space="preserve">However, unsound interpretations of antitrust laws have adverse economic effects. </w:t>
      </w:r>
      <w:r w:rsidRPr="00770472">
        <w:rPr>
          <w:rFonts w:eastAsia="Cambria"/>
          <w:highlight w:val="cyan"/>
          <w:u w:val="single"/>
        </w:rPr>
        <w:t>Court</w:t>
      </w:r>
      <w:r w:rsidRPr="00770472">
        <w:rPr>
          <w:rFonts w:eastAsia="Cambria"/>
          <w:u w:val="single"/>
        </w:rPr>
        <w:t xml:space="preserve">-formulated </w:t>
      </w:r>
      <w:r w:rsidRPr="00770472">
        <w:rPr>
          <w:rFonts w:eastAsia="Cambria"/>
          <w:highlight w:val="cyan"/>
          <w:u w:val="single"/>
        </w:rPr>
        <w:t>rules</w:t>
      </w:r>
      <w:r w:rsidRPr="00770472">
        <w:rPr>
          <w:rFonts w:eastAsia="Cambria"/>
          <w:u w:val="single"/>
        </w:rPr>
        <w:t xml:space="preserve"> have </w:t>
      </w:r>
      <w:r w:rsidRPr="00770472">
        <w:rPr>
          <w:rFonts w:eastAsia="Cambria"/>
          <w:b/>
          <w:iCs/>
          <w:highlight w:val="cyan"/>
          <w:u w:val="single"/>
        </w:rPr>
        <w:t>varied</w:t>
      </w:r>
      <w:r w:rsidRPr="00770472">
        <w:rPr>
          <w:rFonts w:eastAsia="Cambria"/>
          <w:sz w:val="16"/>
        </w:rPr>
        <w:t xml:space="preserve"> from time to time over the years </w:t>
      </w:r>
      <w:r w:rsidRPr="00770472">
        <w:rPr>
          <w:rFonts w:eastAsia="Cambria"/>
          <w:highlight w:val="cyan"/>
          <w:u w:val="single"/>
        </w:rPr>
        <w:t>since antitrust</w:t>
      </w:r>
      <w:r w:rsidRPr="00770472">
        <w:rPr>
          <w:rFonts w:eastAsia="Cambria"/>
          <w:u w:val="single"/>
        </w:rPr>
        <w:t xml:space="preserve"> statutes </w:t>
      </w:r>
      <w:r w:rsidRPr="00770472">
        <w:rPr>
          <w:rFonts w:eastAsia="Cambria"/>
          <w:highlight w:val="cyan"/>
          <w:u w:val="single"/>
        </w:rPr>
        <w:t xml:space="preserve">were passed, and </w:t>
      </w:r>
      <w:r w:rsidRPr="00770472">
        <w:rPr>
          <w:rFonts w:eastAsia="Cambria"/>
          <w:u w:val="single"/>
        </w:rPr>
        <w:t xml:space="preserve">the </w:t>
      </w:r>
      <w:r w:rsidRPr="00770472">
        <w:rPr>
          <w:rFonts w:eastAsia="Cambria"/>
          <w:b/>
          <w:iCs/>
          <w:highlight w:val="cyan"/>
          <w:u w:val="single"/>
        </w:rPr>
        <w:t xml:space="preserve">scope of antitrust </w:t>
      </w:r>
      <w:r w:rsidRPr="00770472">
        <w:rPr>
          <w:rFonts w:eastAsia="Cambria"/>
          <w:b/>
          <w:iCs/>
          <w:u w:val="single"/>
        </w:rPr>
        <w:t>prohibitions</w:t>
      </w:r>
      <w:r w:rsidRPr="00770472">
        <w:rPr>
          <w:rFonts w:eastAsia="Cambria"/>
          <w:u w:val="single"/>
        </w:rPr>
        <w:t xml:space="preserve"> </w:t>
      </w:r>
      <w:r w:rsidRPr="00770472">
        <w:rPr>
          <w:rFonts w:eastAsia="Cambria"/>
          <w:highlight w:val="cyan"/>
          <w:u w:val="single"/>
        </w:rPr>
        <w:t xml:space="preserve">were </w:t>
      </w:r>
      <w:r w:rsidRPr="00770472">
        <w:rPr>
          <w:rFonts w:eastAsia="Cambria"/>
          <w:u w:val="single"/>
        </w:rPr>
        <w:t xml:space="preserve">either </w:t>
      </w:r>
      <w:r w:rsidRPr="00770472">
        <w:rPr>
          <w:rFonts w:eastAsia="Cambria"/>
          <w:b/>
          <w:iCs/>
          <w:highlight w:val="cyan"/>
          <w:u w:val="single"/>
        </w:rPr>
        <w:t>enlarged or reduced</w:t>
      </w:r>
      <w:r w:rsidRPr="00770472">
        <w:rPr>
          <w:rFonts w:eastAsia="Cambria"/>
          <w:sz w:val="16"/>
        </w:rPr>
        <w:t xml:space="preserve">. While there are extensive disputes as to what the precedents' defects have been and are, it is generally recognized that </w:t>
      </w:r>
      <w:r w:rsidRPr="00770472">
        <w:rPr>
          <w:rFonts w:eastAsia="Cambria"/>
          <w:highlight w:val="cyan"/>
          <w:u w:val="single"/>
        </w:rPr>
        <w:t>antitrust law</w:t>
      </w:r>
      <w:r w:rsidRPr="00770472">
        <w:rPr>
          <w:rFonts w:eastAsia="Cambria"/>
          <w:sz w:val="16"/>
        </w:rPr>
        <w:t xml:space="preserve"> has had and still </w:t>
      </w:r>
      <w:r w:rsidRPr="00770472">
        <w:rPr>
          <w:rFonts w:eastAsia="Cambria"/>
          <w:highlight w:val="cyan"/>
          <w:u w:val="single"/>
        </w:rPr>
        <w:t>has</w:t>
      </w:r>
      <w:r w:rsidRPr="00770472">
        <w:rPr>
          <w:rFonts w:eastAsia="Cambria"/>
          <w:sz w:val="16"/>
        </w:rPr>
        <w:t xml:space="preserve"> some undesirable </w:t>
      </w:r>
      <w:r w:rsidRPr="00770472">
        <w:rPr>
          <w:rFonts w:eastAsia="Cambria"/>
          <w:highlight w:val="cyan"/>
          <w:u w:val="single"/>
        </w:rPr>
        <w:t>features</w:t>
      </w:r>
      <w:r w:rsidRPr="00770472">
        <w:rPr>
          <w:rFonts w:eastAsia="Cambria"/>
          <w:u w:val="single"/>
        </w:rPr>
        <w:t xml:space="preserve"> that the </w:t>
      </w:r>
      <w:r w:rsidRPr="00770472">
        <w:rPr>
          <w:rFonts w:eastAsia="Cambria"/>
          <w:b/>
          <w:iCs/>
          <w:highlight w:val="cyan"/>
          <w:u w:val="single"/>
        </w:rPr>
        <w:t>courts or Congress should correct</w:t>
      </w:r>
      <w:r w:rsidRPr="00770472">
        <w:rPr>
          <w:rFonts w:eastAsia="Cambria"/>
          <w:highlight w:val="cyan"/>
          <w:u w:val="single"/>
        </w:rPr>
        <w:t>.</w:t>
      </w:r>
    </w:p>
    <w:p w14:paraId="6CE8A4D0" w14:textId="7A90DD48" w:rsidR="00770472" w:rsidRPr="00770472" w:rsidRDefault="00770472" w:rsidP="00770472">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Tax CP</w:t>
      </w:r>
    </w:p>
    <w:p w14:paraId="3407A817"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Has to expand the scope of antitrust – what happens</w:t>
      </w:r>
    </w:p>
    <w:p w14:paraId="24C83CD2" w14:textId="77777777" w:rsidR="00770472" w:rsidRPr="00770472" w:rsidRDefault="00770472" w:rsidP="00770472">
      <w:pPr>
        <w:rPr>
          <w:rFonts w:eastAsia="Cambria"/>
        </w:rPr>
      </w:pPr>
      <w:r w:rsidRPr="00770472">
        <w:rPr>
          <w:rFonts w:eastAsia="Cambria"/>
          <w:b/>
          <w:bCs/>
          <w:sz w:val="26"/>
        </w:rPr>
        <w:t>Bradley 84</w:t>
      </w:r>
      <w:r w:rsidRPr="00770472">
        <w:rPr>
          <w:rFonts w:eastAsia="Cambria"/>
        </w:rPr>
        <w:t xml:space="preserve"> (Lawrence D. Bradley, Cornell Law, NOERR-PENNINGTON IMMUNITY FROM ANTITRUST LIABILITY UNDER CLIPPER EXXPRESS V. ROCKY MOUNTAIN MOTOR TARIFF BUREAU, INC.: REPLACING THE SHAM EXCEPTION WITH A CONSTITUTIONAL ANALYSIS., 69 Cornell L. Rev. 1305)</w:t>
      </w:r>
    </w:p>
    <w:p w14:paraId="30D1FC30" w14:textId="77777777" w:rsidR="00770472" w:rsidRPr="00770472" w:rsidRDefault="00770472" w:rsidP="00770472">
      <w:pPr>
        <w:rPr>
          <w:rFonts w:eastAsia="Cambria"/>
        </w:rPr>
      </w:pPr>
    </w:p>
    <w:p w14:paraId="02C48440" w14:textId="77777777" w:rsidR="00770472" w:rsidRPr="00770472" w:rsidRDefault="00770472" w:rsidP="00770472">
      <w:pPr>
        <w:rPr>
          <w:rFonts w:eastAsia="Cambria"/>
        </w:rPr>
      </w:pPr>
      <w:r w:rsidRPr="00770472">
        <w:rPr>
          <w:rFonts w:eastAsia="Cambria"/>
          <w:highlight w:val="cyan"/>
          <w:u w:val="single"/>
        </w:rPr>
        <w:t>Federal antitrust laws</w:t>
      </w:r>
      <w:r w:rsidRPr="00770472">
        <w:rPr>
          <w:rFonts w:eastAsia="Cambria"/>
          <w:highlight w:val="cyan"/>
        </w:rPr>
        <w:t xml:space="preserve"> </w:t>
      </w:r>
      <w:r w:rsidRPr="00770472">
        <w:rPr>
          <w:rFonts w:eastAsia="Cambria"/>
          <w:b/>
          <w:iCs/>
          <w:highlight w:val="cyan"/>
          <w:u w:val="single"/>
        </w:rPr>
        <w:t>prohibit</w:t>
      </w:r>
      <w:r w:rsidRPr="00770472">
        <w:rPr>
          <w:rFonts w:eastAsia="Cambria"/>
          <w:highlight w:val="cyan"/>
        </w:rPr>
        <w:t xml:space="preserve"> </w:t>
      </w:r>
      <w:r w:rsidRPr="00770472">
        <w:rPr>
          <w:rFonts w:eastAsia="Cambria"/>
          <w:highlight w:val="cyan"/>
          <w:u w:val="single"/>
        </w:rPr>
        <w:t>activity that restrains</w:t>
      </w:r>
      <w:r w:rsidRPr="00770472">
        <w:rPr>
          <w:rFonts w:eastAsia="Cambria"/>
          <w:u w:val="single"/>
        </w:rPr>
        <w:t xml:space="preserve"> trade or reduces </w:t>
      </w:r>
      <w:r w:rsidRPr="00770472">
        <w:rPr>
          <w:rFonts w:eastAsia="Cambria"/>
          <w:highlight w:val="cyan"/>
          <w:u w:val="single"/>
        </w:rPr>
        <w:t>competition</w:t>
      </w:r>
      <w:r w:rsidRPr="00770472">
        <w:rPr>
          <w:rFonts w:eastAsia="Cambria"/>
        </w:rPr>
        <w:t xml:space="preserve">. 1 </w:t>
      </w:r>
      <w:r w:rsidRPr="00770472">
        <w:rPr>
          <w:rFonts w:eastAsia="Cambria"/>
          <w:highlight w:val="cyan"/>
          <w:u w:val="single"/>
        </w:rPr>
        <w:t>The</w:t>
      </w:r>
      <w:r w:rsidRPr="00770472">
        <w:rPr>
          <w:rFonts w:eastAsia="Cambria"/>
          <w:u w:val="single"/>
        </w:rPr>
        <w:t xml:space="preserve"> antitrust </w:t>
      </w:r>
      <w:r w:rsidRPr="00770472">
        <w:rPr>
          <w:rFonts w:eastAsia="Cambria"/>
          <w:highlight w:val="cyan"/>
          <w:u w:val="single"/>
        </w:rPr>
        <w:t>statutes'</w:t>
      </w:r>
      <w:r w:rsidRPr="00770472">
        <w:rPr>
          <w:rFonts w:eastAsia="Cambria"/>
        </w:rPr>
        <w:t xml:space="preserve"> </w:t>
      </w:r>
      <w:r w:rsidRPr="00770472">
        <w:rPr>
          <w:rFonts w:eastAsia="Cambria"/>
          <w:b/>
          <w:iCs/>
          <w:highlight w:val="cyan"/>
          <w:u w:val="single"/>
        </w:rPr>
        <w:t>prohibitions</w:t>
      </w:r>
      <w:r w:rsidRPr="00770472">
        <w:rPr>
          <w:rFonts w:eastAsia="Cambria"/>
          <w:highlight w:val="cyan"/>
        </w:rPr>
        <w:t xml:space="preserve"> </w:t>
      </w:r>
      <w:r w:rsidRPr="00770472">
        <w:rPr>
          <w:rFonts w:eastAsia="Cambria"/>
          <w:highlight w:val="cyan"/>
          <w:u w:val="single"/>
        </w:rPr>
        <w:t>collide</w:t>
      </w:r>
      <w:r w:rsidRPr="00770472">
        <w:rPr>
          <w:rFonts w:eastAsia="Cambria"/>
          <w:highlight w:val="cyan"/>
        </w:rPr>
        <w:t xml:space="preserve"> </w:t>
      </w:r>
      <w:r w:rsidRPr="00770472">
        <w:rPr>
          <w:rFonts w:eastAsia="Cambria"/>
          <w:b/>
          <w:iCs/>
          <w:sz w:val="24"/>
          <w:szCs w:val="36"/>
          <w:highlight w:val="cyan"/>
          <w:u w:val="single"/>
        </w:rPr>
        <w:t>with first amendment rights</w:t>
      </w:r>
      <w:r w:rsidRPr="00770472">
        <w:rPr>
          <w:rFonts w:eastAsia="Cambria"/>
          <w:sz w:val="24"/>
          <w:szCs w:val="36"/>
        </w:rPr>
        <w:t xml:space="preserve"> </w:t>
      </w:r>
      <w:r w:rsidRPr="00770472">
        <w:rPr>
          <w:rFonts w:eastAsia="Cambria"/>
        </w:rPr>
        <w:t xml:space="preserve">2 when the trade </w:t>
      </w:r>
      <w:proofErr w:type="spellStart"/>
      <w:r w:rsidRPr="00770472">
        <w:rPr>
          <w:rFonts w:eastAsia="Cambria"/>
        </w:rPr>
        <w:t>restaint</w:t>
      </w:r>
      <w:proofErr w:type="spellEnd"/>
      <w:r w:rsidRPr="00770472">
        <w:rPr>
          <w:rFonts w:eastAsia="Cambria"/>
        </w:rPr>
        <w:t xml:space="preserve"> results from petitioning the government. In Eastern Railroad Presidents Conference v. </w:t>
      </w:r>
      <w:proofErr w:type="spellStart"/>
      <w:r w:rsidRPr="00770472">
        <w:rPr>
          <w:rFonts w:eastAsia="Cambria"/>
        </w:rPr>
        <w:t>Noerr</w:t>
      </w:r>
      <w:proofErr w:type="spellEnd"/>
      <w:r w:rsidRPr="00770472">
        <w:rPr>
          <w:rFonts w:eastAsia="Cambria"/>
        </w:rPr>
        <w:t xml:space="preserve"> Motor freight, Inc. 3 and United Mine Workers of America v. Pennington, 4 the Supreme Court held that activity is immune from antitrust liability if the imposition of such liability would infringe upon the actor's right to petition the government. This </w:t>
      </w:r>
      <w:proofErr w:type="spellStart"/>
      <w:r w:rsidRPr="00770472">
        <w:rPr>
          <w:rFonts w:eastAsia="Cambria"/>
        </w:rPr>
        <w:t>Noerr</w:t>
      </w:r>
      <w:proofErr w:type="spellEnd"/>
      <w:r w:rsidRPr="00770472">
        <w:rPr>
          <w:rFonts w:eastAsia="Cambria"/>
        </w:rPr>
        <w:t>-Pennington doctrine does not, however, protect ostensible petitioning that is "a mere sham to cover what is actually nothing more than an attempt to interfere directly with . . . a competitor." 5</w:t>
      </w:r>
    </w:p>
    <w:p w14:paraId="48123150" w14:textId="77777777" w:rsidR="00770472" w:rsidRPr="00770472" w:rsidRDefault="00770472" w:rsidP="00770472">
      <w:pPr>
        <w:rPr>
          <w:rFonts w:eastAsia="Cambria"/>
        </w:rPr>
      </w:pPr>
      <w:r w:rsidRPr="00770472">
        <w:rPr>
          <w:rFonts w:eastAsia="Cambria"/>
        </w:rPr>
        <w:t xml:space="preserve">Considerable confusion has developed regarding what one party must show to establish that another party has engaged in "sham" petitioning. 6 Some </w:t>
      </w:r>
      <w:r w:rsidRPr="00770472">
        <w:rPr>
          <w:rFonts w:eastAsia="Cambria"/>
          <w:highlight w:val="cyan"/>
          <w:u w:val="single"/>
        </w:rPr>
        <w:t>courts</w:t>
      </w:r>
      <w:r w:rsidRPr="00770472">
        <w:rPr>
          <w:rFonts w:eastAsia="Cambria"/>
        </w:rPr>
        <w:t xml:space="preserve"> have </w:t>
      </w:r>
      <w:r w:rsidRPr="00770472">
        <w:rPr>
          <w:rFonts w:eastAsia="Cambria"/>
          <w:b/>
          <w:iCs/>
          <w:highlight w:val="cyan"/>
          <w:u w:val="single"/>
        </w:rPr>
        <w:t>automatically</w:t>
      </w:r>
      <w:r w:rsidRPr="00770472">
        <w:rPr>
          <w:rFonts w:eastAsia="Cambria"/>
          <w:highlight w:val="cyan"/>
          <w:u w:val="single"/>
        </w:rPr>
        <w:t xml:space="preserve"> awarded</w:t>
      </w:r>
      <w:r w:rsidRPr="00770472">
        <w:rPr>
          <w:rFonts w:eastAsia="Cambria"/>
        </w:rPr>
        <w:t xml:space="preserve"> alleged petitioning activity </w:t>
      </w:r>
      <w:r w:rsidRPr="00770472">
        <w:rPr>
          <w:rFonts w:eastAsia="Cambria"/>
          <w:b/>
          <w:iCs/>
          <w:highlight w:val="cyan"/>
          <w:u w:val="single"/>
        </w:rPr>
        <w:t xml:space="preserve">a </w:t>
      </w:r>
      <w:proofErr w:type="spellStart"/>
      <w:r w:rsidRPr="00770472">
        <w:rPr>
          <w:rFonts w:eastAsia="Cambria"/>
          <w:b/>
          <w:iCs/>
          <w:highlight w:val="cyan"/>
          <w:u w:val="single"/>
        </w:rPr>
        <w:t>N</w:t>
      </w:r>
      <w:r w:rsidRPr="00770472">
        <w:rPr>
          <w:rFonts w:eastAsia="Cambria"/>
          <w:b/>
          <w:iCs/>
          <w:u w:val="single"/>
        </w:rPr>
        <w:t>oerr</w:t>
      </w:r>
      <w:proofErr w:type="spellEnd"/>
      <w:r w:rsidRPr="00770472">
        <w:rPr>
          <w:rFonts w:eastAsia="Cambria"/>
          <w:b/>
          <w:iCs/>
          <w:u w:val="single"/>
        </w:rPr>
        <w:t>-</w:t>
      </w:r>
      <w:r w:rsidRPr="00770472">
        <w:rPr>
          <w:rFonts w:eastAsia="Cambria"/>
          <w:b/>
          <w:iCs/>
          <w:highlight w:val="cyan"/>
          <w:u w:val="single"/>
        </w:rPr>
        <w:t>P</w:t>
      </w:r>
      <w:r w:rsidRPr="00770472">
        <w:rPr>
          <w:rFonts w:eastAsia="Cambria"/>
          <w:b/>
          <w:iCs/>
          <w:u w:val="single"/>
        </w:rPr>
        <w:t xml:space="preserve">ennington </w:t>
      </w:r>
      <w:r w:rsidRPr="00770472">
        <w:rPr>
          <w:rFonts w:eastAsia="Cambria"/>
          <w:b/>
          <w:iCs/>
          <w:highlight w:val="cyan"/>
          <w:u w:val="single"/>
        </w:rPr>
        <w:t>exemption</w:t>
      </w:r>
      <w:r w:rsidRPr="00770472">
        <w:rPr>
          <w:rFonts w:eastAsia="Cambria"/>
          <w:highlight w:val="cyan"/>
        </w:rPr>
        <w:t xml:space="preserve"> </w:t>
      </w:r>
      <w:r w:rsidRPr="00770472">
        <w:rPr>
          <w:rFonts w:eastAsia="Cambria"/>
          <w:highlight w:val="cyan"/>
          <w:u w:val="single"/>
        </w:rPr>
        <w:t xml:space="preserve">from </w:t>
      </w:r>
      <w:r w:rsidRPr="00770472">
        <w:rPr>
          <w:rFonts w:eastAsia="Cambria"/>
          <w:b/>
          <w:iCs/>
          <w:highlight w:val="cyan"/>
          <w:u w:val="single"/>
        </w:rPr>
        <w:t>antitrust liability</w:t>
      </w:r>
      <w:r w:rsidRPr="00770472">
        <w:rPr>
          <w:rFonts w:eastAsia="Cambria"/>
          <w:highlight w:val="cyan"/>
          <w:u w:val="single"/>
        </w:rPr>
        <w:t xml:space="preserve"> and</w:t>
      </w:r>
      <w:r w:rsidRPr="00770472">
        <w:rPr>
          <w:rFonts w:eastAsia="Cambria"/>
        </w:rPr>
        <w:t xml:space="preserve"> then have </w:t>
      </w:r>
      <w:r w:rsidRPr="00770472">
        <w:rPr>
          <w:rFonts w:eastAsia="Cambria"/>
          <w:u w:val="single"/>
        </w:rPr>
        <w:t xml:space="preserve">had to </w:t>
      </w:r>
      <w:r w:rsidRPr="00770472">
        <w:rPr>
          <w:rFonts w:eastAsia="Cambria"/>
          <w:b/>
          <w:iCs/>
          <w:highlight w:val="cyan"/>
          <w:u w:val="single"/>
        </w:rPr>
        <w:t>determine</w:t>
      </w:r>
      <w:r w:rsidRPr="00770472">
        <w:rPr>
          <w:rFonts w:eastAsia="Cambria"/>
          <w:highlight w:val="cyan"/>
        </w:rPr>
        <w:t xml:space="preserve"> </w:t>
      </w:r>
      <w:r w:rsidRPr="00770472">
        <w:rPr>
          <w:rFonts w:eastAsia="Cambria"/>
          <w:highlight w:val="cyan"/>
          <w:u w:val="single"/>
        </w:rPr>
        <w:t>whether that</w:t>
      </w:r>
      <w:r w:rsidRPr="00770472">
        <w:rPr>
          <w:rFonts w:eastAsia="Cambria"/>
        </w:rPr>
        <w:t xml:space="preserve"> activity </w:t>
      </w:r>
      <w:r w:rsidRPr="00770472">
        <w:rPr>
          <w:rFonts w:eastAsia="Cambria"/>
          <w:highlight w:val="cyan"/>
          <w:u w:val="single"/>
        </w:rPr>
        <w:t>fit into a "</w:t>
      </w:r>
      <w:r w:rsidRPr="00770472">
        <w:rPr>
          <w:rFonts w:eastAsia="Cambria"/>
          <w:b/>
          <w:iCs/>
          <w:highlight w:val="cyan"/>
          <w:u w:val="single"/>
        </w:rPr>
        <w:t>sham exception</w:t>
      </w:r>
      <w:r w:rsidRPr="00770472">
        <w:rPr>
          <w:rFonts w:eastAsia="Cambria"/>
        </w:rPr>
        <w:t xml:space="preserve">," </w:t>
      </w:r>
      <w:r w:rsidRPr="00770472">
        <w:rPr>
          <w:rFonts w:eastAsia="Cambria"/>
          <w:highlight w:val="cyan"/>
          <w:u w:val="single"/>
        </w:rPr>
        <w:t xml:space="preserve">which would make </w:t>
      </w:r>
      <w:r w:rsidRPr="00770472">
        <w:rPr>
          <w:rFonts w:eastAsia="Cambria"/>
          <w:b/>
          <w:iCs/>
          <w:sz w:val="24"/>
          <w:szCs w:val="36"/>
          <w:highlight w:val="cyan"/>
          <w:u w:val="single"/>
        </w:rPr>
        <w:t>the activity susceptible to renewed</w:t>
      </w:r>
      <w:r w:rsidRPr="00770472">
        <w:rPr>
          <w:rFonts w:eastAsia="Cambria"/>
          <w:b/>
          <w:iCs/>
          <w:sz w:val="24"/>
          <w:szCs w:val="36"/>
          <w:u w:val="single"/>
        </w:rPr>
        <w:t xml:space="preserve"> </w:t>
      </w:r>
      <w:r w:rsidRPr="00770472">
        <w:rPr>
          <w:rFonts w:eastAsia="Cambria"/>
          <w:b/>
          <w:iCs/>
          <w:sz w:val="24"/>
          <w:szCs w:val="36"/>
          <w:highlight w:val="cyan"/>
          <w:u w:val="single"/>
        </w:rPr>
        <w:t>antitrust challenges</w:t>
      </w:r>
      <w:r w:rsidRPr="00770472">
        <w:rPr>
          <w:rFonts w:eastAsia="Cambria"/>
        </w:rPr>
        <w:t xml:space="preserve">. 7 In Clipper </w:t>
      </w:r>
      <w:proofErr w:type="spellStart"/>
      <w:r w:rsidRPr="00770472">
        <w:rPr>
          <w:rFonts w:eastAsia="Cambria"/>
        </w:rPr>
        <w:t>Exxpress</w:t>
      </w:r>
      <w:proofErr w:type="spellEnd"/>
      <w:r w:rsidRPr="00770472">
        <w:rPr>
          <w:rFonts w:eastAsia="Cambria"/>
        </w:rPr>
        <w:t xml:space="preserve"> v. Rocky Mountain Motor Tariff Bureau, Inc., 8 the Ninth Circuit replaced this "exception-to-the-exemption" analysis with a clear first amendment analysis; under the Ninth Circuit's approach, </w:t>
      </w:r>
      <w:proofErr w:type="spellStart"/>
      <w:r w:rsidRPr="00770472">
        <w:rPr>
          <w:rFonts w:eastAsia="Cambria"/>
        </w:rPr>
        <w:t>Noerr</w:t>
      </w:r>
      <w:proofErr w:type="spellEnd"/>
      <w:r w:rsidRPr="00770472">
        <w:rPr>
          <w:rFonts w:eastAsia="Cambria"/>
        </w:rPr>
        <w:t>-Pennington immunity attaches only if the activity at issue is protected by the first amendment. 9</w:t>
      </w:r>
    </w:p>
    <w:p w14:paraId="7CFAAE64"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CP </w:t>
      </w:r>
      <w:r w:rsidRPr="00770472">
        <w:rPr>
          <w:rFonts w:eastAsia="MS Gothic" w:cs="Times New Roman"/>
          <w:b/>
          <w:iCs/>
          <w:sz w:val="26"/>
          <w:u w:val="single"/>
        </w:rPr>
        <w:t>expands</w:t>
      </w:r>
      <w:r w:rsidRPr="00770472">
        <w:rPr>
          <w:rFonts w:eastAsia="MS Gothic" w:cs="Times New Roman"/>
          <w:b/>
          <w:iCs/>
          <w:sz w:val="26"/>
        </w:rPr>
        <w:t xml:space="preserve"> the scope of antitrust laws because it </w:t>
      </w:r>
      <w:r w:rsidRPr="00770472">
        <w:rPr>
          <w:rFonts w:eastAsia="MS Gothic" w:cs="Times New Roman"/>
          <w:b/>
          <w:iCs/>
          <w:sz w:val="26"/>
          <w:u w:val="single"/>
        </w:rPr>
        <w:t>defines</w:t>
      </w:r>
      <w:r w:rsidRPr="00770472">
        <w:rPr>
          <w:rFonts w:eastAsia="MS Gothic" w:cs="Times New Roman"/>
          <w:b/>
          <w:iCs/>
          <w:sz w:val="26"/>
        </w:rPr>
        <w:t xml:space="preserve"> anticompetitive sham petitioning</w:t>
      </w:r>
    </w:p>
    <w:p w14:paraId="38012B7D" w14:textId="77777777" w:rsidR="00770472" w:rsidRPr="00770472" w:rsidRDefault="00770472" w:rsidP="00770472">
      <w:pPr>
        <w:rPr>
          <w:rFonts w:eastAsia="Cambria"/>
        </w:rPr>
      </w:pPr>
      <w:proofErr w:type="spellStart"/>
      <w:r w:rsidRPr="00770472">
        <w:rPr>
          <w:rFonts w:eastAsia="Cambria"/>
          <w:b/>
          <w:bCs/>
          <w:sz w:val="26"/>
        </w:rPr>
        <w:t>Ünal</w:t>
      </w:r>
      <w:proofErr w:type="spellEnd"/>
      <w:r w:rsidRPr="00770472">
        <w:rPr>
          <w:rFonts w:eastAsia="Cambria"/>
          <w:b/>
          <w:bCs/>
          <w:sz w:val="26"/>
        </w:rPr>
        <w:t xml:space="preserve"> 13</w:t>
      </w:r>
      <w:r w:rsidRPr="00770472">
        <w:rPr>
          <w:rFonts w:eastAsia="Cambria"/>
        </w:rPr>
        <w:t xml:space="preserve"> (LERZAN KAYIHAN ÜNAL, Ph.D., Turkish Competition Authority, INTERNATIONALIZATION OF COMPETITION: IS CONVERGENCE OF COMPETITION LEGISLATION ENOUGH TO DEAL WITH INTERNATIONAL ANTICOMPETITIVE PRACTICES?</w:t>
      </w:r>
    </w:p>
    <w:p w14:paraId="1FEE2950" w14:textId="77777777" w:rsidR="00770472" w:rsidRPr="00770472" w:rsidRDefault="00770472" w:rsidP="00770472">
      <w:pPr>
        <w:rPr>
          <w:rFonts w:eastAsia="Cambria"/>
        </w:rPr>
      </w:pPr>
      <w:r w:rsidRPr="00770472">
        <w:rPr>
          <w:rFonts w:eastAsia="Cambria"/>
        </w:rPr>
        <w:t xml:space="preserve">LERZAN KAYIHAN ÜNAL, </w:t>
      </w:r>
      <w:hyperlink r:id="rId16" w:history="1">
        <w:r w:rsidRPr="00770472">
          <w:rPr>
            <w:rFonts w:eastAsia="Cambria"/>
          </w:rPr>
          <w:t>https://www.rekabet.gov.tr/Dosya/akademik-calismalar/24-pdf</w:t>
        </w:r>
      </w:hyperlink>
      <w:r w:rsidRPr="00770472">
        <w:rPr>
          <w:rFonts w:eastAsia="Cambria"/>
        </w:rPr>
        <w:t>)</w:t>
      </w:r>
    </w:p>
    <w:p w14:paraId="0EB39FCF" w14:textId="77777777" w:rsidR="00770472" w:rsidRPr="00770472" w:rsidRDefault="00770472" w:rsidP="00770472">
      <w:pPr>
        <w:rPr>
          <w:rFonts w:eastAsia="Cambria"/>
        </w:rPr>
      </w:pPr>
    </w:p>
    <w:p w14:paraId="1C066F17" w14:textId="77777777" w:rsidR="00770472" w:rsidRPr="00770472" w:rsidRDefault="00770472" w:rsidP="00770472">
      <w:pPr>
        <w:rPr>
          <w:rFonts w:eastAsia="Cambria"/>
        </w:rPr>
      </w:pPr>
      <w:r w:rsidRPr="00770472">
        <w:rPr>
          <w:rFonts w:eastAsia="Cambria"/>
          <w:b/>
          <w:iCs/>
          <w:u w:val="single"/>
        </w:rPr>
        <w:t xml:space="preserve">The </w:t>
      </w:r>
      <w:r w:rsidRPr="00770472">
        <w:rPr>
          <w:rFonts w:eastAsia="Cambria"/>
          <w:b/>
          <w:iCs/>
          <w:highlight w:val="cyan"/>
          <w:u w:val="single"/>
        </w:rPr>
        <w:t>US Antitrust Laws</w:t>
      </w:r>
      <w:r w:rsidRPr="00770472">
        <w:rPr>
          <w:rFonts w:eastAsia="Cambria"/>
        </w:rPr>
        <w:t xml:space="preserve"> and Their Global Reach</w:t>
      </w:r>
    </w:p>
    <w:p w14:paraId="3DE0833F" w14:textId="77777777" w:rsidR="00770472" w:rsidRPr="00770472" w:rsidRDefault="00770472" w:rsidP="00770472">
      <w:pPr>
        <w:rPr>
          <w:rFonts w:eastAsia="Cambria"/>
        </w:rPr>
      </w:pPr>
      <w:r w:rsidRPr="00770472">
        <w:rPr>
          <w:rFonts w:eastAsia="Cambria"/>
        </w:rPr>
        <w:t xml:space="preserve">The overriding policy of the federal antitrust laws is to protect competition in the US markets. In an increasingly internationalized and intertwined global economy, both domestic and foreign activities potentially threaten competition in the US markets. The US realized the importance and the necessity of extending the scope of application of its antitrust rules beyond a narrowly interpreted principle of territoriality at a very early stage of enforcement in order to cover anticompetitive practices that take place across border but have a restrictive effect within its domestic markets. The Sherman Act87, the landmark federal statute, for instance applies to conduct that restrains trade or commerce “among the several States, or with foreign nations”. The US Congress, however, did not speak out the extent to which the federal antitrust laws were to reach anticompetitive activities occurring outside the US. Moreover, neither the statutory language nor the legislative history of the antitrust laws provided any guidance as to the meaning of “commerce…with foreign nations”. This </w:t>
      </w:r>
      <w:r w:rsidRPr="00770472">
        <w:rPr>
          <w:rFonts w:eastAsia="Cambria"/>
          <w:b/>
          <w:iCs/>
          <w:u w:val="single"/>
        </w:rPr>
        <w:t>ambiguity</w:t>
      </w:r>
      <w:r w:rsidRPr="00770472">
        <w:rPr>
          <w:rFonts w:eastAsia="Cambria"/>
        </w:rPr>
        <w:t xml:space="preserve"> has </w:t>
      </w:r>
      <w:r w:rsidRPr="00770472">
        <w:rPr>
          <w:rFonts w:eastAsia="Cambria"/>
          <w:highlight w:val="cyan"/>
          <w:u w:val="single"/>
        </w:rPr>
        <w:t xml:space="preserve">left the task of </w:t>
      </w:r>
      <w:r w:rsidRPr="00770472">
        <w:rPr>
          <w:rFonts w:eastAsia="Cambria"/>
          <w:b/>
          <w:iCs/>
          <w:highlight w:val="cyan"/>
          <w:u w:val="single"/>
        </w:rPr>
        <w:t>determining</w:t>
      </w:r>
      <w:r w:rsidRPr="00770472">
        <w:rPr>
          <w:rFonts w:eastAsia="Cambria"/>
          <w:highlight w:val="cyan"/>
        </w:rPr>
        <w:t xml:space="preserve"> </w:t>
      </w:r>
      <w:r w:rsidRPr="00770472">
        <w:rPr>
          <w:rFonts w:eastAsia="Cambria"/>
          <w:highlight w:val="cyan"/>
          <w:u w:val="single"/>
        </w:rPr>
        <w:t>the</w:t>
      </w:r>
      <w:r w:rsidRPr="00770472">
        <w:rPr>
          <w:rFonts w:eastAsia="Cambria"/>
        </w:rPr>
        <w:t xml:space="preserve"> extraterritorial </w:t>
      </w:r>
      <w:r w:rsidRPr="00770472">
        <w:rPr>
          <w:rFonts w:eastAsia="Cambria"/>
          <w:b/>
          <w:iCs/>
          <w:highlight w:val="cyan"/>
          <w:u w:val="single"/>
        </w:rPr>
        <w:t>scope of</w:t>
      </w:r>
      <w:r w:rsidRPr="00770472">
        <w:rPr>
          <w:rFonts w:eastAsia="Cambria"/>
          <w:b/>
          <w:iCs/>
          <w:u w:val="single"/>
        </w:rPr>
        <w:t xml:space="preserve"> the antitrust </w:t>
      </w:r>
      <w:r w:rsidRPr="00770472">
        <w:rPr>
          <w:rFonts w:eastAsia="Cambria"/>
          <w:b/>
          <w:iCs/>
          <w:highlight w:val="cyan"/>
          <w:u w:val="single"/>
        </w:rPr>
        <w:t>laws to</w:t>
      </w:r>
      <w:r w:rsidRPr="00770472">
        <w:rPr>
          <w:rFonts w:eastAsia="Cambria"/>
          <w:b/>
          <w:iCs/>
          <w:u w:val="single"/>
        </w:rPr>
        <w:t xml:space="preserve"> federal </w:t>
      </w:r>
      <w:r w:rsidRPr="00770472">
        <w:rPr>
          <w:rFonts w:eastAsia="Cambria"/>
          <w:b/>
          <w:iCs/>
          <w:highlight w:val="cyan"/>
          <w:u w:val="single"/>
        </w:rPr>
        <w:t>courts</w:t>
      </w:r>
      <w:r w:rsidRPr="00770472">
        <w:rPr>
          <w:rFonts w:eastAsia="Cambria"/>
        </w:rPr>
        <w:t xml:space="preserve">. </w:t>
      </w:r>
      <w:r w:rsidRPr="00770472">
        <w:rPr>
          <w:rFonts w:eastAsia="Cambria"/>
          <w:u w:val="single"/>
        </w:rPr>
        <w:t>Within this context</w:t>
      </w:r>
      <w:r w:rsidRPr="00770472">
        <w:rPr>
          <w:rFonts w:eastAsia="Cambria"/>
        </w:rPr>
        <w:t xml:space="preserve">, </w:t>
      </w:r>
      <w:r w:rsidRPr="00770472">
        <w:rPr>
          <w:rFonts w:eastAsia="Cambria"/>
          <w:b/>
          <w:iCs/>
          <w:u w:val="single"/>
        </w:rPr>
        <w:t>the effects doctrine</w:t>
      </w:r>
      <w:r w:rsidRPr="00770472">
        <w:rPr>
          <w:rFonts w:eastAsia="Cambria"/>
        </w:rPr>
        <w:t xml:space="preserve"> </w:t>
      </w:r>
      <w:r w:rsidRPr="00770472">
        <w:rPr>
          <w:rFonts w:eastAsia="Cambria"/>
          <w:u w:val="single"/>
        </w:rPr>
        <w:t>was developed</w:t>
      </w:r>
      <w:r w:rsidRPr="00770472">
        <w:rPr>
          <w:rFonts w:eastAsia="Cambria"/>
        </w:rPr>
        <w:t xml:space="preserve"> in time by the US Courts as an extension of territoriality principle. </w:t>
      </w:r>
      <w:r w:rsidRPr="00770472">
        <w:rPr>
          <w:rFonts w:eastAsia="Cambria"/>
          <w:highlight w:val="cyan"/>
          <w:u w:val="single"/>
        </w:rPr>
        <w:t>Antitrust laws</w:t>
      </w:r>
      <w:r w:rsidRPr="00770472">
        <w:rPr>
          <w:rFonts w:eastAsia="Cambria"/>
        </w:rPr>
        <w:t xml:space="preserve"> generally </w:t>
      </w:r>
      <w:r w:rsidRPr="00770472">
        <w:rPr>
          <w:rFonts w:eastAsia="Cambria"/>
          <w:b/>
          <w:iCs/>
          <w:sz w:val="24"/>
          <w:szCs w:val="36"/>
          <w:highlight w:val="cyan"/>
          <w:u w:val="single"/>
        </w:rPr>
        <w:t>define anticompetitive practices</w:t>
      </w:r>
      <w:r w:rsidRPr="00770472">
        <w:rPr>
          <w:rFonts w:eastAsia="Cambria"/>
          <w:sz w:val="24"/>
          <w:szCs w:val="36"/>
          <w:highlight w:val="cyan"/>
        </w:rPr>
        <w:t xml:space="preserve"> </w:t>
      </w:r>
      <w:r w:rsidRPr="00770472">
        <w:rPr>
          <w:rFonts w:eastAsia="Cambria"/>
          <w:highlight w:val="cyan"/>
          <w:u w:val="single"/>
        </w:rPr>
        <w:t>by referring to</w:t>
      </w:r>
      <w:r w:rsidRPr="00770472">
        <w:rPr>
          <w:rFonts w:eastAsia="Cambria"/>
          <w:u w:val="single"/>
        </w:rPr>
        <w:t xml:space="preserve"> their </w:t>
      </w:r>
      <w:r w:rsidRPr="00770472">
        <w:rPr>
          <w:rFonts w:eastAsia="Cambria"/>
          <w:b/>
          <w:iCs/>
          <w:sz w:val="24"/>
          <w:szCs w:val="36"/>
          <w:highlight w:val="cyan"/>
          <w:u w:val="single"/>
        </w:rPr>
        <w:t>effects</w:t>
      </w:r>
      <w:r w:rsidRPr="00770472">
        <w:rPr>
          <w:rFonts w:eastAsia="Cambria"/>
          <w:sz w:val="24"/>
          <w:szCs w:val="36"/>
          <w:highlight w:val="cyan"/>
        </w:rPr>
        <w:t xml:space="preserve"> </w:t>
      </w:r>
      <w:r w:rsidRPr="00770472">
        <w:rPr>
          <w:rFonts w:eastAsia="Cambria"/>
          <w:highlight w:val="cyan"/>
          <w:u w:val="single"/>
        </w:rPr>
        <w:t xml:space="preserve">since the </w:t>
      </w:r>
      <w:r w:rsidRPr="00770472">
        <w:rPr>
          <w:rFonts w:eastAsia="Cambria"/>
          <w:b/>
          <w:iCs/>
          <w:highlight w:val="cyan"/>
          <w:u w:val="single"/>
        </w:rPr>
        <w:t>effect</w:t>
      </w:r>
      <w:r w:rsidRPr="00770472">
        <w:rPr>
          <w:rFonts w:eastAsia="Cambria"/>
          <w:highlight w:val="cyan"/>
          <w:u w:val="single"/>
        </w:rPr>
        <w:t xml:space="preserve"> is a </w:t>
      </w:r>
      <w:r w:rsidRPr="00770472">
        <w:rPr>
          <w:rFonts w:eastAsia="Cambria"/>
          <w:b/>
          <w:iCs/>
          <w:highlight w:val="cyan"/>
          <w:u w:val="single"/>
        </w:rPr>
        <w:t>constituent</w:t>
      </w:r>
      <w:r w:rsidRPr="00770472">
        <w:rPr>
          <w:rFonts w:eastAsia="Cambria"/>
        </w:rPr>
        <w:t xml:space="preserve"> </w:t>
      </w:r>
      <w:r w:rsidRPr="00770472">
        <w:rPr>
          <w:rFonts w:eastAsia="Cambria"/>
          <w:highlight w:val="cyan"/>
          <w:u w:val="single"/>
        </w:rPr>
        <w:t>part of the law</w:t>
      </w:r>
      <w:r w:rsidRPr="00770472">
        <w:rPr>
          <w:rFonts w:eastAsia="Cambria"/>
        </w:rPr>
        <w:t>. By granting jurisdiction to the national competition agencies where the effects are felt, the effects doctrine can be considered to be in conformity with the territoriality principle. The EU was also among the first and prominent actors that realized the significance of effects doctrine as a fundamental instrument to address international restrictive practices (</w:t>
      </w:r>
      <w:proofErr w:type="spellStart"/>
      <w:r w:rsidRPr="00770472">
        <w:rPr>
          <w:rFonts w:eastAsia="Cambria"/>
        </w:rPr>
        <w:t>Zanettin</w:t>
      </w:r>
      <w:proofErr w:type="spellEnd"/>
      <w:r w:rsidRPr="00770472">
        <w:rPr>
          <w:rFonts w:eastAsia="Cambria"/>
        </w:rPr>
        <w:t xml:space="preserve"> 2002, 8). The innovation of US antitrust laws and policy has been followed extensively by most of the competition agencies worldwide. In other words, the US antitrust enforcement in all respects has been benchmarked by many jurisdictions worldwide.</w:t>
      </w:r>
    </w:p>
    <w:p w14:paraId="6FD93A83"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Establishing liability requires a violation of the Sherman Act---that’s a </w:t>
      </w:r>
      <w:r w:rsidRPr="00770472">
        <w:rPr>
          <w:rFonts w:eastAsia="MS Gothic" w:cs="Times New Roman"/>
          <w:b/>
          <w:iCs/>
          <w:sz w:val="26"/>
          <w:u w:val="single"/>
        </w:rPr>
        <w:t>prohibition</w:t>
      </w:r>
    </w:p>
    <w:p w14:paraId="7BA6B630" w14:textId="77777777" w:rsidR="00770472" w:rsidRPr="00770472" w:rsidRDefault="00770472" w:rsidP="00770472">
      <w:pPr>
        <w:rPr>
          <w:rFonts w:eastAsia="Cambria"/>
        </w:rPr>
      </w:pPr>
      <w:r w:rsidRPr="00770472">
        <w:rPr>
          <w:rFonts w:eastAsia="Cambria"/>
          <w:b/>
          <w:bCs/>
          <w:sz w:val="26"/>
        </w:rPr>
        <w:t>Flatt 9</w:t>
      </w:r>
      <w:r w:rsidRPr="00770472">
        <w:rPr>
          <w:rFonts w:eastAsia="Cambria"/>
        </w:rPr>
        <w:t xml:space="preserve"> (Ethan Flatt, J.D. Candidate, Vanderbilt University Law School, 2010; M.B.A., University of Mississippi, 2007; B.B.A., University of Mississippi, 2006. Solidifying the Defensive Line: The NFL Network's Current Position Under Antitrust Law and How it Can Be Improved, 11 </w:t>
      </w:r>
      <w:proofErr w:type="spellStart"/>
      <w:r w:rsidRPr="00770472">
        <w:rPr>
          <w:rFonts w:eastAsia="Cambria"/>
        </w:rPr>
        <w:t>Vand</w:t>
      </w:r>
      <w:proofErr w:type="spellEnd"/>
      <w:r w:rsidRPr="00770472">
        <w:rPr>
          <w:rFonts w:eastAsia="Cambria"/>
        </w:rPr>
        <w:t>. J. Ent. &amp; Tech. L. 637</w:t>
      </w:r>
    </w:p>
    <w:p w14:paraId="45A8405B" w14:textId="77777777" w:rsidR="00770472" w:rsidRPr="00770472" w:rsidRDefault="00770472" w:rsidP="00770472">
      <w:pPr>
        <w:rPr>
          <w:rFonts w:eastAsia="Cambria"/>
        </w:rPr>
      </w:pPr>
    </w:p>
    <w:p w14:paraId="62B9B2B5" w14:textId="77777777" w:rsidR="00770472" w:rsidRPr="00770472" w:rsidRDefault="00770472" w:rsidP="00770472">
      <w:pPr>
        <w:rPr>
          <w:rFonts w:eastAsia="Cambria"/>
        </w:rPr>
      </w:pPr>
      <w:r w:rsidRPr="00770472">
        <w:rPr>
          <w:rFonts w:eastAsia="Cambria"/>
        </w:rPr>
        <w:t>I. Background</w:t>
      </w:r>
    </w:p>
    <w:p w14:paraId="0909A6D2" w14:textId="77777777" w:rsidR="00770472" w:rsidRPr="00770472" w:rsidRDefault="00770472" w:rsidP="00770472">
      <w:pPr>
        <w:rPr>
          <w:rFonts w:eastAsia="Cambria"/>
        </w:rPr>
      </w:pPr>
      <w:r w:rsidRPr="00770472">
        <w:rPr>
          <w:rFonts w:eastAsia="Cambria"/>
        </w:rPr>
        <w:t xml:space="preserve">A. </w:t>
      </w:r>
      <w:r w:rsidRPr="00770472">
        <w:rPr>
          <w:rFonts w:eastAsia="Cambria"/>
          <w:highlight w:val="cyan"/>
          <w:u w:val="single"/>
        </w:rPr>
        <w:t xml:space="preserve">The </w:t>
      </w:r>
      <w:r w:rsidRPr="00770472">
        <w:rPr>
          <w:rFonts w:eastAsia="Cambria"/>
          <w:b/>
          <w:iCs/>
          <w:highlight w:val="cyan"/>
          <w:u w:val="single"/>
        </w:rPr>
        <w:t>Legal Foundations</w:t>
      </w:r>
      <w:r w:rsidRPr="00770472">
        <w:rPr>
          <w:rFonts w:eastAsia="Cambria"/>
          <w:highlight w:val="cyan"/>
        </w:rPr>
        <w:t xml:space="preserve"> </w:t>
      </w:r>
      <w:r w:rsidRPr="00770472">
        <w:rPr>
          <w:rFonts w:eastAsia="Cambria"/>
          <w:highlight w:val="cyan"/>
          <w:u w:val="single"/>
        </w:rPr>
        <w:t xml:space="preserve">of Antitrust </w:t>
      </w:r>
      <w:r w:rsidRPr="00770472">
        <w:rPr>
          <w:rFonts w:eastAsia="Cambria"/>
          <w:b/>
          <w:iCs/>
          <w:sz w:val="24"/>
          <w:szCs w:val="36"/>
          <w:highlight w:val="cyan"/>
          <w:u w:val="single"/>
        </w:rPr>
        <w:t>Liability</w:t>
      </w:r>
    </w:p>
    <w:p w14:paraId="52516A54" w14:textId="77777777" w:rsidR="00770472" w:rsidRPr="00770472" w:rsidRDefault="00770472" w:rsidP="00770472">
      <w:pPr>
        <w:rPr>
          <w:rFonts w:eastAsia="Cambria"/>
        </w:rPr>
      </w:pPr>
      <w:r w:rsidRPr="00770472">
        <w:rPr>
          <w:rFonts w:eastAsia="Cambria"/>
        </w:rPr>
        <w:t xml:space="preserve">1. The </w:t>
      </w:r>
      <w:r w:rsidRPr="00770472">
        <w:rPr>
          <w:rFonts w:eastAsia="Cambria"/>
          <w:highlight w:val="cyan"/>
          <w:u w:val="single"/>
        </w:rPr>
        <w:t>Sherman Antitrust Act</w:t>
      </w:r>
      <w:r w:rsidRPr="00770472">
        <w:rPr>
          <w:rFonts w:eastAsia="Cambria"/>
        </w:rPr>
        <w:t xml:space="preserve"> of 1890</w:t>
      </w:r>
    </w:p>
    <w:p w14:paraId="18690085" w14:textId="77777777" w:rsidR="00770472" w:rsidRPr="00770472" w:rsidRDefault="00770472" w:rsidP="00770472">
      <w:pPr>
        <w:rPr>
          <w:rFonts w:eastAsia="Cambria"/>
        </w:rPr>
      </w:pPr>
      <w:r w:rsidRPr="00770472">
        <w:rPr>
          <w:rFonts w:eastAsia="Cambria"/>
        </w:rPr>
        <w:t xml:space="preserve">The Sherman Antitrust Act of 1890 (the Sherman Act) was a major legislative effort by the Fifty-first Congress to codify common law prohibitions of anticompetitive conduct. 14 Enacted to protect consumers, the Sherman Act targets market restraints that increase price and decrease output, which are inherently "unresponsive to consumer preference." 15 Under the Sherman Act, antitrust claims come within federal jurisdiction, 16 and the consequences of a violation can include criminal sanctions. 17 Virtually all contracts restrain trade to some degree, so a workable standard was needed to target only the agreements deserving of antitrust liability. 18 The courts have adopted a reasonableness standard so that </w:t>
      </w:r>
      <w:r w:rsidRPr="00770472">
        <w:rPr>
          <w:rFonts w:eastAsia="Cambria"/>
          <w:highlight w:val="cyan"/>
          <w:u w:val="single"/>
        </w:rPr>
        <w:t>the statute</w:t>
      </w:r>
      <w:r w:rsidRPr="00770472">
        <w:rPr>
          <w:rFonts w:eastAsia="Cambria"/>
        </w:rPr>
        <w:t xml:space="preserve"> only </w:t>
      </w:r>
      <w:r w:rsidRPr="00770472">
        <w:rPr>
          <w:rFonts w:eastAsia="Cambria"/>
          <w:b/>
          <w:iCs/>
          <w:highlight w:val="cyan"/>
          <w:u w:val="single"/>
        </w:rPr>
        <w:t>prohibits</w:t>
      </w:r>
      <w:r w:rsidRPr="00770472">
        <w:rPr>
          <w:rFonts w:eastAsia="Cambria"/>
          <w:highlight w:val="cyan"/>
        </w:rPr>
        <w:t xml:space="preserve"> </w:t>
      </w:r>
      <w:r w:rsidRPr="00770472">
        <w:rPr>
          <w:rFonts w:eastAsia="Cambria"/>
          <w:highlight w:val="cyan"/>
          <w:u w:val="single"/>
        </w:rPr>
        <w:t>unreasonable restraints of trade</w:t>
      </w:r>
      <w:r w:rsidRPr="00770472">
        <w:rPr>
          <w:rFonts w:eastAsia="Cambria"/>
        </w:rPr>
        <w:t>. 19</w:t>
      </w:r>
    </w:p>
    <w:p w14:paraId="41E945B3" w14:textId="77777777" w:rsidR="00770472" w:rsidRPr="00770472" w:rsidRDefault="00770472" w:rsidP="00770472">
      <w:pPr>
        <w:keepNext/>
        <w:keepLines/>
        <w:spacing w:before="200"/>
        <w:outlineLvl w:val="3"/>
        <w:rPr>
          <w:rFonts w:eastAsiaTheme="majorEastAsia" w:cstheme="majorBidi"/>
          <w:b/>
          <w:iCs/>
          <w:sz w:val="26"/>
        </w:rPr>
      </w:pPr>
      <w:r w:rsidRPr="00770472">
        <w:rPr>
          <w:rFonts w:eastAsiaTheme="majorEastAsia" w:cstheme="majorBidi"/>
          <w:b/>
          <w:iCs/>
          <w:sz w:val="26"/>
        </w:rPr>
        <w:t xml:space="preserve">Using taxes as a means to create a penalty is illegal! </w:t>
      </w:r>
    </w:p>
    <w:p w14:paraId="2D23C8CF" w14:textId="77777777" w:rsidR="00770472" w:rsidRPr="00770472" w:rsidRDefault="00770472" w:rsidP="00770472">
      <w:pPr>
        <w:rPr>
          <w:sz w:val="16"/>
        </w:rPr>
      </w:pPr>
      <w:r w:rsidRPr="00770472">
        <w:rPr>
          <w:b/>
          <w:bCs/>
          <w:sz w:val="26"/>
        </w:rPr>
        <w:t xml:space="preserve">Burrus 16 </w:t>
      </w:r>
      <w:r w:rsidRPr="00770472">
        <w:rPr>
          <w:sz w:val="16"/>
        </w:rPr>
        <w:t>(Trevor Burrus, research fellow in the Cato Institute’s Center for Constitutional Studies and managing editor of the Cato Supreme Court Review, 10/28/16, “Could It Be Unconstitutional to Raise the Obamacare “Tax” for Not Purchasing Health Insurance?,” https://www.cato.org/blog/could-it-be-unconstitutional-raise-obamacare-tax-not-purchasing-health-insurance)</w:t>
      </w:r>
    </w:p>
    <w:p w14:paraId="50DB6C70" w14:textId="77777777" w:rsidR="00770472" w:rsidRPr="00770472" w:rsidRDefault="00770472" w:rsidP="00770472">
      <w:pPr>
        <w:rPr>
          <w:sz w:val="16"/>
        </w:rPr>
      </w:pPr>
      <w:r w:rsidRPr="00770472">
        <w:rPr>
          <w:sz w:val="16"/>
        </w:rPr>
        <w:t>As many predicted, especially us at Cato, the Affordable Care Act is beginning to make health insurance less affordable for many Americans. Part of the problem, in a nutshell, is precisely what my colleague Michael Cannon described in 2009, the young and the healthy avoiding signing up for health insurance and choosing to pay the fine, or, as Chief Justice John Roberts would call it, a tax.</w:t>
      </w:r>
    </w:p>
    <w:p w14:paraId="0CDBEA38" w14:textId="77777777" w:rsidR="00770472" w:rsidRPr="00770472" w:rsidRDefault="00770472" w:rsidP="00770472">
      <w:pPr>
        <w:rPr>
          <w:u w:val="single"/>
        </w:rPr>
      </w:pPr>
      <w:r w:rsidRPr="00770472">
        <w:rPr>
          <w:sz w:val="16"/>
        </w:rPr>
        <w:t xml:space="preserve">MIT economist Jonathan </w:t>
      </w:r>
      <w:r w:rsidRPr="00770472">
        <w:rPr>
          <w:u w:val="single"/>
        </w:rPr>
        <w:t>Gruber</w:t>
      </w:r>
      <w:r w:rsidRPr="00770472">
        <w:rPr>
          <w:sz w:val="16"/>
        </w:rPr>
        <w:t xml:space="preserve">, often described as an architect Obamacare, recently </w:t>
      </w:r>
      <w:r w:rsidRPr="00770472">
        <w:rPr>
          <w:u w:val="single"/>
        </w:rPr>
        <w:t xml:space="preserve">said that some of these problems can be alleviated by </w:t>
      </w:r>
      <w:r w:rsidRPr="00770472">
        <w:rPr>
          <w:highlight w:val="cyan"/>
          <w:u w:val="single"/>
        </w:rPr>
        <w:t>increasing the “tax</w:t>
      </w:r>
      <w:r w:rsidRPr="00770472">
        <w:rPr>
          <w:u w:val="single"/>
        </w:rPr>
        <w:t xml:space="preserve">” on those without insurance. “I think probably the most important thing experts would agree is we need a larger mandate </w:t>
      </w:r>
      <w:r w:rsidRPr="00770472">
        <w:rPr>
          <w:highlight w:val="cyan"/>
          <w:u w:val="single"/>
        </w:rPr>
        <w:t>penalty</w:t>
      </w:r>
      <w:r w:rsidRPr="00770472">
        <w:rPr>
          <w:u w:val="single"/>
        </w:rPr>
        <w:t>,” said Gruber.</w:t>
      </w:r>
    </w:p>
    <w:p w14:paraId="6BB51E8A" w14:textId="77777777" w:rsidR="00770472" w:rsidRPr="00770472" w:rsidRDefault="00770472" w:rsidP="00770472">
      <w:pPr>
        <w:rPr>
          <w:b/>
          <w:iCs/>
          <w:u w:val="single"/>
        </w:rPr>
      </w:pPr>
      <w:r w:rsidRPr="00770472">
        <w:rPr>
          <w:sz w:val="16"/>
        </w:rPr>
        <w:t xml:space="preserve">Depending on how high the penalty goes, </w:t>
      </w:r>
      <w:r w:rsidRPr="00770472">
        <w:rPr>
          <w:b/>
          <w:iCs/>
          <w:highlight w:val="cyan"/>
          <w:u w:val="single"/>
        </w:rPr>
        <w:t xml:space="preserve">there could be a constitutional problem </w:t>
      </w:r>
      <w:r w:rsidRPr="00770472">
        <w:rPr>
          <w:b/>
          <w:iCs/>
          <w:u w:val="single"/>
        </w:rPr>
        <w:t>with that</w:t>
      </w:r>
      <w:r w:rsidRPr="00770472">
        <w:rPr>
          <w:sz w:val="16"/>
        </w:rPr>
        <w:t>. I</w:t>
      </w:r>
      <w:r w:rsidRPr="00770472">
        <w:rPr>
          <w:u w:val="single"/>
        </w:rPr>
        <w:t>n the opinion that converted the “penalty” into a constitutional “tax,” Chief Justice Roberts described the characteristics of the “shared responsibility payment” that made it,</w:t>
      </w:r>
      <w:r w:rsidRPr="00770472">
        <w:rPr>
          <w:sz w:val="16"/>
        </w:rPr>
        <w:t xml:space="preserve"> </w:t>
      </w:r>
      <w:r w:rsidRPr="00770472">
        <w:rPr>
          <w:u w:val="single"/>
        </w:rPr>
        <w:t xml:space="preserve">constitutionally speaking, </w:t>
      </w:r>
      <w:r w:rsidRPr="00770472">
        <w:rPr>
          <w:b/>
          <w:iCs/>
          <w:u w:val="single"/>
        </w:rPr>
        <w:t>a tax rather than a penalty</w:t>
      </w:r>
      <w:r w:rsidRPr="00770472">
        <w:rPr>
          <w:sz w:val="16"/>
        </w:rPr>
        <w:t xml:space="preserve">. </w:t>
      </w:r>
      <w:r w:rsidRPr="00770472">
        <w:rPr>
          <w:u w:val="single"/>
        </w:rPr>
        <w:t>One of those</w:t>
      </w:r>
      <w:r w:rsidRPr="00770472">
        <w:rPr>
          <w:sz w:val="16"/>
        </w:rPr>
        <w:t xml:space="preserve"> </w:t>
      </w:r>
      <w:r w:rsidRPr="00770472">
        <w:rPr>
          <w:u w:val="single"/>
        </w:rPr>
        <w:t xml:space="preserve">characteristics </w:t>
      </w:r>
      <w:r w:rsidRPr="00770472">
        <w:rPr>
          <w:b/>
          <w:iCs/>
          <w:u w:val="single"/>
        </w:rPr>
        <w:t>is that the penalty was not too high:</w:t>
      </w:r>
      <w:r w:rsidRPr="00770472">
        <w:rPr>
          <w:u w:val="single"/>
        </w:rPr>
        <w:t xml:space="preserve"> “for most Americans the amount due will be far less than the price of insurance</w:t>
      </w:r>
      <w:r w:rsidRPr="00770472">
        <w:rPr>
          <w:sz w:val="16"/>
        </w:rPr>
        <w:t xml:space="preserve">, and, </w:t>
      </w:r>
      <w:r w:rsidRPr="00770472">
        <w:rPr>
          <w:u w:val="single"/>
        </w:rPr>
        <w:t xml:space="preserve">by statute, it can </w:t>
      </w:r>
      <w:r w:rsidRPr="00770472">
        <w:rPr>
          <w:b/>
          <w:iCs/>
          <w:u w:val="single"/>
        </w:rPr>
        <w:t>never be more</w:t>
      </w:r>
      <w:r w:rsidRPr="00770472">
        <w:rPr>
          <w:sz w:val="16"/>
        </w:rPr>
        <w:t xml:space="preserve">. </w:t>
      </w:r>
      <w:r w:rsidRPr="00770472">
        <w:rPr>
          <w:u w:val="single"/>
        </w:rPr>
        <w:t>It may often be a reasonable financial decision to make the payment rather than purchase insurance</w:t>
      </w:r>
      <w:r w:rsidRPr="00770472">
        <w:rPr>
          <w:sz w:val="16"/>
        </w:rPr>
        <w:t xml:space="preserve">, </w:t>
      </w:r>
      <w:r w:rsidRPr="00770472">
        <w:rPr>
          <w:b/>
          <w:iCs/>
          <w:u w:val="single"/>
        </w:rPr>
        <w:t xml:space="preserve">unlike the ‘prohibitory’ financial punishment </w:t>
      </w:r>
      <w:r w:rsidRPr="00770472">
        <w:rPr>
          <w:b/>
          <w:iCs/>
          <w:highlight w:val="cyan"/>
          <w:u w:val="single"/>
        </w:rPr>
        <w:t>in Drexel</w:t>
      </w:r>
      <w:r w:rsidRPr="00770472">
        <w:rPr>
          <w:highlight w:val="cyan"/>
          <w:u w:val="single"/>
        </w:rPr>
        <w:t xml:space="preserve"> </w:t>
      </w:r>
      <w:r w:rsidRPr="00770472">
        <w:rPr>
          <w:u w:val="single"/>
        </w:rPr>
        <w:t>Furniture</w:t>
      </w:r>
      <w:r w:rsidRPr="00770472">
        <w:rPr>
          <w:sz w:val="16"/>
        </w:rPr>
        <w:t xml:space="preserve">.” </w:t>
      </w:r>
      <w:r w:rsidRPr="00770472">
        <w:rPr>
          <w:u w:val="single"/>
        </w:rPr>
        <w:t xml:space="preserve">In Drexel </w:t>
      </w:r>
      <w:r w:rsidRPr="00770472">
        <w:rPr>
          <w:sz w:val="16"/>
        </w:rPr>
        <w:t xml:space="preserve">Furniture, </w:t>
      </w:r>
      <w:r w:rsidRPr="00770472">
        <w:rPr>
          <w:u w:val="single"/>
        </w:rPr>
        <w:t xml:space="preserve">also known as the Child Labor Tax Case, </w:t>
      </w:r>
      <w:r w:rsidRPr="00770472">
        <w:rPr>
          <w:highlight w:val="cyan"/>
          <w:u w:val="single"/>
        </w:rPr>
        <w:t xml:space="preserve">the Court struck down a </w:t>
      </w:r>
      <w:r w:rsidRPr="00770472">
        <w:rPr>
          <w:u w:val="single"/>
        </w:rPr>
        <w:t xml:space="preserve">10 percent </w:t>
      </w:r>
      <w:r w:rsidRPr="00770472">
        <w:rPr>
          <w:highlight w:val="cyan"/>
          <w:u w:val="single"/>
        </w:rPr>
        <w:t>tax</w:t>
      </w:r>
      <w:r w:rsidRPr="00770472">
        <w:rPr>
          <w:sz w:val="16"/>
        </w:rPr>
        <w:t xml:space="preserve"> </w:t>
      </w:r>
      <w:r w:rsidRPr="00770472">
        <w:rPr>
          <w:u w:val="single"/>
        </w:rPr>
        <w:t xml:space="preserve">on the profits of employers who used child labor in certain businesses. </w:t>
      </w:r>
      <w:r w:rsidRPr="00770472">
        <w:rPr>
          <w:sz w:val="16"/>
        </w:rPr>
        <w:t xml:space="preserve">One reason the Court struck it down was </w:t>
      </w:r>
      <w:r w:rsidRPr="00770472">
        <w:rPr>
          <w:b/>
          <w:iCs/>
          <w:highlight w:val="cyan"/>
          <w:u w:val="single"/>
        </w:rPr>
        <w:t>because its “prohibitory and regulatory effect and purpose are palpable.”</w:t>
      </w:r>
    </w:p>
    <w:p w14:paraId="1E6176D1" w14:textId="77777777" w:rsidR="00770472" w:rsidRPr="00770472" w:rsidRDefault="00770472" w:rsidP="00770472">
      <w:pPr>
        <w:rPr>
          <w:sz w:val="16"/>
        </w:rPr>
      </w:pPr>
      <w:r w:rsidRPr="00770472">
        <w:rPr>
          <w:u w:val="single"/>
        </w:rPr>
        <w:t>Roberts actually went out of his way to describe paying the “tax” as a voluntary and permissible</w:t>
      </w:r>
      <w:r w:rsidRPr="00770472">
        <w:rPr>
          <w:sz w:val="16"/>
        </w:rPr>
        <w:t xml:space="preserve"> </w:t>
      </w:r>
      <w:r w:rsidRPr="00770472">
        <w:rPr>
          <w:u w:val="single"/>
        </w:rPr>
        <w:t>act</w:t>
      </w:r>
      <w:r w:rsidRPr="00770472">
        <w:rPr>
          <w:sz w:val="16"/>
        </w:rPr>
        <w:t>. Even though they won, this should have irked the government a bit because the Chief was essentially giving millions of people permission to not buy insurance, which the government knew would severely undermine the law. In Roberts’s words:</w:t>
      </w:r>
    </w:p>
    <w:p w14:paraId="1C17EBF2" w14:textId="77777777" w:rsidR="00770472" w:rsidRPr="00770472" w:rsidRDefault="00770472" w:rsidP="00770472">
      <w:pPr>
        <w:ind w:left="720"/>
        <w:rPr>
          <w:sz w:val="16"/>
        </w:rPr>
      </w:pPr>
      <w:r w:rsidRPr="00770472">
        <w:rPr>
          <w:sz w:val="16"/>
        </w:rPr>
        <w:t>Neither the Act nor any other law attaches negative legal consequences to not buying health insurance, beyond requiring a payment to the IRS. The Government agrees with that reading, confirming that if someone chooses to pay rather than obtain health insurance, they have fully complied with the law.</w:t>
      </w:r>
    </w:p>
    <w:p w14:paraId="5CC36958" w14:textId="77777777" w:rsidR="00770472" w:rsidRPr="00770472" w:rsidRDefault="00770472" w:rsidP="00770472">
      <w:pPr>
        <w:ind w:left="720"/>
        <w:rPr>
          <w:sz w:val="16"/>
        </w:rPr>
      </w:pPr>
      <w:r w:rsidRPr="00770472">
        <w:rPr>
          <w:sz w:val="16"/>
        </w:rPr>
        <w:t>Indeed, it is estimated that four million people each year will choose to pay the IRS rather than buy insurance. We would expect Congress to be troubled by that prospect if such conduct were unlawful. That Congress apparently regards such extensive failure to comply with the mandate as tolerable suggests that Congress did not think it was creating four million outlaws. It suggests instead that the shared responsibility payment merely imposes a tax citizens may lawfully choose to pay in lieu of buying health insurance.</w:t>
      </w:r>
    </w:p>
    <w:p w14:paraId="4FAD4B48" w14:textId="77777777" w:rsidR="00770472" w:rsidRPr="00770472" w:rsidRDefault="00770472" w:rsidP="00770472">
      <w:pPr>
        <w:rPr>
          <w:b/>
          <w:u w:val="single"/>
        </w:rPr>
      </w:pPr>
      <w:r w:rsidRPr="00770472">
        <w:rPr>
          <w:u w:val="single"/>
        </w:rPr>
        <w:t xml:space="preserve">So could </w:t>
      </w:r>
      <w:r w:rsidRPr="00770472">
        <w:rPr>
          <w:b/>
          <w:iCs/>
          <w:highlight w:val="cyan"/>
          <w:u w:val="single"/>
        </w:rPr>
        <w:t xml:space="preserve">raising the “tax” </w:t>
      </w:r>
      <w:r w:rsidRPr="00770472">
        <w:rPr>
          <w:b/>
          <w:iCs/>
          <w:u w:val="single"/>
        </w:rPr>
        <w:t xml:space="preserve">turn it into a “penalty” and thus </w:t>
      </w:r>
      <w:r w:rsidRPr="00770472">
        <w:rPr>
          <w:b/>
          <w:iCs/>
          <w:highlight w:val="cyan"/>
          <w:u w:val="single"/>
        </w:rPr>
        <w:t>make it unconstitutional</w:t>
      </w:r>
      <w:r w:rsidRPr="00770472">
        <w:rPr>
          <w:sz w:val="14"/>
        </w:rPr>
        <w:t xml:space="preserve">? Possibly. At some point, </w:t>
      </w:r>
      <w:r w:rsidRPr="00770472">
        <w:rPr>
          <w:highlight w:val="cyan"/>
          <w:u w:val="single"/>
        </w:rPr>
        <w:t xml:space="preserve">the tax </w:t>
      </w:r>
      <w:r w:rsidRPr="00770472">
        <w:rPr>
          <w:b/>
          <w:iCs/>
          <w:highlight w:val="cyan"/>
          <w:u w:val="single"/>
        </w:rPr>
        <w:t>would take on a punitive character</w:t>
      </w:r>
      <w:r w:rsidRPr="00770472">
        <w:rPr>
          <w:sz w:val="14"/>
        </w:rPr>
        <w:t xml:space="preserve">, and, </w:t>
      </w:r>
      <w:r w:rsidRPr="00770472">
        <w:rPr>
          <w:u w:val="single"/>
        </w:rPr>
        <w:t xml:space="preserve">if people like Gruber get their way, </w:t>
      </w:r>
      <w:r w:rsidRPr="00770472">
        <w:rPr>
          <w:b/>
          <w:iCs/>
          <w:u w:val="single"/>
        </w:rPr>
        <w:t>the tax might have to be pretty stiff</w:t>
      </w:r>
      <w:r w:rsidRPr="00770472">
        <w:rPr>
          <w:sz w:val="14"/>
        </w:rPr>
        <w:t xml:space="preserve">. </w:t>
      </w:r>
      <w:r w:rsidRPr="00770472">
        <w:rPr>
          <w:u w:val="single"/>
        </w:rPr>
        <w:t xml:space="preserve">With health insurance prices going up, it can still be cheaper to pay the “tax” rather than purchase insurance. And that tax might have to go up a lot to make some people change their minds. </w:t>
      </w:r>
      <w:r w:rsidRPr="00770472">
        <w:rPr>
          <w:sz w:val="14"/>
        </w:rPr>
        <w:t>If the government ever tries to attach criminal penalties to noncompliance, then</w:t>
      </w:r>
      <w:r w:rsidRPr="00770472">
        <w:rPr>
          <w:u w:val="single"/>
        </w:rPr>
        <w:t xml:space="preserve"> the argument is </w:t>
      </w:r>
      <w:r w:rsidRPr="00770472">
        <w:rPr>
          <w:b/>
          <w:iCs/>
          <w:u w:val="single"/>
        </w:rPr>
        <w:t xml:space="preserve">even stronger that </w:t>
      </w:r>
      <w:r w:rsidRPr="00770472">
        <w:rPr>
          <w:b/>
          <w:iCs/>
          <w:highlight w:val="cyan"/>
          <w:u w:val="single"/>
        </w:rPr>
        <w:t>it would become an unconstitutional regulation of commerce</w:t>
      </w:r>
      <w:r w:rsidRPr="00770472">
        <w:rPr>
          <w:u w:val="single"/>
        </w:rPr>
        <w:t>, given that the Court held that the individual mandate isn’t a valid use of the commerce power.</w:t>
      </w:r>
    </w:p>
    <w:p w14:paraId="7D58F0CF" w14:textId="6F8D0BC4" w:rsidR="00770472" w:rsidRPr="00770472" w:rsidRDefault="00770472" w:rsidP="00770472">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Regulations CP</w:t>
      </w:r>
    </w:p>
    <w:p w14:paraId="581B3493"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Even with durable fiat, courts side with defendants </w:t>
      </w:r>
    </w:p>
    <w:p w14:paraId="26BCE384" w14:textId="77777777" w:rsidR="00770472" w:rsidRPr="00770472" w:rsidRDefault="00770472" w:rsidP="00770472">
      <w:pPr>
        <w:rPr>
          <w:rFonts w:eastAsia="Cambria"/>
        </w:rPr>
      </w:pPr>
      <w:proofErr w:type="spellStart"/>
      <w:r w:rsidRPr="00770472">
        <w:rPr>
          <w:rFonts w:eastAsia="Cambria"/>
          <w:b/>
          <w:bCs/>
          <w:sz w:val="26"/>
        </w:rPr>
        <w:t>Hrdy</w:t>
      </w:r>
      <w:proofErr w:type="spellEnd"/>
      <w:r w:rsidRPr="00770472">
        <w:rPr>
          <w:rFonts w:eastAsia="Cambria"/>
          <w:b/>
          <w:bCs/>
          <w:sz w:val="26"/>
        </w:rPr>
        <w:t xml:space="preserve"> 18</w:t>
      </w:r>
      <w:r w:rsidRPr="00770472">
        <w:rPr>
          <w:rFonts w:eastAsia="Cambria"/>
        </w:rPr>
        <w:t xml:space="preserve"> (Camilla A. </w:t>
      </w:r>
      <w:proofErr w:type="spellStart"/>
      <w:r w:rsidRPr="00770472">
        <w:rPr>
          <w:rFonts w:eastAsia="Cambria"/>
        </w:rPr>
        <w:t>Hrdy</w:t>
      </w:r>
      <w:proofErr w:type="spellEnd"/>
      <w:r w:rsidRPr="00770472">
        <w:rPr>
          <w:rFonts w:eastAsia="Cambria"/>
        </w:rPr>
        <w:t>, Assistant Professor, University of Akron School of Law, THE REEMERGENCE OF STATE ANTI-PATENT LAW, 89 U. Colo. L. Rev. 133, y2k)</w:t>
      </w:r>
    </w:p>
    <w:p w14:paraId="3770F8F3" w14:textId="77777777" w:rsidR="00770472" w:rsidRPr="00770472" w:rsidRDefault="00770472" w:rsidP="00770472">
      <w:pPr>
        <w:rPr>
          <w:rFonts w:eastAsia="Cambria"/>
        </w:rPr>
      </w:pPr>
      <w:r w:rsidRPr="00770472">
        <w:rPr>
          <w:rFonts w:eastAsia="Cambria"/>
          <w:highlight w:val="cyan"/>
          <w:u w:val="single"/>
        </w:rPr>
        <w:t xml:space="preserve">Following the </w:t>
      </w:r>
      <w:r w:rsidRPr="00770472">
        <w:rPr>
          <w:rFonts w:eastAsia="Cambria"/>
          <w:b/>
          <w:iCs/>
          <w:highlight w:val="cyan"/>
          <w:u w:val="single"/>
        </w:rPr>
        <w:t>Federal Circuit's</w:t>
      </w:r>
      <w:r w:rsidRPr="00770472">
        <w:rPr>
          <w:rFonts w:eastAsia="Cambria"/>
          <w:highlight w:val="cyan"/>
        </w:rPr>
        <w:t xml:space="preserve"> </w:t>
      </w:r>
      <w:r w:rsidRPr="00770472">
        <w:rPr>
          <w:rFonts w:eastAsia="Cambria"/>
          <w:highlight w:val="cyan"/>
          <w:u w:val="single"/>
        </w:rPr>
        <w:t>lead</w:t>
      </w:r>
      <w:r w:rsidRPr="00770472">
        <w:rPr>
          <w:rFonts w:eastAsia="Cambria"/>
          <w:u w:val="single"/>
        </w:rPr>
        <w:t xml:space="preserve">, </w:t>
      </w:r>
      <w:r w:rsidRPr="00770472">
        <w:rPr>
          <w:rFonts w:eastAsia="Cambria"/>
          <w:highlight w:val="cyan"/>
          <w:u w:val="single"/>
        </w:rPr>
        <w:t>courts</w:t>
      </w:r>
      <w:r w:rsidRPr="00770472">
        <w:rPr>
          <w:rFonts w:eastAsia="Cambria"/>
          <w:u w:val="single"/>
        </w:rPr>
        <w:t xml:space="preserve"> </w:t>
      </w:r>
      <w:r w:rsidRPr="00770472">
        <w:rPr>
          <w:rFonts w:eastAsia="Cambria"/>
          <w:b/>
          <w:iCs/>
          <w:u w:val="single"/>
        </w:rPr>
        <w:t>currently</w:t>
      </w:r>
      <w:r w:rsidRPr="00770472">
        <w:rPr>
          <w:rFonts w:eastAsia="Cambria"/>
        </w:rPr>
        <w:t xml:space="preserve"> </w:t>
      </w:r>
      <w:r w:rsidRPr="00770472">
        <w:rPr>
          <w:rFonts w:eastAsia="Cambria"/>
          <w:highlight w:val="cyan"/>
          <w:u w:val="single"/>
        </w:rPr>
        <w:t>rely on</w:t>
      </w:r>
      <w:r w:rsidRPr="00770472">
        <w:rPr>
          <w:rFonts w:eastAsia="Cambria"/>
          <w:u w:val="single"/>
        </w:rPr>
        <w:t xml:space="preserve"> either</w:t>
      </w:r>
      <w:r w:rsidRPr="00770472">
        <w:rPr>
          <w:rFonts w:eastAsia="Cambria"/>
        </w:rPr>
        <w:t xml:space="preserve"> implied conflict preemption analysis 381 or on </w:t>
      </w:r>
      <w:r w:rsidRPr="00770472">
        <w:rPr>
          <w:rFonts w:eastAsia="Cambria"/>
          <w:u w:val="single"/>
        </w:rPr>
        <w:t>the</w:t>
      </w:r>
      <w:r w:rsidRPr="00770472">
        <w:rPr>
          <w:rFonts w:eastAsia="Cambria"/>
        </w:rPr>
        <w:t xml:space="preserve"> Federal Circuit's </w:t>
      </w:r>
      <w:r w:rsidRPr="00770472">
        <w:rPr>
          <w:rFonts w:eastAsia="Cambria"/>
          <w:b/>
          <w:iCs/>
          <w:highlight w:val="cyan"/>
          <w:u w:val="single"/>
        </w:rPr>
        <w:t>expansive interpretation</w:t>
      </w:r>
      <w:r w:rsidRPr="00770472">
        <w:rPr>
          <w:rFonts w:eastAsia="Cambria"/>
          <w:highlight w:val="cyan"/>
        </w:rPr>
        <w:t xml:space="preserve"> </w:t>
      </w:r>
      <w:r w:rsidRPr="00770472">
        <w:rPr>
          <w:rFonts w:eastAsia="Cambria"/>
          <w:highlight w:val="cyan"/>
          <w:u w:val="single"/>
        </w:rPr>
        <w:t>of</w:t>
      </w:r>
      <w:r w:rsidRPr="00770472">
        <w:rPr>
          <w:rFonts w:eastAsia="Cambria"/>
          <w:u w:val="single"/>
        </w:rPr>
        <w:t xml:space="preserve"> the </w:t>
      </w:r>
      <w:r w:rsidRPr="00770472">
        <w:rPr>
          <w:rFonts w:eastAsia="Cambria"/>
          <w:b/>
          <w:iCs/>
          <w:highlight w:val="cyan"/>
          <w:u w:val="single"/>
        </w:rPr>
        <w:t>First Amendment</w:t>
      </w:r>
      <w:r w:rsidRPr="00770472">
        <w:rPr>
          <w:rFonts w:eastAsia="Cambria"/>
          <w:b/>
          <w:iCs/>
          <w:u w:val="single"/>
        </w:rPr>
        <w:t xml:space="preserve"> </w:t>
      </w:r>
      <w:r w:rsidRPr="00770472">
        <w:rPr>
          <w:rFonts w:eastAsia="Cambria"/>
          <w:b/>
          <w:iCs/>
          <w:highlight w:val="cyan"/>
          <w:u w:val="single"/>
        </w:rPr>
        <w:t>Petitioning Immunity</w:t>
      </w:r>
      <w:r w:rsidRPr="00770472">
        <w:rPr>
          <w:rFonts w:eastAsia="Cambria"/>
          <w:b/>
          <w:iCs/>
          <w:u w:val="single"/>
        </w:rPr>
        <w:t xml:space="preserve"> Doctrine</w:t>
      </w:r>
      <w:r w:rsidRPr="00770472">
        <w:rPr>
          <w:rFonts w:eastAsia="Cambria"/>
        </w:rPr>
        <w:t>. 382 There are several reasons to prefer the historic approach.</w:t>
      </w:r>
    </w:p>
    <w:p w14:paraId="040B4C63" w14:textId="77777777" w:rsidR="00770472" w:rsidRPr="00770472" w:rsidRDefault="00770472" w:rsidP="00770472">
      <w:pPr>
        <w:rPr>
          <w:rFonts w:eastAsia="Cambria"/>
          <w:sz w:val="2"/>
          <w:szCs w:val="8"/>
        </w:rPr>
      </w:pPr>
      <w:r w:rsidRPr="00770472">
        <w:rPr>
          <w:rFonts w:eastAsia="Cambria"/>
          <w:sz w:val="2"/>
          <w:szCs w:val="8"/>
        </w:rPr>
        <w:t>1. Rooted in History and Relevant Supreme Court Precedent</w:t>
      </w:r>
    </w:p>
    <w:p w14:paraId="407E17BB" w14:textId="77777777" w:rsidR="00770472" w:rsidRPr="00770472" w:rsidRDefault="00770472" w:rsidP="00770472">
      <w:pPr>
        <w:rPr>
          <w:rFonts w:eastAsia="Cambria"/>
          <w:sz w:val="2"/>
          <w:szCs w:val="8"/>
        </w:rPr>
      </w:pPr>
      <w:r w:rsidRPr="00770472">
        <w:rPr>
          <w:rFonts w:eastAsia="Cambria"/>
          <w:sz w:val="2"/>
          <w:szCs w:val="8"/>
        </w:rPr>
        <w:t>First, the historic approach is not only rooted in history, but in accordance with Supreme Court precedent. This cannot be said for implied conflict preemption, which comes from Supreme Court case law addressing state patent-like rights, not state anti-patent laws. As explained in the prior section, these two fields of law are distinct and should not be assessed using the same preemption standard. 383 Nor can it be said for Petitioning Immunity, which is imported from case law involving federal antitrust liability. No Supreme Court case has said that the Petition Clause should apply to state laws that regulate patents, or that the Petition Clause represents a particularly high level of immunity for patentees.</w:t>
      </w:r>
    </w:p>
    <w:p w14:paraId="40612964" w14:textId="77777777" w:rsidR="00770472" w:rsidRPr="00770472" w:rsidRDefault="00770472" w:rsidP="00770472">
      <w:pPr>
        <w:rPr>
          <w:rFonts w:eastAsia="Cambria"/>
          <w:sz w:val="2"/>
          <w:szCs w:val="8"/>
        </w:rPr>
      </w:pPr>
      <w:r w:rsidRPr="00770472">
        <w:rPr>
          <w:rFonts w:eastAsia="Cambria"/>
          <w:sz w:val="2"/>
          <w:szCs w:val="8"/>
        </w:rPr>
        <w:t xml:space="preserve">[*211] </w:t>
      </w:r>
    </w:p>
    <w:p w14:paraId="6A7DAD9A" w14:textId="77777777" w:rsidR="00770472" w:rsidRPr="00770472" w:rsidRDefault="00770472" w:rsidP="00770472">
      <w:pPr>
        <w:rPr>
          <w:rFonts w:eastAsia="Cambria"/>
          <w:sz w:val="2"/>
          <w:szCs w:val="8"/>
        </w:rPr>
      </w:pPr>
      <w:r w:rsidRPr="00770472">
        <w:rPr>
          <w:rFonts w:eastAsia="Cambria"/>
          <w:sz w:val="2"/>
          <w:szCs w:val="8"/>
        </w:rPr>
        <w:t>2. Recognizes a Constitutional, as Opposed to Merely a Statutory, Barrier to State Anti-Patent Laws</w:t>
      </w:r>
    </w:p>
    <w:p w14:paraId="7279E9B3" w14:textId="77777777" w:rsidR="00770472" w:rsidRPr="00770472" w:rsidRDefault="00770472" w:rsidP="00770472">
      <w:pPr>
        <w:rPr>
          <w:rFonts w:eastAsia="Cambria"/>
          <w:sz w:val="2"/>
          <w:szCs w:val="8"/>
        </w:rPr>
      </w:pPr>
      <w:r w:rsidRPr="00770472">
        <w:rPr>
          <w:rFonts w:eastAsia="Cambria"/>
          <w:sz w:val="2"/>
          <w:szCs w:val="8"/>
        </w:rPr>
        <w:t>Second, implied conflict preemption analysis wrongly assumes that congressional intent to preempt a state anti-patent law is required. Congress's implied intention to preempt a state anti-patent law is not required. Rather, the mandate to preempt a local law that interferes with the patentee's exclusive right comes from the Intellectual Property Clause itself. 384 The historical Intellectual Property Clause analysis recognizes that the true limit to state authority to pass anti-patent laws is the Intellectual Property Clause.</w:t>
      </w:r>
    </w:p>
    <w:p w14:paraId="4A07626D" w14:textId="77777777" w:rsidR="00770472" w:rsidRPr="00770472" w:rsidRDefault="00770472" w:rsidP="00770472">
      <w:pPr>
        <w:rPr>
          <w:rFonts w:eastAsia="Cambria"/>
          <w:sz w:val="2"/>
          <w:szCs w:val="8"/>
        </w:rPr>
      </w:pPr>
      <w:r w:rsidRPr="00770472">
        <w:rPr>
          <w:rFonts w:eastAsia="Cambria"/>
          <w:sz w:val="2"/>
          <w:szCs w:val="8"/>
        </w:rPr>
        <w:t>3. Preserves a Slice of State Authority to Regulate Patents</w:t>
      </w:r>
    </w:p>
    <w:p w14:paraId="1857C6BE" w14:textId="77777777" w:rsidR="00770472" w:rsidRPr="00770472" w:rsidRDefault="00770472" w:rsidP="00770472">
      <w:pPr>
        <w:rPr>
          <w:rFonts w:eastAsia="Cambria"/>
          <w:sz w:val="2"/>
          <w:szCs w:val="8"/>
        </w:rPr>
      </w:pPr>
      <w:r w:rsidRPr="00770472">
        <w:rPr>
          <w:rFonts w:eastAsia="Cambria"/>
          <w:sz w:val="2"/>
          <w:szCs w:val="8"/>
        </w:rPr>
        <w:t>Third, the Intellectual Property Clause analysis preserves a not-insignificant slice of state authority to regulate patent assertions and other activity involving patents. So long as the state anti-patent law does not impose an "unreasonable" burden on the patentee's exclusive right, it is not preempted. In Allen, the Court found a registration statute that sought to ensure patents were genuine (not expired or revoked) was not unreasonable. Several other state regulations can avoid preemption under this reasonableness standard, so long as they survive the balancing test described above, i.e., the burden on the patentee does not outweigh the state's valid interest in passing the law.</w:t>
      </w:r>
    </w:p>
    <w:p w14:paraId="7A702403" w14:textId="77777777" w:rsidR="00770472" w:rsidRPr="00770472" w:rsidRDefault="00770472" w:rsidP="00770472">
      <w:pPr>
        <w:rPr>
          <w:rFonts w:eastAsia="Cambria"/>
          <w:sz w:val="2"/>
          <w:szCs w:val="8"/>
        </w:rPr>
      </w:pPr>
      <w:r w:rsidRPr="00770472">
        <w:rPr>
          <w:rFonts w:eastAsia="Cambria"/>
          <w:sz w:val="2"/>
          <w:szCs w:val="8"/>
        </w:rPr>
        <w:t>The reasonableness assessment thus avoids one of the major problems with the Federal Circuit's utilization of First Amendment Petition Clause Immunity to address state restrictions on patentees' ability to enforce their patents: the standard is arguably overly strict and weighs in favor of preemption in most conceivable cases. 385 As discussed above, one of the problems may be that it is simply too difficult to determine whether a patent assertion is "objectively baseless" or not, especially before litigation commences. Thus, the safe route may simply be to lean towards finding the patentee was [*212] not wrong to bring a potentially meritorious claim.</w:t>
      </w:r>
    </w:p>
    <w:p w14:paraId="3B2281C0" w14:textId="77777777" w:rsidR="00770472" w:rsidRPr="00770472" w:rsidRDefault="00770472" w:rsidP="00770472">
      <w:pPr>
        <w:rPr>
          <w:rFonts w:eastAsia="Cambria"/>
          <w:sz w:val="2"/>
          <w:szCs w:val="8"/>
        </w:rPr>
      </w:pPr>
      <w:r w:rsidRPr="00770472">
        <w:rPr>
          <w:rFonts w:eastAsia="Cambria"/>
          <w:sz w:val="2"/>
          <w:szCs w:val="8"/>
        </w:rPr>
        <w:t>Notably, the Petitioning Immunity analysis is not the only place we see the courts erring on the side of preemption. When applying conflict preemption analysis, the Federal Circuit has been quite patentee-protective. For instance, in Biotechnology Industry Organization v. District of Columbia, the Federal Circuit held that a state law restricting the prices patentees could charge for their patented drugs was preempted merely because it limited the pecuniary reward patentees could make from their patents. 386 Plaintiffs urged that the District of Columbia's Prescription Drug Excessive Pricing Act, which prohibited charging "excessive" prices for patented prescription drugs, conflicted with "Congress's intention to provide [pharmaceutical patent holders] with the pecuniary reward that follows from the right to exclude granted by a patent." 387 The Federal Circuit agreed, determining that a major boon of the "right to exclude" is the "opportunity to obtain above-market profits during the patent's term." 388 "By penalizing high prices - and thus limiting the full exercise of the exclusionary power that derives from a patent" the Act conflicted with the congressional "purpose and objectives" of the patent laws. 389 "The underlying determination about the proper balance between innovators' profit and consumer access to medication, though, is exclusively one for Congress to make." 390</w:t>
      </w:r>
    </w:p>
    <w:p w14:paraId="35D86390" w14:textId="77777777" w:rsidR="00770472" w:rsidRPr="00770472" w:rsidRDefault="00770472" w:rsidP="00770472">
      <w:pPr>
        <w:rPr>
          <w:rFonts w:eastAsia="Cambria"/>
          <w:sz w:val="2"/>
          <w:szCs w:val="8"/>
        </w:rPr>
      </w:pPr>
      <w:r w:rsidRPr="00770472">
        <w:rPr>
          <w:rFonts w:eastAsia="Cambria"/>
          <w:sz w:val="2"/>
          <w:szCs w:val="8"/>
        </w:rPr>
        <w:t>Such pronouncements comport with many nineteenth-century courts' views about the allocation of power between Congress and the states. 391 However, under the rule of Allen, the true test should be whether the burden on the exclusive right is one of "reasonableness." A state price restriction law that does not significantly affect patentees' incentive to invent and commercialize should not be preempted.</w:t>
      </w:r>
    </w:p>
    <w:p w14:paraId="497069B9" w14:textId="77777777" w:rsidR="00770472" w:rsidRPr="00770472" w:rsidRDefault="00770472" w:rsidP="00770472">
      <w:pPr>
        <w:rPr>
          <w:rFonts w:eastAsia="Cambria"/>
          <w:sz w:val="2"/>
          <w:szCs w:val="8"/>
        </w:rPr>
      </w:pPr>
      <w:r w:rsidRPr="00770472">
        <w:rPr>
          <w:rFonts w:eastAsia="Cambria"/>
          <w:sz w:val="2"/>
          <w:szCs w:val="8"/>
        </w:rPr>
        <w:t xml:space="preserve">[*213] </w:t>
      </w:r>
    </w:p>
    <w:p w14:paraId="7894B2F3" w14:textId="77777777" w:rsidR="00770472" w:rsidRPr="00770472" w:rsidRDefault="00770472" w:rsidP="00770472">
      <w:pPr>
        <w:rPr>
          <w:rFonts w:eastAsia="Cambria"/>
          <w:sz w:val="2"/>
          <w:szCs w:val="8"/>
        </w:rPr>
      </w:pPr>
      <w:r w:rsidRPr="00770472">
        <w:rPr>
          <w:rFonts w:eastAsia="Cambria"/>
          <w:sz w:val="2"/>
          <w:szCs w:val="8"/>
        </w:rPr>
        <w:t>4. Asks the Right Question</w:t>
      </w:r>
    </w:p>
    <w:p w14:paraId="7BA1FED2" w14:textId="77777777" w:rsidR="00770472" w:rsidRPr="00770472" w:rsidRDefault="00770472" w:rsidP="00770472">
      <w:pPr>
        <w:rPr>
          <w:rFonts w:eastAsia="Cambria"/>
          <w:sz w:val="2"/>
          <w:szCs w:val="8"/>
        </w:rPr>
      </w:pPr>
      <w:r w:rsidRPr="00770472">
        <w:rPr>
          <w:rFonts w:eastAsia="Cambria"/>
          <w:sz w:val="2"/>
          <w:szCs w:val="8"/>
        </w:rPr>
        <w:t>Fourth, the Intellectual Property Clause standard asks precisely the right question. By balancing the burden on patentees' exclusive rights against the state's legitimate interests, such as its interest in regulating fraud, this rule directly addresses what we actually care about at a policy level: Namely, does the state law make it so difficult to enforce or profit from a patent that it effectively undermines the federal patent incentive? If the law's burden or compliance cost is high, then (as Justice Kent observed long ago) the law should be preempted because otherwise the state is essentially taking away what Congress has given through the patent. 392 If there is little or no cost to the patentee, and there is a high payoff for the state, then we should not care that the state law imposes a minimal compliance cost on patentees in order to achieve its legitimate purpose. 393 This singular focus on the burden to the patentee's Intellectual Property Clause rights contrasts with both obstacle preemption's open-ended balancing test and the Petition Clause's futile efforts to assess the merits of the patentee's cause of action prior to determining the validity of the patent and of the infringement claim. 394</w:t>
      </w:r>
    </w:p>
    <w:p w14:paraId="10B9C9E2" w14:textId="77777777" w:rsidR="00770472" w:rsidRPr="00770472" w:rsidRDefault="00770472" w:rsidP="00770472">
      <w:pPr>
        <w:rPr>
          <w:rFonts w:eastAsia="Cambria"/>
          <w:sz w:val="2"/>
          <w:szCs w:val="8"/>
        </w:rPr>
      </w:pPr>
      <w:r w:rsidRPr="00770472">
        <w:rPr>
          <w:rFonts w:eastAsia="Cambria"/>
          <w:sz w:val="2"/>
          <w:szCs w:val="8"/>
        </w:rPr>
        <w:t>5. More Practical to Apply</w:t>
      </w:r>
    </w:p>
    <w:p w14:paraId="4282A5DD" w14:textId="77777777" w:rsidR="00770472" w:rsidRPr="00770472" w:rsidRDefault="00770472" w:rsidP="00770472">
      <w:pPr>
        <w:rPr>
          <w:rFonts w:eastAsia="Cambria"/>
          <w:sz w:val="2"/>
          <w:szCs w:val="8"/>
        </w:rPr>
      </w:pPr>
      <w:r w:rsidRPr="00770472">
        <w:rPr>
          <w:rFonts w:eastAsia="Cambria"/>
          <w:sz w:val="2"/>
          <w:szCs w:val="8"/>
        </w:rPr>
        <w:t>Fifth, the historic approach is a far more practical standard for courts to apply. As explained, purposes and objectives analysis is unwieldy and circuitous, and it wrongly relies on congressional intent to preempt. Meanwhile, the Petitioning Immunity analysis is not workable for the majority of state laws to which it is presently applied. Petitioning Immunity requires determining whether a patentee has been prevented from making an "objectively reasonable" patent assertion. 395 This is not a workable rule for adjudging patent assertions brought early in a patent dispute's lifetime. Except [*214] in the most egregious cases, no court - state or federal - can know before at least claim construction whether a patent is valid or infringed. 396 In contrast, assessing the compliance cost of a local law on patentees is at least something that courts (even state courts) can do, and that they can do even before a patent lawsuit has been filed. As explained, courts can order parties, including private parties as well as state attorneys general who bring public actions against patentees, to collect evidence on a state law's compliance cost on patentees in order to get a sense of whether the exclusive right has been unreasonably burdened by the law.</w:t>
      </w:r>
    </w:p>
    <w:p w14:paraId="2921E30F" w14:textId="77777777" w:rsidR="00770472" w:rsidRPr="00770472" w:rsidRDefault="00770472" w:rsidP="00770472">
      <w:pPr>
        <w:rPr>
          <w:rFonts w:eastAsia="Cambria"/>
        </w:rPr>
      </w:pPr>
      <w:r w:rsidRPr="00770472">
        <w:rPr>
          <w:rFonts w:eastAsia="Cambria"/>
        </w:rPr>
        <w:t>6. Applies Only to State, Not to Federal, Regulation of Patents</w:t>
      </w:r>
    </w:p>
    <w:p w14:paraId="14106CC6" w14:textId="77777777" w:rsidR="00770472" w:rsidRPr="00770472" w:rsidRDefault="00770472" w:rsidP="00770472">
      <w:pPr>
        <w:rPr>
          <w:rFonts w:eastAsia="Cambria"/>
        </w:rPr>
      </w:pPr>
      <w:r w:rsidRPr="00770472">
        <w:rPr>
          <w:rFonts w:eastAsia="Cambria"/>
        </w:rPr>
        <w:t xml:space="preserve">Lastly, returning to the Intellectual Property Clause as the benchmark for assessing the constitutionality of state anti-patent laws avoids the issue noted by </w:t>
      </w:r>
      <w:proofErr w:type="spellStart"/>
      <w:r w:rsidRPr="00770472">
        <w:rPr>
          <w:rFonts w:eastAsia="Cambria"/>
        </w:rPr>
        <w:t>Gugliuzza</w:t>
      </w:r>
      <w:proofErr w:type="spellEnd"/>
      <w:r w:rsidRPr="00770472">
        <w:rPr>
          <w:rFonts w:eastAsia="Cambria"/>
        </w:rPr>
        <w:t xml:space="preserve">, if </w:t>
      </w:r>
      <w:r w:rsidRPr="00770472">
        <w:rPr>
          <w:rFonts w:eastAsia="Cambria"/>
          <w:u w:val="single"/>
        </w:rPr>
        <w:t>the</w:t>
      </w:r>
      <w:r w:rsidRPr="00770472">
        <w:rPr>
          <w:rFonts w:eastAsia="Cambria"/>
        </w:rPr>
        <w:t xml:space="preserve"> Federal Circuit uses an </w:t>
      </w:r>
      <w:r w:rsidRPr="00770472">
        <w:rPr>
          <w:rFonts w:eastAsia="Cambria"/>
          <w:b/>
          <w:iCs/>
          <w:highlight w:val="cyan"/>
          <w:u w:val="single"/>
        </w:rPr>
        <w:t>expansive</w:t>
      </w:r>
      <w:r w:rsidRPr="00770472">
        <w:rPr>
          <w:rFonts w:eastAsia="Cambria"/>
          <w:b/>
          <w:iCs/>
          <w:u w:val="single"/>
        </w:rPr>
        <w:t xml:space="preserve"> notion</w:t>
      </w:r>
      <w:r w:rsidRPr="00770472">
        <w:rPr>
          <w:rFonts w:eastAsia="Cambria"/>
        </w:rPr>
        <w:t xml:space="preserve"> </w:t>
      </w:r>
      <w:r w:rsidRPr="00770472">
        <w:rPr>
          <w:rFonts w:eastAsia="Cambria"/>
          <w:u w:val="single"/>
        </w:rPr>
        <w:t xml:space="preserve">of Petitioning </w:t>
      </w:r>
      <w:r w:rsidRPr="00770472">
        <w:rPr>
          <w:rFonts w:eastAsia="Cambria"/>
          <w:highlight w:val="cyan"/>
          <w:u w:val="single"/>
        </w:rPr>
        <w:t>Immunity</w:t>
      </w:r>
      <w:r w:rsidRPr="00770472">
        <w:rPr>
          <w:rFonts w:eastAsia="Cambria"/>
        </w:rPr>
        <w:t xml:space="preserve"> under the First Amendment equivalently with preemption, this case law </w:t>
      </w:r>
      <w:r w:rsidRPr="00770472">
        <w:rPr>
          <w:rFonts w:eastAsia="Cambria"/>
          <w:highlight w:val="cyan"/>
          <w:u w:val="single"/>
        </w:rPr>
        <w:t>would apply to</w:t>
      </w:r>
      <w:r w:rsidRPr="00770472">
        <w:rPr>
          <w:rFonts w:eastAsia="Cambria"/>
          <w:u w:val="single"/>
        </w:rPr>
        <w:t xml:space="preserve"> </w:t>
      </w:r>
      <w:r w:rsidRPr="00770472">
        <w:rPr>
          <w:rFonts w:eastAsia="Cambria"/>
          <w:b/>
          <w:iCs/>
          <w:u w:val="single"/>
        </w:rPr>
        <w:t>both</w:t>
      </w:r>
      <w:r w:rsidRPr="00770472">
        <w:rPr>
          <w:rFonts w:eastAsia="Cambria"/>
        </w:rPr>
        <w:t xml:space="preserve"> </w:t>
      </w:r>
      <w:r w:rsidRPr="00770472">
        <w:rPr>
          <w:rFonts w:eastAsia="Cambria"/>
          <w:u w:val="single"/>
        </w:rPr>
        <w:t xml:space="preserve">state regulation of </w:t>
      </w:r>
      <w:r w:rsidRPr="00770472">
        <w:rPr>
          <w:rFonts w:eastAsia="Cambria"/>
          <w:b/>
          <w:iCs/>
          <w:u w:val="single"/>
        </w:rPr>
        <w:t>patents</w:t>
      </w:r>
      <w:r w:rsidRPr="00770472">
        <w:rPr>
          <w:rFonts w:eastAsia="Cambria"/>
          <w:u w:val="single"/>
        </w:rPr>
        <w:t xml:space="preserve"> and</w:t>
      </w:r>
      <w:r w:rsidRPr="00770472">
        <w:rPr>
          <w:rFonts w:eastAsia="Cambria"/>
        </w:rPr>
        <w:t xml:space="preserve"> </w:t>
      </w:r>
      <w:r w:rsidRPr="00770472">
        <w:rPr>
          <w:rFonts w:eastAsia="Cambria"/>
          <w:b/>
          <w:iCs/>
          <w:sz w:val="28"/>
          <w:szCs w:val="40"/>
          <w:highlight w:val="cyan"/>
          <w:u w:val="single"/>
        </w:rPr>
        <w:t xml:space="preserve">federal </w:t>
      </w:r>
      <w:r w:rsidRPr="00770472">
        <w:rPr>
          <w:rFonts w:eastAsia="Cambria"/>
          <w:b/>
          <w:iCs/>
          <w:highlight w:val="cyan"/>
          <w:u w:val="single"/>
        </w:rPr>
        <w:t>regulations</w:t>
      </w:r>
      <w:r w:rsidRPr="00770472">
        <w:rPr>
          <w:rFonts w:eastAsia="Cambria"/>
        </w:rPr>
        <w:t xml:space="preserve">. 397 </w:t>
      </w:r>
      <w:r w:rsidRPr="00770472">
        <w:rPr>
          <w:rFonts w:eastAsia="Cambria"/>
          <w:highlight w:val="cyan"/>
          <w:u w:val="single"/>
        </w:rPr>
        <w:t xml:space="preserve">This is </w:t>
      </w:r>
      <w:r w:rsidRPr="00770472">
        <w:rPr>
          <w:rFonts w:eastAsia="Cambria"/>
          <w:b/>
          <w:iCs/>
          <w:highlight w:val="cyan"/>
          <w:u w:val="single"/>
        </w:rPr>
        <w:t>highly</w:t>
      </w:r>
      <w:r w:rsidRPr="00770472">
        <w:rPr>
          <w:rFonts w:eastAsia="Cambria"/>
          <w:highlight w:val="cyan"/>
          <w:u w:val="single"/>
        </w:rPr>
        <w:t xml:space="preserve"> problematic</w:t>
      </w:r>
      <w:r w:rsidRPr="00770472">
        <w:rPr>
          <w:rFonts w:eastAsia="Cambria"/>
        </w:rPr>
        <w:t xml:space="preserve">. </w:t>
      </w:r>
      <w:r w:rsidRPr="00770472">
        <w:rPr>
          <w:rFonts w:eastAsia="Cambria"/>
          <w:u w:val="single"/>
        </w:rPr>
        <w:t>Historically, courts that struck down state anti-patent laws were clear that they were not prohibiting regulation of patents entirely</w:t>
      </w:r>
      <w:r w:rsidRPr="00770472">
        <w:rPr>
          <w:rFonts w:eastAsia="Cambria"/>
        </w:rPr>
        <w:t>; rather, they were holding that this regulation could only be imposed</w:t>
      </w:r>
    </w:p>
    <w:p w14:paraId="5529B5DB" w14:textId="77777777" w:rsidR="00770472" w:rsidRPr="00770472" w:rsidRDefault="00770472" w:rsidP="00770472">
      <w:pPr>
        <w:rPr>
          <w:rFonts w:eastAsia="Cambria"/>
        </w:rPr>
      </w:pPr>
    </w:p>
    <w:p w14:paraId="3C3268CD" w14:textId="77777777" w:rsidR="00770472" w:rsidRPr="00770472" w:rsidRDefault="00770472" w:rsidP="00770472">
      <w:pPr>
        <w:rPr>
          <w:rFonts w:eastAsia="Cambria"/>
        </w:rPr>
      </w:pPr>
    </w:p>
    <w:p w14:paraId="74EB5CEE"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Antitrust liability is key---it’s the </w:t>
      </w:r>
      <w:r w:rsidRPr="00770472">
        <w:rPr>
          <w:rFonts w:eastAsia="MS Gothic" w:cs="Times New Roman"/>
          <w:b/>
          <w:iCs/>
          <w:sz w:val="26"/>
          <w:u w:val="single"/>
        </w:rPr>
        <w:t>only</w:t>
      </w:r>
      <w:r w:rsidRPr="00770472">
        <w:rPr>
          <w:rFonts w:eastAsia="MS Gothic" w:cs="Times New Roman"/>
          <w:b/>
          <w:iCs/>
          <w:sz w:val="26"/>
        </w:rPr>
        <w:t xml:space="preserve"> remedy that </w:t>
      </w:r>
      <w:r w:rsidRPr="00770472">
        <w:rPr>
          <w:rFonts w:eastAsia="MS Gothic" w:cs="Times New Roman"/>
          <w:b/>
          <w:iCs/>
          <w:sz w:val="26"/>
          <w:u w:val="single"/>
        </w:rPr>
        <w:t>sufficiently</w:t>
      </w:r>
      <w:r w:rsidRPr="00770472">
        <w:rPr>
          <w:rFonts w:eastAsia="MS Gothic" w:cs="Times New Roman"/>
          <w:b/>
          <w:iCs/>
          <w:sz w:val="26"/>
        </w:rPr>
        <w:t xml:space="preserve"> deters</w:t>
      </w:r>
    </w:p>
    <w:p w14:paraId="04591C36" w14:textId="77777777" w:rsidR="00770472" w:rsidRPr="00770472" w:rsidRDefault="00770472" w:rsidP="00770472">
      <w:pPr>
        <w:rPr>
          <w:rFonts w:eastAsia="Cambria"/>
        </w:rPr>
      </w:pPr>
      <w:r w:rsidRPr="00770472">
        <w:rPr>
          <w:rFonts w:eastAsia="Cambria"/>
          <w:b/>
          <w:bCs/>
          <w:sz w:val="26"/>
        </w:rPr>
        <w:t>Zain 14</w:t>
      </w:r>
      <w:r w:rsidRPr="00770472">
        <w:rPr>
          <w:rFonts w:eastAsia="Cambria"/>
        </w:rPr>
        <w:t xml:space="preserve"> (Saami Zain, J.D., LLM (Antitrust); Assistant Attorney General, New York State Attorney General's Office, Antitrust Bureau. The views expressed here are those of the author and do not reflect those of the New York State Department of Law or the Antitrust Bureau, ANTITRUST LIABILITY FOR MAINTAINING BASELESS LITIGATION, 54 Santa Clara L. Rev. 729, y2k)</w:t>
      </w:r>
    </w:p>
    <w:p w14:paraId="699BFFEF" w14:textId="77777777" w:rsidR="00770472" w:rsidRPr="00770472" w:rsidRDefault="00770472" w:rsidP="00770472">
      <w:pPr>
        <w:rPr>
          <w:rFonts w:eastAsia="Cambria"/>
        </w:rPr>
      </w:pPr>
      <w:r w:rsidRPr="00770472">
        <w:rPr>
          <w:rFonts w:eastAsia="Cambria"/>
        </w:rPr>
        <w:t>IV. Analysis</w:t>
      </w:r>
    </w:p>
    <w:p w14:paraId="20B65622" w14:textId="77777777" w:rsidR="00770472" w:rsidRPr="00770472" w:rsidRDefault="00770472" w:rsidP="00770472">
      <w:pPr>
        <w:rPr>
          <w:rFonts w:eastAsia="Cambria"/>
          <w:u w:val="single"/>
        </w:rPr>
      </w:pPr>
      <w:r w:rsidRPr="00770472">
        <w:rPr>
          <w:rFonts w:eastAsia="Cambria"/>
        </w:rPr>
        <w:t xml:space="preserve">As evidenced by the cases discussed, </w:t>
      </w:r>
      <w:r w:rsidRPr="00770472">
        <w:rPr>
          <w:rFonts w:eastAsia="Cambria"/>
          <w:b/>
          <w:iCs/>
          <w:u w:val="single"/>
        </w:rPr>
        <w:t>filing</w:t>
      </w:r>
      <w:r w:rsidRPr="00770472">
        <w:rPr>
          <w:rFonts w:eastAsia="Cambria"/>
        </w:rPr>
        <w:t xml:space="preserve"> </w:t>
      </w:r>
      <w:r w:rsidRPr="00770472">
        <w:rPr>
          <w:rFonts w:eastAsia="Cambria"/>
          <w:u w:val="single"/>
        </w:rPr>
        <w:t>and</w:t>
      </w:r>
      <w:r w:rsidRPr="00770472">
        <w:rPr>
          <w:rFonts w:eastAsia="Cambria"/>
        </w:rPr>
        <w:t xml:space="preserve"> </w:t>
      </w:r>
      <w:r w:rsidRPr="00770472">
        <w:rPr>
          <w:rFonts w:eastAsia="Cambria"/>
          <w:b/>
          <w:iCs/>
          <w:u w:val="single"/>
        </w:rPr>
        <w:t>maintaining baseless lawsuits</w:t>
      </w:r>
      <w:r w:rsidRPr="00770472">
        <w:rPr>
          <w:rFonts w:eastAsia="Cambria"/>
        </w:rPr>
        <w:t xml:space="preserve"> </w:t>
      </w:r>
      <w:r w:rsidRPr="00770472">
        <w:rPr>
          <w:rFonts w:eastAsia="Cambria"/>
          <w:u w:val="single"/>
        </w:rPr>
        <w:t>may have</w:t>
      </w:r>
      <w:r w:rsidRPr="00770472">
        <w:rPr>
          <w:rFonts w:eastAsia="Cambria"/>
        </w:rPr>
        <w:t xml:space="preserve"> </w:t>
      </w:r>
      <w:r w:rsidRPr="00770472">
        <w:rPr>
          <w:rFonts w:eastAsia="Cambria"/>
          <w:b/>
          <w:iCs/>
          <w:u w:val="single"/>
        </w:rPr>
        <w:t>anticompetitive</w:t>
      </w:r>
      <w:r w:rsidRPr="00770472">
        <w:rPr>
          <w:rFonts w:eastAsia="Cambria"/>
        </w:rPr>
        <w:t xml:space="preserve"> [*756] </w:t>
      </w:r>
      <w:r w:rsidRPr="00770472">
        <w:rPr>
          <w:rFonts w:eastAsia="Cambria"/>
          <w:u w:val="single"/>
        </w:rPr>
        <w:t>effects</w:t>
      </w:r>
      <w:r w:rsidRPr="00770472">
        <w:rPr>
          <w:rFonts w:eastAsia="Cambria"/>
        </w:rPr>
        <w:t xml:space="preserve">. And while the cases focused primarily on initiation of litigation, it was recognized that maintaining the actions was also improper. Indeed, where maintaining baseless litigation has anticompetitive effects, there is no compelling rationale for creating a legal distinction between the filing and maintaining of a baseless action. 145 And in situations where a litigant is able to offer a questionable but potentially legitimate basis for filing an action (thereby making the suit unlikely to qualify as a sham), the greater need for imposing liability for continuing to litigate after it becomes clear that the action is meritless. Consequently, </w:t>
      </w:r>
      <w:r w:rsidRPr="00770472">
        <w:rPr>
          <w:rFonts w:eastAsia="Cambria"/>
          <w:u w:val="single"/>
        </w:rPr>
        <w:t xml:space="preserve">this section provides the argument for </w:t>
      </w:r>
      <w:r w:rsidRPr="00770472">
        <w:rPr>
          <w:rFonts w:eastAsia="Cambria"/>
          <w:b/>
          <w:iCs/>
          <w:sz w:val="24"/>
          <w:szCs w:val="36"/>
          <w:u w:val="single"/>
        </w:rPr>
        <w:t>antitrust liability</w:t>
      </w:r>
      <w:r w:rsidRPr="00770472">
        <w:rPr>
          <w:rFonts w:eastAsia="Cambria"/>
          <w:sz w:val="24"/>
          <w:szCs w:val="36"/>
          <w:u w:val="single"/>
        </w:rPr>
        <w:t xml:space="preserve"> </w:t>
      </w:r>
      <w:r w:rsidRPr="00770472">
        <w:rPr>
          <w:rFonts w:eastAsia="Cambria"/>
          <w:u w:val="single"/>
        </w:rPr>
        <w:t>for maintaining baseless litigation.</w:t>
      </w:r>
    </w:p>
    <w:p w14:paraId="0E1315D2" w14:textId="77777777" w:rsidR="00770472" w:rsidRPr="00770472" w:rsidRDefault="00770472" w:rsidP="00770472">
      <w:pPr>
        <w:rPr>
          <w:rFonts w:eastAsia="Cambria"/>
        </w:rPr>
      </w:pPr>
      <w:r w:rsidRPr="00770472">
        <w:rPr>
          <w:rFonts w:eastAsia="Cambria"/>
        </w:rPr>
        <w:t>A. Antitrust Sham Litigation for Maintaining Baseless Litigation is Good Policy</w:t>
      </w:r>
    </w:p>
    <w:p w14:paraId="0D38C700" w14:textId="77777777" w:rsidR="00770472" w:rsidRPr="00770472" w:rsidRDefault="00770472" w:rsidP="00770472">
      <w:pPr>
        <w:rPr>
          <w:rFonts w:eastAsia="Cambria"/>
        </w:rPr>
      </w:pPr>
      <w:r w:rsidRPr="00770472">
        <w:rPr>
          <w:rFonts w:eastAsia="Cambria"/>
          <w:u w:val="single"/>
        </w:rPr>
        <w:t>There are</w:t>
      </w:r>
      <w:r w:rsidRPr="00770472">
        <w:rPr>
          <w:rFonts w:eastAsia="Cambria"/>
        </w:rPr>
        <w:t xml:space="preserve"> several </w:t>
      </w:r>
      <w:r w:rsidRPr="00770472">
        <w:rPr>
          <w:rFonts w:eastAsia="Cambria"/>
          <w:u w:val="single"/>
        </w:rPr>
        <w:t>justifications for imposing</w:t>
      </w:r>
      <w:r w:rsidRPr="00770472">
        <w:rPr>
          <w:rFonts w:eastAsia="Cambria"/>
        </w:rPr>
        <w:t xml:space="preserve"> </w:t>
      </w:r>
      <w:r w:rsidRPr="00770472">
        <w:rPr>
          <w:rFonts w:eastAsia="Cambria"/>
          <w:b/>
          <w:iCs/>
          <w:u w:val="single"/>
        </w:rPr>
        <w:t>antitrust</w:t>
      </w:r>
      <w:r w:rsidRPr="00770472">
        <w:rPr>
          <w:rFonts w:eastAsia="Cambria"/>
        </w:rPr>
        <w:t xml:space="preserve"> </w:t>
      </w:r>
      <w:r w:rsidRPr="00770472">
        <w:rPr>
          <w:rFonts w:eastAsia="Cambria"/>
          <w:u w:val="single"/>
        </w:rPr>
        <w:t>liability</w:t>
      </w:r>
      <w:r w:rsidRPr="00770472">
        <w:rPr>
          <w:rFonts w:eastAsia="Cambria"/>
        </w:rPr>
        <w:t xml:space="preserve"> for continuing to litigate a baseless action for anticompetitive purposes. And where such litigation may cause anticompetitive effects - such as in Hatch-Waxman litigation - the potential for incurring antitrust liability may be an important deterrent.</w:t>
      </w:r>
    </w:p>
    <w:p w14:paraId="5636F6D5" w14:textId="77777777" w:rsidR="00770472" w:rsidRPr="00770472" w:rsidRDefault="00770472" w:rsidP="00770472">
      <w:pPr>
        <w:rPr>
          <w:rFonts w:eastAsia="Cambria"/>
        </w:rPr>
      </w:pPr>
      <w:r w:rsidRPr="00770472">
        <w:rPr>
          <w:rFonts w:eastAsia="Cambria"/>
        </w:rPr>
        <w:t xml:space="preserve">First, </w:t>
      </w:r>
      <w:r w:rsidRPr="00770472">
        <w:rPr>
          <w:rFonts w:eastAsia="Cambria"/>
          <w:b/>
          <w:iCs/>
          <w:highlight w:val="cyan"/>
          <w:u w:val="single"/>
        </w:rPr>
        <w:t>antitrust liability</w:t>
      </w:r>
      <w:r w:rsidRPr="00770472">
        <w:rPr>
          <w:rFonts w:eastAsia="Cambria"/>
          <w:highlight w:val="cyan"/>
          <w:u w:val="single"/>
        </w:rPr>
        <w:t xml:space="preserve"> is needed</w:t>
      </w:r>
      <w:r w:rsidRPr="00770472">
        <w:rPr>
          <w:rFonts w:eastAsia="Cambria"/>
          <w:highlight w:val="cyan"/>
        </w:rPr>
        <w:t xml:space="preserve"> </w:t>
      </w:r>
      <w:r w:rsidRPr="00770472">
        <w:rPr>
          <w:rFonts w:eastAsia="Cambria"/>
          <w:highlight w:val="cyan"/>
          <w:u w:val="single"/>
        </w:rPr>
        <w:t xml:space="preserve">because laws </w:t>
      </w:r>
      <w:r w:rsidRPr="00770472">
        <w:rPr>
          <w:rFonts w:eastAsia="Cambria"/>
          <w:b/>
          <w:iCs/>
          <w:highlight w:val="cyan"/>
          <w:u w:val="single"/>
        </w:rPr>
        <w:t>prohibiting</w:t>
      </w:r>
      <w:r w:rsidRPr="00770472">
        <w:rPr>
          <w:rFonts w:eastAsia="Cambria"/>
          <w:highlight w:val="cyan"/>
        </w:rPr>
        <w:t xml:space="preserve"> </w:t>
      </w:r>
      <w:r w:rsidRPr="00770472">
        <w:rPr>
          <w:rFonts w:eastAsia="Cambria"/>
          <w:highlight w:val="cyan"/>
          <w:u w:val="single"/>
        </w:rPr>
        <w:t>frivolous</w:t>
      </w:r>
      <w:r w:rsidRPr="00770472">
        <w:rPr>
          <w:rFonts w:eastAsia="Cambria"/>
          <w:u w:val="single"/>
        </w:rPr>
        <w:t xml:space="preserve"> and bad faith </w:t>
      </w:r>
      <w:r w:rsidRPr="00770472">
        <w:rPr>
          <w:rFonts w:eastAsia="Cambria"/>
          <w:highlight w:val="cyan"/>
          <w:u w:val="single"/>
        </w:rPr>
        <w:t>litigation</w:t>
      </w:r>
      <w:r w:rsidRPr="00770472">
        <w:rPr>
          <w:rFonts w:eastAsia="Cambria"/>
        </w:rPr>
        <w:t xml:space="preserve"> (such as Section 285 or Rule 11), </w:t>
      </w:r>
      <w:r w:rsidRPr="00770472">
        <w:rPr>
          <w:rFonts w:eastAsia="Cambria"/>
          <w:highlight w:val="cyan"/>
          <w:u w:val="single"/>
        </w:rPr>
        <w:t xml:space="preserve">are </w:t>
      </w:r>
      <w:r w:rsidRPr="00770472">
        <w:rPr>
          <w:rFonts w:eastAsia="Cambria"/>
          <w:b/>
          <w:iCs/>
          <w:highlight w:val="cyan"/>
          <w:u w:val="single"/>
        </w:rPr>
        <w:t>inadequate deterrents</w:t>
      </w:r>
      <w:r w:rsidRPr="00770472">
        <w:rPr>
          <w:rFonts w:eastAsia="Cambria"/>
        </w:rPr>
        <w:t xml:space="preserve"> </w:t>
      </w:r>
      <w:r w:rsidRPr="00770472">
        <w:rPr>
          <w:rFonts w:eastAsia="Cambria"/>
          <w:u w:val="single"/>
        </w:rPr>
        <w:t>in many situations</w:t>
      </w:r>
      <w:r w:rsidRPr="00770472">
        <w:rPr>
          <w:rFonts w:eastAsia="Cambria"/>
        </w:rPr>
        <w:t xml:space="preserve">. Granting fees under Section 285 is largely within [*757] a court's discretion, and thus a court may decline to impose fees in even egregious circumstances. 146 Similarly, Rule 11 is not only discretional, but several courts have interpreted it as only governing the filing of litigation and thereby rejected its application to conduct done in the course of litigation (including continuing to maintain a baseless action). 147 Moreover, </w:t>
      </w:r>
      <w:r w:rsidRPr="00770472">
        <w:rPr>
          <w:rFonts w:eastAsia="Cambria"/>
          <w:b/>
          <w:iCs/>
          <w:highlight w:val="cyan"/>
          <w:u w:val="single"/>
        </w:rPr>
        <w:t>the remedies available</w:t>
      </w:r>
      <w:r w:rsidRPr="00770472">
        <w:rPr>
          <w:rFonts w:eastAsia="Cambria"/>
          <w:b/>
          <w:iCs/>
          <w:u w:val="single"/>
        </w:rPr>
        <w:t xml:space="preserve"> </w:t>
      </w:r>
      <w:r w:rsidRPr="00770472">
        <w:rPr>
          <w:rFonts w:eastAsia="Cambria"/>
        </w:rPr>
        <w:t xml:space="preserve">under these provisions - </w:t>
      </w:r>
      <w:r w:rsidRPr="00770472">
        <w:rPr>
          <w:rFonts w:eastAsia="Cambria"/>
          <w:highlight w:val="cyan"/>
          <w:u w:val="single"/>
        </w:rPr>
        <w:t xml:space="preserve">mostly </w:t>
      </w:r>
      <w:r w:rsidRPr="00770472">
        <w:rPr>
          <w:rFonts w:eastAsia="Cambria"/>
          <w:b/>
          <w:iCs/>
          <w:highlight w:val="cyan"/>
          <w:u w:val="single"/>
        </w:rPr>
        <w:t>payment</w:t>
      </w:r>
      <w:r w:rsidRPr="00770472">
        <w:rPr>
          <w:rFonts w:eastAsia="Cambria"/>
          <w:highlight w:val="cyan"/>
          <w:u w:val="single"/>
        </w:rPr>
        <w:t xml:space="preserve"> of</w:t>
      </w:r>
      <w:r w:rsidRPr="00770472">
        <w:rPr>
          <w:rFonts w:eastAsia="Cambria"/>
        </w:rPr>
        <w:t xml:space="preserve"> </w:t>
      </w:r>
      <w:r w:rsidRPr="00770472">
        <w:rPr>
          <w:rFonts w:eastAsia="Cambria"/>
          <w:highlight w:val="cyan"/>
          <w:u w:val="single"/>
        </w:rPr>
        <w:t xml:space="preserve">defendant's </w:t>
      </w:r>
      <w:r w:rsidRPr="00770472">
        <w:rPr>
          <w:rFonts w:eastAsia="Cambria"/>
          <w:b/>
          <w:iCs/>
          <w:highlight w:val="cyan"/>
          <w:u w:val="single"/>
        </w:rPr>
        <w:t>fees</w:t>
      </w:r>
      <w:r w:rsidRPr="00770472">
        <w:rPr>
          <w:rFonts w:eastAsia="Cambria"/>
          <w:highlight w:val="cyan"/>
          <w:u w:val="single"/>
        </w:rPr>
        <w:t xml:space="preserve"> and </w:t>
      </w:r>
      <w:r w:rsidRPr="00770472">
        <w:rPr>
          <w:rFonts w:eastAsia="Cambria"/>
          <w:b/>
          <w:iCs/>
          <w:highlight w:val="cyan"/>
          <w:u w:val="single"/>
        </w:rPr>
        <w:t>costs</w:t>
      </w:r>
      <w:r w:rsidRPr="00770472">
        <w:rPr>
          <w:rFonts w:eastAsia="Cambria"/>
        </w:rPr>
        <w:t xml:space="preserve"> - </w:t>
      </w:r>
      <w:r w:rsidRPr="00770472">
        <w:rPr>
          <w:rFonts w:eastAsia="Cambria"/>
          <w:highlight w:val="cyan"/>
          <w:u w:val="single"/>
        </w:rPr>
        <w:t xml:space="preserve">are </w:t>
      </w:r>
      <w:r w:rsidRPr="00770472">
        <w:rPr>
          <w:rFonts w:eastAsia="Cambria"/>
          <w:b/>
          <w:iCs/>
          <w:highlight w:val="cyan"/>
          <w:u w:val="single"/>
        </w:rPr>
        <w:t>not</w:t>
      </w:r>
      <w:r w:rsidRPr="00770472">
        <w:rPr>
          <w:rFonts w:eastAsia="Cambria"/>
        </w:rPr>
        <w:t xml:space="preserve"> </w:t>
      </w:r>
      <w:r w:rsidRPr="00770472">
        <w:rPr>
          <w:rFonts w:eastAsia="Cambria"/>
          <w:u w:val="single"/>
        </w:rPr>
        <w:t xml:space="preserve">particularly </w:t>
      </w:r>
      <w:r w:rsidRPr="00770472">
        <w:rPr>
          <w:rFonts w:eastAsia="Cambria"/>
          <w:b/>
          <w:iCs/>
          <w:highlight w:val="cyan"/>
          <w:u w:val="single"/>
        </w:rPr>
        <w:t>onerous</w:t>
      </w:r>
      <w:r w:rsidRPr="00770472">
        <w:rPr>
          <w:rFonts w:eastAsia="Cambria"/>
          <w:highlight w:val="cyan"/>
        </w:rPr>
        <w:t xml:space="preserve"> </w:t>
      </w:r>
      <w:r w:rsidRPr="00770472">
        <w:rPr>
          <w:rFonts w:eastAsia="Cambria"/>
          <w:highlight w:val="cyan"/>
          <w:u w:val="single"/>
        </w:rPr>
        <w:t>and</w:t>
      </w:r>
      <w:r w:rsidRPr="00770472">
        <w:rPr>
          <w:rFonts w:eastAsia="Cambria"/>
        </w:rPr>
        <w:t xml:space="preserve"> thus </w:t>
      </w:r>
      <w:r w:rsidRPr="00770472">
        <w:rPr>
          <w:rFonts w:eastAsia="Cambria"/>
          <w:u w:val="single"/>
        </w:rPr>
        <w:t xml:space="preserve">not </w:t>
      </w:r>
      <w:r w:rsidRPr="00770472">
        <w:rPr>
          <w:rFonts w:eastAsia="Cambria"/>
          <w:highlight w:val="cyan"/>
          <w:u w:val="single"/>
        </w:rPr>
        <w:t xml:space="preserve">likely to </w:t>
      </w:r>
      <w:r w:rsidRPr="00770472">
        <w:rPr>
          <w:rFonts w:eastAsia="Cambria"/>
          <w:b/>
          <w:iCs/>
          <w:highlight w:val="cyan"/>
          <w:u w:val="single"/>
        </w:rPr>
        <w:t>discourage</w:t>
      </w:r>
      <w:r w:rsidRPr="00770472">
        <w:rPr>
          <w:rFonts w:eastAsia="Cambria"/>
          <w:b/>
          <w:iCs/>
          <w:u w:val="single"/>
        </w:rPr>
        <w:t xml:space="preserve"> </w:t>
      </w:r>
      <w:r w:rsidRPr="00770472">
        <w:rPr>
          <w:rFonts w:eastAsia="Cambria"/>
          <w:b/>
          <w:iCs/>
          <w:highlight w:val="cyan"/>
          <w:u w:val="single"/>
        </w:rPr>
        <w:t>frivolous litigation</w:t>
      </w:r>
      <w:r w:rsidRPr="00770472">
        <w:rPr>
          <w:rFonts w:eastAsia="Cambria"/>
        </w:rPr>
        <w:t xml:space="preserve">. </w:t>
      </w:r>
      <w:r w:rsidRPr="00770472">
        <w:rPr>
          <w:rFonts w:eastAsia="Cambria"/>
          <w:u w:val="single"/>
        </w:rPr>
        <w:t xml:space="preserve">As </w:t>
      </w:r>
      <w:r w:rsidRPr="00770472">
        <w:rPr>
          <w:rFonts w:eastAsia="Cambria"/>
          <w:b/>
          <w:iCs/>
          <w:highlight w:val="cyan"/>
          <w:u w:val="single"/>
        </w:rPr>
        <w:t>monopoly profits</w:t>
      </w:r>
      <w:r w:rsidRPr="00770472">
        <w:rPr>
          <w:rFonts w:eastAsia="Cambria"/>
          <w:highlight w:val="cyan"/>
        </w:rPr>
        <w:t xml:space="preserve"> </w:t>
      </w:r>
      <w:r w:rsidRPr="00770472">
        <w:rPr>
          <w:rFonts w:eastAsia="Cambria"/>
          <w:highlight w:val="cyan"/>
          <w:u w:val="single"/>
        </w:rPr>
        <w:t>may be</w:t>
      </w:r>
      <w:r w:rsidRPr="00770472">
        <w:rPr>
          <w:rFonts w:eastAsia="Cambria"/>
        </w:rPr>
        <w:t xml:space="preserve"> quite </w:t>
      </w:r>
      <w:r w:rsidRPr="00770472">
        <w:rPr>
          <w:rFonts w:eastAsia="Cambria"/>
          <w:b/>
          <w:iCs/>
          <w:highlight w:val="cyan"/>
          <w:u w:val="single"/>
        </w:rPr>
        <w:t>large</w:t>
      </w:r>
      <w:r w:rsidRPr="00770472">
        <w:rPr>
          <w:rFonts w:eastAsia="Cambria"/>
          <w:highlight w:val="cyan"/>
        </w:rPr>
        <w:t>,</w:t>
      </w:r>
      <w:r w:rsidRPr="00770472">
        <w:rPr>
          <w:rFonts w:eastAsia="Cambria"/>
        </w:rPr>
        <w:t xml:space="preserve"> </w:t>
      </w:r>
      <w:r w:rsidRPr="00770472">
        <w:rPr>
          <w:rFonts w:eastAsia="Cambria"/>
          <w:highlight w:val="cyan"/>
          <w:u w:val="single"/>
        </w:rPr>
        <w:t>a firm may</w:t>
      </w:r>
      <w:r w:rsidRPr="00770472">
        <w:rPr>
          <w:rFonts w:eastAsia="Cambria"/>
        </w:rPr>
        <w:t xml:space="preserve"> well </w:t>
      </w:r>
      <w:r w:rsidRPr="00770472">
        <w:rPr>
          <w:rFonts w:eastAsia="Cambria"/>
          <w:highlight w:val="cyan"/>
          <w:u w:val="single"/>
        </w:rPr>
        <w:t>be</w:t>
      </w:r>
      <w:r w:rsidRPr="00770472">
        <w:rPr>
          <w:rFonts w:eastAsia="Cambria"/>
          <w:u w:val="single"/>
        </w:rPr>
        <w:t xml:space="preserve"> quite </w:t>
      </w:r>
      <w:r w:rsidRPr="00770472">
        <w:rPr>
          <w:rFonts w:eastAsia="Cambria"/>
          <w:b/>
          <w:iCs/>
          <w:highlight w:val="cyan"/>
          <w:u w:val="single"/>
        </w:rPr>
        <w:t>content</w:t>
      </w:r>
      <w:r w:rsidRPr="00770472">
        <w:rPr>
          <w:rFonts w:eastAsia="Cambria"/>
          <w:highlight w:val="cyan"/>
        </w:rPr>
        <w:t xml:space="preserve"> </w:t>
      </w:r>
      <w:r w:rsidRPr="00770472">
        <w:rPr>
          <w:rFonts w:eastAsia="Cambria"/>
          <w:highlight w:val="cyan"/>
          <w:u w:val="single"/>
        </w:rPr>
        <w:t>risking</w:t>
      </w:r>
      <w:r w:rsidRPr="00770472">
        <w:rPr>
          <w:rFonts w:eastAsia="Cambria"/>
          <w:u w:val="single"/>
        </w:rPr>
        <w:t xml:space="preserve"> having to </w:t>
      </w:r>
      <w:r w:rsidRPr="00770472">
        <w:rPr>
          <w:rFonts w:eastAsia="Cambria"/>
          <w:b/>
          <w:iCs/>
          <w:u w:val="single"/>
        </w:rPr>
        <w:t xml:space="preserve">pay </w:t>
      </w:r>
      <w:r w:rsidRPr="00770472">
        <w:rPr>
          <w:rFonts w:eastAsia="Cambria"/>
          <w:b/>
          <w:iCs/>
          <w:highlight w:val="cyan"/>
          <w:u w:val="single"/>
        </w:rPr>
        <w:t>fees</w:t>
      </w:r>
      <w:r w:rsidRPr="00770472">
        <w:rPr>
          <w:rFonts w:eastAsia="Cambria"/>
          <w:highlight w:val="cyan"/>
        </w:rPr>
        <w:t xml:space="preserve"> </w:t>
      </w:r>
      <w:r w:rsidRPr="00770472">
        <w:rPr>
          <w:rFonts w:eastAsia="Cambria"/>
          <w:highlight w:val="cyan"/>
          <w:u w:val="single"/>
        </w:rPr>
        <w:t>and</w:t>
      </w:r>
      <w:r w:rsidRPr="00770472">
        <w:rPr>
          <w:rFonts w:eastAsia="Cambria"/>
        </w:rPr>
        <w:t xml:space="preserve"> </w:t>
      </w:r>
      <w:r w:rsidRPr="00770472">
        <w:rPr>
          <w:rFonts w:eastAsia="Cambria"/>
          <w:b/>
          <w:iCs/>
          <w:u w:val="single"/>
        </w:rPr>
        <w:t xml:space="preserve">even </w:t>
      </w:r>
      <w:r w:rsidRPr="00770472">
        <w:rPr>
          <w:rFonts w:eastAsia="Cambria"/>
          <w:b/>
          <w:iCs/>
          <w:highlight w:val="cyan"/>
          <w:u w:val="single"/>
        </w:rPr>
        <w:t>sanctions</w:t>
      </w:r>
      <w:r w:rsidRPr="00770472">
        <w:rPr>
          <w:rFonts w:eastAsia="Cambria"/>
        </w:rPr>
        <w:t xml:space="preserve"> (</w:t>
      </w:r>
      <w:r w:rsidRPr="00770472">
        <w:rPr>
          <w:rFonts w:eastAsia="Cambria"/>
          <w:highlight w:val="cyan"/>
          <w:u w:val="single"/>
        </w:rPr>
        <w:t>in contrast to</w:t>
      </w:r>
      <w:r w:rsidRPr="00770472">
        <w:rPr>
          <w:rFonts w:eastAsia="Cambria"/>
          <w:u w:val="single"/>
        </w:rPr>
        <w:t xml:space="preserve"> the risk of </w:t>
      </w:r>
      <w:r w:rsidRPr="00770472">
        <w:rPr>
          <w:rFonts w:eastAsia="Cambria"/>
          <w:b/>
          <w:iCs/>
          <w:sz w:val="24"/>
          <w:szCs w:val="36"/>
          <w:highlight w:val="cyan"/>
          <w:u w:val="single"/>
        </w:rPr>
        <w:t>treble</w:t>
      </w:r>
      <w:r w:rsidRPr="00770472">
        <w:rPr>
          <w:rFonts w:eastAsia="Cambria"/>
          <w:b/>
          <w:iCs/>
          <w:sz w:val="24"/>
          <w:szCs w:val="36"/>
          <w:u w:val="single"/>
        </w:rPr>
        <w:t xml:space="preserve"> </w:t>
      </w:r>
      <w:r w:rsidRPr="00770472">
        <w:rPr>
          <w:rFonts w:eastAsia="Cambria"/>
          <w:b/>
          <w:iCs/>
          <w:sz w:val="24"/>
          <w:szCs w:val="36"/>
          <w:highlight w:val="cyan"/>
          <w:u w:val="single"/>
        </w:rPr>
        <w:t>damages</w:t>
      </w:r>
      <w:r w:rsidRPr="00770472">
        <w:rPr>
          <w:rFonts w:eastAsia="Cambria"/>
          <w:b/>
          <w:iCs/>
          <w:sz w:val="24"/>
          <w:szCs w:val="36"/>
          <w:u w:val="single"/>
        </w:rPr>
        <w:t xml:space="preserve"> for antitrust violations</w:t>
      </w:r>
      <w:r w:rsidRPr="00770472">
        <w:rPr>
          <w:rFonts w:eastAsia="Cambria"/>
        </w:rPr>
        <w:t>).</w:t>
      </w:r>
    </w:p>
    <w:p w14:paraId="15A82D30" w14:textId="77777777" w:rsidR="00770472" w:rsidRPr="00770472" w:rsidRDefault="00770472" w:rsidP="00770472">
      <w:pPr>
        <w:rPr>
          <w:rFonts w:eastAsia="Cambria"/>
          <w:u w:val="single"/>
        </w:rPr>
      </w:pPr>
      <w:r w:rsidRPr="00770472">
        <w:rPr>
          <w:rFonts w:eastAsia="Cambria"/>
        </w:rPr>
        <w:t xml:space="preserve">Second, </w:t>
      </w:r>
      <w:r w:rsidRPr="00770472">
        <w:rPr>
          <w:rFonts w:eastAsia="Cambria"/>
          <w:u w:val="single"/>
        </w:rPr>
        <w:t>to the</w:t>
      </w:r>
      <w:r w:rsidRPr="00770472">
        <w:rPr>
          <w:rFonts w:eastAsia="Cambria"/>
        </w:rPr>
        <w:t xml:space="preserve"> </w:t>
      </w:r>
      <w:r w:rsidRPr="00770472">
        <w:rPr>
          <w:rFonts w:eastAsia="Cambria"/>
          <w:b/>
          <w:iCs/>
          <w:u w:val="single"/>
        </w:rPr>
        <w:t>extent</w:t>
      </w:r>
      <w:r w:rsidRPr="00770472">
        <w:rPr>
          <w:rFonts w:eastAsia="Cambria"/>
        </w:rPr>
        <w:t xml:space="preserve"> </w:t>
      </w:r>
      <w:r w:rsidRPr="00770472">
        <w:rPr>
          <w:rFonts w:eastAsia="Cambria"/>
          <w:u w:val="single"/>
        </w:rPr>
        <w:t xml:space="preserve">that </w:t>
      </w:r>
      <w:r w:rsidRPr="00770472">
        <w:rPr>
          <w:rFonts w:eastAsia="Cambria"/>
          <w:b/>
          <w:iCs/>
          <w:highlight w:val="cyan"/>
          <w:u w:val="single"/>
        </w:rPr>
        <w:t>continuing</w:t>
      </w:r>
      <w:r w:rsidRPr="00770472">
        <w:rPr>
          <w:rFonts w:eastAsia="Cambria"/>
          <w:highlight w:val="cyan"/>
          <w:u w:val="single"/>
        </w:rPr>
        <w:t xml:space="preserve"> to litigate a </w:t>
      </w:r>
      <w:r w:rsidRPr="00770472">
        <w:rPr>
          <w:rFonts w:eastAsia="Cambria"/>
          <w:b/>
          <w:iCs/>
          <w:highlight w:val="cyan"/>
          <w:u w:val="single"/>
        </w:rPr>
        <w:t>baseless</w:t>
      </w:r>
      <w:r w:rsidRPr="00770472">
        <w:rPr>
          <w:rFonts w:eastAsia="Cambria"/>
          <w:highlight w:val="cyan"/>
          <w:u w:val="single"/>
        </w:rPr>
        <w:t xml:space="preserve"> action is</w:t>
      </w:r>
      <w:r w:rsidRPr="00770472">
        <w:rPr>
          <w:rFonts w:eastAsia="Cambria"/>
          <w:highlight w:val="cyan"/>
        </w:rPr>
        <w:t xml:space="preserve"> </w:t>
      </w:r>
      <w:r w:rsidRPr="00770472">
        <w:rPr>
          <w:rFonts w:eastAsia="Cambria"/>
          <w:b/>
          <w:iCs/>
          <w:highlight w:val="cyan"/>
          <w:u w:val="single"/>
        </w:rPr>
        <w:t>anticompetitive</w:t>
      </w:r>
      <w:r w:rsidRPr="00770472">
        <w:rPr>
          <w:rFonts w:eastAsia="Cambria"/>
        </w:rPr>
        <w:t xml:space="preserve">, </w:t>
      </w:r>
      <w:r w:rsidRPr="00770472">
        <w:rPr>
          <w:rFonts w:eastAsia="Cambria"/>
          <w:highlight w:val="cyan"/>
          <w:u w:val="single"/>
        </w:rPr>
        <w:t>there is</w:t>
      </w:r>
      <w:r w:rsidRPr="00770472">
        <w:rPr>
          <w:rFonts w:eastAsia="Cambria"/>
          <w:u w:val="single"/>
        </w:rPr>
        <w:t xml:space="preserve"> </w:t>
      </w:r>
      <w:r w:rsidRPr="00770472">
        <w:rPr>
          <w:rFonts w:eastAsia="Cambria"/>
          <w:highlight w:val="cyan"/>
          <w:u w:val="single"/>
        </w:rPr>
        <w:t>no</w:t>
      </w:r>
      <w:r w:rsidRPr="00770472">
        <w:rPr>
          <w:rFonts w:eastAsia="Cambria"/>
        </w:rPr>
        <w:t xml:space="preserve"> </w:t>
      </w:r>
      <w:r w:rsidRPr="00770472">
        <w:rPr>
          <w:rFonts w:eastAsia="Cambria"/>
          <w:u w:val="single"/>
        </w:rPr>
        <w:t xml:space="preserve">rational </w:t>
      </w:r>
      <w:r w:rsidRPr="00770472">
        <w:rPr>
          <w:rFonts w:eastAsia="Cambria"/>
          <w:highlight w:val="cyan"/>
          <w:u w:val="single"/>
        </w:rPr>
        <w:t xml:space="preserve">basis for </w:t>
      </w:r>
      <w:r w:rsidRPr="00770472">
        <w:rPr>
          <w:rFonts w:eastAsia="Cambria"/>
          <w:b/>
          <w:iCs/>
          <w:highlight w:val="cyan"/>
          <w:u w:val="single"/>
        </w:rPr>
        <w:t>only</w:t>
      </w:r>
      <w:r w:rsidRPr="00770472">
        <w:rPr>
          <w:rFonts w:eastAsia="Cambria"/>
          <w:highlight w:val="cyan"/>
        </w:rPr>
        <w:t xml:space="preserve"> </w:t>
      </w:r>
      <w:r w:rsidRPr="00770472">
        <w:rPr>
          <w:rFonts w:eastAsia="Cambria"/>
          <w:highlight w:val="cyan"/>
          <w:u w:val="single"/>
        </w:rPr>
        <w:t>imposing liability on the</w:t>
      </w:r>
      <w:r w:rsidRPr="00770472">
        <w:rPr>
          <w:rFonts w:eastAsia="Cambria"/>
          <w:highlight w:val="cyan"/>
        </w:rPr>
        <w:t xml:space="preserve"> </w:t>
      </w:r>
      <w:r w:rsidRPr="00770472">
        <w:rPr>
          <w:rFonts w:eastAsia="Cambria"/>
          <w:b/>
          <w:iCs/>
          <w:highlight w:val="cyan"/>
          <w:u w:val="single"/>
        </w:rPr>
        <w:t>filing</w:t>
      </w:r>
      <w:r w:rsidRPr="00770472">
        <w:rPr>
          <w:rFonts w:eastAsia="Cambria"/>
        </w:rPr>
        <w:t xml:space="preserve"> of the action </w:t>
      </w:r>
      <w:r w:rsidRPr="00770472">
        <w:rPr>
          <w:rFonts w:eastAsia="Cambria"/>
          <w:highlight w:val="cyan"/>
          <w:u w:val="single"/>
        </w:rPr>
        <w:t xml:space="preserve">but not on </w:t>
      </w:r>
      <w:r w:rsidRPr="00770472">
        <w:rPr>
          <w:rFonts w:eastAsia="Cambria"/>
          <w:b/>
          <w:iCs/>
          <w:highlight w:val="cyan"/>
          <w:u w:val="single"/>
        </w:rPr>
        <w:t>maintaining</w:t>
      </w:r>
      <w:r w:rsidRPr="00770472">
        <w:rPr>
          <w:rFonts w:eastAsia="Cambria"/>
          <w:highlight w:val="cyan"/>
          <w:u w:val="single"/>
        </w:rPr>
        <w:t xml:space="preserve"> it.</w:t>
      </w:r>
      <w:r w:rsidRPr="00770472">
        <w:rPr>
          <w:rFonts w:eastAsia="Cambria"/>
        </w:rPr>
        <w:t xml:space="preserve"> And where the litigation circumvents legislative policies, such as those created by the Hatch-Waxman Act, it should be prevented to the fullest extent possible. Thus, </w:t>
      </w:r>
      <w:r w:rsidRPr="00770472">
        <w:rPr>
          <w:rFonts w:eastAsia="Cambria"/>
          <w:highlight w:val="cyan"/>
          <w:u w:val="single"/>
        </w:rPr>
        <w:t>imposing liability on</w:t>
      </w:r>
      <w:r w:rsidRPr="00770472">
        <w:rPr>
          <w:rFonts w:eastAsia="Cambria"/>
          <w:u w:val="single"/>
        </w:rPr>
        <w:t xml:space="preserve"> </w:t>
      </w:r>
      <w:r w:rsidRPr="00770472">
        <w:rPr>
          <w:rFonts w:eastAsia="Cambria"/>
          <w:b/>
          <w:iCs/>
          <w:sz w:val="36"/>
          <w:szCs w:val="48"/>
          <w:highlight w:val="cyan"/>
          <w:u w:val="single"/>
        </w:rPr>
        <w:t>both</w:t>
      </w:r>
      <w:r w:rsidRPr="00770472">
        <w:rPr>
          <w:rFonts w:eastAsia="Cambria"/>
          <w:sz w:val="36"/>
          <w:szCs w:val="48"/>
          <w:highlight w:val="cyan"/>
        </w:rPr>
        <w:t xml:space="preserve"> </w:t>
      </w:r>
      <w:r w:rsidRPr="00770472">
        <w:rPr>
          <w:rFonts w:eastAsia="Cambria"/>
          <w:highlight w:val="cyan"/>
          <w:u w:val="single"/>
        </w:rPr>
        <w:t>filing</w:t>
      </w:r>
      <w:r w:rsidRPr="00770472">
        <w:rPr>
          <w:rFonts w:eastAsia="Cambria"/>
          <w:highlight w:val="cyan"/>
        </w:rPr>
        <w:t xml:space="preserve"> </w:t>
      </w:r>
      <w:r w:rsidRPr="00770472">
        <w:rPr>
          <w:rFonts w:eastAsia="Cambria"/>
          <w:highlight w:val="cyan"/>
          <w:u w:val="single"/>
        </w:rPr>
        <w:t>and maintaining</w:t>
      </w:r>
      <w:r w:rsidRPr="00770472">
        <w:rPr>
          <w:rFonts w:eastAsia="Cambria"/>
        </w:rPr>
        <w:t xml:space="preserve"> baseless, </w:t>
      </w:r>
      <w:r w:rsidRPr="00770472">
        <w:rPr>
          <w:rFonts w:eastAsia="Cambria"/>
          <w:u w:val="single"/>
        </w:rPr>
        <w:t xml:space="preserve">anticompetitive </w:t>
      </w:r>
      <w:r w:rsidRPr="00770472">
        <w:rPr>
          <w:rFonts w:eastAsia="Cambria"/>
          <w:highlight w:val="cyan"/>
          <w:u w:val="single"/>
        </w:rPr>
        <w:t>litigation would</w:t>
      </w:r>
      <w:r w:rsidRPr="00770472">
        <w:rPr>
          <w:rFonts w:eastAsia="Cambria"/>
        </w:rPr>
        <w:t xml:space="preserve"> likely </w:t>
      </w:r>
      <w:r w:rsidRPr="00770472">
        <w:rPr>
          <w:rFonts w:eastAsia="Cambria"/>
          <w:highlight w:val="cyan"/>
          <w:u w:val="single"/>
        </w:rPr>
        <w:t>have the</w:t>
      </w:r>
      <w:r w:rsidRPr="00770472">
        <w:rPr>
          <w:rFonts w:eastAsia="Cambria"/>
          <w:u w:val="single"/>
        </w:rPr>
        <w:t xml:space="preserve"> </w:t>
      </w:r>
      <w:r w:rsidRPr="00770472">
        <w:rPr>
          <w:rFonts w:eastAsia="Cambria"/>
          <w:b/>
          <w:iCs/>
          <w:highlight w:val="cyan"/>
          <w:u w:val="single"/>
        </w:rPr>
        <w:t>favorable</w:t>
      </w:r>
      <w:r w:rsidRPr="00770472">
        <w:rPr>
          <w:rFonts w:eastAsia="Cambria"/>
          <w:highlight w:val="cyan"/>
          <w:u w:val="single"/>
        </w:rPr>
        <w:t xml:space="preserve"> effect of</w:t>
      </w:r>
      <w:r w:rsidRPr="00770472">
        <w:rPr>
          <w:rFonts w:eastAsia="Cambria"/>
        </w:rPr>
        <w:t xml:space="preserve"> further </w:t>
      </w:r>
      <w:r w:rsidRPr="00770472">
        <w:rPr>
          <w:rFonts w:eastAsia="Cambria"/>
          <w:b/>
          <w:iCs/>
          <w:sz w:val="24"/>
          <w:szCs w:val="36"/>
          <w:highlight w:val="cyan"/>
          <w:u w:val="single"/>
        </w:rPr>
        <w:t>deterring</w:t>
      </w:r>
      <w:r w:rsidRPr="00770472">
        <w:rPr>
          <w:rFonts w:eastAsia="Cambria"/>
          <w:sz w:val="24"/>
          <w:szCs w:val="36"/>
        </w:rPr>
        <w:t xml:space="preserve"> </w:t>
      </w:r>
      <w:r w:rsidRPr="00770472">
        <w:rPr>
          <w:rFonts w:eastAsia="Cambria"/>
          <w:u w:val="single"/>
        </w:rPr>
        <w:t>such</w:t>
      </w:r>
      <w:r w:rsidRPr="00770472">
        <w:rPr>
          <w:rFonts w:eastAsia="Cambria"/>
        </w:rPr>
        <w:t xml:space="preserve"> deleterious </w:t>
      </w:r>
      <w:r w:rsidRPr="00770472">
        <w:rPr>
          <w:rFonts w:eastAsia="Cambria"/>
          <w:u w:val="single"/>
        </w:rPr>
        <w:t>conduct.</w:t>
      </w:r>
    </w:p>
    <w:p w14:paraId="6FDA3BD0" w14:textId="77777777" w:rsidR="00770472" w:rsidRPr="00770472" w:rsidRDefault="00770472" w:rsidP="00770472">
      <w:pPr>
        <w:rPr>
          <w:rFonts w:eastAsia="Cambria"/>
        </w:rPr>
      </w:pPr>
    </w:p>
    <w:p w14:paraId="22358F4E" w14:textId="77777777" w:rsidR="00770472" w:rsidRPr="00770472" w:rsidRDefault="00770472" w:rsidP="00770472">
      <w:pPr>
        <w:rPr>
          <w:rFonts w:eastAsia="Cambria"/>
        </w:rPr>
      </w:pPr>
    </w:p>
    <w:p w14:paraId="7BC756CF" w14:textId="77777777" w:rsidR="00770472" w:rsidRPr="00770472" w:rsidRDefault="00770472" w:rsidP="00770472">
      <w:pPr>
        <w:rPr>
          <w:rFonts w:eastAsia="Cambria"/>
        </w:rPr>
      </w:pPr>
    </w:p>
    <w:p w14:paraId="295A3B3C" w14:textId="77777777" w:rsidR="00770472" w:rsidRPr="00770472" w:rsidRDefault="00770472" w:rsidP="00770472">
      <w:pPr>
        <w:rPr>
          <w:rFonts w:eastAsia="Cambria"/>
        </w:rPr>
      </w:pPr>
    </w:p>
    <w:p w14:paraId="059F4657"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Courts will narrow the counterplan</w:t>
      </w:r>
    </w:p>
    <w:p w14:paraId="4A5A2D67" w14:textId="77777777" w:rsidR="00770472" w:rsidRPr="00770472" w:rsidRDefault="00770472" w:rsidP="00770472">
      <w:pPr>
        <w:rPr>
          <w:rFonts w:eastAsia="Cambria"/>
        </w:rPr>
      </w:pPr>
      <w:proofErr w:type="spellStart"/>
      <w:r w:rsidRPr="00770472">
        <w:rPr>
          <w:rFonts w:eastAsia="Cambria"/>
          <w:b/>
          <w:bCs/>
          <w:sz w:val="26"/>
        </w:rPr>
        <w:t>Ostas</w:t>
      </w:r>
      <w:proofErr w:type="spellEnd"/>
      <w:r w:rsidRPr="00770472">
        <w:rPr>
          <w:rFonts w:eastAsia="Cambria"/>
          <w:b/>
          <w:bCs/>
          <w:sz w:val="26"/>
        </w:rPr>
        <w:t xml:space="preserve"> 07.</w:t>
      </w:r>
      <w:r w:rsidRPr="00770472">
        <w:rPr>
          <w:rFonts w:eastAsia="Cambria"/>
        </w:rPr>
        <w:t xml:space="preserve"> Daniel T. </w:t>
      </w:r>
      <w:proofErr w:type="spellStart"/>
      <w:r w:rsidRPr="00770472">
        <w:rPr>
          <w:rFonts w:eastAsia="Cambria"/>
        </w:rPr>
        <w:t>Ostas</w:t>
      </w:r>
      <w:proofErr w:type="spellEnd"/>
      <w:r w:rsidRPr="00770472">
        <w:rPr>
          <w:rFonts w:eastAsia="Cambria"/>
        </w:rPr>
        <w:t xml:space="preserve">. Assistant Professor at the College of Business and Management, University of Maryland. He holds both </w:t>
      </w:r>
      <w:proofErr w:type="spellStart"/>
      <w:r w:rsidRPr="00770472">
        <w:rPr>
          <w:rFonts w:eastAsia="Cambria"/>
        </w:rPr>
        <w:t>aJ.D</w:t>
      </w:r>
      <w:proofErr w:type="spellEnd"/>
      <w:r w:rsidRPr="00770472">
        <w:rPr>
          <w:rFonts w:eastAsia="Cambria"/>
        </w:rPr>
        <w:t xml:space="preserve">. and a Ph.D. A member of the Indiana Bar since 1980. “The Law and Ethics of K Street: Lobbying, the First Amendment, and the Duty to Create Just Laws” </w:t>
      </w:r>
      <w:hyperlink r:id="rId17" w:history="1">
        <w:r w:rsidRPr="00770472">
          <w:rPr>
            <w:rFonts w:eastAsia="Cambria"/>
          </w:rPr>
          <w:t>https://www.jstor.org/stable/pdf/27673157.pdf?refreqid=excelsior%3A51dcc3d5e0be8682cb67189baea962d3</w:t>
        </w:r>
      </w:hyperlink>
    </w:p>
    <w:p w14:paraId="008CB24C" w14:textId="77777777" w:rsidR="00770472" w:rsidRPr="00770472" w:rsidRDefault="00770472" w:rsidP="00770472">
      <w:pPr>
        <w:rPr>
          <w:rFonts w:eastAsia="Cambria"/>
          <w:u w:val="single"/>
        </w:rPr>
      </w:pPr>
      <w:r w:rsidRPr="00770472">
        <w:rPr>
          <w:rFonts w:eastAsia="Cambria"/>
        </w:rPr>
        <w:t xml:space="preserve">E. Summary The above </w:t>
      </w:r>
      <w:r w:rsidRPr="00770472">
        <w:rPr>
          <w:rFonts w:eastAsia="Cambria"/>
          <w:b/>
          <w:bCs/>
          <w:u w:val="single"/>
        </w:rPr>
        <w:t xml:space="preserve">survey of the law demonstrates that </w:t>
      </w:r>
      <w:r w:rsidRPr="00770472">
        <w:rPr>
          <w:rFonts w:eastAsia="Cambria"/>
          <w:b/>
          <w:bCs/>
          <w:highlight w:val="cyan"/>
          <w:u w:val="single"/>
        </w:rPr>
        <w:t>lobbyists have been entrusted with wide latitude</w:t>
      </w:r>
      <w:r w:rsidRPr="00770472">
        <w:rPr>
          <w:rFonts w:eastAsia="Cambria"/>
        </w:rPr>
        <w:t xml:space="preserve"> </w:t>
      </w:r>
      <w:r w:rsidRPr="00770472">
        <w:rPr>
          <w:rFonts w:eastAsia="Cambria"/>
          <w:u w:val="single"/>
        </w:rPr>
        <w:t>in determining</w:t>
      </w:r>
      <w:r w:rsidRPr="00770472">
        <w:rPr>
          <w:rFonts w:eastAsia="Cambria"/>
        </w:rPr>
        <w:t xml:space="preserve"> who, what, when, where, </w:t>
      </w:r>
      <w:r w:rsidRPr="00770472">
        <w:rPr>
          <w:rFonts w:eastAsia="Cambria"/>
          <w:u w:val="single"/>
        </w:rPr>
        <w:t>and how to lobby</w:t>
      </w:r>
      <w:r w:rsidRPr="00770472">
        <w:rPr>
          <w:rFonts w:eastAsia="Cambria"/>
        </w:rPr>
        <w:t xml:space="preserve">. </w:t>
      </w:r>
      <w:r w:rsidRPr="00770472">
        <w:rPr>
          <w:rFonts w:eastAsia="Cambria"/>
          <w:u w:val="single"/>
        </w:rPr>
        <w:t>This is</w:t>
      </w:r>
      <w:r w:rsidRPr="00770472">
        <w:rPr>
          <w:rFonts w:eastAsia="Cambria"/>
        </w:rPr>
        <w:t xml:space="preserve"> largely true </w:t>
      </w:r>
      <w:r w:rsidRPr="00770472">
        <w:rPr>
          <w:rFonts w:eastAsia="Cambria"/>
          <w:highlight w:val="cyan"/>
          <w:u w:val="single"/>
        </w:rPr>
        <w:t>because of the</w:t>
      </w:r>
      <w:r w:rsidRPr="00770472">
        <w:rPr>
          <w:rFonts w:eastAsia="Cambria"/>
        </w:rPr>
        <w:t xml:space="preserve"> societal respect afforded to </w:t>
      </w:r>
      <w:r w:rsidRPr="00770472">
        <w:rPr>
          <w:rFonts w:eastAsia="Cambria"/>
          <w:highlight w:val="cyan"/>
          <w:u w:val="single"/>
        </w:rPr>
        <w:t>First Amendment</w:t>
      </w:r>
      <w:r w:rsidRPr="00770472">
        <w:rPr>
          <w:rFonts w:eastAsia="Cambria"/>
        </w:rPr>
        <w:t xml:space="preserve"> liber ties. Whether one characterizes the right to lobby as a free speech right, a right to petition the government, or as an amalgam of the two, </w:t>
      </w:r>
      <w:r w:rsidRPr="00770472">
        <w:rPr>
          <w:rFonts w:eastAsia="Cambria"/>
          <w:b/>
          <w:bCs/>
          <w:u w:val="single"/>
        </w:rPr>
        <w:t>it is clear that lobbying and lobbyists enjoy First Amendment protections</w:t>
      </w:r>
      <w:r w:rsidRPr="00770472">
        <w:rPr>
          <w:rFonts w:eastAsia="Cambria"/>
        </w:rPr>
        <w:t xml:space="preserve">. Hence, </w:t>
      </w:r>
      <w:r w:rsidRPr="00770472">
        <w:rPr>
          <w:rFonts w:eastAsia="Cambria"/>
          <w:b/>
          <w:bCs/>
          <w:highlight w:val="cyan"/>
          <w:u w:val="single"/>
        </w:rPr>
        <w:t>the government is constitutionally constrained in regulating lobbying</w:t>
      </w:r>
      <w:r w:rsidRPr="00770472">
        <w:rPr>
          <w:rFonts w:eastAsia="Cambria"/>
        </w:rPr>
        <w:t xml:space="preserve">. The legal analysis also demonstrates that the </w:t>
      </w:r>
      <w:r w:rsidRPr="00770472">
        <w:rPr>
          <w:rFonts w:eastAsia="Cambria"/>
          <w:u w:val="single"/>
        </w:rPr>
        <w:t xml:space="preserve">various </w:t>
      </w:r>
      <w:r w:rsidRPr="00770472">
        <w:rPr>
          <w:rFonts w:eastAsia="Cambria"/>
          <w:highlight w:val="cyan"/>
          <w:u w:val="single"/>
        </w:rPr>
        <w:t>substantive areas of the law that address</w:t>
      </w:r>
      <w:r w:rsidRPr="00770472">
        <w:rPr>
          <w:rFonts w:eastAsia="Cambria"/>
          <w:highlight w:val="cyan"/>
        </w:rPr>
        <w:t xml:space="preserve"> </w:t>
      </w:r>
      <w:r w:rsidRPr="00770472">
        <w:rPr>
          <w:rFonts w:eastAsia="Cambria"/>
          <w:highlight w:val="cyan"/>
          <w:u w:val="single"/>
        </w:rPr>
        <w:t>lobbying are</w:t>
      </w:r>
      <w:r w:rsidRPr="00770472">
        <w:rPr>
          <w:rFonts w:eastAsia="Cambria"/>
          <w:u w:val="single"/>
        </w:rPr>
        <w:t xml:space="preserve"> more often than not </w:t>
      </w:r>
      <w:r w:rsidRPr="00770472">
        <w:rPr>
          <w:rFonts w:eastAsia="Cambria"/>
          <w:highlight w:val="cyan"/>
          <w:u w:val="single"/>
        </w:rPr>
        <w:t>conflicted, gap riddled, and/or poorly enforced</w:t>
      </w:r>
    </w:p>
    <w:p w14:paraId="30A0B3F9" w14:textId="77777777" w:rsidR="00770472" w:rsidRPr="00770472" w:rsidRDefault="00770472" w:rsidP="00770472">
      <w:pPr>
        <w:rPr>
          <w:rFonts w:eastAsia="Cambria"/>
          <w:u w:val="single"/>
        </w:rPr>
      </w:pPr>
    </w:p>
    <w:p w14:paraId="2025314D" w14:textId="77777777" w:rsidR="00770472" w:rsidRPr="00770472" w:rsidRDefault="00770472" w:rsidP="00770472">
      <w:pPr>
        <w:rPr>
          <w:rFonts w:eastAsia="Cambria"/>
          <w:u w:val="single"/>
        </w:rPr>
      </w:pPr>
    </w:p>
    <w:p w14:paraId="4DE10DC8" w14:textId="77777777" w:rsidR="00770472" w:rsidRPr="00770472" w:rsidRDefault="00770472" w:rsidP="00770472">
      <w:pPr>
        <w:rPr>
          <w:rFonts w:eastAsia="Cambria"/>
        </w:rPr>
      </w:pPr>
      <w:r w:rsidRPr="00770472">
        <w:rPr>
          <w:rFonts w:eastAsia="Cambria"/>
        </w:rPr>
        <w:t xml:space="preserve">. </w:t>
      </w:r>
      <w:r w:rsidRPr="00770472">
        <w:rPr>
          <w:rFonts w:eastAsia="Cambria"/>
          <w:u w:val="single"/>
        </w:rPr>
        <w:t>For example</w:t>
      </w:r>
      <w:r w:rsidRPr="00770472">
        <w:rPr>
          <w:rFonts w:eastAsia="Cambria"/>
        </w:rPr>
        <w:t xml:space="preserve">, </w:t>
      </w:r>
      <w:r w:rsidRPr="00770472">
        <w:rPr>
          <w:rFonts w:eastAsia="Cambria"/>
          <w:u w:val="single"/>
        </w:rPr>
        <w:t>revolving-door</w:t>
      </w:r>
      <w:r w:rsidRPr="00770472">
        <w:rPr>
          <w:rFonts w:eastAsia="Cambria"/>
        </w:rPr>
        <w:t xml:space="preserve"> legislation provides for cooling-off periods, but currently </w:t>
      </w:r>
      <w:r w:rsidRPr="00770472">
        <w:rPr>
          <w:rFonts w:eastAsia="Cambria"/>
          <w:u w:val="single"/>
        </w:rPr>
        <w:t>applies</w:t>
      </w:r>
      <w:r w:rsidRPr="00770472">
        <w:rPr>
          <w:rFonts w:eastAsia="Cambria"/>
        </w:rPr>
        <w:t xml:space="preserve"> </w:t>
      </w:r>
      <w:r w:rsidRPr="00770472">
        <w:rPr>
          <w:rFonts w:eastAsia="Cambria"/>
          <w:u w:val="single"/>
        </w:rPr>
        <w:t>only to direct</w:t>
      </w:r>
      <w:r w:rsidRPr="00770472">
        <w:rPr>
          <w:rFonts w:eastAsia="Cambria"/>
        </w:rPr>
        <w:t xml:space="preserve"> </w:t>
      </w:r>
      <w:r w:rsidRPr="00770472">
        <w:rPr>
          <w:rFonts w:eastAsia="Cambria"/>
          <w:u w:val="single"/>
        </w:rPr>
        <w:t>lobbying contacts</w:t>
      </w:r>
      <w:r w:rsidRPr="00770472">
        <w:rPr>
          <w:rFonts w:eastAsia="Cambria"/>
        </w:rPr>
        <w:t xml:space="preserve"> and not to other public-relations activities. Hence, the revolving door remains ajar, </w:t>
      </w:r>
      <w:r w:rsidRPr="00770472">
        <w:rPr>
          <w:rFonts w:eastAsia="Cambria"/>
          <w:u w:val="single"/>
        </w:rPr>
        <w:t>leaving</w:t>
      </w:r>
      <w:r w:rsidRPr="00770472">
        <w:rPr>
          <w:rFonts w:eastAsia="Cambria"/>
        </w:rPr>
        <w:t xml:space="preserve"> both an incentive for and the appearance of </w:t>
      </w:r>
      <w:r w:rsidRPr="00770472">
        <w:rPr>
          <w:rFonts w:eastAsia="Cambria"/>
          <w:u w:val="single"/>
        </w:rPr>
        <w:t>inside dealing</w:t>
      </w:r>
      <w:r w:rsidRPr="00770472">
        <w:rPr>
          <w:rFonts w:eastAsia="Cambria"/>
        </w:rPr>
        <w:t xml:space="preserve">. Similarly, bribery law makes it illegal to give, offer, or promise anything of value in exchange for a public favor; yet, regulators routinely leave government to work for companies that they previously regulated. Although not technically a bribe, the economic incentives to act with favor for one's future employer would seem hard to resist. In addition, </w:t>
      </w:r>
      <w:r w:rsidRPr="00770472">
        <w:rPr>
          <w:rFonts w:eastAsia="Cambria"/>
          <w:u w:val="single"/>
        </w:rPr>
        <w:t>there appears to be no federal law that directly prohibits a lobbyist from lying to a legislato</w:t>
      </w:r>
      <w:r w:rsidRPr="00770472">
        <w:rPr>
          <w:rFonts w:eastAsia="Cambria"/>
        </w:rPr>
        <w:t xml:space="preserve">r. For better or worse, </w:t>
      </w:r>
      <w:r w:rsidRPr="00770472">
        <w:rPr>
          <w:rFonts w:eastAsia="Cambria"/>
          <w:b/>
          <w:bCs/>
          <w:u w:val="single"/>
        </w:rPr>
        <w:t xml:space="preserve">the primary means of </w:t>
      </w:r>
      <w:r w:rsidRPr="00770472">
        <w:rPr>
          <w:rFonts w:eastAsia="Cambria"/>
          <w:b/>
          <w:bCs/>
          <w:highlight w:val="cyan"/>
          <w:u w:val="single"/>
        </w:rPr>
        <w:t>regulating</w:t>
      </w:r>
      <w:r w:rsidRPr="00770472">
        <w:rPr>
          <w:rFonts w:eastAsia="Cambria"/>
          <w:b/>
          <w:bCs/>
          <w:u w:val="single"/>
        </w:rPr>
        <w:t xml:space="preserve"> lobbying activities </w:t>
      </w:r>
      <w:r w:rsidRPr="00770472">
        <w:rPr>
          <w:rFonts w:eastAsia="Cambria"/>
          <w:b/>
          <w:bCs/>
          <w:highlight w:val="cyan"/>
          <w:u w:val="single"/>
        </w:rPr>
        <w:t>currently resides in public registration</w:t>
      </w:r>
      <w:r w:rsidRPr="00770472">
        <w:rPr>
          <w:rFonts w:eastAsia="Cambria"/>
          <w:highlight w:val="cyan"/>
        </w:rPr>
        <w:t xml:space="preserve"> </w:t>
      </w:r>
      <w:r w:rsidRPr="00770472">
        <w:rPr>
          <w:rFonts w:eastAsia="Cambria"/>
          <w:b/>
          <w:bCs/>
          <w:highlight w:val="cyan"/>
          <w:u w:val="single"/>
        </w:rPr>
        <w:t>and disclosure</w:t>
      </w:r>
      <w:r w:rsidRPr="00770472">
        <w:rPr>
          <w:rFonts w:eastAsia="Cambria"/>
        </w:rPr>
        <w:t xml:space="preserve"> statutes. </w:t>
      </w:r>
      <w:r w:rsidRPr="00770472">
        <w:rPr>
          <w:rFonts w:eastAsia="Cambria"/>
          <w:u w:val="single"/>
        </w:rPr>
        <w:t xml:space="preserve">Perhaps sunlight is indeed </w:t>
      </w:r>
      <w:r w:rsidRPr="00770472">
        <w:rPr>
          <w:rFonts w:eastAsia="Cambria"/>
        </w:rPr>
        <w:t>the</w:t>
      </w:r>
      <w:r w:rsidRPr="00770472">
        <w:rPr>
          <w:rFonts w:eastAsia="Cambria"/>
          <w:u w:val="single"/>
        </w:rPr>
        <w:t xml:space="preserve"> best</w:t>
      </w:r>
      <w:r w:rsidRPr="00770472">
        <w:rPr>
          <w:rFonts w:eastAsia="Cambria"/>
        </w:rPr>
        <w:t xml:space="preserve"> way to assure public confidence in the lobbying process. Although disclosure regulations do not directly address the issues of who, what, when, where, or how, the public information that reporting provides could have much the same effect. In the end, </w:t>
      </w:r>
      <w:r w:rsidRPr="00770472">
        <w:rPr>
          <w:rFonts w:eastAsia="Cambria"/>
          <w:b/>
          <w:bCs/>
          <w:highlight w:val="cyan"/>
          <w:u w:val="single"/>
        </w:rPr>
        <w:t>whether a lobbyist cooperates</w:t>
      </w:r>
      <w:r w:rsidRPr="00770472">
        <w:rPr>
          <w:rFonts w:eastAsia="Cambria"/>
          <w:b/>
          <w:bCs/>
          <w:u w:val="single"/>
        </w:rPr>
        <w:t xml:space="preserve"> with the policies that underlie lobbying regulations</w:t>
      </w:r>
      <w:r w:rsidRPr="00770472">
        <w:rPr>
          <w:rFonts w:eastAsia="Cambria"/>
        </w:rPr>
        <w:t xml:space="preserve"> </w:t>
      </w:r>
      <w:r w:rsidRPr="00770472">
        <w:rPr>
          <w:rFonts w:eastAsia="Cambria"/>
          <w:b/>
          <w:bCs/>
          <w:u w:val="single"/>
        </w:rPr>
        <w:t xml:space="preserve">or feels free to exploit regulatory loopholes and constitutional freedoms </w:t>
      </w:r>
      <w:r w:rsidRPr="00770472">
        <w:rPr>
          <w:rFonts w:eastAsia="Cambria"/>
          <w:b/>
          <w:bCs/>
          <w:highlight w:val="cyan"/>
          <w:u w:val="single"/>
        </w:rPr>
        <w:t>will largely depend on</w:t>
      </w:r>
      <w:r w:rsidRPr="00770472">
        <w:rPr>
          <w:rFonts w:eastAsia="Cambria"/>
          <w:b/>
          <w:bCs/>
          <w:u w:val="single"/>
        </w:rPr>
        <w:t xml:space="preserve"> his or her </w:t>
      </w:r>
      <w:r w:rsidRPr="00770472">
        <w:rPr>
          <w:rFonts w:eastAsia="Cambria"/>
          <w:b/>
          <w:bCs/>
          <w:highlight w:val="cyan"/>
          <w:u w:val="single"/>
        </w:rPr>
        <w:t>personal values and ethics</w:t>
      </w:r>
      <w:r w:rsidRPr="00770472">
        <w:rPr>
          <w:rFonts w:eastAsia="Cambria"/>
          <w:b/>
          <w:bCs/>
          <w:u w:val="single"/>
        </w:rPr>
        <w:t xml:space="preserve">. </w:t>
      </w:r>
      <w:r w:rsidRPr="00770472">
        <w:rPr>
          <w:rFonts w:eastAsia="Cambria"/>
        </w:rPr>
        <w:t>It is to these questions of ethics that the discussion now turns.</w:t>
      </w:r>
    </w:p>
    <w:p w14:paraId="4DDA99B2" w14:textId="77777777" w:rsidR="00770472" w:rsidRPr="00770472" w:rsidRDefault="00770472" w:rsidP="00770472">
      <w:pPr>
        <w:rPr>
          <w:rFonts w:eastAsia="Cambria"/>
        </w:rPr>
      </w:pPr>
    </w:p>
    <w:p w14:paraId="56471056" w14:textId="77777777" w:rsidR="00770472" w:rsidRPr="00770472" w:rsidRDefault="00770472" w:rsidP="00770472">
      <w:pPr>
        <w:rPr>
          <w:rFonts w:eastAsia="Cambria"/>
        </w:rPr>
      </w:pPr>
    </w:p>
    <w:p w14:paraId="7F4AA8CD"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Reforming citizen petition causes court review AND a flood of litigation</w:t>
      </w:r>
    </w:p>
    <w:p w14:paraId="6E3AC073" w14:textId="77777777" w:rsidR="00770472" w:rsidRPr="00770472" w:rsidRDefault="00770472" w:rsidP="00770472">
      <w:pPr>
        <w:rPr>
          <w:rFonts w:eastAsia="Cambria"/>
        </w:rPr>
      </w:pPr>
      <w:r w:rsidRPr="00770472">
        <w:rPr>
          <w:rFonts w:eastAsia="Cambria"/>
          <w:b/>
          <w:bCs/>
          <w:sz w:val="26"/>
        </w:rPr>
        <w:t>Liu 17</w:t>
      </w:r>
      <w:r w:rsidRPr="00770472">
        <w:rPr>
          <w:rFonts w:eastAsia="Cambria"/>
        </w:rPr>
        <w:t xml:space="preserve"> (Franklin Liu, Associate at Kirkland &amp; Ellis LLP, JD, Boston College of Law, ARTICLE: WEAPONIZING CITIZEN SUITS: SECOND CIRCUIT REVISES THE BURDEN OF PROOF FOR PROVING SHAM CITIZEN SUITS IN APOTEX v. ACORDA THERAPEUTICS, 58 B.C. L. Rev. E. Supp. 147, y2k)</w:t>
      </w:r>
    </w:p>
    <w:p w14:paraId="5EF5DEE8" w14:textId="77777777" w:rsidR="00770472" w:rsidRPr="00770472" w:rsidRDefault="00770472" w:rsidP="00770472">
      <w:pPr>
        <w:rPr>
          <w:rFonts w:eastAsia="Cambria"/>
        </w:rPr>
      </w:pPr>
      <w:r w:rsidRPr="00770472">
        <w:rPr>
          <w:rFonts w:eastAsia="Cambria"/>
        </w:rPr>
        <w:t>II. PHARMACEUTICAL DRUG ANTITRUST LITIGATION IN THE SECOND CIRCUIT</w:t>
      </w:r>
    </w:p>
    <w:p w14:paraId="1975501D" w14:textId="77777777" w:rsidR="00770472" w:rsidRPr="00770472" w:rsidRDefault="00770472" w:rsidP="00770472">
      <w:pPr>
        <w:rPr>
          <w:rFonts w:eastAsia="Cambria"/>
        </w:rPr>
      </w:pPr>
      <w:r w:rsidRPr="00770472">
        <w:rPr>
          <w:rFonts w:eastAsia="Cambria"/>
          <w:u w:val="single"/>
        </w:rPr>
        <w:t>The</w:t>
      </w:r>
      <w:r w:rsidRPr="00770472">
        <w:rPr>
          <w:rFonts w:eastAsia="Cambria"/>
        </w:rPr>
        <w:t xml:space="preserve"> </w:t>
      </w:r>
      <w:r w:rsidRPr="00770472">
        <w:rPr>
          <w:rFonts w:eastAsia="Cambria"/>
          <w:b/>
          <w:iCs/>
          <w:u w:val="single"/>
        </w:rPr>
        <w:t>pharma</w:t>
      </w:r>
      <w:r w:rsidRPr="00770472">
        <w:rPr>
          <w:rFonts w:eastAsia="Cambria"/>
        </w:rPr>
        <w:t xml:space="preserve">ceutical industry </w:t>
      </w:r>
      <w:r w:rsidRPr="00770472">
        <w:rPr>
          <w:rFonts w:eastAsia="Cambria"/>
          <w:u w:val="single"/>
        </w:rPr>
        <w:t>is</w:t>
      </w:r>
      <w:r w:rsidRPr="00770472">
        <w:rPr>
          <w:rFonts w:eastAsia="Cambria"/>
        </w:rPr>
        <w:t xml:space="preserve"> particularly </w:t>
      </w:r>
      <w:r w:rsidRPr="00770472">
        <w:rPr>
          <w:rFonts w:eastAsia="Cambria"/>
          <w:b/>
          <w:iCs/>
          <w:u w:val="single"/>
        </w:rPr>
        <w:t>ripe</w:t>
      </w:r>
      <w:r w:rsidRPr="00770472">
        <w:rPr>
          <w:rFonts w:eastAsia="Cambria"/>
        </w:rPr>
        <w:t xml:space="preserve"> </w:t>
      </w:r>
      <w:r w:rsidRPr="00770472">
        <w:rPr>
          <w:rFonts w:eastAsia="Cambria"/>
          <w:u w:val="single"/>
        </w:rPr>
        <w:t xml:space="preserve">for </w:t>
      </w:r>
      <w:r w:rsidRPr="00770472">
        <w:rPr>
          <w:rFonts w:eastAsia="Cambria"/>
          <w:b/>
          <w:iCs/>
          <w:u w:val="single"/>
        </w:rPr>
        <w:t>antitrust</w:t>
      </w:r>
      <w:r w:rsidRPr="00770472">
        <w:rPr>
          <w:rFonts w:eastAsia="Cambria"/>
          <w:u w:val="single"/>
        </w:rPr>
        <w:t xml:space="preserve"> claims and counterclaims given the</w:t>
      </w:r>
      <w:r w:rsidRPr="00770472">
        <w:rPr>
          <w:rFonts w:eastAsia="Cambria"/>
        </w:rPr>
        <w:t xml:space="preserve"> </w:t>
      </w:r>
      <w:r w:rsidRPr="00770472">
        <w:rPr>
          <w:rFonts w:eastAsia="Cambria"/>
          <w:b/>
          <w:iCs/>
          <w:u w:val="single"/>
        </w:rPr>
        <w:t>statutorily created monopolies</w:t>
      </w:r>
      <w:r w:rsidRPr="00770472">
        <w:rPr>
          <w:rFonts w:eastAsia="Cambria"/>
        </w:rPr>
        <w:t xml:space="preserve"> </w:t>
      </w:r>
      <w:r w:rsidRPr="00770472">
        <w:rPr>
          <w:rFonts w:eastAsia="Cambria"/>
          <w:u w:val="single"/>
        </w:rPr>
        <w:t>that brand</w:t>
      </w:r>
      <w:r w:rsidRPr="00770472">
        <w:rPr>
          <w:rFonts w:eastAsia="Cambria"/>
        </w:rPr>
        <w:t xml:space="preserve">-name drug </w:t>
      </w:r>
      <w:r w:rsidRPr="00770472">
        <w:rPr>
          <w:rFonts w:eastAsia="Cambria"/>
          <w:u w:val="single"/>
        </w:rPr>
        <w:t xml:space="preserve">companies enjoy by </w:t>
      </w:r>
      <w:r w:rsidRPr="00770472">
        <w:rPr>
          <w:rFonts w:eastAsia="Cambria"/>
          <w:b/>
          <w:iCs/>
          <w:u w:val="single"/>
        </w:rPr>
        <w:t>virtue of</w:t>
      </w:r>
      <w:r w:rsidRPr="00770472">
        <w:rPr>
          <w:rFonts w:eastAsia="Cambria"/>
        </w:rPr>
        <w:t xml:space="preserve"> their </w:t>
      </w:r>
      <w:r w:rsidRPr="00770472">
        <w:rPr>
          <w:rFonts w:eastAsia="Cambria"/>
          <w:b/>
          <w:iCs/>
          <w:u w:val="single"/>
        </w:rPr>
        <w:t>exclusivity periods</w:t>
      </w:r>
      <w:r w:rsidRPr="00770472">
        <w:rPr>
          <w:rFonts w:eastAsia="Cambria"/>
        </w:rPr>
        <w:t xml:space="preserve">. 55 In May 2016, </w:t>
      </w:r>
      <w:r w:rsidRPr="00770472">
        <w:rPr>
          <w:rFonts w:eastAsia="Cambria"/>
          <w:u w:val="single"/>
        </w:rPr>
        <w:t xml:space="preserve">in </w:t>
      </w:r>
      <w:proofErr w:type="spellStart"/>
      <w:r w:rsidRPr="00770472">
        <w:rPr>
          <w:rFonts w:eastAsia="Cambria"/>
          <w:i/>
          <w:iCs/>
          <w:u w:val="single"/>
        </w:rPr>
        <w:t>Apotex</w:t>
      </w:r>
      <w:proofErr w:type="spellEnd"/>
      <w:r w:rsidRPr="00770472">
        <w:rPr>
          <w:rFonts w:eastAsia="Cambria"/>
        </w:rPr>
        <w:t xml:space="preserve"> Inc. v. </w:t>
      </w:r>
      <w:proofErr w:type="spellStart"/>
      <w:r w:rsidRPr="00770472">
        <w:rPr>
          <w:rFonts w:eastAsia="Cambria"/>
        </w:rPr>
        <w:t>Acorda</w:t>
      </w:r>
      <w:proofErr w:type="spellEnd"/>
      <w:r w:rsidRPr="00770472">
        <w:rPr>
          <w:rFonts w:eastAsia="Cambria"/>
        </w:rPr>
        <w:t xml:space="preserve"> Therapeutics, Inc., the United States Court of Appeals for </w:t>
      </w:r>
      <w:r w:rsidRPr="00770472">
        <w:rPr>
          <w:rFonts w:eastAsia="Cambria"/>
          <w:u w:val="single"/>
        </w:rPr>
        <w:t xml:space="preserve">the </w:t>
      </w:r>
      <w:r w:rsidRPr="00770472">
        <w:rPr>
          <w:rFonts w:eastAsia="Cambria"/>
          <w:b/>
          <w:iCs/>
          <w:u w:val="single"/>
        </w:rPr>
        <w:t>S</w:t>
      </w:r>
      <w:r w:rsidRPr="00770472">
        <w:rPr>
          <w:rFonts w:eastAsia="Cambria"/>
          <w:u w:val="single"/>
        </w:rPr>
        <w:t xml:space="preserve">econd </w:t>
      </w:r>
      <w:r w:rsidRPr="00770472">
        <w:rPr>
          <w:rFonts w:eastAsia="Cambria"/>
          <w:b/>
          <w:iCs/>
          <w:u w:val="single"/>
        </w:rPr>
        <w:t>C</w:t>
      </w:r>
      <w:r w:rsidRPr="00770472">
        <w:rPr>
          <w:rFonts w:eastAsia="Cambria"/>
          <w:u w:val="single"/>
        </w:rPr>
        <w:t>ircuit</w:t>
      </w:r>
      <w:r w:rsidRPr="00770472">
        <w:rPr>
          <w:rFonts w:eastAsia="Cambria"/>
        </w:rPr>
        <w:t xml:space="preserve"> </w:t>
      </w:r>
      <w:r w:rsidRPr="00770472">
        <w:rPr>
          <w:rFonts w:eastAsia="Cambria"/>
          <w:b/>
          <w:iCs/>
          <w:u w:val="single"/>
        </w:rPr>
        <w:t>refused</w:t>
      </w:r>
      <w:r w:rsidRPr="00770472">
        <w:rPr>
          <w:rFonts w:eastAsia="Cambria"/>
        </w:rPr>
        <w:t xml:space="preserve"> </w:t>
      </w:r>
      <w:r w:rsidRPr="00770472">
        <w:rPr>
          <w:rFonts w:eastAsia="Cambria"/>
          <w:u w:val="single"/>
        </w:rPr>
        <w:t xml:space="preserve">to extend antitrust liability to </w:t>
      </w:r>
      <w:proofErr w:type="spellStart"/>
      <w:r w:rsidRPr="00770472">
        <w:rPr>
          <w:rFonts w:eastAsia="Cambria"/>
          <w:u w:val="single"/>
        </w:rPr>
        <w:t>Acorda</w:t>
      </w:r>
      <w:proofErr w:type="spellEnd"/>
      <w:r w:rsidRPr="00770472">
        <w:rPr>
          <w:rFonts w:eastAsia="Cambria"/>
          <w:u w:val="single"/>
        </w:rPr>
        <w:t>, a</w:t>
      </w:r>
      <w:r w:rsidRPr="00770472">
        <w:rPr>
          <w:rFonts w:eastAsia="Cambria"/>
        </w:rPr>
        <w:t xml:space="preserve"> </w:t>
      </w:r>
      <w:r w:rsidRPr="00770472">
        <w:rPr>
          <w:rFonts w:eastAsia="Cambria"/>
          <w:u w:val="single"/>
        </w:rPr>
        <w:t>brand</w:t>
      </w:r>
      <w:r w:rsidRPr="00770472">
        <w:rPr>
          <w:rFonts w:eastAsia="Cambria"/>
        </w:rPr>
        <w:t xml:space="preserve">-name drug </w:t>
      </w:r>
      <w:r w:rsidRPr="00770472">
        <w:rPr>
          <w:rFonts w:eastAsia="Cambria"/>
          <w:u w:val="single"/>
        </w:rPr>
        <w:t>manufacturer that</w:t>
      </w:r>
      <w:r w:rsidRPr="00770472">
        <w:rPr>
          <w:rFonts w:eastAsia="Cambria"/>
        </w:rPr>
        <w:t xml:space="preserve"> had allegedly </w:t>
      </w:r>
      <w:r w:rsidRPr="00770472">
        <w:rPr>
          <w:rFonts w:eastAsia="Cambria"/>
          <w:u w:val="single"/>
        </w:rPr>
        <w:t>filed</w:t>
      </w:r>
      <w:r w:rsidRPr="00770472">
        <w:rPr>
          <w:rFonts w:eastAsia="Cambria"/>
        </w:rPr>
        <w:t xml:space="preserve"> </w:t>
      </w:r>
      <w:r w:rsidRPr="00770472">
        <w:rPr>
          <w:rFonts w:eastAsia="Cambria"/>
          <w:b/>
          <w:iCs/>
          <w:u w:val="single"/>
        </w:rPr>
        <w:t>a citizen petition</w:t>
      </w:r>
      <w:r w:rsidRPr="00770472">
        <w:rPr>
          <w:rFonts w:eastAsia="Cambria"/>
        </w:rPr>
        <w:t xml:space="preserve"> to delay approval of </w:t>
      </w:r>
      <w:proofErr w:type="spellStart"/>
      <w:r w:rsidRPr="00770472">
        <w:rPr>
          <w:rFonts w:eastAsia="Cambria"/>
        </w:rPr>
        <w:t>Apotex's</w:t>
      </w:r>
      <w:proofErr w:type="spellEnd"/>
      <w:r w:rsidRPr="00770472">
        <w:rPr>
          <w:rFonts w:eastAsia="Cambria"/>
        </w:rPr>
        <w:t xml:space="preserve"> competing generic. 56 Section A of this Part discusses [*157] prior Second Circuit precedent applying antitrust principles to citizen petitions, and the FDA's recent interpretative guidance ("Guidance for Industry"). 57 Section B discusses the Second Circuit's evaluation of the FDA Guidance for Industry and the reasoning in </w:t>
      </w:r>
      <w:proofErr w:type="spellStart"/>
      <w:r w:rsidRPr="00770472">
        <w:rPr>
          <w:rFonts w:eastAsia="Cambria"/>
        </w:rPr>
        <w:t>Apotex</w:t>
      </w:r>
      <w:proofErr w:type="spellEnd"/>
      <w:r w:rsidRPr="00770472">
        <w:rPr>
          <w:rFonts w:eastAsia="Cambria"/>
        </w:rPr>
        <w:t xml:space="preserve"> behind its holding that the evidence at bar was insufficient to state a claim for an antitrust violation under Section Two of the Sherman Act. 58</w:t>
      </w:r>
    </w:p>
    <w:p w14:paraId="448F163E" w14:textId="77777777" w:rsidR="00770472" w:rsidRPr="00770472" w:rsidRDefault="00770472" w:rsidP="00770472">
      <w:pPr>
        <w:rPr>
          <w:rFonts w:eastAsia="Cambria"/>
        </w:rPr>
      </w:pPr>
      <w:r w:rsidRPr="00770472">
        <w:rPr>
          <w:rFonts w:eastAsia="Cambria"/>
        </w:rPr>
        <w:t>A. In re DDAVP and the FDA Guidance for Industry on Citizen Petitions</w:t>
      </w:r>
    </w:p>
    <w:p w14:paraId="40551AB8" w14:textId="77777777" w:rsidR="00770472" w:rsidRPr="00770472" w:rsidRDefault="00770472" w:rsidP="00770472">
      <w:pPr>
        <w:rPr>
          <w:rFonts w:eastAsia="Cambria"/>
        </w:rPr>
      </w:pPr>
      <w:r w:rsidRPr="00770472">
        <w:rPr>
          <w:rFonts w:eastAsia="Cambria"/>
          <w:u w:val="single"/>
        </w:rPr>
        <w:t xml:space="preserve">The </w:t>
      </w:r>
      <w:proofErr w:type="spellStart"/>
      <w:r w:rsidRPr="00770472">
        <w:rPr>
          <w:rFonts w:eastAsia="Cambria"/>
          <w:i/>
          <w:iCs/>
          <w:u w:val="single"/>
        </w:rPr>
        <w:t>Noerr</w:t>
      </w:r>
      <w:proofErr w:type="spellEnd"/>
      <w:r w:rsidRPr="00770472">
        <w:rPr>
          <w:rFonts w:eastAsia="Cambria"/>
          <w:i/>
          <w:iCs/>
          <w:u w:val="single"/>
        </w:rPr>
        <w:t>-Pennington</w:t>
      </w:r>
      <w:r w:rsidRPr="00770472">
        <w:rPr>
          <w:rFonts w:eastAsia="Cambria"/>
          <w:u w:val="single"/>
        </w:rPr>
        <w:t xml:space="preserve"> antitrust</w:t>
      </w:r>
      <w:r w:rsidRPr="00770472">
        <w:rPr>
          <w:rFonts w:eastAsia="Cambria"/>
        </w:rPr>
        <w:t xml:space="preserve"> </w:t>
      </w:r>
      <w:r w:rsidRPr="00770472">
        <w:rPr>
          <w:rFonts w:eastAsia="Cambria"/>
          <w:u w:val="single"/>
        </w:rPr>
        <w:t>immunity doctrine</w:t>
      </w:r>
      <w:r w:rsidRPr="00770472">
        <w:rPr>
          <w:rFonts w:eastAsia="Cambria"/>
        </w:rPr>
        <w:t xml:space="preserve"> </w:t>
      </w:r>
      <w:r w:rsidRPr="00770472">
        <w:rPr>
          <w:rFonts w:eastAsia="Cambria"/>
          <w:b/>
          <w:iCs/>
          <w:u w:val="single"/>
        </w:rPr>
        <w:t>does not</w:t>
      </w:r>
      <w:r w:rsidRPr="00770472">
        <w:rPr>
          <w:rFonts w:eastAsia="Cambria"/>
        </w:rPr>
        <w:t xml:space="preserve"> </w:t>
      </w:r>
      <w:r w:rsidRPr="00770472">
        <w:rPr>
          <w:rFonts w:eastAsia="Cambria"/>
          <w:u w:val="single"/>
        </w:rPr>
        <w:t>protect sham litigation and indeed</w:t>
      </w:r>
      <w:r w:rsidRPr="00770472">
        <w:rPr>
          <w:rFonts w:eastAsia="Cambria"/>
        </w:rPr>
        <w:t xml:space="preserve">, </w:t>
      </w:r>
      <w:r w:rsidRPr="00770472">
        <w:rPr>
          <w:rFonts w:eastAsia="Cambria"/>
          <w:u w:val="single"/>
        </w:rPr>
        <w:t>the Second Circuit</w:t>
      </w:r>
      <w:r w:rsidRPr="00770472">
        <w:rPr>
          <w:rFonts w:eastAsia="Cambria"/>
        </w:rPr>
        <w:t xml:space="preserve"> has specifically </w:t>
      </w:r>
      <w:r w:rsidRPr="00770472">
        <w:rPr>
          <w:rFonts w:eastAsia="Cambria"/>
          <w:u w:val="single"/>
        </w:rPr>
        <w:t xml:space="preserve">held that sham citizen suits can be analogized to </w:t>
      </w:r>
      <w:r w:rsidRPr="00770472">
        <w:rPr>
          <w:rFonts w:eastAsia="Cambria"/>
          <w:b/>
          <w:iCs/>
          <w:u w:val="single"/>
        </w:rPr>
        <w:t xml:space="preserve">sham litigation </w:t>
      </w:r>
      <w:r w:rsidRPr="00770472">
        <w:rPr>
          <w:rFonts w:eastAsia="Cambria"/>
          <w:u w:val="single"/>
        </w:rPr>
        <w:t xml:space="preserve">and form the </w:t>
      </w:r>
      <w:r w:rsidRPr="00770472">
        <w:rPr>
          <w:rFonts w:eastAsia="Cambria"/>
          <w:b/>
          <w:iCs/>
          <w:u w:val="single"/>
        </w:rPr>
        <w:t>basis</w:t>
      </w:r>
      <w:r w:rsidRPr="00770472">
        <w:rPr>
          <w:rFonts w:eastAsia="Cambria"/>
        </w:rPr>
        <w:t xml:space="preserve"> </w:t>
      </w:r>
      <w:r w:rsidRPr="00770472">
        <w:rPr>
          <w:rFonts w:eastAsia="Cambria"/>
          <w:u w:val="single"/>
        </w:rPr>
        <w:t>of a</w:t>
      </w:r>
      <w:r w:rsidRPr="00770472">
        <w:rPr>
          <w:rFonts w:eastAsia="Cambria"/>
        </w:rPr>
        <w:t xml:space="preserve"> claim for </w:t>
      </w:r>
      <w:r w:rsidRPr="00770472">
        <w:rPr>
          <w:rFonts w:eastAsia="Cambria"/>
          <w:u w:val="single"/>
        </w:rPr>
        <w:t>a violation</w:t>
      </w:r>
      <w:r w:rsidRPr="00770472">
        <w:rPr>
          <w:rFonts w:eastAsia="Cambria"/>
        </w:rPr>
        <w:t xml:space="preserve"> of Section Two of the </w:t>
      </w:r>
      <w:r w:rsidRPr="00770472">
        <w:rPr>
          <w:rFonts w:eastAsia="Cambria"/>
          <w:u w:val="single"/>
        </w:rPr>
        <w:t>Sherman Act</w:t>
      </w:r>
      <w:r w:rsidRPr="00770472">
        <w:rPr>
          <w:rFonts w:eastAsia="Cambria"/>
        </w:rPr>
        <w:t xml:space="preserve">. 59 In 2009, in In re DDAVP Direct Purchaser Antitrust Litigation, the U.S. Court of Appeals for the Second Circuit heard a case with very similar facts to </w:t>
      </w:r>
      <w:proofErr w:type="spellStart"/>
      <w:r w:rsidRPr="00770472">
        <w:rPr>
          <w:rFonts w:eastAsia="Cambria"/>
        </w:rPr>
        <w:t>Apotex</w:t>
      </w:r>
      <w:proofErr w:type="spellEnd"/>
      <w:r w:rsidRPr="00770472">
        <w:rPr>
          <w:rFonts w:eastAsia="Cambria"/>
        </w:rPr>
        <w:t xml:space="preserve"> that involved a generic drug application that the FDA approved on the same day that the FDA denied the citizen petition, leading to the inference that the petition had played a role in delaying approval of the generic. 60</w:t>
      </w:r>
    </w:p>
    <w:p w14:paraId="1BEEE8A7" w14:textId="77777777" w:rsidR="00770472" w:rsidRPr="00770472" w:rsidRDefault="00770472" w:rsidP="00770472">
      <w:pPr>
        <w:rPr>
          <w:rFonts w:eastAsia="Cambria"/>
        </w:rPr>
      </w:pPr>
      <w:r w:rsidRPr="00770472">
        <w:rPr>
          <w:rFonts w:eastAsia="Cambria"/>
        </w:rPr>
        <w:t>In re DDAVP involved a suit by a class of direct purchasers who alleged that the defendant manufacturer, a licensee of antidiuretic DDAVP tablets, suppressed generic competition by filing a sham citizen petition to delay a generic competitor's ANDA, all for the purpose of inflating the price the defendant could charge for DDAVP. 61 The Second Circuit held that the plaintiffs presented sufficient evidence to state a claim for antitrust liability based on a theory that the defendant's citizen petition was a sham. 62</w:t>
      </w:r>
    </w:p>
    <w:p w14:paraId="3760000C" w14:textId="77777777" w:rsidR="00770472" w:rsidRPr="00770472" w:rsidRDefault="00770472" w:rsidP="00770472">
      <w:pPr>
        <w:rPr>
          <w:rFonts w:eastAsia="Cambria"/>
        </w:rPr>
      </w:pPr>
      <w:r w:rsidRPr="00770472">
        <w:rPr>
          <w:rFonts w:eastAsia="Cambria"/>
        </w:rPr>
        <w:t xml:space="preserve">In November 2014, after In re DDAVP, the FDA released Guidance for Industry, a document that the Second Circuit deemed persuasive in reaching its decisions in </w:t>
      </w:r>
      <w:proofErr w:type="spellStart"/>
      <w:r w:rsidRPr="00770472">
        <w:rPr>
          <w:rFonts w:eastAsia="Cambria"/>
        </w:rPr>
        <w:t>Apotex</w:t>
      </w:r>
      <w:proofErr w:type="spellEnd"/>
      <w:r w:rsidRPr="00770472">
        <w:rPr>
          <w:rFonts w:eastAsia="Cambria"/>
        </w:rPr>
        <w:t xml:space="preserve">. 63 </w:t>
      </w:r>
      <w:r w:rsidRPr="00770472">
        <w:rPr>
          <w:rFonts w:eastAsia="Cambria"/>
          <w:highlight w:val="cyan"/>
          <w:u w:val="single"/>
        </w:rPr>
        <w:t xml:space="preserve">The </w:t>
      </w:r>
      <w:r w:rsidRPr="00770472">
        <w:rPr>
          <w:rFonts w:eastAsia="Cambria"/>
          <w:b/>
          <w:iCs/>
          <w:highlight w:val="cyan"/>
          <w:u w:val="single"/>
        </w:rPr>
        <w:t>FDA Guidance</w:t>
      </w:r>
      <w:r w:rsidRPr="00770472">
        <w:rPr>
          <w:rFonts w:eastAsia="Cambria"/>
        </w:rPr>
        <w:t xml:space="preserve"> for Industry </w:t>
      </w:r>
      <w:r w:rsidRPr="00770472">
        <w:rPr>
          <w:rFonts w:eastAsia="Cambria"/>
          <w:highlight w:val="cyan"/>
          <w:u w:val="single"/>
        </w:rPr>
        <w:t>outlines</w:t>
      </w:r>
      <w:r w:rsidRPr="00770472">
        <w:rPr>
          <w:rFonts w:eastAsia="Cambria"/>
        </w:rPr>
        <w:t xml:space="preserve"> the </w:t>
      </w:r>
      <w:r w:rsidRPr="00770472">
        <w:rPr>
          <w:rFonts w:eastAsia="Cambria"/>
          <w:b/>
          <w:iCs/>
          <w:highlight w:val="cyan"/>
          <w:u w:val="single"/>
        </w:rPr>
        <w:t>FDA's interpretation</w:t>
      </w:r>
      <w:r w:rsidRPr="00770472">
        <w:rPr>
          <w:rFonts w:eastAsia="Cambria"/>
          <w:highlight w:val="cyan"/>
        </w:rPr>
        <w:t xml:space="preserve"> </w:t>
      </w:r>
      <w:r w:rsidRPr="00770472">
        <w:rPr>
          <w:rFonts w:eastAsia="Cambria"/>
          <w:highlight w:val="cyan"/>
          <w:u w:val="single"/>
        </w:rPr>
        <w:t>of</w:t>
      </w:r>
      <w:r w:rsidRPr="00770472">
        <w:rPr>
          <w:rFonts w:eastAsia="Cambria"/>
          <w:u w:val="single"/>
        </w:rPr>
        <w:t xml:space="preserve"> Section 355(q) of the FDCA with respect to </w:t>
      </w:r>
      <w:r w:rsidRPr="00770472">
        <w:rPr>
          <w:rFonts w:eastAsia="Cambria"/>
          <w:b/>
          <w:iCs/>
          <w:highlight w:val="cyan"/>
          <w:u w:val="single"/>
        </w:rPr>
        <w:t>citizen</w:t>
      </w:r>
      <w:r w:rsidRPr="00770472">
        <w:rPr>
          <w:rFonts w:eastAsia="Cambria"/>
        </w:rPr>
        <w:t xml:space="preserve"> [*158] </w:t>
      </w:r>
      <w:r w:rsidRPr="00770472">
        <w:rPr>
          <w:rFonts w:eastAsia="Cambria"/>
          <w:b/>
          <w:iCs/>
          <w:highlight w:val="cyan"/>
          <w:u w:val="single"/>
        </w:rPr>
        <w:t>petitions</w:t>
      </w:r>
      <w:r w:rsidRPr="00770472">
        <w:rPr>
          <w:rFonts w:eastAsia="Cambria"/>
        </w:rPr>
        <w:t xml:space="preserve"> </w:t>
      </w:r>
      <w:r w:rsidRPr="00770472">
        <w:rPr>
          <w:rFonts w:eastAsia="Cambria"/>
          <w:u w:val="single"/>
        </w:rPr>
        <w:t>and</w:t>
      </w:r>
      <w:r w:rsidRPr="00770472">
        <w:rPr>
          <w:rFonts w:eastAsia="Cambria"/>
        </w:rPr>
        <w:t xml:space="preserve">, in particular, </w:t>
      </w:r>
      <w:r w:rsidRPr="00770472">
        <w:rPr>
          <w:rFonts w:eastAsia="Cambria"/>
          <w:u w:val="single"/>
        </w:rPr>
        <w:t>how citizen petitions related to a pending ANDA are to be evaluated</w:t>
      </w:r>
      <w:r w:rsidRPr="00770472">
        <w:rPr>
          <w:rFonts w:eastAsia="Cambria"/>
        </w:rPr>
        <w:t xml:space="preserve">. 64 </w:t>
      </w:r>
      <w:r w:rsidRPr="00770472">
        <w:rPr>
          <w:rFonts w:eastAsia="Cambria"/>
          <w:u w:val="single"/>
        </w:rPr>
        <w:t>Guidance for Industry states that</w:t>
      </w:r>
      <w:r w:rsidRPr="00770472">
        <w:rPr>
          <w:rFonts w:eastAsia="Cambria"/>
        </w:rPr>
        <w:t xml:space="preserve">, </w:t>
      </w:r>
      <w:r w:rsidRPr="00770472">
        <w:rPr>
          <w:rFonts w:eastAsia="Cambria"/>
          <w:u w:val="single"/>
        </w:rPr>
        <w:t xml:space="preserve">with respect to the </w:t>
      </w:r>
      <w:r w:rsidRPr="00770472">
        <w:rPr>
          <w:rFonts w:eastAsia="Cambria"/>
          <w:b/>
          <w:iCs/>
          <w:u w:val="single"/>
        </w:rPr>
        <w:t>timing</w:t>
      </w:r>
      <w:r w:rsidRPr="00770472">
        <w:rPr>
          <w:rFonts w:eastAsia="Cambria"/>
        </w:rPr>
        <w:t xml:space="preserve"> of an ANDA review and a citizen petition, </w:t>
      </w:r>
      <w:r w:rsidRPr="00770472">
        <w:rPr>
          <w:rFonts w:eastAsia="Cambria"/>
          <w:u w:val="single"/>
        </w:rPr>
        <w:t xml:space="preserve">the FDA's priority is to protect the </w:t>
      </w:r>
      <w:r w:rsidRPr="00770472">
        <w:rPr>
          <w:rFonts w:eastAsia="Cambria"/>
          <w:b/>
          <w:iCs/>
          <w:u w:val="single"/>
        </w:rPr>
        <w:t>procedural rights</w:t>
      </w:r>
      <w:r w:rsidRPr="00770472">
        <w:rPr>
          <w:rFonts w:eastAsia="Cambria"/>
        </w:rPr>
        <w:t xml:space="preserve"> </w:t>
      </w:r>
      <w:r w:rsidRPr="00770472">
        <w:rPr>
          <w:rFonts w:eastAsia="Cambria"/>
          <w:u w:val="single"/>
        </w:rPr>
        <w:t>of ANDA applicants</w:t>
      </w:r>
      <w:r w:rsidRPr="00770472">
        <w:rPr>
          <w:rFonts w:eastAsia="Cambria"/>
        </w:rPr>
        <w:t xml:space="preserve"> to challenge adverse agency decisions with respect to their application, including notice of an opportunity for a hearing. 65 Because </w:t>
      </w:r>
      <w:r w:rsidRPr="00770472">
        <w:rPr>
          <w:rFonts w:eastAsia="Cambria"/>
          <w:highlight w:val="cyan"/>
          <w:u w:val="single"/>
        </w:rPr>
        <w:t>a ruling on a</w:t>
      </w:r>
      <w:r w:rsidRPr="00770472">
        <w:rPr>
          <w:rFonts w:eastAsia="Cambria"/>
          <w:u w:val="single"/>
        </w:rPr>
        <w:t xml:space="preserve"> citizen </w:t>
      </w:r>
      <w:r w:rsidRPr="00770472">
        <w:rPr>
          <w:rFonts w:eastAsia="Cambria"/>
          <w:highlight w:val="cyan"/>
          <w:u w:val="single"/>
        </w:rPr>
        <w:t>petition is</w:t>
      </w:r>
      <w:r w:rsidRPr="00770472">
        <w:rPr>
          <w:rFonts w:eastAsia="Cambria"/>
          <w:u w:val="single"/>
        </w:rPr>
        <w:t xml:space="preserve"> considered final agency action </w:t>
      </w:r>
      <w:r w:rsidRPr="00770472">
        <w:rPr>
          <w:rFonts w:eastAsia="Cambria"/>
          <w:b/>
          <w:iCs/>
          <w:szCs w:val="36"/>
          <w:highlight w:val="cyan"/>
          <w:u w:val="single"/>
        </w:rPr>
        <w:t>reviewable</w:t>
      </w:r>
      <w:r w:rsidRPr="00770472">
        <w:rPr>
          <w:rFonts w:eastAsia="Cambria"/>
          <w:b/>
          <w:iCs/>
          <w:szCs w:val="36"/>
          <w:u w:val="single"/>
        </w:rPr>
        <w:t xml:space="preserve"> only </w:t>
      </w:r>
      <w:r w:rsidRPr="00770472">
        <w:rPr>
          <w:rFonts w:eastAsia="Cambria"/>
          <w:b/>
          <w:iCs/>
          <w:szCs w:val="36"/>
          <w:highlight w:val="cyan"/>
          <w:u w:val="single"/>
        </w:rPr>
        <w:t>by the courts</w:t>
      </w:r>
      <w:r w:rsidRPr="00770472">
        <w:rPr>
          <w:rFonts w:eastAsia="Cambria"/>
        </w:rPr>
        <w:t>, a FDA ruling on a citizen petition before a FDA decision on whether to grant an ANDA would leave the ANDA applicant unable to challenge the FDA's finding at the agency level. 66 Thus, according to Guidance for Industry, the FDA prefers to wait to decide on a citizen petition until after it renders a decision on the ANDA application at issue. 67</w:t>
      </w:r>
    </w:p>
    <w:p w14:paraId="78EE9ABB" w14:textId="77777777" w:rsidR="00770472" w:rsidRPr="00770472" w:rsidRDefault="00770472" w:rsidP="00770472">
      <w:pPr>
        <w:rPr>
          <w:rFonts w:eastAsia="Cambria"/>
        </w:rPr>
      </w:pPr>
      <w:r w:rsidRPr="00770472">
        <w:rPr>
          <w:rFonts w:eastAsia="Cambria"/>
        </w:rPr>
        <w:t xml:space="preserve">B. The Second Circuit's Reasoning in </w:t>
      </w:r>
      <w:proofErr w:type="spellStart"/>
      <w:r w:rsidRPr="00770472">
        <w:rPr>
          <w:rFonts w:eastAsia="Cambria"/>
        </w:rPr>
        <w:t>Apotex</w:t>
      </w:r>
      <w:proofErr w:type="spellEnd"/>
    </w:p>
    <w:p w14:paraId="74B2F7FC" w14:textId="77777777" w:rsidR="00770472" w:rsidRPr="00770472" w:rsidRDefault="00770472" w:rsidP="00770472">
      <w:pPr>
        <w:rPr>
          <w:rFonts w:eastAsia="Cambria"/>
          <w:b/>
          <w:iCs/>
          <w:u w:val="single"/>
        </w:rPr>
      </w:pPr>
      <w:r w:rsidRPr="00770472">
        <w:rPr>
          <w:rFonts w:eastAsia="Cambria"/>
          <w:u w:val="single"/>
        </w:rPr>
        <w:t xml:space="preserve">In </w:t>
      </w:r>
      <w:proofErr w:type="spellStart"/>
      <w:r w:rsidRPr="00770472">
        <w:rPr>
          <w:rFonts w:eastAsia="Cambria"/>
          <w:u w:val="single"/>
        </w:rPr>
        <w:t>Apotex</w:t>
      </w:r>
      <w:proofErr w:type="spellEnd"/>
      <w:r w:rsidRPr="00770472">
        <w:rPr>
          <w:rFonts w:eastAsia="Cambria"/>
        </w:rPr>
        <w:t xml:space="preserve">, </w:t>
      </w:r>
      <w:r w:rsidRPr="00770472">
        <w:rPr>
          <w:rFonts w:eastAsia="Cambria"/>
          <w:highlight w:val="cyan"/>
          <w:u w:val="single"/>
        </w:rPr>
        <w:t>the</w:t>
      </w:r>
      <w:r w:rsidRPr="00770472">
        <w:rPr>
          <w:rFonts w:eastAsia="Cambria"/>
          <w:u w:val="single"/>
        </w:rPr>
        <w:t xml:space="preserve"> </w:t>
      </w:r>
      <w:r w:rsidRPr="00770472">
        <w:rPr>
          <w:rFonts w:eastAsia="Cambria"/>
          <w:b/>
          <w:iCs/>
          <w:highlight w:val="cyan"/>
          <w:u w:val="single"/>
        </w:rPr>
        <w:t>S</w:t>
      </w:r>
      <w:r w:rsidRPr="00770472">
        <w:rPr>
          <w:rFonts w:eastAsia="Cambria"/>
          <w:u w:val="single"/>
        </w:rPr>
        <w:t>econd</w:t>
      </w:r>
      <w:r w:rsidRPr="00770472">
        <w:rPr>
          <w:rFonts w:eastAsia="Cambria"/>
        </w:rPr>
        <w:t xml:space="preserve"> </w:t>
      </w:r>
      <w:r w:rsidRPr="00770472">
        <w:rPr>
          <w:rFonts w:eastAsia="Cambria"/>
          <w:b/>
          <w:iCs/>
          <w:highlight w:val="cyan"/>
          <w:u w:val="single"/>
        </w:rPr>
        <w:t>C</w:t>
      </w:r>
      <w:r w:rsidRPr="00770472">
        <w:rPr>
          <w:rFonts w:eastAsia="Cambria"/>
          <w:u w:val="single"/>
        </w:rPr>
        <w:t>ircuit</w:t>
      </w:r>
      <w:r w:rsidRPr="00770472">
        <w:rPr>
          <w:rFonts w:eastAsia="Cambria"/>
        </w:rPr>
        <w:t xml:space="preserve"> </w:t>
      </w:r>
      <w:r w:rsidRPr="00770472">
        <w:rPr>
          <w:rFonts w:eastAsia="Cambria"/>
          <w:b/>
          <w:iCs/>
          <w:highlight w:val="cyan"/>
          <w:u w:val="single"/>
        </w:rPr>
        <w:t>unanimously</w:t>
      </w:r>
      <w:r w:rsidRPr="00770472">
        <w:rPr>
          <w:rFonts w:eastAsia="Cambria"/>
          <w:highlight w:val="cyan"/>
        </w:rPr>
        <w:t xml:space="preserve"> </w:t>
      </w:r>
      <w:r w:rsidRPr="00770472">
        <w:rPr>
          <w:rFonts w:eastAsia="Cambria"/>
          <w:highlight w:val="cyan"/>
          <w:u w:val="single"/>
        </w:rPr>
        <w:t>affirmed the</w:t>
      </w:r>
      <w:r w:rsidRPr="00770472">
        <w:rPr>
          <w:rFonts w:eastAsia="Cambria"/>
          <w:u w:val="single"/>
        </w:rPr>
        <w:t xml:space="preserve"> district court's </w:t>
      </w:r>
      <w:r w:rsidRPr="00770472">
        <w:rPr>
          <w:rFonts w:eastAsia="Cambria"/>
          <w:highlight w:val="cyan"/>
          <w:u w:val="single"/>
        </w:rPr>
        <w:t>decision</w:t>
      </w:r>
      <w:r w:rsidRPr="00770472">
        <w:rPr>
          <w:rFonts w:eastAsia="Cambria"/>
        </w:rPr>
        <w:t xml:space="preserve"> after a de novo review, </w:t>
      </w:r>
      <w:r w:rsidRPr="00770472">
        <w:rPr>
          <w:rFonts w:eastAsia="Cambria"/>
          <w:u w:val="single"/>
        </w:rPr>
        <w:t xml:space="preserve">denying </w:t>
      </w:r>
      <w:r w:rsidRPr="00770472">
        <w:rPr>
          <w:rFonts w:eastAsia="Cambria"/>
          <w:b/>
          <w:iCs/>
          <w:u w:val="single"/>
        </w:rPr>
        <w:t>generic</w:t>
      </w:r>
      <w:r w:rsidRPr="00770472">
        <w:rPr>
          <w:rFonts w:eastAsia="Cambria"/>
        </w:rPr>
        <w:t xml:space="preserve"> drug </w:t>
      </w:r>
      <w:r w:rsidRPr="00770472">
        <w:rPr>
          <w:rFonts w:eastAsia="Cambria"/>
          <w:b/>
          <w:iCs/>
          <w:u w:val="single"/>
        </w:rPr>
        <w:t>manufacturer</w:t>
      </w:r>
      <w:r w:rsidRPr="00770472">
        <w:rPr>
          <w:rFonts w:eastAsia="Cambria"/>
        </w:rPr>
        <w:t xml:space="preserve"> </w:t>
      </w:r>
      <w:proofErr w:type="spellStart"/>
      <w:r w:rsidRPr="00770472">
        <w:rPr>
          <w:rFonts w:eastAsia="Cambria"/>
        </w:rPr>
        <w:t>Apotex's</w:t>
      </w:r>
      <w:proofErr w:type="spellEnd"/>
      <w:r w:rsidRPr="00770472">
        <w:rPr>
          <w:rFonts w:eastAsia="Cambria"/>
        </w:rPr>
        <w:t xml:space="preserve"> </w:t>
      </w:r>
      <w:r w:rsidRPr="00770472">
        <w:rPr>
          <w:rFonts w:eastAsia="Cambria"/>
          <w:u w:val="single"/>
        </w:rPr>
        <w:t xml:space="preserve">claim that brand-name drug manufacturer </w:t>
      </w:r>
      <w:proofErr w:type="spellStart"/>
      <w:r w:rsidRPr="00770472">
        <w:rPr>
          <w:rFonts w:eastAsia="Cambria"/>
          <w:u w:val="single"/>
        </w:rPr>
        <w:t>Acorda</w:t>
      </w:r>
      <w:proofErr w:type="spellEnd"/>
      <w:r w:rsidRPr="00770472">
        <w:rPr>
          <w:rFonts w:eastAsia="Cambria"/>
          <w:u w:val="single"/>
        </w:rPr>
        <w:t xml:space="preserve"> had filed a </w:t>
      </w:r>
      <w:r w:rsidRPr="00770472">
        <w:rPr>
          <w:rFonts w:eastAsia="Cambria"/>
          <w:b/>
          <w:iCs/>
          <w:u w:val="single"/>
        </w:rPr>
        <w:t>sham citizen petition</w:t>
      </w:r>
      <w:r w:rsidRPr="00770472">
        <w:rPr>
          <w:rFonts w:eastAsia="Cambria"/>
        </w:rPr>
        <w:t xml:space="preserve"> </w:t>
      </w:r>
      <w:r w:rsidRPr="00770472">
        <w:rPr>
          <w:rFonts w:eastAsia="Cambria"/>
          <w:u w:val="single"/>
        </w:rPr>
        <w:t>in violation of U.S. antitrust law</w:t>
      </w:r>
      <w:r w:rsidRPr="00770472">
        <w:rPr>
          <w:rFonts w:eastAsia="Cambria"/>
        </w:rPr>
        <w:t xml:space="preserve">. 68 </w:t>
      </w:r>
      <w:r w:rsidRPr="00770472">
        <w:rPr>
          <w:rFonts w:eastAsia="Cambria"/>
          <w:highlight w:val="cyan"/>
          <w:u w:val="single"/>
        </w:rPr>
        <w:t>The</w:t>
      </w:r>
      <w:r w:rsidRPr="00770472">
        <w:rPr>
          <w:rFonts w:eastAsia="Cambria"/>
          <w:u w:val="single"/>
        </w:rPr>
        <w:t xml:space="preserve"> </w:t>
      </w:r>
      <w:r w:rsidRPr="00770472">
        <w:rPr>
          <w:rFonts w:eastAsia="Cambria"/>
          <w:b/>
          <w:iCs/>
          <w:u w:val="single"/>
        </w:rPr>
        <w:t xml:space="preserve">key </w:t>
      </w:r>
      <w:r w:rsidRPr="00770472">
        <w:rPr>
          <w:rFonts w:eastAsia="Cambria"/>
          <w:b/>
          <w:iCs/>
          <w:highlight w:val="cyan"/>
          <w:u w:val="single"/>
        </w:rPr>
        <w:t>issue</w:t>
      </w:r>
      <w:r w:rsidRPr="00770472">
        <w:rPr>
          <w:rFonts w:eastAsia="Cambria"/>
          <w:highlight w:val="cyan"/>
          <w:u w:val="single"/>
        </w:rPr>
        <w:t xml:space="preserve"> in</w:t>
      </w:r>
      <w:r w:rsidRPr="00770472">
        <w:rPr>
          <w:rFonts w:eastAsia="Cambria"/>
        </w:rPr>
        <w:t xml:space="preserve"> </w:t>
      </w:r>
      <w:proofErr w:type="spellStart"/>
      <w:r w:rsidRPr="00770472">
        <w:rPr>
          <w:rFonts w:eastAsia="Cambria"/>
          <w:u w:val="single"/>
        </w:rPr>
        <w:t>Apotex</w:t>
      </w:r>
      <w:proofErr w:type="spellEnd"/>
      <w:r w:rsidRPr="00770472">
        <w:rPr>
          <w:rFonts w:eastAsia="Cambria"/>
          <w:u w:val="single"/>
        </w:rPr>
        <w:t xml:space="preserve"> </w:t>
      </w:r>
      <w:r w:rsidRPr="00770472">
        <w:rPr>
          <w:rFonts w:eastAsia="Cambria"/>
          <w:highlight w:val="cyan"/>
          <w:u w:val="single"/>
        </w:rPr>
        <w:t>was whether the</w:t>
      </w:r>
      <w:r w:rsidRPr="00770472">
        <w:rPr>
          <w:rFonts w:eastAsia="Cambria"/>
          <w:u w:val="single"/>
        </w:rPr>
        <w:t xml:space="preserve"> </w:t>
      </w:r>
      <w:r w:rsidRPr="00770472">
        <w:rPr>
          <w:rFonts w:eastAsia="Cambria"/>
          <w:b/>
          <w:iCs/>
          <w:u w:val="single"/>
        </w:rPr>
        <w:t>brand</w:t>
      </w:r>
      <w:r w:rsidRPr="00770472">
        <w:rPr>
          <w:rFonts w:eastAsia="Cambria"/>
        </w:rPr>
        <w:t xml:space="preserve">-name </w:t>
      </w:r>
      <w:r w:rsidRPr="00770472">
        <w:rPr>
          <w:rFonts w:eastAsia="Cambria"/>
          <w:b/>
          <w:iCs/>
          <w:u w:val="single"/>
        </w:rPr>
        <w:t>manufacturer's</w:t>
      </w:r>
      <w:r w:rsidRPr="00770472">
        <w:rPr>
          <w:rFonts w:eastAsia="Cambria"/>
        </w:rPr>
        <w:t xml:space="preserve"> </w:t>
      </w:r>
      <w:r w:rsidRPr="00770472">
        <w:rPr>
          <w:rFonts w:eastAsia="Cambria"/>
          <w:u w:val="single"/>
        </w:rPr>
        <w:t xml:space="preserve">citizen </w:t>
      </w:r>
      <w:r w:rsidRPr="00770472">
        <w:rPr>
          <w:rFonts w:eastAsia="Cambria"/>
          <w:highlight w:val="cyan"/>
          <w:u w:val="single"/>
        </w:rPr>
        <w:t xml:space="preserve">petition was </w:t>
      </w:r>
      <w:r w:rsidRPr="00770472">
        <w:rPr>
          <w:rFonts w:eastAsia="Cambria"/>
          <w:b/>
          <w:iCs/>
          <w:u w:val="single"/>
        </w:rPr>
        <w:t xml:space="preserve">objectively and subjectively </w:t>
      </w:r>
      <w:r w:rsidRPr="00770472">
        <w:rPr>
          <w:rFonts w:eastAsia="Cambria"/>
          <w:b/>
          <w:iCs/>
          <w:highlight w:val="cyan"/>
          <w:u w:val="single"/>
        </w:rPr>
        <w:t>baseless</w:t>
      </w:r>
      <w:r w:rsidRPr="00770472">
        <w:rPr>
          <w:rFonts w:eastAsia="Cambria"/>
          <w:highlight w:val="cyan"/>
        </w:rPr>
        <w:t xml:space="preserve"> </w:t>
      </w:r>
      <w:r w:rsidRPr="00770472">
        <w:rPr>
          <w:rFonts w:eastAsia="Cambria"/>
          <w:highlight w:val="cyan"/>
          <w:u w:val="single"/>
        </w:rPr>
        <w:t>and</w:t>
      </w:r>
      <w:r w:rsidRPr="00770472">
        <w:rPr>
          <w:rFonts w:eastAsia="Cambria"/>
        </w:rPr>
        <w:t xml:space="preserve"> therefore </w:t>
      </w:r>
      <w:r w:rsidRPr="00770472">
        <w:rPr>
          <w:rFonts w:eastAsia="Cambria"/>
          <w:b/>
          <w:iCs/>
          <w:highlight w:val="cyan"/>
          <w:u w:val="single"/>
        </w:rPr>
        <w:t>a sham litigation</w:t>
      </w:r>
      <w:r w:rsidRPr="00770472">
        <w:rPr>
          <w:rFonts w:eastAsia="Cambria"/>
        </w:rPr>
        <w:t xml:space="preserve"> </w:t>
      </w:r>
      <w:r w:rsidRPr="00770472">
        <w:rPr>
          <w:rFonts w:eastAsia="Cambria"/>
          <w:u w:val="single"/>
        </w:rPr>
        <w:t xml:space="preserve">that </w:t>
      </w:r>
      <w:r w:rsidRPr="00770472">
        <w:rPr>
          <w:rFonts w:eastAsia="Cambria"/>
          <w:highlight w:val="cyan"/>
          <w:u w:val="single"/>
        </w:rPr>
        <w:t xml:space="preserve">could serve as </w:t>
      </w:r>
      <w:r w:rsidRPr="00770472">
        <w:rPr>
          <w:rFonts w:eastAsia="Cambria"/>
          <w:u w:val="single"/>
        </w:rPr>
        <w:t xml:space="preserve">the </w:t>
      </w:r>
      <w:r w:rsidRPr="00770472">
        <w:rPr>
          <w:rFonts w:eastAsia="Cambria"/>
          <w:b/>
          <w:iCs/>
          <w:u w:val="single"/>
        </w:rPr>
        <w:t xml:space="preserve">sole </w:t>
      </w:r>
      <w:r w:rsidRPr="00770472">
        <w:rPr>
          <w:rFonts w:eastAsia="Cambria"/>
          <w:b/>
          <w:iCs/>
          <w:highlight w:val="cyan"/>
          <w:u w:val="single"/>
        </w:rPr>
        <w:t>basis of</w:t>
      </w:r>
      <w:r w:rsidRPr="00770472">
        <w:rPr>
          <w:rFonts w:eastAsia="Cambria"/>
          <w:b/>
          <w:iCs/>
          <w:u w:val="single"/>
        </w:rPr>
        <w:t xml:space="preserve"> </w:t>
      </w:r>
      <w:r w:rsidRPr="00770472">
        <w:rPr>
          <w:rFonts w:eastAsia="Cambria"/>
          <w:b/>
          <w:iCs/>
          <w:highlight w:val="cyan"/>
          <w:u w:val="single"/>
        </w:rPr>
        <w:t>an antitrust claim</w:t>
      </w:r>
      <w:r w:rsidRPr="00770472">
        <w:rPr>
          <w:rFonts w:eastAsia="Cambria"/>
          <w:b/>
          <w:iCs/>
          <w:u w:val="single"/>
        </w:rPr>
        <w:t>. 69</w:t>
      </w:r>
    </w:p>
    <w:p w14:paraId="10E068B9" w14:textId="77777777" w:rsidR="00770472" w:rsidRPr="00770472" w:rsidRDefault="00770472" w:rsidP="00770472">
      <w:pPr>
        <w:rPr>
          <w:rFonts w:eastAsia="Cambria"/>
        </w:rPr>
      </w:pPr>
      <w:r w:rsidRPr="00770472">
        <w:rPr>
          <w:rFonts w:eastAsia="Cambria"/>
        </w:rPr>
        <w:t xml:space="preserve">The Second Circuit held that </w:t>
      </w:r>
      <w:proofErr w:type="spellStart"/>
      <w:r w:rsidRPr="00770472">
        <w:rPr>
          <w:rFonts w:eastAsia="Cambria"/>
        </w:rPr>
        <w:t>Apotex</w:t>
      </w:r>
      <w:proofErr w:type="spellEnd"/>
      <w:r w:rsidRPr="00770472">
        <w:rPr>
          <w:rFonts w:eastAsia="Cambria"/>
        </w:rPr>
        <w:t xml:space="preserve"> had failed to meet the first prong of the test because it had not shown that </w:t>
      </w:r>
      <w:proofErr w:type="spellStart"/>
      <w:r w:rsidRPr="00770472">
        <w:rPr>
          <w:rFonts w:eastAsia="Cambria"/>
        </w:rPr>
        <w:t>Acorda's</w:t>
      </w:r>
      <w:proofErr w:type="spellEnd"/>
      <w:r w:rsidRPr="00770472">
        <w:rPr>
          <w:rFonts w:eastAsia="Cambria"/>
        </w:rPr>
        <w:t xml:space="preserve"> citizen petition was objectively baseless. 70 Because both prongs of the test need to be satisfied in order to show litigation is a sham, it was therefore unnecessary for the Second Circuit to go on to consider whether the citizen suit also constituted a subjective sham. 71</w:t>
      </w:r>
    </w:p>
    <w:p w14:paraId="0C1E4386" w14:textId="77777777" w:rsidR="00770472" w:rsidRPr="00770472" w:rsidRDefault="00770472" w:rsidP="00770472">
      <w:pPr>
        <w:rPr>
          <w:rFonts w:eastAsia="Cambria"/>
        </w:rPr>
      </w:pPr>
      <w:r w:rsidRPr="00770472">
        <w:rPr>
          <w:rFonts w:eastAsia="Cambria"/>
        </w:rPr>
        <w:t xml:space="preserve">In light of the Guidance, the Second Circuit held that the FDA's actions with respect to approving the ANDA application and ruling on the [*159] brand-name manufacturer's citizen suit reflected a concerted effort by the FDA to protect the generic manufacturer's procedural rights with respect to its ANDA application. 72 Because the FDA Guidance suggests that the FDA prefers to rule on citizen suits and the implicated ANDA application contemporaneously in order to protect ANDA applicants' review rights, the Second Circuit held that it was significantly less likely for </w:t>
      </w:r>
      <w:proofErr w:type="spellStart"/>
      <w:r w:rsidRPr="00770472">
        <w:rPr>
          <w:rFonts w:eastAsia="Cambria"/>
        </w:rPr>
        <w:t>Acorda's</w:t>
      </w:r>
      <w:proofErr w:type="spellEnd"/>
      <w:r w:rsidRPr="00770472">
        <w:rPr>
          <w:rFonts w:eastAsia="Cambria"/>
        </w:rPr>
        <w:t xml:space="preserve"> citizen petition to have been a sham and used in an anticompetitive fashion. 73 Thus, the Second Circuit ultimately ruled that the generic manufacturer had not stated a claim under Section Two of the Sherman Act and that the district court did not abuse its discretion in its disposition of the case. 74</w:t>
      </w:r>
    </w:p>
    <w:p w14:paraId="001115A5" w14:textId="77777777" w:rsidR="00770472" w:rsidRPr="00770472" w:rsidRDefault="00770472" w:rsidP="00770472">
      <w:pPr>
        <w:rPr>
          <w:rFonts w:eastAsia="Cambria"/>
        </w:rPr>
      </w:pPr>
      <w:r w:rsidRPr="00770472">
        <w:rPr>
          <w:rFonts w:eastAsia="Cambria"/>
        </w:rPr>
        <w:t>III. THE SECOND CIRCUIT'S ANALYSIS OF FDA GUIDANCE MISAPPLIES U.S. ANTITRUST LAW AND INCENTIVIZES DILATORY SHAM LITIGATION</w:t>
      </w:r>
    </w:p>
    <w:p w14:paraId="2A7803A1" w14:textId="77777777" w:rsidR="00770472" w:rsidRPr="00770472" w:rsidRDefault="00770472" w:rsidP="00770472">
      <w:pPr>
        <w:rPr>
          <w:rFonts w:eastAsia="Cambria"/>
        </w:rPr>
      </w:pPr>
      <w:r w:rsidRPr="00770472">
        <w:rPr>
          <w:rFonts w:eastAsia="Cambria"/>
        </w:rPr>
        <w:t xml:space="preserve">Despite the factual similarity to its own precedent, the U.S. Court of Appeals for the Second Circuit in 2016, in </w:t>
      </w:r>
      <w:proofErr w:type="spellStart"/>
      <w:r w:rsidRPr="00770472">
        <w:rPr>
          <w:rFonts w:eastAsia="Cambria"/>
        </w:rPr>
        <w:t>Apotex</w:t>
      </w:r>
      <w:proofErr w:type="spellEnd"/>
      <w:r w:rsidRPr="00770472">
        <w:rPr>
          <w:rFonts w:eastAsia="Cambria"/>
        </w:rPr>
        <w:t xml:space="preserve"> Inc. v. </w:t>
      </w:r>
      <w:proofErr w:type="spellStart"/>
      <w:r w:rsidRPr="00770472">
        <w:rPr>
          <w:rFonts w:eastAsia="Cambria"/>
        </w:rPr>
        <w:t>Acorda</w:t>
      </w:r>
      <w:proofErr w:type="spellEnd"/>
      <w:r w:rsidRPr="00770472">
        <w:rPr>
          <w:rFonts w:eastAsia="Cambria"/>
        </w:rPr>
        <w:t xml:space="preserve"> Therapeutics, Inc., dismissed a generic drug manufacturer's claim that a brand-name drug manufacturer violated U.S. antitrust law by filing a sham citizen suit to delay the FDA's approval of the generic. 75 In so deciding, </w:t>
      </w:r>
      <w:r w:rsidRPr="00770472">
        <w:rPr>
          <w:rFonts w:eastAsia="Cambria"/>
          <w:highlight w:val="cyan"/>
          <w:u w:val="single"/>
        </w:rPr>
        <w:t>the</w:t>
      </w:r>
      <w:r w:rsidRPr="00770472">
        <w:rPr>
          <w:rFonts w:eastAsia="Cambria"/>
          <w:u w:val="single"/>
        </w:rPr>
        <w:t xml:space="preserve"> Second </w:t>
      </w:r>
      <w:r w:rsidRPr="00770472">
        <w:rPr>
          <w:rFonts w:eastAsia="Cambria"/>
          <w:highlight w:val="cyan"/>
          <w:u w:val="single"/>
        </w:rPr>
        <w:t>Circuit</w:t>
      </w:r>
      <w:r w:rsidRPr="00770472">
        <w:rPr>
          <w:rFonts w:eastAsia="Cambria"/>
          <w:u w:val="single"/>
        </w:rPr>
        <w:t xml:space="preserve"> effectively </w:t>
      </w:r>
      <w:r w:rsidRPr="00770472">
        <w:rPr>
          <w:rFonts w:eastAsia="Cambria"/>
          <w:highlight w:val="cyan"/>
          <w:u w:val="single"/>
        </w:rPr>
        <w:t xml:space="preserve">raised the </w:t>
      </w:r>
      <w:r w:rsidRPr="00770472">
        <w:rPr>
          <w:rFonts w:eastAsia="Cambria"/>
          <w:b/>
          <w:iCs/>
          <w:highlight w:val="cyan"/>
          <w:u w:val="single"/>
        </w:rPr>
        <w:t>burden of proof</w:t>
      </w:r>
      <w:r w:rsidRPr="00770472">
        <w:rPr>
          <w:rFonts w:eastAsia="Cambria"/>
          <w:highlight w:val="cyan"/>
        </w:rPr>
        <w:t xml:space="preserve"> </w:t>
      </w:r>
      <w:r w:rsidRPr="00770472">
        <w:rPr>
          <w:rFonts w:eastAsia="Cambria"/>
          <w:u w:val="single"/>
        </w:rPr>
        <w:t xml:space="preserve">for showing a </w:t>
      </w:r>
      <w:r w:rsidRPr="00770472">
        <w:rPr>
          <w:rFonts w:eastAsia="Cambria"/>
          <w:b/>
          <w:iCs/>
          <w:u w:val="single"/>
        </w:rPr>
        <w:t>particular</w:t>
      </w:r>
      <w:r w:rsidRPr="00770472">
        <w:rPr>
          <w:rFonts w:eastAsia="Cambria"/>
        </w:rPr>
        <w:t xml:space="preserve"> </w:t>
      </w:r>
      <w:r w:rsidRPr="00770472">
        <w:rPr>
          <w:rFonts w:eastAsia="Cambria"/>
          <w:u w:val="single"/>
        </w:rPr>
        <w:t xml:space="preserve">citizen suit is a sham by reducing the </w:t>
      </w:r>
      <w:r w:rsidRPr="00770472">
        <w:rPr>
          <w:rFonts w:eastAsia="Cambria"/>
          <w:b/>
          <w:iCs/>
          <w:u w:val="single"/>
        </w:rPr>
        <w:t>presumptive weight</w:t>
      </w:r>
      <w:r w:rsidRPr="00770472">
        <w:rPr>
          <w:rFonts w:eastAsia="Cambria"/>
        </w:rPr>
        <w:t xml:space="preserve"> </w:t>
      </w:r>
      <w:r w:rsidRPr="00770472">
        <w:rPr>
          <w:rFonts w:eastAsia="Cambria"/>
          <w:u w:val="single"/>
        </w:rPr>
        <w:t xml:space="preserve">it had previously afforded </w:t>
      </w:r>
      <w:r w:rsidRPr="00770472">
        <w:rPr>
          <w:rFonts w:eastAsia="Cambria"/>
          <w:highlight w:val="cyan"/>
          <w:u w:val="single"/>
        </w:rPr>
        <w:t>to the</w:t>
      </w:r>
      <w:r w:rsidRPr="00770472">
        <w:rPr>
          <w:rFonts w:eastAsia="Cambria"/>
          <w:u w:val="single"/>
        </w:rPr>
        <w:t xml:space="preserve"> </w:t>
      </w:r>
      <w:r w:rsidRPr="00770472">
        <w:rPr>
          <w:rFonts w:eastAsia="Cambria"/>
          <w:b/>
          <w:iCs/>
          <w:szCs w:val="36"/>
          <w:u w:val="single"/>
        </w:rPr>
        <w:t xml:space="preserve">timing of the </w:t>
      </w:r>
      <w:r w:rsidRPr="00770472">
        <w:rPr>
          <w:rFonts w:eastAsia="Cambria"/>
          <w:b/>
          <w:iCs/>
          <w:szCs w:val="36"/>
          <w:highlight w:val="cyan"/>
          <w:u w:val="single"/>
        </w:rPr>
        <w:t>FDA</w:t>
      </w:r>
      <w:r w:rsidRPr="00770472">
        <w:rPr>
          <w:rFonts w:eastAsia="Cambria"/>
          <w:b/>
          <w:iCs/>
          <w:szCs w:val="36"/>
          <w:u w:val="single"/>
        </w:rPr>
        <w:t>'s decisions</w:t>
      </w:r>
      <w:r w:rsidRPr="00770472">
        <w:rPr>
          <w:rFonts w:eastAsia="Cambria"/>
        </w:rPr>
        <w:t xml:space="preserve">. 76 After </w:t>
      </w:r>
      <w:proofErr w:type="spellStart"/>
      <w:r w:rsidRPr="00770472">
        <w:rPr>
          <w:rFonts w:eastAsia="Cambria"/>
        </w:rPr>
        <w:t>Apotex</w:t>
      </w:r>
      <w:proofErr w:type="spellEnd"/>
      <w:r w:rsidRPr="00770472">
        <w:rPr>
          <w:rFonts w:eastAsia="Cambria"/>
        </w:rPr>
        <w:t xml:space="preserve">, </w:t>
      </w:r>
      <w:r w:rsidRPr="00770472">
        <w:rPr>
          <w:rFonts w:eastAsia="Cambria"/>
          <w:u w:val="single"/>
        </w:rPr>
        <w:t xml:space="preserve">the significance of the timing of the FDA's review of an ANDA and its disposition of a related citizen suit has been </w:t>
      </w:r>
      <w:r w:rsidRPr="00770472">
        <w:rPr>
          <w:rFonts w:eastAsia="Cambria"/>
          <w:b/>
          <w:iCs/>
          <w:u w:val="single"/>
        </w:rPr>
        <w:t>downgraded</w:t>
      </w:r>
      <w:r w:rsidRPr="00770472">
        <w:rPr>
          <w:rFonts w:eastAsia="Cambria"/>
        </w:rPr>
        <w:t xml:space="preserve"> </w:t>
      </w:r>
      <w:r w:rsidRPr="00770472">
        <w:rPr>
          <w:rFonts w:eastAsia="Cambria"/>
          <w:u w:val="single"/>
        </w:rPr>
        <w:t xml:space="preserve">from sufficient to state a claim of sham litigation to </w:t>
      </w:r>
      <w:r w:rsidRPr="00770472">
        <w:rPr>
          <w:rFonts w:eastAsia="Cambria"/>
          <w:b/>
          <w:iCs/>
          <w:u w:val="single"/>
        </w:rPr>
        <w:t>merely relevant</w:t>
      </w:r>
      <w:r w:rsidRPr="00770472">
        <w:rPr>
          <w:rFonts w:eastAsia="Cambria"/>
          <w:u w:val="single"/>
        </w:rPr>
        <w:t xml:space="preserve"> in that assessment</w:t>
      </w:r>
      <w:r w:rsidRPr="00770472">
        <w:rPr>
          <w:rFonts w:eastAsia="Cambria"/>
        </w:rPr>
        <w:t xml:space="preserve">. 77 Despite the fact that the Second Circuit had held that the petitioners in 2009 in In re DDAVP Direct [*160] Purchaser Antitrust Litigation had stated a claim for sham litigation based purely on the timing of the FDA's actions, the Second Circuit in </w:t>
      </w:r>
      <w:proofErr w:type="spellStart"/>
      <w:r w:rsidRPr="00770472">
        <w:rPr>
          <w:rFonts w:eastAsia="Cambria"/>
        </w:rPr>
        <w:t>Apotex</w:t>
      </w:r>
      <w:proofErr w:type="spellEnd"/>
      <w:r w:rsidRPr="00770472">
        <w:rPr>
          <w:rFonts w:eastAsia="Cambria"/>
        </w:rPr>
        <w:t xml:space="preserve"> suggested that </w:t>
      </w:r>
      <w:r w:rsidRPr="00770472">
        <w:rPr>
          <w:rFonts w:eastAsia="Cambria"/>
          <w:u w:val="single"/>
        </w:rPr>
        <w:t xml:space="preserve">such evidence is not enough and that plaintiffs must plead additional facts that the petition is </w:t>
      </w:r>
      <w:r w:rsidRPr="00770472">
        <w:rPr>
          <w:rFonts w:eastAsia="Cambria"/>
          <w:b/>
          <w:iCs/>
          <w:u w:val="single"/>
        </w:rPr>
        <w:t>baseless</w:t>
      </w:r>
      <w:r w:rsidRPr="00770472">
        <w:rPr>
          <w:rFonts w:eastAsia="Cambria"/>
          <w:u w:val="single"/>
        </w:rPr>
        <w:t xml:space="preserve"> in order to </w:t>
      </w:r>
      <w:r w:rsidRPr="00770472">
        <w:rPr>
          <w:rFonts w:eastAsia="Cambria"/>
          <w:b/>
          <w:iCs/>
          <w:u w:val="single"/>
        </w:rPr>
        <w:t>survive a motion to dismiss</w:t>
      </w:r>
      <w:r w:rsidRPr="00770472">
        <w:rPr>
          <w:rFonts w:eastAsia="Cambria"/>
        </w:rPr>
        <w:t>. 78</w:t>
      </w:r>
    </w:p>
    <w:p w14:paraId="5930032B" w14:textId="77777777" w:rsidR="00770472" w:rsidRPr="00770472" w:rsidRDefault="00770472" w:rsidP="00770472">
      <w:pPr>
        <w:rPr>
          <w:rFonts w:eastAsia="Cambria"/>
        </w:rPr>
      </w:pPr>
      <w:r w:rsidRPr="00770472">
        <w:rPr>
          <w:rFonts w:eastAsia="Cambria"/>
          <w:highlight w:val="cyan"/>
          <w:u w:val="single"/>
        </w:rPr>
        <w:t>Although the FDA</w:t>
      </w:r>
      <w:r w:rsidRPr="00770472">
        <w:rPr>
          <w:rFonts w:eastAsia="Cambria"/>
          <w:u w:val="single"/>
        </w:rPr>
        <w:t xml:space="preserve"> Guidance</w:t>
      </w:r>
      <w:r w:rsidRPr="00770472">
        <w:rPr>
          <w:rFonts w:eastAsia="Cambria"/>
        </w:rPr>
        <w:t xml:space="preserve"> that the Second Circuit relied on </w:t>
      </w:r>
      <w:r w:rsidRPr="00770472">
        <w:rPr>
          <w:rFonts w:eastAsia="Cambria"/>
          <w:highlight w:val="cyan"/>
          <w:u w:val="single"/>
        </w:rPr>
        <w:t>is</w:t>
      </w:r>
      <w:r w:rsidRPr="00770472">
        <w:rPr>
          <w:rFonts w:eastAsia="Cambria"/>
          <w:u w:val="single"/>
        </w:rPr>
        <w:t xml:space="preserve"> certainly </w:t>
      </w:r>
      <w:r w:rsidRPr="00770472">
        <w:rPr>
          <w:rFonts w:eastAsia="Cambria"/>
          <w:b/>
          <w:iCs/>
          <w:highlight w:val="cyan"/>
          <w:u w:val="single"/>
        </w:rPr>
        <w:t>persuasive</w:t>
      </w:r>
      <w:r w:rsidRPr="00770472">
        <w:rPr>
          <w:rFonts w:eastAsia="Cambria"/>
          <w:highlight w:val="cyan"/>
        </w:rPr>
        <w:t xml:space="preserve"> </w:t>
      </w:r>
      <w:r w:rsidRPr="00770472">
        <w:rPr>
          <w:rFonts w:eastAsia="Cambria"/>
          <w:highlight w:val="cyan"/>
          <w:u w:val="single"/>
        </w:rPr>
        <w:t>authority</w:t>
      </w:r>
      <w:r w:rsidRPr="00770472">
        <w:rPr>
          <w:rFonts w:eastAsia="Cambria"/>
          <w:highlight w:val="cyan"/>
        </w:rPr>
        <w:t xml:space="preserve">, </w:t>
      </w:r>
      <w:r w:rsidRPr="00770472">
        <w:rPr>
          <w:rFonts w:eastAsia="Cambria"/>
          <w:highlight w:val="cyan"/>
          <w:u w:val="single"/>
        </w:rPr>
        <w:t>it</w:t>
      </w:r>
      <w:r w:rsidRPr="00770472">
        <w:rPr>
          <w:rFonts w:eastAsia="Cambria"/>
          <w:u w:val="single"/>
        </w:rPr>
        <w:t xml:space="preserve"> </w:t>
      </w:r>
      <w:r w:rsidRPr="00770472">
        <w:rPr>
          <w:rFonts w:eastAsia="Cambria"/>
          <w:highlight w:val="cyan"/>
          <w:u w:val="single"/>
        </w:rPr>
        <w:t>is</w:t>
      </w:r>
      <w:r w:rsidRPr="00770472">
        <w:rPr>
          <w:rFonts w:eastAsia="Cambria"/>
        </w:rPr>
        <w:t xml:space="preserve">, by its own terms, </w:t>
      </w:r>
      <w:r w:rsidRPr="00770472">
        <w:rPr>
          <w:rFonts w:eastAsia="Cambria"/>
          <w:b/>
          <w:iCs/>
          <w:szCs w:val="36"/>
          <w:highlight w:val="cyan"/>
          <w:u w:val="single"/>
        </w:rPr>
        <w:t>nonbinding</w:t>
      </w:r>
      <w:r w:rsidRPr="00770472">
        <w:rPr>
          <w:rFonts w:eastAsia="Cambria"/>
        </w:rPr>
        <w:t>.</w:t>
      </w:r>
    </w:p>
    <w:p w14:paraId="21F65B45" w14:textId="77777777" w:rsidR="00770472" w:rsidRPr="00770472" w:rsidRDefault="00770472" w:rsidP="00770472">
      <w:pPr>
        <w:rPr>
          <w:rFonts w:eastAsia="Cambria"/>
        </w:rPr>
      </w:pPr>
    </w:p>
    <w:p w14:paraId="031826F5" w14:textId="77777777" w:rsidR="00770472" w:rsidRPr="00770472" w:rsidRDefault="00770472" w:rsidP="00770472">
      <w:pPr>
        <w:rPr>
          <w:rFonts w:eastAsia="Cambria"/>
        </w:rPr>
      </w:pPr>
      <w:r w:rsidRPr="00770472">
        <w:rPr>
          <w:rFonts w:eastAsia="Cambria"/>
        </w:rPr>
        <w:t xml:space="preserve"> 79 </w:t>
      </w:r>
      <w:r w:rsidRPr="00770472">
        <w:rPr>
          <w:rFonts w:eastAsia="Cambria"/>
          <w:u w:val="single"/>
        </w:rPr>
        <w:t>Even assuming</w:t>
      </w:r>
      <w:r w:rsidRPr="00770472">
        <w:rPr>
          <w:rFonts w:eastAsia="Cambria"/>
        </w:rPr>
        <w:t xml:space="preserve">, arguendo, </w:t>
      </w:r>
      <w:r w:rsidRPr="00770472">
        <w:rPr>
          <w:rFonts w:eastAsia="Cambria"/>
          <w:u w:val="single"/>
        </w:rPr>
        <w:t xml:space="preserve">that the Second Circuit's interpretation of the FDA Guidance was </w:t>
      </w:r>
      <w:r w:rsidRPr="00770472">
        <w:rPr>
          <w:rFonts w:eastAsia="Cambria"/>
          <w:b/>
          <w:iCs/>
          <w:u w:val="single"/>
        </w:rPr>
        <w:t>correct</w:t>
      </w:r>
      <w:r w:rsidRPr="00770472">
        <w:rPr>
          <w:rFonts w:eastAsia="Cambria"/>
        </w:rPr>
        <w:t xml:space="preserve">, </w:t>
      </w:r>
      <w:r w:rsidRPr="00770472">
        <w:rPr>
          <w:rFonts w:eastAsia="Cambria"/>
          <w:u w:val="single"/>
        </w:rPr>
        <w:t xml:space="preserve">its </w:t>
      </w:r>
      <w:r w:rsidRPr="00770472">
        <w:rPr>
          <w:rFonts w:eastAsia="Cambria"/>
          <w:highlight w:val="cyan"/>
          <w:u w:val="single"/>
        </w:rPr>
        <w:t>decision</w:t>
      </w:r>
      <w:r w:rsidRPr="00770472">
        <w:rPr>
          <w:rFonts w:eastAsia="Cambria"/>
        </w:rPr>
        <w:t xml:space="preserve"> in </w:t>
      </w:r>
      <w:proofErr w:type="spellStart"/>
      <w:r w:rsidRPr="00770472">
        <w:rPr>
          <w:rFonts w:eastAsia="Cambria"/>
        </w:rPr>
        <w:t>Apotex</w:t>
      </w:r>
      <w:proofErr w:type="spellEnd"/>
      <w:r w:rsidRPr="00770472">
        <w:rPr>
          <w:rFonts w:eastAsia="Cambria"/>
        </w:rPr>
        <w:t xml:space="preserve"> </w:t>
      </w:r>
      <w:r w:rsidRPr="00770472">
        <w:rPr>
          <w:rFonts w:eastAsia="Cambria"/>
          <w:highlight w:val="cyan"/>
          <w:u w:val="single"/>
        </w:rPr>
        <w:t>risks</w:t>
      </w:r>
      <w:r w:rsidRPr="00770472">
        <w:rPr>
          <w:rFonts w:eastAsia="Cambria"/>
          <w:highlight w:val="cyan"/>
        </w:rPr>
        <w:t xml:space="preserve"> </w:t>
      </w:r>
      <w:r w:rsidRPr="00770472">
        <w:rPr>
          <w:rFonts w:eastAsia="Cambria"/>
          <w:b/>
          <w:iCs/>
          <w:highlight w:val="cyan"/>
          <w:u w:val="single"/>
        </w:rPr>
        <w:t>undermining the</w:t>
      </w:r>
      <w:r w:rsidRPr="00770472">
        <w:rPr>
          <w:rFonts w:eastAsia="Cambria"/>
          <w:b/>
          <w:iCs/>
          <w:u w:val="single"/>
        </w:rPr>
        <w:t xml:space="preserve"> very goals that </w:t>
      </w:r>
      <w:r w:rsidRPr="00770472">
        <w:rPr>
          <w:rFonts w:eastAsia="Cambria"/>
          <w:b/>
          <w:iCs/>
          <w:highlight w:val="cyan"/>
          <w:u w:val="single"/>
        </w:rPr>
        <w:t>the Sherman Act</w:t>
      </w:r>
      <w:r w:rsidRPr="00770472">
        <w:rPr>
          <w:rFonts w:eastAsia="Cambria"/>
        </w:rPr>
        <w:t xml:space="preserve"> and the Hatch-Waxman Act were </w:t>
      </w:r>
      <w:r w:rsidRPr="00770472">
        <w:rPr>
          <w:rFonts w:eastAsia="Cambria"/>
          <w:u w:val="single"/>
        </w:rPr>
        <w:t>designed to achieve</w:t>
      </w:r>
      <w:r w:rsidRPr="00770472">
        <w:rPr>
          <w:rFonts w:eastAsia="Cambria"/>
        </w:rPr>
        <w:t>. 80 The Sherman Act, like the other U.S. antitrust laws, was enacted to protect competition and consumer welfare and ensure that businesses have sufficient incentives to compete on both price and quality. 81 The Hatch-Waxman Act was designed in part to provide the public with access to lower cost drugs upon the expiration of a brand-name drug's exclusivity period. 82 Both statutes were therefore designed specifically to help promote free competition in furtherance of the public welfare. 83</w:t>
      </w:r>
    </w:p>
    <w:p w14:paraId="509B4405" w14:textId="77777777" w:rsidR="00770472" w:rsidRPr="00770472" w:rsidRDefault="00770472" w:rsidP="00770472">
      <w:pPr>
        <w:rPr>
          <w:rFonts w:eastAsia="Cambria"/>
        </w:rPr>
      </w:pPr>
      <w:r w:rsidRPr="00770472">
        <w:rPr>
          <w:rFonts w:eastAsia="Cambria"/>
        </w:rPr>
        <w:t xml:space="preserve">Generics are not only much cheaper than brand-name drugs, but each generic that enters the market puts additional downward pressure on the price of the incumbent brand-name drug. 84 </w:t>
      </w:r>
      <w:r w:rsidRPr="00770472">
        <w:rPr>
          <w:rFonts w:eastAsia="Cambria"/>
          <w:u w:val="single"/>
        </w:rPr>
        <w:t xml:space="preserve">The Second Circuit's ruling that [*161] there was insufficient evidence to infer that </w:t>
      </w:r>
      <w:proofErr w:type="spellStart"/>
      <w:r w:rsidRPr="00770472">
        <w:rPr>
          <w:rFonts w:eastAsia="Cambria"/>
          <w:u w:val="single"/>
        </w:rPr>
        <w:t>Acorda's</w:t>
      </w:r>
      <w:proofErr w:type="spellEnd"/>
      <w:r w:rsidRPr="00770472">
        <w:rPr>
          <w:rFonts w:eastAsia="Cambria"/>
          <w:u w:val="single"/>
        </w:rPr>
        <w:t xml:space="preserve"> citizen petition was being deployed as </w:t>
      </w:r>
      <w:r w:rsidRPr="00770472">
        <w:rPr>
          <w:rFonts w:eastAsia="Cambria"/>
          <w:b/>
          <w:iCs/>
          <w:u w:val="single"/>
        </w:rPr>
        <w:t>an anticompetitive weapon</w:t>
      </w:r>
      <w:r w:rsidRPr="00770472">
        <w:rPr>
          <w:rFonts w:eastAsia="Cambria"/>
        </w:rPr>
        <w:t xml:space="preserve"> against </w:t>
      </w:r>
      <w:proofErr w:type="spellStart"/>
      <w:r w:rsidRPr="00770472">
        <w:rPr>
          <w:rFonts w:eastAsia="Cambria"/>
        </w:rPr>
        <w:t>Apotex</w:t>
      </w:r>
      <w:proofErr w:type="spellEnd"/>
      <w:r w:rsidRPr="00770472">
        <w:rPr>
          <w:rFonts w:eastAsia="Cambria"/>
        </w:rPr>
        <w:t xml:space="preserve"> </w:t>
      </w:r>
      <w:r w:rsidRPr="00770472">
        <w:rPr>
          <w:rFonts w:eastAsia="Cambria"/>
          <w:u w:val="single"/>
        </w:rPr>
        <w:t>risks harming</w:t>
      </w:r>
      <w:r w:rsidRPr="00770472">
        <w:rPr>
          <w:rFonts w:eastAsia="Cambria"/>
        </w:rPr>
        <w:t xml:space="preserve"> not only the health and viability of generic drug manufacturers like </w:t>
      </w:r>
      <w:proofErr w:type="spellStart"/>
      <w:r w:rsidRPr="00770472">
        <w:rPr>
          <w:rFonts w:eastAsia="Cambria"/>
        </w:rPr>
        <w:t>Apotex</w:t>
      </w:r>
      <w:proofErr w:type="spellEnd"/>
      <w:r w:rsidRPr="00770472">
        <w:rPr>
          <w:rFonts w:eastAsia="Cambria"/>
        </w:rPr>
        <w:t xml:space="preserve"> going forward, but the American public as well. 85 </w:t>
      </w:r>
      <w:r w:rsidRPr="00770472">
        <w:rPr>
          <w:rFonts w:eastAsia="Cambria"/>
          <w:u w:val="single"/>
        </w:rPr>
        <w:t>The Second Circuit's ruling</w:t>
      </w:r>
      <w:r w:rsidRPr="00770472">
        <w:rPr>
          <w:rFonts w:eastAsia="Cambria"/>
        </w:rPr>
        <w:t xml:space="preserve"> in </w:t>
      </w:r>
      <w:proofErr w:type="spellStart"/>
      <w:r w:rsidRPr="00770472">
        <w:rPr>
          <w:rFonts w:eastAsia="Cambria"/>
        </w:rPr>
        <w:t>Apotex</w:t>
      </w:r>
      <w:proofErr w:type="spellEnd"/>
      <w:r w:rsidRPr="00770472">
        <w:rPr>
          <w:rFonts w:eastAsia="Cambria"/>
        </w:rPr>
        <w:t xml:space="preserve"> </w:t>
      </w:r>
      <w:r w:rsidRPr="00770472">
        <w:rPr>
          <w:rFonts w:eastAsia="Cambria"/>
          <w:u w:val="single"/>
        </w:rPr>
        <w:t xml:space="preserve">will hurt generic manufacturers in the </w:t>
      </w:r>
      <w:r w:rsidRPr="00770472">
        <w:rPr>
          <w:rFonts w:eastAsia="Cambria"/>
          <w:b/>
          <w:iCs/>
          <w:u w:val="single"/>
        </w:rPr>
        <w:t>short</w:t>
      </w:r>
      <w:r w:rsidRPr="00770472">
        <w:rPr>
          <w:rFonts w:eastAsia="Cambria"/>
          <w:u w:val="single"/>
        </w:rPr>
        <w:t xml:space="preserve"> and </w:t>
      </w:r>
      <w:r w:rsidRPr="00770472">
        <w:rPr>
          <w:rFonts w:eastAsia="Cambria"/>
          <w:b/>
          <w:iCs/>
          <w:u w:val="single"/>
        </w:rPr>
        <w:t>long-run</w:t>
      </w:r>
      <w:r w:rsidRPr="00770472">
        <w:rPr>
          <w:rFonts w:eastAsia="Cambria"/>
        </w:rPr>
        <w:t xml:space="preserve">, </w:t>
      </w:r>
      <w:r w:rsidRPr="00770472">
        <w:rPr>
          <w:rFonts w:eastAsia="Cambria"/>
          <w:u w:val="single"/>
        </w:rPr>
        <w:t xml:space="preserve">because brand-name manufacturers, </w:t>
      </w:r>
      <w:r w:rsidRPr="00770472">
        <w:rPr>
          <w:rFonts w:eastAsia="Cambria"/>
          <w:b/>
          <w:iCs/>
          <w:szCs w:val="36"/>
          <w:u w:val="single"/>
        </w:rPr>
        <w:t>seeing the increased degree of difficulty</w:t>
      </w:r>
      <w:r w:rsidRPr="00770472">
        <w:rPr>
          <w:rFonts w:eastAsia="Cambria"/>
          <w:szCs w:val="36"/>
          <w:u w:val="single"/>
        </w:rPr>
        <w:t xml:space="preserve"> </w:t>
      </w:r>
      <w:r w:rsidRPr="00770472">
        <w:rPr>
          <w:rFonts w:eastAsia="Cambria"/>
          <w:u w:val="single"/>
        </w:rPr>
        <w:t xml:space="preserve">facing generic manufacturers to prove </w:t>
      </w:r>
      <w:r w:rsidRPr="00770472">
        <w:rPr>
          <w:rFonts w:eastAsia="Cambria"/>
          <w:b/>
          <w:iCs/>
          <w:u w:val="single"/>
        </w:rPr>
        <w:t>sham suits</w:t>
      </w:r>
      <w:r w:rsidRPr="00770472">
        <w:rPr>
          <w:rFonts w:eastAsia="Cambria"/>
        </w:rPr>
        <w:t xml:space="preserve">, </w:t>
      </w:r>
      <w:r w:rsidRPr="00770472">
        <w:rPr>
          <w:rFonts w:eastAsia="Cambria"/>
          <w:u w:val="single"/>
        </w:rPr>
        <w:t xml:space="preserve">may choose to </w:t>
      </w:r>
      <w:r w:rsidRPr="00770472">
        <w:rPr>
          <w:rFonts w:eastAsia="Cambria"/>
          <w:b/>
          <w:iCs/>
          <w:u w:val="single"/>
        </w:rPr>
        <w:t xml:space="preserve">follow </w:t>
      </w:r>
      <w:proofErr w:type="spellStart"/>
      <w:r w:rsidRPr="00770472">
        <w:rPr>
          <w:rFonts w:eastAsia="Cambria"/>
          <w:b/>
          <w:iCs/>
          <w:u w:val="single"/>
        </w:rPr>
        <w:t>Acorda's</w:t>
      </w:r>
      <w:proofErr w:type="spellEnd"/>
      <w:r w:rsidRPr="00770472">
        <w:rPr>
          <w:rFonts w:eastAsia="Cambria"/>
        </w:rPr>
        <w:t xml:space="preserve"> </w:t>
      </w:r>
      <w:r w:rsidRPr="00770472">
        <w:rPr>
          <w:rFonts w:eastAsia="Cambria"/>
          <w:u w:val="single"/>
        </w:rPr>
        <w:t>lead</w:t>
      </w:r>
      <w:r w:rsidRPr="00770472">
        <w:rPr>
          <w:rFonts w:eastAsia="Cambria"/>
        </w:rPr>
        <w:t xml:space="preserve"> </w:t>
      </w:r>
      <w:r w:rsidRPr="00770472">
        <w:rPr>
          <w:rFonts w:eastAsia="Cambria"/>
          <w:u w:val="single"/>
        </w:rPr>
        <w:t>and</w:t>
      </w:r>
      <w:r w:rsidRPr="00770472">
        <w:rPr>
          <w:rFonts w:eastAsia="Cambria"/>
        </w:rPr>
        <w:t xml:space="preserve"> </w:t>
      </w:r>
      <w:r w:rsidRPr="00770472">
        <w:rPr>
          <w:rFonts w:eastAsia="Cambria"/>
          <w:b/>
          <w:iCs/>
          <w:u w:val="single"/>
        </w:rPr>
        <w:t>file</w:t>
      </w:r>
      <w:r w:rsidRPr="00770472">
        <w:rPr>
          <w:rFonts w:eastAsia="Cambria"/>
        </w:rPr>
        <w:t xml:space="preserve"> their own </w:t>
      </w:r>
      <w:r w:rsidRPr="00770472">
        <w:rPr>
          <w:rFonts w:eastAsia="Cambria"/>
          <w:b/>
          <w:iCs/>
          <w:u w:val="single"/>
        </w:rPr>
        <w:t>citizen suits</w:t>
      </w:r>
      <w:r w:rsidRPr="00770472">
        <w:rPr>
          <w:rFonts w:eastAsia="Cambria"/>
        </w:rPr>
        <w:t xml:space="preserve"> whenever generic manufacturers attempt to enter the market. 86 The purpose of the brand-name manufacturer's citizen suit would be to extend its exclusivity period, which would undermine generic competition in contravention of the goals of the Hatch-Waxman Act. 87 Should that reality come to pass, the public will be harmed, as they will be forced to pay for high-priced brand-name drugs longer than the law intends. 88</w:t>
      </w:r>
    </w:p>
    <w:p w14:paraId="6F8D4470" w14:textId="77777777" w:rsidR="00770472" w:rsidRPr="00770472" w:rsidRDefault="00770472" w:rsidP="00770472">
      <w:pPr>
        <w:rPr>
          <w:rFonts w:eastAsia="Cambria"/>
        </w:rPr>
      </w:pPr>
      <w:r w:rsidRPr="00770472">
        <w:rPr>
          <w:rFonts w:eastAsia="Cambria"/>
        </w:rPr>
        <w:t>CONCLUSION</w:t>
      </w:r>
    </w:p>
    <w:p w14:paraId="19877E9E" w14:textId="77777777" w:rsidR="00770472" w:rsidRPr="00770472" w:rsidRDefault="00770472" w:rsidP="00770472">
      <w:pPr>
        <w:rPr>
          <w:rFonts w:eastAsia="Cambria"/>
          <w:b/>
          <w:iCs/>
          <w:u w:val="single"/>
        </w:rPr>
      </w:pPr>
      <w:r w:rsidRPr="00770472">
        <w:rPr>
          <w:rFonts w:eastAsia="Cambria"/>
        </w:rPr>
        <w:t xml:space="preserve">The U.S. Court of Appeals for the Second Circuit's 2016 decision in </w:t>
      </w:r>
      <w:proofErr w:type="spellStart"/>
      <w:r w:rsidRPr="00770472">
        <w:rPr>
          <w:rFonts w:eastAsia="Cambria"/>
        </w:rPr>
        <w:t>Apotex</w:t>
      </w:r>
      <w:proofErr w:type="spellEnd"/>
      <w:r w:rsidRPr="00770472">
        <w:rPr>
          <w:rFonts w:eastAsia="Cambria"/>
        </w:rPr>
        <w:t xml:space="preserve"> Inc. v. </w:t>
      </w:r>
      <w:proofErr w:type="spellStart"/>
      <w:r w:rsidRPr="00770472">
        <w:rPr>
          <w:rFonts w:eastAsia="Cambria"/>
        </w:rPr>
        <w:t>Acorda</w:t>
      </w:r>
      <w:proofErr w:type="spellEnd"/>
      <w:r w:rsidRPr="00770472">
        <w:rPr>
          <w:rFonts w:eastAsia="Cambria"/>
        </w:rPr>
        <w:t xml:space="preserve"> Therapeutics, Inc.--that the FDA's simultaneous granting of a generic ANDA and denial of a brand-name's citizen petition is insufficient evidence to infer that the citizen petition was deployed as an anticompetitive weapon--risks harming not only the health and viability of generic drug manufacturers, but the American public as well</w:t>
      </w:r>
      <w:r w:rsidRPr="00770472">
        <w:rPr>
          <w:rFonts w:eastAsia="Cambria"/>
          <w:highlight w:val="cyan"/>
        </w:rPr>
        <w:t xml:space="preserve">. </w:t>
      </w:r>
      <w:r w:rsidRPr="00770472">
        <w:rPr>
          <w:rFonts w:eastAsia="Cambria"/>
          <w:highlight w:val="cyan"/>
          <w:u w:val="single"/>
        </w:rPr>
        <w:t xml:space="preserve">By devaluing </w:t>
      </w:r>
      <w:r w:rsidRPr="00770472">
        <w:rPr>
          <w:rFonts w:eastAsia="Cambria"/>
          <w:b/>
          <w:iCs/>
          <w:highlight w:val="cyan"/>
          <w:u w:val="single"/>
        </w:rPr>
        <w:t>the presumptive weight</w:t>
      </w:r>
      <w:r w:rsidRPr="00770472">
        <w:rPr>
          <w:rFonts w:eastAsia="Cambria"/>
          <w:u w:val="single"/>
        </w:rPr>
        <w:t xml:space="preserve"> previously afforded to the precise timing of the FDA's disposition of citizen suits and ANDA approvals, </w:t>
      </w:r>
      <w:r w:rsidRPr="00770472">
        <w:rPr>
          <w:rFonts w:eastAsia="Cambria"/>
          <w:highlight w:val="cyan"/>
          <w:u w:val="single"/>
        </w:rPr>
        <w:t>the</w:t>
      </w:r>
      <w:r w:rsidRPr="00770472">
        <w:rPr>
          <w:rFonts w:eastAsia="Cambria"/>
          <w:u w:val="single"/>
        </w:rPr>
        <w:t xml:space="preserve"> Second </w:t>
      </w:r>
      <w:r w:rsidRPr="00770472">
        <w:rPr>
          <w:rFonts w:eastAsia="Cambria"/>
          <w:highlight w:val="cyan"/>
          <w:u w:val="single"/>
        </w:rPr>
        <w:t>Circuit</w:t>
      </w:r>
      <w:r w:rsidRPr="00770472">
        <w:rPr>
          <w:rFonts w:eastAsia="Cambria"/>
          <w:u w:val="single"/>
        </w:rPr>
        <w:t xml:space="preserve"> has </w:t>
      </w:r>
      <w:r w:rsidRPr="00770472">
        <w:rPr>
          <w:rFonts w:eastAsia="Cambria"/>
          <w:highlight w:val="cyan"/>
          <w:u w:val="single"/>
        </w:rPr>
        <w:t>made it</w:t>
      </w:r>
      <w:r w:rsidRPr="00770472">
        <w:rPr>
          <w:rFonts w:eastAsia="Cambria"/>
          <w:u w:val="single"/>
        </w:rPr>
        <w:t xml:space="preserve"> considerably more </w:t>
      </w:r>
      <w:r w:rsidRPr="00770472">
        <w:rPr>
          <w:rFonts w:eastAsia="Cambria"/>
          <w:b/>
          <w:iCs/>
          <w:highlight w:val="cyan"/>
          <w:u w:val="single"/>
        </w:rPr>
        <w:t>difficult</w:t>
      </w:r>
      <w:r w:rsidRPr="00770472">
        <w:rPr>
          <w:rFonts w:eastAsia="Cambria"/>
          <w:u w:val="single"/>
        </w:rPr>
        <w:t xml:space="preserve"> for parties </w:t>
      </w:r>
      <w:r w:rsidRPr="00770472">
        <w:rPr>
          <w:rFonts w:eastAsia="Cambria"/>
          <w:highlight w:val="cyan"/>
          <w:u w:val="single"/>
        </w:rPr>
        <w:t>to prove that a</w:t>
      </w:r>
      <w:r w:rsidRPr="00770472">
        <w:rPr>
          <w:rFonts w:eastAsia="Cambria"/>
          <w:u w:val="single"/>
        </w:rPr>
        <w:t xml:space="preserve"> particular </w:t>
      </w:r>
      <w:r w:rsidRPr="00770472">
        <w:rPr>
          <w:rFonts w:eastAsia="Cambria"/>
          <w:highlight w:val="cyan"/>
          <w:u w:val="single"/>
        </w:rPr>
        <w:t>citizen suit is a sham</w:t>
      </w:r>
      <w:r w:rsidRPr="00770472">
        <w:rPr>
          <w:rFonts w:eastAsia="Cambria"/>
          <w:u w:val="single"/>
        </w:rPr>
        <w:t xml:space="preserve"> and thus </w:t>
      </w:r>
      <w:r w:rsidRPr="00770472">
        <w:rPr>
          <w:rFonts w:eastAsia="Cambria"/>
          <w:b/>
          <w:iCs/>
          <w:u w:val="single"/>
        </w:rPr>
        <w:t>an anticompetitive weapon of the type prohibited by the Sherman Act.</w:t>
      </w:r>
    </w:p>
    <w:p w14:paraId="7E1125AC" w14:textId="77777777" w:rsidR="00770472" w:rsidRPr="00770472" w:rsidRDefault="00770472" w:rsidP="00770472">
      <w:pPr>
        <w:rPr>
          <w:rFonts w:eastAsia="Cambria"/>
        </w:rPr>
      </w:pPr>
      <w:r w:rsidRPr="00770472">
        <w:rPr>
          <w:rFonts w:eastAsia="Cambria"/>
          <w:highlight w:val="cyan"/>
          <w:u w:val="single"/>
        </w:rPr>
        <w:t>The</w:t>
      </w:r>
      <w:r w:rsidRPr="00770472">
        <w:rPr>
          <w:rFonts w:eastAsia="Cambria"/>
        </w:rPr>
        <w:t xml:space="preserve"> Second Circuit's </w:t>
      </w:r>
      <w:r w:rsidRPr="00770472">
        <w:rPr>
          <w:rFonts w:eastAsia="Cambria"/>
          <w:highlight w:val="cyan"/>
          <w:u w:val="single"/>
        </w:rPr>
        <w:t xml:space="preserve">ruling creates a </w:t>
      </w:r>
      <w:r w:rsidRPr="00770472">
        <w:rPr>
          <w:rFonts w:eastAsia="Cambria"/>
          <w:b/>
          <w:iCs/>
          <w:highlight w:val="cyan"/>
          <w:u w:val="single"/>
        </w:rPr>
        <w:t>perverse incentive</w:t>
      </w:r>
      <w:r w:rsidRPr="00770472">
        <w:rPr>
          <w:rFonts w:eastAsia="Cambria"/>
          <w:highlight w:val="cyan"/>
        </w:rPr>
        <w:t xml:space="preserve"> </w:t>
      </w:r>
      <w:r w:rsidRPr="00770472">
        <w:rPr>
          <w:rFonts w:eastAsia="Cambria"/>
          <w:highlight w:val="cyan"/>
          <w:u w:val="single"/>
        </w:rPr>
        <w:t xml:space="preserve">that may </w:t>
      </w:r>
      <w:r w:rsidRPr="00770472">
        <w:rPr>
          <w:rFonts w:eastAsia="Cambria"/>
          <w:b/>
          <w:iCs/>
          <w:highlight w:val="cyan"/>
          <w:u w:val="single"/>
        </w:rPr>
        <w:t>induce</w:t>
      </w:r>
      <w:r w:rsidRPr="00770472">
        <w:rPr>
          <w:rFonts w:eastAsia="Cambria"/>
        </w:rPr>
        <w:t xml:space="preserve"> </w:t>
      </w:r>
      <w:r w:rsidRPr="00770472">
        <w:rPr>
          <w:rFonts w:eastAsia="Cambria"/>
          <w:u w:val="single"/>
        </w:rPr>
        <w:t xml:space="preserve">other brand-name drug </w:t>
      </w:r>
      <w:r w:rsidRPr="00770472">
        <w:rPr>
          <w:rFonts w:eastAsia="Cambria"/>
          <w:highlight w:val="cyan"/>
          <w:u w:val="single"/>
        </w:rPr>
        <w:t>companies</w:t>
      </w:r>
      <w:r w:rsidRPr="00770472">
        <w:rPr>
          <w:rFonts w:eastAsia="Cambria"/>
          <w:u w:val="single"/>
        </w:rPr>
        <w:t xml:space="preserve"> seeking to </w:t>
      </w:r>
      <w:r w:rsidRPr="00770472">
        <w:rPr>
          <w:rFonts w:eastAsia="Cambria"/>
          <w:b/>
          <w:iCs/>
          <w:u w:val="single"/>
        </w:rPr>
        <w:t>extend the life of</w:t>
      </w:r>
      <w:r w:rsidRPr="00770472">
        <w:rPr>
          <w:rFonts w:eastAsia="Cambria"/>
        </w:rPr>
        <w:t xml:space="preserve"> their </w:t>
      </w:r>
      <w:r w:rsidRPr="00770472">
        <w:rPr>
          <w:rFonts w:eastAsia="Cambria"/>
          <w:b/>
          <w:iCs/>
          <w:u w:val="single"/>
        </w:rPr>
        <w:t>monopolies</w:t>
      </w:r>
      <w:r w:rsidRPr="00770472">
        <w:rPr>
          <w:rFonts w:eastAsia="Cambria"/>
        </w:rPr>
        <w:t xml:space="preserve"> </w:t>
      </w:r>
      <w:r w:rsidRPr="00770472">
        <w:rPr>
          <w:rFonts w:eastAsia="Cambria"/>
          <w:highlight w:val="cyan"/>
          <w:u w:val="single"/>
        </w:rPr>
        <w:t>to file</w:t>
      </w:r>
      <w:r w:rsidRPr="00770472">
        <w:rPr>
          <w:rFonts w:eastAsia="Cambria"/>
        </w:rPr>
        <w:t xml:space="preserve"> their own </w:t>
      </w:r>
      <w:r w:rsidRPr="00770472">
        <w:rPr>
          <w:rFonts w:eastAsia="Cambria"/>
          <w:b/>
          <w:iCs/>
          <w:u w:val="single"/>
        </w:rPr>
        <w:t>citizen suits</w:t>
      </w:r>
      <w:r w:rsidRPr="00770472">
        <w:rPr>
          <w:rFonts w:eastAsia="Cambria"/>
        </w:rPr>
        <w:t xml:space="preserve"> with the sole purpose of undermining their generic competitors. In such circumstances, the public will be [*162] forced to continue to pay for higher-priced brand-name drugs, as there will be no other choices in the absence of generic competitors.</w:t>
      </w:r>
    </w:p>
    <w:p w14:paraId="72DF331D" w14:textId="77777777" w:rsidR="00770472" w:rsidRPr="00770472" w:rsidRDefault="00770472" w:rsidP="00770472">
      <w:pPr>
        <w:rPr>
          <w:rFonts w:eastAsia="Cambria"/>
        </w:rPr>
      </w:pPr>
      <w:proofErr w:type="spellStart"/>
      <w:r w:rsidRPr="00770472">
        <w:rPr>
          <w:rFonts w:eastAsia="Cambria"/>
        </w:rPr>
        <w:t>Apotex</w:t>
      </w:r>
      <w:proofErr w:type="spellEnd"/>
      <w:r w:rsidRPr="00770472">
        <w:rPr>
          <w:rFonts w:eastAsia="Cambria"/>
        </w:rPr>
        <w:t xml:space="preserve"> not only represents a stark departure from recent case precedent, but the Second Circuit's holding is also contrary to the intent of Congress in enacting the Hatch-Waxman Act and the Sherman Act, both of which were intended to protect the public by ensuring unfettered operation of the free market system and preservation of consumer choice. </w:t>
      </w:r>
      <w:r w:rsidRPr="00770472">
        <w:rPr>
          <w:rFonts w:eastAsia="Cambria"/>
          <w:u w:val="single"/>
        </w:rPr>
        <w:t xml:space="preserve">In the context of the prescription </w:t>
      </w:r>
      <w:r w:rsidRPr="00770472">
        <w:rPr>
          <w:rFonts w:eastAsia="Cambria"/>
          <w:b/>
          <w:iCs/>
          <w:u w:val="single"/>
        </w:rPr>
        <w:t>drug market</w:t>
      </w:r>
      <w:r w:rsidRPr="00770472">
        <w:rPr>
          <w:rFonts w:eastAsia="Cambria"/>
        </w:rPr>
        <w:t xml:space="preserve"> and given the public health ramifications, </w:t>
      </w:r>
      <w:r w:rsidRPr="00770472">
        <w:rPr>
          <w:rFonts w:eastAsia="Cambria"/>
          <w:u w:val="single"/>
        </w:rPr>
        <w:t xml:space="preserve">it is especially </w:t>
      </w:r>
      <w:r w:rsidRPr="00770472">
        <w:rPr>
          <w:rFonts w:eastAsia="Cambria"/>
          <w:b/>
          <w:iCs/>
          <w:u w:val="single"/>
        </w:rPr>
        <w:t>vital</w:t>
      </w:r>
      <w:r w:rsidRPr="00770472">
        <w:rPr>
          <w:rFonts w:eastAsia="Cambria"/>
        </w:rPr>
        <w:t xml:space="preserve"> </w:t>
      </w:r>
      <w:r w:rsidRPr="00770472">
        <w:rPr>
          <w:rFonts w:eastAsia="Cambria"/>
          <w:u w:val="single"/>
        </w:rPr>
        <w:t xml:space="preserve">that U.S. courts consider the underlying policies of the statutes they are interpreting </w:t>
      </w:r>
      <w:r w:rsidRPr="00770472">
        <w:rPr>
          <w:rFonts w:eastAsia="Cambria"/>
        </w:rPr>
        <w:t xml:space="preserve">or else </w:t>
      </w:r>
      <w:r w:rsidRPr="00770472">
        <w:rPr>
          <w:rFonts w:eastAsia="Cambria"/>
          <w:b/>
          <w:iCs/>
          <w:u w:val="single"/>
        </w:rPr>
        <w:t>risk greater harm to the public</w:t>
      </w:r>
      <w:r w:rsidRPr="00770472">
        <w:rPr>
          <w:rFonts w:eastAsia="Cambria"/>
        </w:rPr>
        <w:t xml:space="preserve"> by their oversight.</w:t>
      </w:r>
    </w:p>
    <w:p w14:paraId="77B8D4A5" w14:textId="77777777" w:rsidR="00770472" w:rsidRPr="00770472" w:rsidRDefault="00770472" w:rsidP="00770472">
      <w:pPr>
        <w:rPr>
          <w:rFonts w:eastAsia="Cambria"/>
        </w:rPr>
      </w:pPr>
    </w:p>
    <w:bookmarkEnd w:id="1"/>
    <w:p w14:paraId="12E246D4" w14:textId="2DA52EED" w:rsidR="00770472" w:rsidRPr="00770472" w:rsidRDefault="00770472" w:rsidP="00770472">
      <w:pPr>
        <w:pStyle w:val="Heading3"/>
        <w:rPr>
          <w:rFonts w:eastAsia="MS Gothic" w:cs="Times New Roman"/>
        </w:rPr>
      </w:pPr>
      <w:proofErr w:type="spellStart"/>
      <w:r w:rsidRPr="00770472">
        <w:rPr>
          <w:rFonts w:eastAsia="MS Gothic" w:cs="Times New Roman"/>
        </w:rPr>
        <w:t>BizCon</w:t>
      </w:r>
      <w:proofErr w:type="spellEnd"/>
      <w:r w:rsidRPr="00770472">
        <w:rPr>
          <w:rFonts w:eastAsia="MS Gothic" w:cs="Times New Roman"/>
        </w:rPr>
        <w:t xml:space="preserve"> </w:t>
      </w:r>
      <w:r>
        <w:rPr>
          <w:rFonts w:eastAsia="MS Gothic" w:cs="Times New Roman"/>
        </w:rPr>
        <w:t>DA</w:t>
      </w:r>
    </w:p>
    <w:p w14:paraId="0DC3E3B9" w14:textId="77777777" w:rsidR="00770472" w:rsidRPr="00770472" w:rsidRDefault="00770472" w:rsidP="00770472">
      <w:pPr>
        <w:rPr>
          <w:rFonts w:eastAsia="Cambria" w:cs="Times New Roman"/>
        </w:rPr>
      </w:pPr>
    </w:p>
    <w:p w14:paraId="20895C2F" w14:textId="77777777" w:rsidR="00770472" w:rsidRPr="00770472" w:rsidRDefault="00770472" w:rsidP="00770472">
      <w:pPr>
        <w:keepNext/>
        <w:keepLines/>
        <w:spacing w:before="40"/>
        <w:outlineLvl w:val="3"/>
        <w:rPr>
          <w:rFonts w:eastAsia="MS Gothic" w:cs="Times New Roman"/>
          <w:b/>
          <w:iCs/>
          <w:sz w:val="26"/>
        </w:rPr>
      </w:pPr>
      <w:r w:rsidRPr="00770472">
        <w:rPr>
          <w:rFonts w:eastAsia="MS Gothic" w:cs="Times New Roman"/>
          <w:b/>
          <w:iCs/>
          <w:sz w:val="26"/>
        </w:rPr>
        <w:t>Turn – sham litigation harms legitimate suits</w:t>
      </w:r>
    </w:p>
    <w:p w14:paraId="50A22C0C" w14:textId="77777777" w:rsidR="00770472" w:rsidRPr="00770472" w:rsidRDefault="00770472" w:rsidP="00770472">
      <w:pPr>
        <w:rPr>
          <w:rFonts w:eastAsia="Cambria" w:cs="Times New Roman"/>
        </w:rPr>
      </w:pPr>
      <w:r w:rsidRPr="00770472">
        <w:rPr>
          <w:rFonts w:eastAsia="Cambria" w:cs="Times New Roman"/>
          <w:b/>
          <w:bCs/>
          <w:sz w:val="26"/>
        </w:rPr>
        <w:t>Klein 07.</w:t>
      </w:r>
      <w:r w:rsidRPr="00770472">
        <w:rPr>
          <w:rFonts w:eastAsia="Cambria" w:cs="Times New Roman"/>
        </w:rPr>
        <w:t xml:space="preserve"> Christopher C. Klein. Associate Professor, Economics and Finance Department, Middle Tennessee State University. “"Anticompetitive Litigation and Antitrust Liability"” </w:t>
      </w:r>
      <w:hyperlink r:id="rId18" w:history="1">
        <w:r w:rsidRPr="00770472">
          <w:rPr>
            <w:rFonts w:eastAsia="Cambria" w:cs="Times New Roman"/>
          </w:rPr>
          <w:t>https://citeseerx.ist.psu.edu/viewdoc/download?doi=10.1.1.568.758&amp;rep=rep1&amp;type=pdf</w:t>
        </w:r>
      </w:hyperlink>
    </w:p>
    <w:p w14:paraId="7880B24E" w14:textId="77777777" w:rsidR="00770472" w:rsidRPr="00770472" w:rsidRDefault="00770472" w:rsidP="00770472">
      <w:pPr>
        <w:rPr>
          <w:rFonts w:eastAsia="Cambria" w:cs="Times New Roman"/>
        </w:rPr>
      </w:pPr>
    </w:p>
    <w:p w14:paraId="7C455464" w14:textId="77777777" w:rsidR="00770472" w:rsidRPr="00770472" w:rsidRDefault="00770472" w:rsidP="00770472">
      <w:pPr>
        <w:rPr>
          <w:rFonts w:eastAsia="Cambria" w:cs="Times New Roman"/>
          <w:sz w:val="14"/>
        </w:rPr>
      </w:pPr>
      <w:r w:rsidRPr="00770472">
        <w:rPr>
          <w:rFonts w:eastAsia="Cambria" w:cs="Times New Roman"/>
          <w:sz w:val="14"/>
        </w:rPr>
        <w:t xml:space="preserve">IV. </w:t>
      </w:r>
      <w:r w:rsidRPr="00770472">
        <w:rPr>
          <w:rFonts w:eastAsia="Cambria" w:cs="Times New Roman"/>
          <w:u w:val="single"/>
        </w:rPr>
        <w:t>Conclusion</w:t>
      </w:r>
      <w:r w:rsidRPr="00770472">
        <w:rPr>
          <w:rFonts w:eastAsia="Cambria" w:cs="Times New Roman"/>
          <w:sz w:val="14"/>
        </w:rPr>
        <w:t xml:space="preserve"> </w:t>
      </w:r>
      <w:r w:rsidRPr="00770472">
        <w:rPr>
          <w:rFonts w:eastAsia="Cambria" w:cs="Times New Roman"/>
          <w:u w:val="single"/>
        </w:rPr>
        <w:t>When suits may be legitimate</w:t>
      </w:r>
      <w:r w:rsidRPr="00770472">
        <w:rPr>
          <w:rFonts w:eastAsia="Cambria" w:cs="Times New Roman"/>
          <w:sz w:val="14"/>
        </w:rPr>
        <w:t xml:space="preserve"> </w:t>
      </w:r>
      <w:r w:rsidRPr="00770472">
        <w:rPr>
          <w:rFonts w:eastAsia="Cambria" w:cs="Times New Roman"/>
          <w:u w:val="single"/>
        </w:rPr>
        <w:t>or sham</w:t>
      </w:r>
      <w:r w:rsidRPr="00770472">
        <w:rPr>
          <w:rFonts w:eastAsia="Cambria" w:cs="Times New Roman"/>
          <w:sz w:val="14"/>
        </w:rPr>
        <w:t xml:space="preserve"> and defendants can countersue for damages from sham suits, </w:t>
      </w:r>
      <w:r w:rsidRPr="00770472">
        <w:rPr>
          <w:rFonts w:eastAsia="Cambria" w:cs="Times New Roman"/>
          <w:u w:val="single"/>
        </w:rPr>
        <w:t>the resulting equilibria are</w:t>
      </w:r>
      <w:r w:rsidRPr="00770472">
        <w:rPr>
          <w:rFonts w:eastAsia="Cambria" w:cs="Times New Roman"/>
          <w:sz w:val="14"/>
        </w:rPr>
        <w:t xml:space="preserve"> of </w:t>
      </w:r>
      <w:r w:rsidRPr="00770472">
        <w:rPr>
          <w:rFonts w:eastAsia="Cambria" w:cs="Times New Roman"/>
          <w:u w:val="single"/>
        </w:rPr>
        <w:t>three</w:t>
      </w:r>
      <w:r w:rsidRPr="00770472">
        <w:rPr>
          <w:rFonts w:eastAsia="Cambria" w:cs="Times New Roman"/>
          <w:sz w:val="14"/>
        </w:rPr>
        <w:t xml:space="preserve"> basic </w:t>
      </w:r>
      <w:r w:rsidRPr="00770472">
        <w:rPr>
          <w:rFonts w:eastAsia="Cambria" w:cs="Times New Roman"/>
          <w:u w:val="single"/>
        </w:rPr>
        <w:t>types.</w:t>
      </w:r>
      <w:r w:rsidRPr="00770472">
        <w:rPr>
          <w:rFonts w:eastAsia="Cambria" w:cs="Times New Roman"/>
          <w:sz w:val="14"/>
        </w:rPr>
        <w:t xml:space="preserve"> If countersuits have no deterrent value, defendants either always or never countersue. If suits can be deterred, defendants countersue at least part of the time and either some or all sham suits are deterred, or all sham suits and at least some legitimate suits are deterred. Pre-trial settlements do not occur. Furthermore</w:t>
      </w:r>
      <w:r w:rsidRPr="00770472">
        <w:rPr>
          <w:rFonts w:eastAsia="Cambria" w:cs="Times New Roman"/>
          <w:u w:val="single"/>
        </w:rPr>
        <w:t>, broader definitions of illegal litigation tend to reduce the total frequency of</w:t>
      </w:r>
      <w:r w:rsidRPr="00770472">
        <w:rPr>
          <w:rFonts w:eastAsia="Cambria" w:cs="Times New Roman"/>
          <w:sz w:val="14"/>
        </w:rPr>
        <w:t xml:space="preserve"> </w:t>
      </w:r>
      <w:r w:rsidRPr="00770472">
        <w:rPr>
          <w:rFonts w:eastAsia="Cambria" w:cs="Times New Roman"/>
          <w:u w:val="single"/>
        </w:rPr>
        <w:t>litigation by increasing the deterrent effects of countersuits</w:t>
      </w:r>
      <w:r w:rsidRPr="00770472">
        <w:rPr>
          <w:rFonts w:eastAsia="Cambria" w:cs="Times New Roman"/>
          <w:sz w:val="14"/>
        </w:rPr>
        <w:t xml:space="preserve">. </w:t>
      </w:r>
      <w:r w:rsidRPr="00770472">
        <w:rPr>
          <w:rFonts w:eastAsia="Cambria" w:cs="Times New Roman"/>
          <w:b/>
          <w:bCs/>
          <w:u w:val="single"/>
        </w:rPr>
        <w:t xml:space="preserve">These broader definitions may also produce a chilling effect on legitimate litigation. </w:t>
      </w:r>
      <w:r w:rsidRPr="00770472">
        <w:rPr>
          <w:rFonts w:eastAsia="Cambria" w:cs="Times New Roman"/>
          <w:sz w:val="14"/>
        </w:rPr>
        <w:t xml:space="preserve">The </w:t>
      </w:r>
      <w:r w:rsidRPr="00770472">
        <w:rPr>
          <w:rFonts w:eastAsia="Cambria" w:cs="Times New Roman"/>
          <w:u w:val="single"/>
        </w:rPr>
        <w:t>English rule for the allocation</w:t>
      </w:r>
      <w:r w:rsidRPr="00770472">
        <w:rPr>
          <w:rFonts w:eastAsia="Cambria" w:cs="Times New Roman"/>
          <w:sz w:val="14"/>
        </w:rPr>
        <w:t xml:space="preserve"> </w:t>
      </w:r>
      <w:r w:rsidRPr="00770472">
        <w:rPr>
          <w:rFonts w:eastAsia="Cambria" w:cs="Times New Roman"/>
          <w:u w:val="single"/>
        </w:rPr>
        <w:t>of</w:t>
      </w:r>
      <w:r w:rsidRPr="00770472">
        <w:rPr>
          <w:rFonts w:eastAsia="Cambria" w:cs="Times New Roman"/>
          <w:sz w:val="14"/>
        </w:rPr>
        <w:t xml:space="preserve"> </w:t>
      </w:r>
      <w:r w:rsidRPr="00770472">
        <w:rPr>
          <w:rFonts w:eastAsia="Cambria" w:cs="Times New Roman"/>
          <w:u w:val="single"/>
        </w:rPr>
        <w:t xml:space="preserve">court costs, </w:t>
      </w:r>
      <w:r w:rsidRPr="00770472">
        <w:rPr>
          <w:rFonts w:eastAsia="Cambria" w:cs="Times New Roman"/>
          <w:sz w:val="14"/>
        </w:rPr>
        <w:t>however</w:t>
      </w:r>
      <w:r w:rsidRPr="00770472">
        <w:rPr>
          <w:rFonts w:eastAsia="Cambria" w:cs="Times New Roman"/>
          <w:u w:val="single"/>
        </w:rPr>
        <w:t>, neutralizes</w:t>
      </w:r>
      <w:r w:rsidRPr="00770472">
        <w:rPr>
          <w:rFonts w:eastAsia="Cambria" w:cs="Times New Roman"/>
          <w:sz w:val="14"/>
        </w:rPr>
        <w:t xml:space="preserve"> </w:t>
      </w:r>
      <w:r w:rsidRPr="00770472">
        <w:rPr>
          <w:rFonts w:eastAsia="Cambria" w:cs="Times New Roman"/>
          <w:u w:val="single"/>
        </w:rPr>
        <w:t>this effect on legitimate litigation</w:t>
      </w:r>
      <w:r w:rsidRPr="00770472">
        <w:rPr>
          <w:rFonts w:eastAsia="Cambria" w:cs="Times New Roman"/>
          <w:sz w:val="14"/>
        </w:rPr>
        <w:t xml:space="preserve">. Thus, </w:t>
      </w:r>
      <w:r w:rsidRPr="00770472">
        <w:rPr>
          <w:rFonts w:eastAsia="Cambria" w:cs="Times New Roman"/>
          <w:b/>
          <w:bCs/>
          <w:highlight w:val="cyan"/>
          <w:u w:val="single"/>
        </w:rPr>
        <w:t>broader standards for defining illegal suits</w:t>
      </w:r>
      <w:r w:rsidRPr="00770472">
        <w:rPr>
          <w:rFonts w:eastAsia="Cambria" w:cs="Times New Roman"/>
          <w:b/>
          <w:bCs/>
          <w:u w:val="single"/>
        </w:rPr>
        <w:t xml:space="preserve"> in conjunction with the English rule</w:t>
      </w:r>
      <w:r w:rsidRPr="00770472">
        <w:rPr>
          <w:rFonts w:eastAsia="Cambria" w:cs="Times New Roman"/>
          <w:sz w:val="14"/>
        </w:rPr>
        <w:t xml:space="preserve"> </w:t>
      </w:r>
      <w:r w:rsidRPr="00770472">
        <w:rPr>
          <w:rFonts w:eastAsia="Cambria" w:cs="Times New Roman"/>
          <w:b/>
          <w:bCs/>
          <w:u w:val="single"/>
        </w:rPr>
        <w:t>for allocating court costs</w:t>
      </w:r>
      <w:r w:rsidRPr="00770472">
        <w:rPr>
          <w:rFonts w:eastAsia="Cambria" w:cs="Times New Roman"/>
          <w:sz w:val="14"/>
        </w:rPr>
        <w:t xml:space="preserve"> </w:t>
      </w:r>
      <w:r w:rsidRPr="00770472">
        <w:rPr>
          <w:rFonts w:eastAsia="Cambria" w:cs="Times New Roman"/>
          <w:b/>
          <w:bCs/>
          <w:u w:val="single"/>
        </w:rPr>
        <w:t xml:space="preserve">may </w:t>
      </w:r>
      <w:r w:rsidRPr="00770472">
        <w:rPr>
          <w:rFonts w:eastAsia="Cambria" w:cs="Times New Roman"/>
          <w:b/>
          <w:bCs/>
          <w:highlight w:val="cyan"/>
          <w:u w:val="single"/>
        </w:rPr>
        <w:t>minimize</w:t>
      </w:r>
      <w:r w:rsidRPr="00770472">
        <w:rPr>
          <w:rFonts w:eastAsia="Cambria" w:cs="Times New Roman"/>
          <w:sz w:val="14"/>
        </w:rPr>
        <w:t xml:space="preserve"> both </w:t>
      </w:r>
      <w:r w:rsidRPr="00770472">
        <w:rPr>
          <w:rFonts w:eastAsia="Cambria" w:cs="Times New Roman"/>
          <w:b/>
          <w:bCs/>
          <w:highlight w:val="cyan"/>
          <w:u w:val="single"/>
        </w:rPr>
        <w:t>the frequency of illegal suits</w:t>
      </w:r>
      <w:r w:rsidRPr="00770472">
        <w:rPr>
          <w:rFonts w:eastAsia="Cambria" w:cs="Times New Roman"/>
          <w:highlight w:val="cyan"/>
          <w:u w:val="single"/>
        </w:rPr>
        <w:t xml:space="preserve"> </w:t>
      </w:r>
      <w:r w:rsidRPr="00770472">
        <w:rPr>
          <w:rFonts w:eastAsia="Cambria" w:cs="Times New Roman"/>
          <w:b/>
          <w:bCs/>
          <w:highlight w:val="cyan"/>
          <w:u w:val="single"/>
        </w:rPr>
        <w:t>and the probability of countersuit, without affecting the frequency of legitimate suits</w:t>
      </w:r>
      <w:r w:rsidRPr="00770472">
        <w:rPr>
          <w:rFonts w:eastAsia="Cambria" w:cs="Times New Roman"/>
          <w:sz w:val="14"/>
        </w:rPr>
        <w:t xml:space="preserve">. </w:t>
      </w:r>
      <w:r w:rsidRPr="00770472">
        <w:rPr>
          <w:rFonts w:eastAsia="Cambria" w:cs="Times New Roman"/>
          <w:highlight w:val="cyan"/>
          <w:u w:val="single"/>
        </w:rPr>
        <w:t>Unfortunately</w:t>
      </w:r>
      <w:r w:rsidRPr="00770472">
        <w:rPr>
          <w:rFonts w:eastAsia="Cambria" w:cs="Times New Roman"/>
          <w:u w:val="single"/>
        </w:rPr>
        <w:t xml:space="preserve">, the </w:t>
      </w:r>
      <w:r w:rsidRPr="00770472">
        <w:rPr>
          <w:rFonts w:eastAsia="Cambria" w:cs="Times New Roman"/>
          <w:highlight w:val="cyan"/>
          <w:u w:val="single"/>
        </w:rPr>
        <w:t>Supreme Court</w:t>
      </w:r>
      <w:r w:rsidRPr="00770472">
        <w:rPr>
          <w:rFonts w:eastAsia="Cambria" w:cs="Times New Roman"/>
          <w:u w:val="single"/>
        </w:rPr>
        <w:t xml:space="preserve"> has chosen to avoid a chilling effect on legitimate suits by enforcing “</w:t>
      </w:r>
      <w:r w:rsidRPr="00770472">
        <w:rPr>
          <w:rFonts w:eastAsia="Cambria" w:cs="Times New Roman"/>
          <w:highlight w:val="cyan"/>
          <w:u w:val="single"/>
        </w:rPr>
        <w:t>baselessness</w:t>
      </w:r>
      <w:r w:rsidRPr="00770472">
        <w:rPr>
          <w:rFonts w:eastAsia="Cambria" w:cs="Times New Roman"/>
          <w:u w:val="single"/>
        </w:rPr>
        <w:t xml:space="preserve">” as a </w:t>
      </w:r>
      <w:r w:rsidRPr="00770472">
        <w:rPr>
          <w:rFonts w:eastAsia="Cambria" w:cs="Times New Roman"/>
          <w:highlight w:val="cyan"/>
          <w:u w:val="single"/>
        </w:rPr>
        <w:t>requirement</w:t>
      </w:r>
      <w:r w:rsidRPr="00770472">
        <w:rPr>
          <w:rFonts w:eastAsia="Cambria" w:cs="Times New Roman"/>
          <w:u w:val="single"/>
        </w:rPr>
        <w:t xml:space="preserve"> for suits to face countersuit liability. </w:t>
      </w:r>
      <w:r w:rsidRPr="00770472">
        <w:rPr>
          <w:rFonts w:eastAsia="Cambria" w:cs="Times New Roman"/>
          <w:b/>
          <w:bCs/>
          <w:u w:val="single"/>
        </w:rPr>
        <w:t xml:space="preserve">This </w:t>
      </w:r>
      <w:r w:rsidRPr="00770472">
        <w:rPr>
          <w:rFonts w:eastAsia="Cambria" w:cs="Times New Roman"/>
          <w:b/>
          <w:bCs/>
          <w:highlight w:val="cyan"/>
          <w:u w:val="single"/>
        </w:rPr>
        <w:t>also minimizes the desirable chilling effect on suits motivated</w:t>
      </w:r>
      <w:r w:rsidRPr="00770472">
        <w:rPr>
          <w:rFonts w:eastAsia="Cambria" w:cs="Times New Roman"/>
          <w:b/>
          <w:bCs/>
          <w:u w:val="single"/>
        </w:rPr>
        <w:t xml:space="preserve"> </w:t>
      </w:r>
      <w:r w:rsidRPr="00770472">
        <w:rPr>
          <w:rFonts w:eastAsia="Cambria" w:cs="Times New Roman"/>
          <w:b/>
          <w:bCs/>
          <w:highlight w:val="cyan"/>
          <w:u w:val="single"/>
        </w:rPr>
        <w:t>by</w:t>
      </w:r>
      <w:r w:rsidRPr="00770472">
        <w:rPr>
          <w:rFonts w:eastAsia="Cambria" w:cs="Times New Roman"/>
          <w:b/>
          <w:bCs/>
          <w:u w:val="single"/>
        </w:rPr>
        <w:t xml:space="preserve"> collateral </w:t>
      </w:r>
      <w:r w:rsidRPr="00770472">
        <w:rPr>
          <w:rFonts w:eastAsia="Cambria" w:cs="Times New Roman"/>
          <w:b/>
          <w:bCs/>
          <w:highlight w:val="cyan"/>
          <w:u w:val="single"/>
        </w:rPr>
        <w:t>anticompetitive</w:t>
      </w:r>
      <w:r w:rsidRPr="00770472">
        <w:rPr>
          <w:rFonts w:eastAsia="Cambria" w:cs="Times New Roman"/>
          <w:b/>
          <w:bCs/>
          <w:u w:val="single"/>
        </w:rPr>
        <w:t>,</w:t>
      </w:r>
      <w:r w:rsidRPr="00770472">
        <w:rPr>
          <w:rFonts w:eastAsia="Cambria" w:cs="Times New Roman"/>
          <w:sz w:val="14"/>
        </w:rPr>
        <w:t xml:space="preserve"> abusive, or malicious </w:t>
      </w:r>
      <w:r w:rsidRPr="00770472">
        <w:rPr>
          <w:rFonts w:eastAsia="Cambria" w:cs="Times New Roman"/>
          <w:b/>
          <w:bCs/>
          <w:highlight w:val="cyan"/>
          <w:u w:val="single"/>
        </w:rPr>
        <w:t>gains</w:t>
      </w:r>
      <w:r w:rsidRPr="00770472">
        <w:rPr>
          <w:rFonts w:eastAsia="Cambria" w:cs="Times New Roman"/>
          <w:sz w:val="14"/>
        </w:rPr>
        <w:t xml:space="preserve">. </w:t>
      </w:r>
      <w:r w:rsidRPr="00770472">
        <w:rPr>
          <w:rFonts w:eastAsia="Cambria" w:cs="Times New Roman"/>
          <w:b/>
          <w:bCs/>
          <w:sz w:val="28"/>
          <w:szCs w:val="28"/>
          <w:highlight w:val="cyan"/>
          <w:u w:val="single"/>
        </w:rPr>
        <w:t>The likely result is an unnecessary maximization of litigation of these types</w:t>
      </w:r>
      <w:r w:rsidRPr="00770472">
        <w:rPr>
          <w:rFonts w:eastAsia="Cambria" w:cs="Times New Roman"/>
          <w:sz w:val="14"/>
        </w:rPr>
        <w:t xml:space="preserve">. The analysis conducted here and the frequency of citations to sham litigation decisions are both consistent with this outcome. Nevertheless, the “baselessness” requirement only applies to cases involving a single allegedly sham proceeding, due to the limited circumstances of the case before the Court. The subsequent attention to multiple suits or “pattern litigation” in the legal literature stems from the limited scope of the Court’s decision. Moreover, the shift in the legal literature toward the effect of fraud and misrepresentation on sham litigation is illuminated. </w:t>
      </w:r>
      <w:r w:rsidRPr="00770472">
        <w:rPr>
          <w:rFonts w:eastAsia="Cambria" w:cs="Times New Roman"/>
          <w:u w:val="single"/>
        </w:rPr>
        <w:t>If one seeks to successfully achieve an anticompetitive goal by bringing a suit that has no chance of winning on its true merits, then fraudulent or misrepresented evidence may be the only means to sustain such a suit</w:t>
      </w:r>
      <w:r w:rsidRPr="00770472">
        <w:rPr>
          <w:rFonts w:eastAsia="Cambria" w:cs="Times New Roman"/>
          <w:sz w:val="14"/>
        </w:rPr>
        <w:t xml:space="preserve">. On the other hand, </w:t>
      </w:r>
      <w:r w:rsidRPr="00770472">
        <w:rPr>
          <w:rFonts w:eastAsia="Cambria" w:cs="Times New Roman"/>
          <w:u w:val="single"/>
        </w:rPr>
        <w:t>defendants seeking to countersue may raise the fraud issue to justify the necessary claim that the plaintiff’s suit is baseless</w:t>
      </w:r>
      <w:r w:rsidRPr="00770472">
        <w:rPr>
          <w:rFonts w:eastAsia="Cambria" w:cs="Times New Roman"/>
          <w:sz w:val="14"/>
        </w:rPr>
        <w:t>. If countersuits focused on the economics of the initial suit, such claims would be less likely.</w:t>
      </w:r>
    </w:p>
    <w:p w14:paraId="0AC37C7D" w14:textId="77777777" w:rsidR="00770472" w:rsidRPr="00770472" w:rsidRDefault="00770472" w:rsidP="00770472">
      <w:pPr>
        <w:rPr>
          <w:rFonts w:eastAsia="Cambria" w:cs="Times New Roman"/>
          <w:sz w:val="14"/>
        </w:rPr>
      </w:pPr>
    </w:p>
    <w:p w14:paraId="088B7A24" w14:textId="77777777" w:rsidR="00770472" w:rsidRPr="00770472" w:rsidRDefault="00770472" w:rsidP="00770472">
      <w:pPr>
        <w:keepNext/>
        <w:keepLines/>
        <w:spacing w:before="40"/>
        <w:outlineLvl w:val="3"/>
        <w:rPr>
          <w:rFonts w:eastAsia="MS Gothic" w:cs="Times New Roman"/>
          <w:b/>
          <w:iCs/>
          <w:sz w:val="26"/>
        </w:rPr>
      </w:pPr>
      <w:r w:rsidRPr="00770472">
        <w:rPr>
          <w:rFonts w:eastAsia="MS Gothic" w:cs="Times New Roman"/>
          <w:b/>
          <w:iCs/>
          <w:sz w:val="26"/>
        </w:rPr>
        <w:t>Objectively basis bad- has a 1% conviction rate of cases</w:t>
      </w:r>
    </w:p>
    <w:p w14:paraId="69D9696D" w14:textId="77777777" w:rsidR="00770472" w:rsidRPr="00770472" w:rsidRDefault="00770472" w:rsidP="00770472">
      <w:pPr>
        <w:rPr>
          <w:rFonts w:eastAsia="Cambria" w:cs="Times New Roman"/>
        </w:rPr>
      </w:pPr>
      <w:r w:rsidRPr="00770472">
        <w:rPr>
          <w:rFonts w:eastAsia="Cambria" w:cs="Times New Roman"/>
          <w:b/>
          <w:bCs/>
          <w:sz w:val="26"/>
        </w:rPr>
        <w:t xml:space="preserve">Fulbright 2019. </w:t>
      </w:r>
      <w:r w:rsidRPr="00770472">
        <w:rPr>
          <w:rFonts w:eastAsia="Cambria" w:cs="Times New Roman"/>
        </w:rPr>
        <w:t xml:space="preserve">Paul W. Fulbright. Assistant Professor of Business Law, University of Houston. “Antitrust Law, Entrepreneurship, And The “Patent Bully”: The “Sham” Exception To </w:t>
      </w:r>
      <w:proofErr w:type="spellStart"/>
      <w:r w:rsidRPr="00770472">
        <w:rPr>
          <w:rFonts w:eastAsia="Cambria" w:cs="Times New Roman"/>
        </w:rPr>
        <w:t>Noerrpennington</w:t>
      </w:r>
      <w:proofErr w:type="spellEnd"/>
      <w:r w:rsidRPr="00770472">
        <w:rPr>
          <w:rFonts w:eastAsia="Cambria" w:cs="Times New Roman"/>
        </w:rPr>
        <w:t xml:space="preserve"> Petitioning Immunity In Patent Infringement Litigation After The Professional Real Estate Decision” proquest.com/scholarly-journals/antitrust-law-entrepreneurship-patent-bully-sham/docview/2298280771/se-2</w:t>
      </w:r>
    </w:p>
    <w:p w14:paraId="54AE7D32" w14:textId="77777777" w:rsidR="00770472" w:rsidRPr="00770472" w:rsidRDefault="00770472" w:rsidP="00770472">
      <w:pPr>
        <w:rPr>
          <w:rFonts w:eastAsia="Cambria" w:cs="Times New Roman"/>
        </w:rPr>
      </w:pPr>
    </w:p>
    <w:p w14:paraId="4505D802" w14:textId="77777777" w:rsidR="00770472" w:rsidRPr="00770472" w:rsidRDefault="00770472" w:rsidP="00770472">
      <w:pPr>
        <w:rPr>
          <w:rFonts w:eastAsia="Cambria" w:cs="Times New Roman"/>
          <w:b/>
          <w:bCs/>
          <w:u w:val="single"/>
        </w:rPr>
      </w:pPr>
      <w:r w:rsidRPr="00770472">
        <w:rPr>
          <w:rFonts w:eastAsia="Cambria" w:cs="Times New Roman"/>
          <w:sz w:val="12"/>
        </w:rPr>
        <w:t xml:space="preserve">C. </w:t>
      </w:r>
      <w:r w:rsidRPr="00770472">
        <w:rPr>
          <w:rFonts w:eastAsia="Cambria" w:cs="Times New Roman"/>
          <w:u w:val="single"/>
        </w:rPr>
        <w:t xml:space="preserve">The </w:t>
      </w:r>
      <w:r w:rsidRPr="00770472">
        <w:rPr>
          <w:rFonts w:eastAsia="Cambria" w:cs="Times New Roman"/>
          <w:highlight w:val="cyan"/>
          <w:u w:val="single"/>
        </w:rPr>
        <w:t>PRE “Objectively Baseless”</w:t>
      </w:r>
      <w:r w:rsidRPr="00770472">
        <w:rPr>
          <w:rFonts w:eastAsia="Cambria" w:cs="Times New Roman"/>
          <w:u w:val="single"/>
        </w:rPr>
        <w:t xml:space="preserve"> Objective </w:t>
      </w:r>
      <w:r w:rsidRPr="00770472">
        <w:rPr>
          <w:rFonts w:eastAsia="Cambria" w:cs="Times New Roman"/>
          <w:highlight w:val="cyan"/>
          <w:u w:val="single"/>
        </w:rPr>
        <w:t>Test</w:t>
      </w:r>
      <w:r w:rsidRPr="00770472">
        <w:rPr>
          <w:rFonts w:eastAsia="Cambria" w:cs="Times New Roman"/>
          <w:u w:val="single"/>
        </w:rPr>
        <w:t xml:space="preserve"> – An Overly Narrow Test</w:t>
      </w:r>
      <w:r w:rsidRPr="00770472">
        <w:rPr>
          <w:rFonts w:eastAsia="Cambria" w:cs="Times New Roman"/>
          <w:sz w:val="12"/>
        </w:rPr>
        <w:t xml:space="preserve"> As stated,107 the second problem with the objective test established by the Court in PRE is that, despite any ambiguity that may exist in the PRE decision, if the Court did indeed intend for the objective test to be a variant of the “objectively baseless” archetype, then a powerful argument can be made that it has chosen unwisely. The fact is that, in litigation generally, and in patent infringement lawsuits particularly, the </w:t>
      </w:r>
      <w:r w:rsidRPr="00770472">
        <w:rPr>
          <w:rFonts w:eastAsia="Cambria" w:cs="Times New Roman"/>
          <w:u w:val="single"/>
        </w:rPr>
        <w:t xml:space="preserve">PRE objective test, </w:t>
      </w:r>
      <w:r w:rsidRPr="00770472">
        <w:rPr>
          <w:rFonts w:eastAsia="Cambria" w:cs="Times New Roman"/>
          <w:sz w:val="12"/>
        </w:rPr>
        <w:t xml:space="preserve">so construed, </w:t>
      </w:r>
      <w:r w:rsidRPr="00770472">
        <w:rPr>
          <w:rFonts w:eastAsia="Cambria" w:cs="Times New Roman"/>
          <w:highlight w:val="cyan"/>
          <w:u w:val="single"/>
        </w:rPr>
        <w:t>is too narrow</w:t>
      </w:r>
      <w:r w:rsidRPr="00770472">
        <w:rPr>
          <w:rFonts w:eastAsia="Cambria" w:cs="Times New Roman"/>
          <w:sz w:val="12"/>
        </w:rPr>
        <w:t xml:space="preserve">. 1. PRE and Anticompetitive “Possible Technical Wins” Recall that the scope of the “objectively unreasonable” archetype for “sham” claims is broader than the “objectively baseless” archetype and that that is by design. The principal evil of the “objectively baseless” archetype is </w:t>
      </w:r>
      <w:r w:rsidRPr="00770472">
        <w:rPr>
          <w:rFonts w:eastAsia="Cambria" w:cs="Times New Roman"/>
          <w:u w:val="single"/>
        </w:rPr>
        <w:t xml:space="preserve">that it allows </w:t>
      </w:r>
      <w:r w:rsidRPr="00770472">
        <w:rPr>
          <w:rFonts w:eastAsia="Cambria" w:cs="Times New Roman"/>
          <w:sz w:val="12"/>
        </w:rPr>
        <w:t xml:space="preserve">the </w:t>
      </w:r>
      <w:r w:rsidRPr="00770472">
        <w:rPr>
          <w:rFonts w:eastAsia="Cambria" w:cs="Times New Roman"/>
          <w:u w:val="single"/>
        </w:rPr>
        <w:t>claimant to pursue claims</w:t>
      </w:r>
      <w:r w:rsidRPr="00770472">
        <w:rPr>
          <w:rFonts w:eastAsia="Cambria" w:cs="Times New Roman"/>
          <w:sz w:val="12"/>
        </w:rPr>
        <w:t xml:space="preserve"> </w:t>
      </w:r>
      <w:r w:rsidRPr="00770472">
        <w:rPr>
          <w:rFonts w:eastAsia="Cambria" w:cs="Times New Roman"/>
          <w:u w:val="single"/>
        </w:rPr>
        <w:t>that have some non-zero chance of securing victory</w:t>
      </w:r>
      <w:r w:rsidRPr="00770472">
        <w:rPr>
          <w:rFonts w:eastAsia="Cambria" w:cs="Times New Roman"/>
          <w:sz w:val="12"/>
        </w:rPr>
        <w:t xml:space="preserve"> on the technical subject of liability (a “possible technical win”), </w:t>
      </w:r>
      <w:r w:rsidRPr="00770472">
        <w:rPr>
          <w:rFonts w:eastAsia="Cambria" w:cs="Times New Roman"/>
          <w:u w:val="single"/>
        </w:rPr>
        <w:t>even though no reasonable prudent claimant would file such a claim</w:t>
      </w:r>
      <w:r w:rsidRPr="00770472">
        <w:rPr>
          <w:rFonts w:eastAsia="Cambria" w:cs="Times New Roman"/>
          <w:sz w:val="12"/>
        </w:rPr>
        <w:t xml:space="preserve"> if he / she were genuinely seeking redress and evaluating the decision to sue on an objective cost-benefit basis. 2. Anticompetitive “Possible Technical Wins” in Patent Infringement Under the “objectively baseless” formulation, </w:t>
      </w:r>
      <w:r w:rsidRPr="00770472">
        <w:rPr>
          <w:rFonts w:eastAsia="Cambria" w:cs="Times New Roman"/>
          <w:highlight w:val="cyan"/>
          <w:u w:val="single"/>
        </w:rPr>
        <w:t>even if the</w:t>
      </w:r>
      <w:r w:rsidRPr="00770472">
        <w:rPr>
          <w:rFonts w:eastAsia="Cambria" w:cs="Times New Roman"/>
          <w:u w:val="single"/>
        </w:rPr>
        <w:t xml:space="preserve"> claimant</w:t>
      </w:r>
      <w:r w:rsidRPr="00770472">
        <w:rPr>
          <w:rFonts w:eastAsia="Cambria" w:cs="Times New Roman"/>
          <w:sz w:val="12"/>
        </w:rPr>
        <w:t xml:space="preserve"> is a patent holder, bearing monopoly power, who has </w:t>
      </w:r>
      <w:r w:rsidRPr="00770472">
        <w:rPr>
          <w:rFonts w:eastAsia="Cambria" w:cs="Times New Roman"/>
          <w:u w:val="single"/>
        </w:rPr>
        <w:t>been advised by counsel that</w:t>
      </w:r>
      <w:r w:rsidRPr="00770472">
        <w:rPr>
          <w:rFonts w:eastAsia="Cambria" w:cs="Times New Roman"/>
          <w:sz w:val="12"/>
        </w:rPr>
        <w:t xml:space="preserve"> his patent is ninety percent (90%) likely to be found invalid, and also ninety percent (90%) likely to be found not infringed by the Defendant’s product, so that </w:t>
      </w:r>
      <w:r w:rsidRPr="00770472">
        <w:rPr>
          <w:rFonts w:eastAsia="Cambria" w:cs="Times New Roman"/>
          <w:b/>
          <w:bCs/>
          <w:highlight w:val="cyan"/>
          <w:u w:val="single"/>
        </w:rPr>
        <w:t>the likelihood of success</w:t>
      </w:r>
      <w:r w:rsidRPr="00770472">
        <w:rPr>
          <w:rFonts w:eastAsia="Cambria" w:cs="Times New Roman"/>
          <w:sz w:val="12"/>
        </w:rPr>
        <w:t xml:space="preserve"> on the subject of liability </w:t>
      </w:r>
      <w:r w:rsidRPr="00770472">
        <w:rPr>
          <w:rFonts w:eastAsia="Cambria" w:cs="Times New Roman"/>
          <w:b/>
          <w:bCs/>
          <w:highlight w:val="cyan"/>
          <w:u w:val="single"/>
        </w:rPr>
        <w:t>is a mere one percent (1%),</w:t>
      </w:r>
      <w:r w:rsidRPr="00770472">
        <w:rPr>
          <w:rFonts w:eastAsia="Cambria" w:cs="Times New Roman"/>
          <w:sz w:val="12"/>
        </w:rPr>
        <w:t xml:space="preserve">108 </w:t>
      </w:r>
      <w:r w:rsidRPr="00770472">
        <w:rPr>
          <w:rFonts w:eastAsia="Cambria" w:cs="Times New Roman"/>
          <w:b/>
          <w:bCs/>
          <w:highlight w:val="cyan"/>
          <w:u w:val="single"/>
        </w:rPr>
        <w:t>the claimant may</w:t>
      </w:r>
      <w:r w:rsidRPr="00770472">
        <w:rPr>
          <w:rFonts w:eastAsia="Cambria" w:cs="Times New Roman"/>
          <w:highlight w:val="cyan"/>
          <w:u w:val="single"/>
        </w:rPr>
        <w:t xml:space="preserve"> file suit</w:t>
      </w:r>
      <w:r w:rsidRPr="00770472">
        <w:rPr>
          <w:rFonts w:eastAsia="Cambria" w:cs="Times New Roman"/>
          <w:sz w:val="12"/>
          <w:highlight w:val="cyan"/>
        </w:rPr>
        <w:t xml:space="preserve">, </w:t>
      </w:r>
      <w:r w:rsidRPr="00770472">
        <w:rPr>
          <w:rFonts w:eastAsia="Cambria" w:cs="Times New Roman"/>
          <w:highlight w:val="cyan"/>
          <w:u w:val="single"/>
        </w:rPr>
        <w:t xml:space="preserve">fully </w:t>
      </w:r>
      <w:r w:rsidRPr="00770472">
        <w:rPr>
          <w:rFonts w:eastAsia="Cambria" w:cs="Times New Roman"/>
          <w:b/>
          <w:bCs/>
          <w:highlight w:val="cyan"/>
          <w:u w:val="single"/>
        </w:rPr>
        <w:t>expect</w:t>
      </w:r>
      <w:r w:rsidRPr="00770472">
        <w:rPr>
          <w:rFonts w:eastAsia="Cambria" w:cs="Times New Roman"/>
          <w:highlight w:val="cyan"/>
          <w:u w:val="single"/>
        </w:rPr>
        <w:t xml:space="preserve">ing </w:t>
      </w:r>
      <w:r w:rsidRPr="00770472">
        <w:rPr>
          <w:rFonts w:eastAsia="Cambria" w:cs="Times New Roman"/>
          <w:b/>
          <w:bCs/>
          <w:highlight w:val="cyan"/>
          <w:u w:val="single"/>
        </w:rPr>
        <w:t>to lose,</w:t>
      </w:r>
      <w:r w:rsidRPr="00770472">
        <w:rPr>
          <w:rFonts w:eastAsia="Cambria" w:cs="Times New Roman"/>
          <w:sz w:val="12"/>
          <w:highlight w:val="cyan"/>
        </w:rPr>
        <w:t xml:space="preserve"> </w:t>
      </w:r>
      <w:r w:rsidRPr="00770472">
        <w:rPr>
          <w:rFonts w:eastAsia="Cambria" w:cs="Times New Roman"/>
          <w:b/>
          <w:bCs/>
          <w:highlight w:val="cyan"/>
          <w:u w:val="single"/>
        </w:rPr>
        <w:t>knowing</w:t>
      </w:r>
      <w:r w:rsidRPr="00770472">
        <w:rPr>
          <w:rFonts w:eastAsia="Cambria" w:cs="Times New Roman"/>
          <w:u w:val="single"/>
        </w:rPr>
        <w:t xml:space="preserve"> </w:t>
      </w:r>
      <w:r w:rsidRPr="00770472">
        <w:rPr>
          <w:rFonts w:eastAsia="Cambria" w:cs="Times New Roman"/>
          <w:highlight w:val="cyan"/>
          <w:u w:val="single"/>
        </w:rPr>
        <w:t xml:space="preserve">that the </w:t>
      </w:r>
      <w:r w:rsidRPr="00770472">
        <w:rPr>
          <w:rFonts w:eastAsia="Cambria" w:cs="Times New Roman"/>
          <w:b/>
          <w:bCs/>
          <w:highlight w:val="cyan"/>
          <w:u w:val="single"/>
        </w:rPr>
        <w:t>costs of the litigation will serve as a significant “street tax</w:t>
      </w:r>
    </w:p>
    <w:p w14:paraId="0C3C8D56" w14:textId="77777777" w:rsidR="00770472" w:rsidRPr="00770472" w:rsidRDefault="00770472" w:rsidP="00770472">
      <w:pPr>
        <w:rPr>
          <w:rFonts w:eastAsia="Cambria" w:cs="Times New Roman"/>
          <w:b/>
          <w:bCs/>
          <w:u w:val="single"/>
        </w:rPr>
      </w:pPr>
    </w:p>
    <w:p w14:paraId="0A06D019" w14:textId="77777777" w:rsidR="00770472" w:rsidRPr="00770472" w:rsidRDefault="00770472" w:rsidP="00770472">
      <w:pPr>
        <w:rPr>
          <w:rFonts w:eastAsia="Cambria" w:cs="Times New Roman"/>
          <w:b/>
          <w:bCs/>
          <w:u w:val="single"/>
        </w:rPr>
      </w:pPr>
      <w:r w:rsidRPr="00770472">
        <w:rPr>
          <w:rFonts w:eastAsia="Cambria" w:cs="Times New Roman"/>
          <w:b/>
          <w:bCs/>
          <w:u w:val="single"/>
        </w:rPr>
        <w:t>---</w:t>
      </w:r>
    </w:p>
    <w:p w14:paraId="4269F6DE" w14:textId="77777777" w:rsidR="00770472" w:rsidRPr="00770472" w:rsidRDefault="00770472" w:rsidP="00770472">
      <w:pPr>
        <w:rPr>
          <w:rFonts w:eastAsia="Cambria" w:cs="Times New Roman"/>
          <w:u w:val="single"/>
        </w:rPr>
      </w:pPr>
      <w:r w:rsidRPr="00770472">
        <w:rPr>
          <w:rFonts w:eastAsia="Cambria" w:cs="Times New Roman"/>
          <w:sz w:val="12"/>
        </w:rPr>
        <w:t xml:space="preserve">” </w:t>
      </w:r>
      <w:r w:rsidRPr="00770472">
        <w:rPr>
          <w:rFonts w:eastAsia="Cambria" w:cs="Times New Roman"/>
          <w:u w:val="single"/>
        </w:rPr>
        <w:t xml:space="preserve">on the profits of its less-financially-capable startup competitor. </w:t>
      </w:r>
      <w:r w:rsidRPr="00770472">
        <w:rPr>
          <w:rFonts w:eastAsia="Cambria" w:cs="Times New Roman"/>
          <w:b/>
          <w:bCs/>
          <w:highlight w:val="cyan"/>
          <w:u w:val="single"/>
        </w:rPr>
        <w:t>Scenarios of this sort aren’t mere fantasy</w:t>
      </w:r>
      <w:r w:rsidRPr="00770472">
        <w:rPr>
          <w:rFonts w:eastAsia="Cambria" w:cs="Times New Roman"/>
          <w:sz w:val="12"/>
        </w:rPr>
        <w:t xml:space="preserve">. </w:t>
      </w:r>
      <w:r w:rsidRPr="00770472">
        <w:rPr>
          <w:rFonts w:eastAsia="Cambria" w:cs="Times New Roman"/>
          <w:u w:val="single"/>
        </w:rPr>
        <w:t>One</w:t>
      </w:r>
      <w:r w:rsidRPr="00770472">
        <w:rPr>
          <w:rFonts w:eastAsia="Cambria" w:cs="Times New Roman"/>
          <w:sz w:val="12"/>
        </w:rPr>
        <w:t xml:space="preserve"> of the </w:t>
      </w:r>
      <w:r w:rsidRPr="00770472">
        <w:rPr>
          <w:rFonts w:eastAsia="Cambria" w:cs="Times New Roman"/>
          <w:u w:val="single"/>
        </w:rPr>
        <w:t>consistent policy questions</w:t>
      </w:r>
      <w:r w:rsidRPr="00770472">
        <w:rPr>
          <w:rFonts w:eastAsia="Cambria" w:cs="Times New Roman"/>
          <w:sz w:val="12"/>
        </w:rPr>
        <w:t xml:space="preserve"> that has confronted the public and the patent bar, almost since the latter’s inception but certainly as well since the veritable explosion in patent litigation that has occurred since the mid-1980’s after the U.S. Court of Appeals for the Federal Circuit was created, </w:t>
      </w:r>
      <w:r w:rsidRPr="00770472">
        <w:rPr>
          <w:rFonts w:eastAsia="Cambria" w:cs="Times New Roman"/>
          <w:u w:val="single"/>
        </w:rPr>
        <w:t>is the striking rise in the size of patent damages awards</w:t>
      </w:r>
      <w:r w:rsidRPr="00770472">
        <w:rPr>
          <w:rFonts w:eastAsia="Cambria" w:cs="Times New Roman"/>
          <w:sz w:val="12"/>
        </w:rPr>
        <w:t xml:space="preserve">, </w:t>
      </w:r>
      <w:r w:rsidRPr="00770472">
        <w:rPr>
          <w:rFonts w:eastAsia="Cambria" w:cs="Times New Roman"/>
          <w:u w:val="single"/>
        </w:rPr>
        <w:t>the similarly striking rise in</w:t>
      </w:r>
      <w:r w:rsidRPr="00770472">
        <w:rPr>
          <w:rFonts w:eastAsia="Cambria" w:cs="Times New Roman"/>
          <w:sz w:val="12"/>
        </w:rPr>
        <w:t xml:space="preserve"> the </w:t>
      </w:r>
      <w:r w:rsidRPr="00770472">
        <w:rPr>
          <w:rFonts w:eastAsia="Cambria" w:cs="Times New Roman"/>
          <w:u w:val="single"/>
        </w:rPr>
        <w:t>costs of said litigation</w:t>
      </w:r>
      <w:r w:rsidRPr="00770472">
        <w:rPr>
          <w:rFonts w:eastAsia="Cambria" w:cs="Times New Roman"/>
          <w:sz w:val="12"/>
        </w:rPr>
        <w:t xml:space="preserve">,109 </w:t>
      </w:r>
      <w:r w:rsidRPr="00770472">
        <w:rPr>
          <w:rFonts w:eastAsia="Cambria" w:cs="Times New Roman"/>
          <w:u w:val="single"/>
        </w:rPr>
        <w:t>and</w:t>
      </w:r>
      <w:r w:rsidRPr="00770472">
        <w:rPr>
          <w:rFonts w:eastAsia="Cambria" w:cs="Times New Roman"/>
          <w:sz w:val="12"/>
        </w:rPr>
        <w:t xml:space="preserve">, finally and equally importantly, </w:t>
      </w:r>
      <w:r w:rsidRPr="00770472">
        <w:rPr>
          <w:rFonts w:eastAsia="Cambria" w:cs="Times New Roman"/>
          <w:u w:val="single"/>
        </w:rPr>
        <w:t>the increasing use of patent litigation proceedings</w:t>
      </w:r>
      <w:r w:rsidRPr="00770472">
        <w:rPr>
          <w:rFonts w:eastAsia="Cambria" w:cs="Times New Roman"/>
          <w:sz w:val="12"/>
        </w:rPr>
        <w:t xml:space="preserve"> </w:t>
      </w:r>
      <w:r w:rsidRPr="00770472">
        <w:rPr>
          <w:rFonts w:eastAsia="Cambria" w:cs="Times New Roman"/>
          <w:u w:val="single"/>
        </w:rPr>
        <w:t>as a tactical mechanism for imposing a patent “street tax</w:t>
      </w:r>
      <w:r w:rsidRPr="00770472">
        <w:rPr>
          <w:rFonts w:eastAsia="Cambria" w:cs="Times New Roman"/>
          <w:sz w:val="12"/>
        </w:rPr>
        <w:t xml:space="preserve">” on competitors and </w:t>
      </w:r>
      <w:r w:rsidRPr="00770472">
        <w:rPr>
          <w:rFonts w:eastAsia="Cambria" w:cs="Times New Roman"/>
          <w:u w:val="single"/>
        </w:rPr>
        <w:t>derailing</w:t>
      </w:r>
      <w:r w:rsidRPr="00770472">
        <w:rPr>
          <w:rFonts w:eastAsia="Cambria" w:cs="Times New Roman"/>
          <w:sz w:val="12"/>
        </w:rPr>
        <w:t xml:space="preserve"> mergers, acquisitions, and other </w:t>
      </w:r>
      <w:r w:rsidRPr="00770472">
        <w:rPr>
          <w:rFonts w:eastAsia="Cambria" w:cs="Times New Roman"/>
          <w:u w:val="single"/>
        </w:rPr>
        <w:t>competitor</w:t>
      </w:r>
      <w:r w:rsidRPr="00770472">
        <w:rPr>
          <w:rFonts w:eastAsia="Cambria" w:cs="Times New Roman"/>
          <w:sz w:val="12"/>
        </w:rPr>
        <w:t xml:space="preserve"> </w:t>
      </w:r>
      <w:r w:rsidRPr="00770472">
        <w:rPr>
          <w:rFonts w:eastAsia="Cambria" w:cs="Times New Roman"/>
          <w:u w:val="single"/>
        </w:rPr>
        <w:t>business plans</w:t>
      </w:r>
      <w:r w:rsidRPr="00770472">
        <w:rPr>
          <w:rFonts w:eastAsia="Cambria" w:cs="Times New Roman"/>
          <w:sz w:val="12"/>
        </w:rPr>
        <w:t xml:space="preserve">.110 </w:t>
      </w:r>
      <w:r w:rsidRPr="00770472">
        <w:rPr>
          <w:rFonts w:eastAsia="Cambria" w:cs="Times New Roman"/>
          <w:b/>
          <w:bCs/>
          <w:highlight w:val="cyan"/>
          <w:u w:val="single"/>
        </w:rPr>
        <w:t>Would</w:t>
      </w:r>
      <w:r w:rsidRPr="00770472">
        <w:rPr>
          <w:rFonts w:eastAsia="Cambria" w:cs="Times New Roman"/>
          <w:b/>
          <w:bCs/>
          <w:u w:val="single"/>
        </w:rPr>
        <w:t xml:space="preserve"> the employment of an “</w:t>
      </w:r>
      <w:r w:rsidRPr="00770472">
        <w:rPr>
          <w:rFonts w:eastAsia="Cambria" w:cs="Times New Roman"/>
          <w:b/>
          <w:bCs/>
          <w:highlight w:val="cyan"/>
          <w:u w:val="single"/>
        </w:rPr>
        <w:t>objectively unreasonabl</w:t>
      </w:r>
      <w:r w:rsidRPr="00770472">
        <w:rPr>
          <w:rFonts w:eastAsia="Cambria" w:cs="Times New Roman"/>
          <w:b/>
          <w:bCs/>
          <w:sz w:val="12"/>
          <w:highlight w:val="cyan"/>
        </w:rPr>
        <w:t>e</w:t>
      </w:r>
      <w:r w:rsidRPr="00770472">
        <w:rPr>
          <w:rFonts w:eastAsia="Cambria" w:cs="Times New Roman"/>
          <w:b/>
          <w:bCs/>
          <w:sz w:val="12"/>
        </w:rPr>
        <w:t xml:space="preserve">” </w:t>
      </w:r>
      <w:r w:rsidRPr="00770472">
        <w:rPr>
          <w:rFonts w:eastAsia="Cambria" w:cs="Times New Roman"/>
          <w:sz w:val="12"/>
        </w:rPr>
        <w:t xml:space="preserve">archetype – type test </w:t>
      </w:r>
      <w:r w:rsidRPr="00770472">
        <w:rPr>
          <w:rFonts w:eastAsia="Cambria" w:cs="Times New Roman"/>
          <w:b/>
          <w:bCs/>
          <w:highlight w:val="cyan"/>
          <w:u w:val="single"/>
        </w:rPr>
        <w:t>ameliorate these problems</w:t>
      </w:r>
      <w:r w:rsidRPr="00770472">
        <w:rPr>
          <w:rFonts w:eastAsia="Cambria" w:cs="Times New Roman"/>
          <w:b/>
          <w:bCs/>
          <w:u w:val="single"/>
        </w:rPr>
        <w:t>?</w:t>
      </w:r>
      <w:r w:rsidRPr="00770472">
        <w:rPr>
          <w:rFonts w:eastAsia="Cambria" w:cs="Times New Roman"/>
          <w:sz w:val="12"/>
        </w:rPr>
        <w:t xml:space="preserve"> There is reason to believe that </w:t>
      </w:r>
      <w:r w:rsidRPr="00770472">
        <w:rPr>
          <w:rFonts w:eastAsia="Cambria" w:cs="Times New Roman"/>
          <w:b/>
          <w:bCs/>
          <w:u w:val="single"/>
        </w:rPr>
        <w:t xml:space="preserve">it would, </w:t>
      </w:r>
      <w:r w:rsidRPr="00770472">
        <w:rPr>
          <w:rFonts w:eastAsia="Cambria" w:cs="Times New Roman"/>
          <w:b/>
          <w:bCs/>
          <w:highlight w:val="cyan"/>
          <w:u w:val="single"/>
        </w:rPr>
        <w:t>at least in part</w:t>
      </w:r>
      <w:r w:rsidRPr="00770472">
        <w:rPr>
          <w:rFonts w:eastAsia="Cambria" w:cs="Times New Roman"/>
          <w:sz w:val="12"/>
        </w:rPr>
        <w:t xml:space="preserve">. Note that </w:t>
      </w:r>
      <w:r w:rsidRPr="00770472">
        <w:rPr>
          <w:rFonts w:eastAsia="Cambria" w:cs="Times New Roman"/>
          <w:u w:val="single"/>
        </w:rPr>
        <w:t>the test requires</w:t>
      </w:r>
      <w:r w:rsidRPr="00770472">
        <w:rPr>
          <w:rFonts w:eastAsia="Cambria" w:cs="Times New Roman"/>
          <w:sz w:val="12"/>
        </w:rPr>
        <w:t xml:space="preserve"> that the </w:t>
      </w:r>
      <w:r w:rsidRPr="00770472">
        <w:rPr>
          <w:rFonts w:eastAsia="Cambria" w:cs="Times New Roman"/>
          <w:u w:val="single"/>
        </w:rPr>
        <w:t>claimant believe</w:t>
      </w:r>
      <w:r w:rsidRPr="00770472">
        <w:rPr>
          <w:rFonts w:eastAsia="Cambria" w:cs="Times New Roman"/>
          <w:sz w:val="12"/>
        </w:rPr>
        <w:t xml:space="preserve"> that </w:t>
      </w:r>
      <w:r w:rsidRPr="00770472">
        <w:rPr>
          <w:rFonts w:eastAsia="Cambria" w:cs="Times New Roman"/>
          <w:u w:val="single"/>
        </w:rPr>
        <w:t>it has a reasonable chance at securing</w:t>
      </w:r>
      <w:r w:rsidRPr="00770472">
        <w:rPr>
          <w:rFonts w:eastAsia="Cambria" w:cs="Times New Roman"/>
          <w:sz w:val="12"/>
        </w:rPr>
        <w:t xml:space="preserve"> </w:t>
      </w:r>
      <w:r w:rsidRPr="00770472">
        <w:rPr>
          <w:rFonts w:eastAsia="Cambria" w:cs="Times New Roman"/>
          <w:u w:val="single"/>
        </w:rPr>
        <w:t>a favorable outcome “</w:t>
      </w:r>
      <w:r w:rsidRPr="00770472">
        <w:rPr>
          <w:rFonts w:eastAsia="Cambria" w:cs="Times New Roman"/>
          <w:sz w:val="12"/>
        </w:rPr>
        <w:t xml:space="preserve">based on the nature of the claim.” That is, </w:t>
      </w:r>
      <w:r w:rsidRPr="00770472">
        <w:rPr>
          <w:rFonts w:eastAsia="Cambria" w:cs="Times New Roman"/>
          <w:u w:val="single"/>
        </w:rPr>
        <w:t>the expectation</w:t>
      </w:r>
      <w:r w:rsidRPr="00770472">
        <w:rPr>
          <w:rFonts w:eastAsia="Cambria" w:cs="Times New Roman"/>
          <w:sz w:val="12"/>
        </w:rPr>
        <w:t xml:space="preserve"> against which </w:t>
      </w:r>
      <w:r w:rsidRPr="00770472">
        <w:rPr>
          <w:rFonts w:eastAsia="Cambria" w:cs="Times New Roman"/>
          <w:u w:val="single"/>
        </w:rPr>
        <w:t>the claimant will be judged</w:t>
      </w:r>
      <w:r w:rsidRPr="00770472">
        <w:rPr>
          <w:rFonts w:eastAsia="Cambria" w:cs="Times New Roman"/>
          <w:sz w:val="12"/>
        </w:rPr>
        <w:t xml:space="preserve"> </w:t>
      </w:r>
      <w:r w:rsidRPr="00770472">
        <w:rPr>
          <w:rFonts w:eastAsia="Cambria" w:cs="Times New Roman"/>
          <w:u w:val="single"/>
        </w:rPr>
        <w:t>must be the legal relief sought</w:t>
      </w:r>
      <w:r w:rsidRPr="00770472">
        <w:rPr>
          <w:rFonts w:eastAsia="Cambria" w:cs="Times New Roman"/>
          <w:sz w:val="12"/>
        </w:rPr>
        <w:t xml:space="preserve"> and expected, </w:t>
      </w:r>
      <w:r w:rsidRPr="00770472">
        <w:rPr>
          <w:rFonts w:eastAsia="Cambria" w:cs="Times New Roman"/>
          <w:u w:val="single"/>
        </w:rPr>
        <w:t>and not (</w:t>
      </w:r>
      <w:r w:rsidRPr="00770472">
        <w:rPr>
          <w:rFonts w:eastAsia="Cambria" w:cs="Times New Roman"/>
          <w:sz w:val="12"/>
        </w:rPr>
        <w:t xml:space="preserve">for example) </w:t>
      </w:r>
      <w:r w:rsidRPr="00770472">
        <w:rPr>
          <w:rFonts w:eastAsia="Cambria" w:cs="Times New Roman"/>
          <w:u w:val="single"/>
        </w:rPr>
        <w:t>any “street tax”</w:t>
      </w:r>
      <w:r w:rsidRPr="00770472">
        <w:rPr>
          <w:rFonts w:eastAsia="Cambria" w:cs="Times New Roman"/>
          <w:sz w:val="12"/>
        </w:rPr>
        <w:t xml:space="preserve"> or other collateral burdens the litigation might impose upon the defendant. </w:t>
      </w:r>
      <w:r w:rsidRPr="00770472">
        <w:rPr>
          <w:rFonts w:eastAsia="Cambria" w:cs="Times New Roman"/>
          <w:b/>
          <w:bCs/>
          <w:u w:val="single"/>
        </w:rPr>
        <w:t xml:space="preserve">Does </w:t>
      </w:r>
      <w:r w:rsidRPr="00770472">
        <w:rPr>
          <w:rFonts w:eastAsia="Cambria" w:cs="Times New Roman"/>
          <w:b/>
          <w:bCs/>
          <w:highlight w:val="cyan"/>
          <w:u w:val="single"/>
        </w:rPr>
        <w:t>empirical evidence support</w:t>
      </w:r>
      <w:r w:rsidRPr="00770472">
        <w:rPr>
          <w:rFonts w:eastAsia="Cambria" w:cs="Times New Roman"/>
          <w:b/>
          <w:bCs/>
          <w:u w:val="single"/>
        </w:rPr>
        <w:t xml:space="preserve"> the suggestion that the current PRE test is insufficiently deterring “sham”</w:t>
      </w:r>
      <w:r w:rsidRPr="00770472">
        <w:rPr>
          <w:rFonts w:eastAsia="Cambria" w:cs="Times New Roman"/>
          <w:b/>
          <w:bCs/>
          <w:sz w:val="12"/>
        </w:rPr>
        <w:t xml:space="preserve"> </w:t>
      </w:r>
      <w:r w:rsidRPr="00770472">
        <w:rPr>
          <w:rFonts w:eastAsia="Cambria" w:cs="Times New Roman"/>
          <w:b/>
          <w:bCs/>
          <w:u w:val="single"/>
        </w:rPr>
        <w:t>litigations?</w:t>
      </w:r>
      <w:r w:rsidRPr="00770472">
        <w:rPr>
          <w:rFonts w:eastAsia="Cambria" w:cs="Times New Roman"/>
          <w:sz w:val="12"/>
        </w:rPr>
        <w:t xml:space="preserve"> Empirical estimation of the effects of legal tests is extremely difficult and complex, but at least one probative observation can be made. </w:t>
      </w:r>
      <w:r w:rsidRPr="00770472">
        <w:rPr>
          <w:rFonts w:eastAsia="Cambria" w:cs="Times New Roman"/>
          <w:b/>
          <w:bCs/>
          <w:u w:val="single"/>
        </w:rPr>
        <w:t>Rule 11</w:t>
      </w:r>
      <w:r w:rsidRPr="00770472">
        <w:rPr>
          <w:rFonts w:eastAsia="Cambria" w:cs="Times New Roman"/>
          <w:sz w:val="12"/>
        </w:rPr>
        <w:t xml:space="preserve"> of the Federal Rules of Civil Procedure </w:t>
      </w:r>
      <w:r w:rsidRPr="00770472">
        <w:rPr>
          <w:rFonts w:eastAsia="Cambria" w:cs="Times New Roman"/>
          <w:b/>
          <w:bCs/>
          <w:u w:val="single"/>
        </w:rPr>
        <w:t>is a</w:t>
      </w:r>
      <w:r w:rsidRPr="00770472">
        <w:rPr>
          <w:rFonts w:eastAsia="Cambria" w:cs="Times New Roman"/>
          <w:sz w:val="12"/>
        </w:rPr>
        <w:t xml:space="preserve"> “some chance” / “</w:t>
      </w:r>
      <w:r w:rsidRPr="00770472">
        <w:rPr>
          <w:rFonts w:eastAsia="Cambria" w:cs="Times New Roman"/>
          <w:b/>
          <w:bCs/>
          <w:highlight w:val="cyan"/>
          <w:u w:val="single"/>
        </w:rPr>
        <w:t>objectively baseless” – type standard</w:t>
      </w:r>
      <w:r w:rsidRPr="00770472">
        <w:rPr>
          <w:rFonts w:eastAsia="Cambria" w:cs="Times New Roman"/>
          <w:sz w:val="12"/>
        </w:rPr>
        <w:t xml:space="preserve">. </w:t>
      </w:r>
      <w:r w:rsidRPr="00770472">
        <w:rPr>
          <w:rFonts w:eastAsia="Cambria" w:cs="Times New Roman"/>
          <w:u w:val="single"/>
        </w:rPr>
        <w:t>What percentage of complaints</w:t>
      </w:r>
      <w:r w:rsidRPr="00770472">
        <w:rPr>
          <w:rFonts w:eastAsia="Cambria" w:cs="Times New Roman"/>
          <w:sz w:val="12"/>
        </w:rPr>
        <w:t xml:space="preserve">, across all kinds of litigations, </w:t>
      </w:r>
      <w:r w:rsidRPr="00770472">
        <w:rPr>
          <w:rFonts w:eastAsia="Cambria" w:cs="Times New Roman"/>
          <w:highlight w:val="cyan"/>
          <w:u w:val="single"/>
        </w:rPr>
        <w:t>typically trigger</w:t>
      </w:r>
      <w:r w:rsidRPr="00770472">
        <w:rPr>
          <w:rFonts w:eastAsia="Cambria" w:cs="Times New Roman"/>
          <w:u w:val="single"/>
        </w:rPr>
        <w:t xml:space="preserve"> Rule 11 proceedings</w:t>
      </w:r>
      <w:r w:rsidRPr="00770472">
        <w:rPr>
          <w:rFonts w:eastAsia="Cambria" w:cs="Times New Roman"/>
          <w:sz w:val="12"/>
        </w:rPr>
        <w:t xml:space="preserve">? According to at least one study, </w:t>
      </w:r>
      <w:r w:rsidRPr="00770472">
        <w:rPr>
          <w:rFonts w:eastAsia="Cambria" w:cs="Times New Roman"/>
          <w:b/>
          <w:bCs/>
          <w:u w:val="single"/>
        </w:rPr>
        <w:t>the answer</w:t>
      </w:r>
      <w:r w:rsidRPr="00770472">
        <w:rPr>
          <w:rFonts w:eastAsia="Cambria" w:cs="Times New Roman"/>
          <w:sz w:val="12"/>
        </w:rPr>
        <w:t xml:space="preserve"> (albeit based on an estimate) </w:t>
      </w:r>
      <w:r w:rsidRPr="00770472">
        <w:rPr>
          <w:rFonts w:eastAsia="Cambria" w:cs="Times New Roman"/>
          <w:b/>
          <w:bCs/>
          <w:u w:val="single"/>
        </w:rPr>
        <w:t xml:space="preserve">is </w:t>
      </w:r>
      <w:r w:rsidRPr="00770472">
        <w:rPr>
          <w:rFonts w:eastAsia="Cambria" w:cs="Times New Roman"/>
          <w:b/>
          <w:bCs/>
          <w:highlight w:val="cyan"/>
          <w:u w:val="single"/>
        </w:rPr>
        <w:t>approximately one percent</w:t>
      </w:r>
      <w:r w:rsidRPr="00770472">
        <w:rPr>
          <w:rFonts w:eastAsia="Cambria" w:cs="Times New Roman"/>
          <w:b/>
          <w:bCs/>
          <w:u w:val="single"/>
        </w:rPr>
        <w:t xml:space="preserve"> (1%).</w:t>
      </w:r>
      <w:r w:rsidRPr="00770472">
        <w:rPr>
          <w:rFonts w:eastAsia="Cambria" w:cs="Times New Roman"/>
          <w:sz w:val="12"/>
        </w:rPr>
        <w:t xml:space="preserve">111 </w:t>
      </w:r>
      <w:r w:rsidRPr="00770472">
        <w:rPr>
          <w:rFonts w:eastAsia="Cambria" w:cs="Times New Roman"/>
          <w:u w:val="single"/>
        </w:rPr>
        <w:t>This invites the question as to whether one believes that</w:t>
      </w:r>
      <w:r w:rsidRPr="00770472">
        <w:rPr>
          <w:rFonts w:eastAsia="Cambria" w:cs="Times New Roman"/>
          <w:sz w:val="12"/>
        </w:rPr>
        <w:t xml:space="preserve">, </w:t>
      </w:r>
      <w:r w:rsidRPr="00770472">
        <w:rPr>
          <w:rFonts w:eastAsia="Cambria" w:cs="Times New Roman"/>
          <w:u w:val="single"/>
        </w:rPr>
        <w:t>of all of the patent infringement</w:t>
      </w:r>
      <w:r w:rsidRPr="00770472">
        <w:rPr>
          <w:rFonts w:eastAsia="Cambria" w:cs="Times New Roman"/>
          <w:sz w:val="12"/>
        </w:rPr>
        <w:t xml:space="preserve"> </w:t>
      </w:r>
      <w:r w:rsidRPr="00770472">
        <w:rPr>
          <w:rFonts w:eastAsia="Cambria" w:cs="Times New Roman"/>
          <w:u w:val="single"/>
        </w:rPr>
        <w:t>complaints</w:t>
      </w:r>
      <w:r w:rsidRPr="00770472">
        <w:rPr>
          <w:rFonts w:eastAsia="Cambria" w:cs="Times New Roman"/>
          <w:sz w:val="12"/>
        </w:rPr>
        <w:t xml:space="preserve"> that are filed, </w:t>
      </w:r>
      <w:r w:rsidRPr="00770472">
        <w:rPr>
          <w:rFonts w:eastAsia="Cambria" w:cs="Times New Roman"/>
          <w:u w:val="single"/>
        </w:rPr>
        <w:t>a similarly small percentage of them are “objectively baseless</w:t>
      </w:r>
      <w:r w:rsidRPr="00770472">
        <w:rPr>
          <w:rFonts w:eastAsia="Cambria" w:cs="Times New Roman"/>
          <w:sz w:val="12"/>
        </w:rPr>
        <w:t xml:space="preserve">” </w:t>
      </w:r>
      <w:r w:rsidRPr="00770472">
        <w:rPr>
          <w:rFonts w:eastAsia="Cambria" w:cs="Times New Roman"/>
          <w:u w:val="single"/>
        </w:rPr>
        <w:t>despite</w:t>
      </w:r>
      <w:r w:rsidRPr="00770472">
        <w:rPr>
          <w:rFonts w:eastAsia="Cambria" w:cs="Times New Roman"/>
          <w:sz w:val="12"/>
        </w:rPr>
        <w:t xml:space="preserve"> the </w:t>
      </w:r>
      <w:r w:rsidRPr="00770472">
        <w:rPr>
          <w:rFonts w:eastAsia="Cambria" w:cs="Times New Roman"/>
          <w:u w:val="single"/>
        </w:rPr>
        <w:t>articles</w:t>
      </w:r>
      <w:r w:rsidRPr="00770472">
        <w:rPr>
          <w:rFonts w:eastAsia="Cambria" w:cs="Times New Roman"/>
          <w:sz w:val="12"/>
        </w:rPr>
        <w:t xml:space="preserve"> in the business and legal press </w:t>
      </w:r>
      <w:r w:rsidRPr="00770472">
        <w:rPr>
          <w:rFonts w:eastAsia="Cambria" w:cs="Times New Roman"/>
          <w:u w:val="single"/>
        </w:rPr>
        <w:t>about gamesmanship in patent infringement litigat</w:t>
      </w:r>
      <w:r w:rsidRPr="00770472">
        <w:rPr>
          <w:rFonts w:eastAsia="Cambria" w:cs="Times New Roman"/>
          <w:sz w:val="12"/>
        </w:rPr>
        <w:t xml:space="preserve">ion. </w:t>
      </w:r>
      <w:r w:rsidRPr="00770472">
        <w:rPr>
          <w:rFonts w:eastAsia="Cambria" w:cs="Times New Roman"/>
          <w:b/>
          <w:bCs/>
          <w:highlight w:val="cyan"/>
          <w:u w:val="single"/>
        </w:rPr>
        <w:t>If one doubts that gamesmanship</w:t>
      </w:r>
      <w:r w:rsidRPr="00770472">
        <w:rPr>
          <w:rFonts w:eastAsia="Cambria" w:cs="Times New Roman"/>
          <w:b/>
          <w:bCs/>
          <w:u w:val="single"/>
        </w:rPr>
        <w:t xml:space="preserve"> </w:t>
      </w:r>
      <w:r w:rsidRPr="00770472">
        <w:rPr>
          <w:rFonts w:eastAsia="Cambria" w:cs="Times New Roman"/>
          <w:b/>
          <w:bCs/>
          <w:highlight w:val="cyan"/>
          <w:u w:val="single"/>
        </w:rPr>
        <w:t>exists, remember: (a) eliminating competitors can be very profitable</w:t>
      </w:r>
      <w:r w:rsidRPr="00770472">
        <w:rPr>
          <w:rFonts w:eastAsia="Cambria" w:cs="Times New Roman"/>
          <w:b/>
          <w:bCs/>
          <w:u w:val="single"/>
        </w:rPr>
        <w:t xml:space="preserve">;112 </w:t>
      </w:r>
      <w:r w:rsidRPr="00770472">
        <w:rPr>
          <w:rFonts w:eastAsia="Cambria" w:cs="Times New Roman"/>
          <w:b/>
          <w:bCs/>
          <w:highlight w:val="cyan"/>
          <w:u w:val="single"/>
        </w:rPr>
        <w:t>and (b) under the PRE “objectively baseless</w:t>
      </w:r>
      <w:r w:rsidRPr="00770472">
        <w:rPr>
          <w:rFonts w:eastAsia="Cambria" w:cs="Times New Roman"/>
          <w:sz w:val="12"/>
          <w:highlight w:val="cyan"/>
        </w:rPr>
        <w:t xml:space="preserve">” </w:t>
      </w:r>
      <w:r w:rsidRPr="00770472">
        <w:rPr>
          <w:rFonts w:eastAsia="Cambria" w:cs="Times New Roman"/>
          <w:b/>
          <w:bCs/>
          <w:highlight w:val="cyan"/>
          <w:u w:val="single"/>
        </w:rPr>
        <w:t>test</w:t>
      </w:r>
      <w:r w:rsidRPr="00770472">
        <w:rPr>
          <w:rFonts w:eastAsia="Cambria" w:cs="Times New Roman"/>
          <w:b/>
          <w:bCs/>
          <w:u w:val="single"/>
        </w:rPr>
        <w:t xml:space="preserve">, </w:t>
      </w:r>
      <w:r w:rsidRPr="00770472">
        <w:rPr>
          <w:rFonts w:eastAsia="Cambria" w:cs="Times New Roman"/>
          <w:b/>
          <w:bCs/>
          <w:highlight w:val="cyan"/>
          <w:u w:val="single"/>
        </w:rPr>
        <w:t>it is highly unlikely that one</w:t>
      </w:r>
      <w:r w:rsidRPr="00770472">
        <w:rPr>
          <w:rFonts w:eastAsia="Cambria" w:cs="Times New Roman"/>
          <w:b/>
          <w:bCs/>
          <w:u w:val="single"/>
        </w:rPr>
        <w:t xml:space="preserve">’s patent infringement claim </w:t>
      </w:r>
      <w:r w:rsidRPr="00770472">
        <w:rPr>
          <w:rFonts w:eastAsia="Cambria" w:cs="Times New Roman"/>
          <w:b/>
          <w:bCs/>
          <w:highlight w:val="cyan"/>
          <w:u w:val="single"/>
        </w:rPr>
        <w:t>will ever be found</w:t>
      </w:r>
      <w:r w:rsidRPr="00770472">
        <w:rPr>
          <w:rFonts w:eastAsia="Cambria" w:cs="Times New Roman"/>
          <w:b/>
          <w:bCs/>
          <w:u w:val="single"/>
        </w:rPr>
        <w:t xml:space="preserve"> to constitute </w:t>
      </w:r>
      <w:r w:rsidRPr="00770472">
        <w:rPr>
          <w:rFonts w:eastAsia="Cambria" w:cs="Times New Roman"/>
          <w:b/>
          <w:bCs/>
          <w:highlight w:val="cyan"/>
          <w:u w:val="single"/>
        </w:rPr>
        <w:t>a “sham</w:t>
      </w:r>
      <w:r w:rsidRPr="00770472">
        <w:rPr>
          <w:rFonts w:eastAsia="Cambria" w:cs="Times New Roman"/>
          <w:sz w:val="12"/>
        </w:rPr>
        <w:t xml:space="preserve">.” Remember also that, </w:t>
      </w:r>
      <w:r w:rsidRPr="00770472">
        <w:rPr>
          <w:rFonts w:eastAsia="Cambria" w:cs="Times New Roman"/>
          <w:u w:val="single"/>
        </w:rPr>
        <w:t>although the burden of proving infringement rests with the patent holder,113 a patent is presumed to be valid</w:t>
      </w:r>
      <w:r w:rsidRPr="00770472">
        <w:rPr>
          <w:rFonts w:eastAsia="Cambria" w:cs="Times New Roman"/>
          <w:sz w:val="12"/>
        </w:rPr>
        <w:t xml:space="preserve">,114 </w:t>
      </w:r>
      <w:r w:rsidRPr="00770472">
        <w:rPr>
          <w:rFonts w:eastAsia="Cambria" w:cs="Times New Roman"/>
          <w:u w:val="single"/>
        </w:rPr>
        <w:t>and the burden of proving invalidity rests on the party asserting invalidity.115</w:t>
      </w:r>
    </w:p>
    <w:p w14:paraId="76308DCB" w14:textId="77777777" w:rsidR="00770472" w:rsidRPr="00770472" w:rsidRDefault="00770472" w:rsidP="00770472">
      <w:pPr>
        <w:rPr>
          <w:rFonts w:eastAsia="Cambria" w:cs="Times New Roman"/>
        </w:rPr>
      </w:pPr>
    </w:p>
    <w:p w14:paraId="3FBC9B35" w14:textId="77777777" w:rsidR="00770472" w:rsidRPr="00770472" w:rsidRDefault="00770472" w:rsidP="00770472">
      <w:pPr>
        <w:keepNext/>
        <w:keepLines/>
        <w:spacing w:before="40"/>
        <w:outlineLvl w:val="3"/>
        <w:rPr>
          <w:rFonts w:eastAsia="MS Gothic" w:cs="Times New Roman"/>
          <w:b/>
          <w:iCs/>
          <w:sz w:val="26"/>
        </w:rPr>
      </w:pPr>
      <w:r w:rsidRPr="00770472">
        <w:rPr>
          <w:rFonts w:eastAsia="MS Gothic" w:cs="Times New Roman"/>
          <w:b/>
          <w:iCs/>
          <w:sz w:val="26"/>
        </w:rPr>
        <w:t xml:space="preserve">There is no </w:t>
      </w:r>
      <w:r w:rsidRPr="00770472">
        <w:rPr>
          <w:rFonts w:eastAsia="MS Gothic" w:cs="Times New Roman"/>
          <w:b/>
          <w:iCs/>
          <w:sz w:val="26"/>
          <w:u w:val="single"/>
        </w:rPr>
        <w:t>one</w:t>
      </w:r>
      <w:r w:rsidRPr="00770472">
        <w:rPr>
          <w:rFonts w:eastAsia="MS Gothic" w:cs="Times New Roman"/>
          <w:b/>
          <w:iCs/>
          <w:sz w:val="26"/>
        </w:rPr>
        <w:t xml:space="preserve"> singular test – the </w:t>
      </w:r>
      <w:proofErr w:type="spellStart"/>
      <w:r w:rsidRPr="00770472">
        <w:rPr>
          <w:rFonts w:eastAsia="MS Gothic" w:cs="Times New Roman"/>
          <w:b/>
          <w:iCs/>
          <w:sz w:val="26"/>
        </w:rPr>
        <w:t>aff</w:t>
      </w:r>
      <w:proofErr w:type="spellEnd"/>
      <w:r w:rsidRPr="00770472">
        <w:rPr>
          <w:rFonts w:eastAsia="MS Gothic" w:cs="Times New Roman"/>
          <w:b/>
          <w:iCs/>
          <w:sz w:val="26"/>
        </w:rPr>
        <w:t xml:space="preserve"> is a both a clarification and reduction </w:t>
      </w:r>
    </w:p>
    <w:p w14:paraId="419B20D6" w14:textId="77777777" w:rsidR="00770472" w:rsidRPr="00770472" w:rsidRDefault="00770472" w:rsidP="00770472">
      <w:pPr>
        <w:rPr>
          <w:rFonts w:eastAsia="Cambria" w:cs="Times New Roman"/>
        </w:rPr>
      </w:pPr>
      <w:r w:rsidRPr="00770472">
        <w:rPr>
          <w:rFonts w:eastAsia="Cambria" w:cs="Times New Roman"/>
          <w:b/>
          <w:bCs/>
          <w:sz w:val="26"/>
        </w:rPr>
        <w:t xml:space="preserve">Fulbright 2019. </w:t>
      </w:r>
      <w:r w:rsidRPr="00770472">
        <w:rPr>
          <w:rFonts w:eastAsia="Cambria" w:cs="Times New Roman"/>
        </w:rPr>
        <w:t xml:space="preserve">Paul W. Fulbright. Assistant Professor of Business Law, University of Houston. “Antitrust Law, Entrepreneurship, And The “Patent Bully”: The “Sham” Exception To </w:t>
      </w:r>
      <w:proofErr w:type="spellStart"/>
      <w:r w:rsidRPr="00770472">
        <w:rPr>
          <w:rFonts w:eastAsia="Cambria" w:cs="Times New Roman"/>
        </w:rPr>
        <w:t>Noerrpennington</w:t>
      </w:r>
      <w:proofErr w:type="spellEnd"/>
      <w:r w:rsidRPr="00770472">
        <w:rPr>
          <w:rFonts w:eastAsia="Cambria" w:cs="Times New Roman"/>
        </w:rPr>
        <w:t xml:space="preserve"> Petitioning Immunity In Patent Infringement Litigation After The Professional Real Estate Decision” proquest.com/scholarly-journals/antitrust-law-entrepreneurship-patent-bully-sham/docview/2298280771/se-2</w:t>
      </w:r>
    </w:p>
    <w:p w14:paraId="774790C0" w14:textId="77777777" w:rsidR="00770472" w:rsidRPr="00770472" w:rsidRDefault="00770472" w:rsidP="00770472">
      <w:pPr>
        <w:rPr>
          <w:rFonts w:eastAsia="Cambria" w:cs="Times New Roman"/>
        </w:rPr>
      </w:pPr>
    </w:p>
    <w:p w14:paraId="0F88FBE1" w14:textId="77777777" w:rsidR="00770472" w:rsidRPr="00770472" w:rsidRDefault="00770472" w:rsidP="00770472">
      <w:pPr>
        <w:rPr>
          <w:rFonts w:eastAsia="Cambria" w:cs="Times New Roman"/>
        </w:rPr>
      </w:pPr>
    </w:p>
    <w:p w14:paraId="1533B065" w14:textId="77777777" w:rsidR="00770472" w:rsidRPr="00770472" w:rsidRDefault="00770472" w:rsidP="00770472">
      <w:pPr>
        <w:rPr>
          <w:rFonts w:eastAsia="Cambria" w:cs="Times New Roman"/>
          <w:u w:val="single"/>
        </w:rPr>
      </w:pPr>
      <w:r w:rsidRPr="00770472">
        <w:rPr>
          <w:rFonts w:eastAsia="Cambria" w:cs="Times New Roman"/>
        </w:rPr>
        <w:t xml:space="preserve">B. </w:t>
      </w:r>
      <w:r w:rsidRPr="00770472">
        <w:rPr>
          <w:rFonts w:eastAsia="Cambria" w:cs="Times New Roman"/>
          <w:u w:val="single"/>
        </w:rPr>
        <w:t xml:space="preserve">The </w:t>
      </w:r>
      <w:r w:rsidRPr="00770472">
        <w:rPr>
          <w:rFonts w:eastAsia="Cambria" w:cs="Times New Roman"/>
          <w:highlight w:val="cyan"/>
          <w:u w:val="single"/>
        </w:rPr>
        <w:t>PRE</w:t>
      </w:r>
      <w:r w:rsidRPr="00770472">
        <w:rPr>
          <w:rFonts w:eastAsia="Cambria" w:cs="Times New Roman"/>
          <w:u w:val="single"/>
        </w:rPr>
        <w:t xml:space="preserve"> “</w:t>
      </w:r>
      <w:r w:rsidRPr="00770472">
        <w:rPr>
          <w:rFonts w:eastAsia="Cambria" w:cs="Times New Roman"/>
          <w:highlight w:val="cyan"/>
          <w:u w:val="single"/>
        </w:rPr>
        <w:t xml:space="preserve">Objectively Baseless” </w:t>
      </w:r>
      <w:r w:rsidRPr="00770472">
        <w:rPr>
          <w:rFonts w:eastAsia="Cambria" w:cs="Times New Roman"/>
          <w:u w:val="single"/>
        </w:rPr>
        <w:t xml:space="preserve">Objective </w:t>
      </w:r>
      <w:r w:rsidRPr="00770472">
        <w:rPr>
          <w:rFonts w:eastAsia="Cambria" w:cs="Times New Roman"/>
          <w:highlight w:val="cyan"/>
          <w:u w:val="single"/>
        </w:rPr>
        <w:t>Test</w:t>
      </w:r>
      <w:r w:rsidRPr="00770472">
        <w:rPr>
          <w:rFonts w:eastAsia="Cambria" w:cs="Times New Roman"/>
        </w:rPr>
        <w:t xml:space="preserve"> – </w:t>
      </w:r>
      <w:r w:rsidRPr="00770472">
        <w:rPr>
          <w:rFonts w:eastAsia="Cambria" w:cs="Times New Roman"/>
          <w:u w:val="single"/>
        </w:rPr>
        <w:t>An Ambiguous Test</w:t>
      </w:r>
      <w:r w:rsidRPr="00770472">
        <w:rPr>
          <w:rFonts w:eastAsia="Cambria" w:cs="Times New Roman"/>
        </w:rPr>
        <w:t xml:space="preserve"> 1. Evidence of Ambiguity from the PRE Decision Itself As stated, </w:t>
      </w:r>
      <w:r w:rsidRPr="00770472">
        <w:rPr>
          <w:rFonts w:eastAsia="Cambria" w:cs="Times New Roman"/>
          <w:u w:val="single"/>
        </w:rPr>
        <w:t>the</w:t>
      </w:r>
      <w:r w:rsidRPr="00770472">
        <w:rPr>
          <w:rFonts w:eastAsia="Cambria" w:cs="Times New Roman"/>
        </w:rPr>
        <w:t xml:space="preserve"> first </w:t>
      </w:r>
      <w:r w:rsidRPr="00770472">
        <w:rPr>
          <w:rFonts w:eastAsia="Cambria" w:cs="Times New Roman"/>
          <w:u w:val="single"/>
        </w:rPr>
        <w:t>problem with the objective test</w:t>
      </w:r>
      <w:r w:rsidRPr="00770472">
        <w:rPr>
          <w:rFonts w:eastAsia="Cambria" w:cs="Times New Roman"/>
        </w:rPr>
        <w:t xml:space="preserve"> established by the Court </w:t>
      </w:r>
      <w:r w:rsidRPr="00770472">
        <w:rPr>
          <w:rFonts w:eastAsia="Cambria" w:cs="Times New Roman"/>
          <w:u w:val="single"/>
        </w:rPr>
        <w:t>in PRE is that it is ambiguous</w:t>
      </w:r>
      <w:r w:rsidRPr="00770472">
        <w:rPr>
          <w:rFonts w:eastAsia="Cambria" w:cs="Times New Roman"/>
        </w:rPr>
        <w:t xml:space="preserve">ly framed. </w:t>
      </w:r>
      <w:r w:rsidRPr="00770472">
        <w:rPr>
          <w:rFonts w:eastAsia="Cambria" w:cs="Times New Roman"/>
          <w:b/>
          <w:bCs/>
          <w:u w:val="single"/>
        </w:rPr>
        <w:t>The court’s opinion features multiple, and</w:t>
      </w:r>
      <w:r w:rsidRPr="00770472">
        <w:rPr>
          <w:rFonts w:eastAsia="Cambria" w:cs="Times New Roman"/>
        </w:rPr>
        <w:t xml:space="preserve"> materially </w:t>
      </w:r>
      <w:r w:rsidRPr="00770472">
        <w:rPr>
          <w:rFonts w:eastAsia="Cambria" w:cs="Times New Roman"/>
          <w:b/>
          <w:bCs/>
          <w:u w:val="single"/>
        </w:rPr>
        <w:t>inconsistent</w:t>
      </w:r>
      <w:r w:rsidRPr="00770472">
        <w:rPr>
          <w:rFonts w:eastAsia="Cambria" w:cs="Times New Roman"/>
        </w:rPr>
        <w:t xml:space="preserve">, </w:t>
      </w:r>
      <w:r w:rsidRPr="00770472">
        <w:rPr>
          <w:rFonts w:eastAsia="Cambria" w:cs="Times New Roman"/>
          <w:b/>
          <w:bCs/>
          <w:u w:val="single"/>
        </w:rPr>
        <w:t>formulations</w:t>
      </w:r>
      <w:r w:rsidRPr="00770472">
        <w:rPr>
          <w:rFonts w:eastAsia="Cambria" w:cs="Times New Roman"/>
        </w:rPr>
        <w:t xml:space="preserve"> for its test for “objective baselessness.” The reader is directed to the express language of the objective test as stated in PRE (the location of that exact text, in this paper, being indicated in the margin).45 Even in these short passages, one can begin to recognize linguistic formulations that might not entirely overlap. However, the trouble doesn’t stop there. </w:t>
      </w:r>
      <w:r w:rsidRPr="00770472">
        <w:rPr>
          <w:rFonts w:eastAsia="Cambria" w:cs="Times New Roman"/>
          <w:b/>
          <w:bCs/>
          <w:highlight w:val="cyan"/>
          <w:u w:val="single"/>
        </w:rPr>
        <w:t xml:space="preserve">There are </w:t>
      </w:r>
      <w:r w:rsidRPr="00770472">
        <w:rPr>
          <w:rFonts w:eastAsia="Cambria" w:cs="Times New Roman"/>
          <w:b/>
          <w:bCs/>
          <w:u w:val="single"/>
        </w:rPr>
        <w:t xml:space="preserve">actually </w:t>
      </w:r>
      <w:r w:rsidRPr="00770472">
        <w:rPr>
          <w:rFonts w:eastAsia="Cambria" w:cs="Times New Roman"/>
          <w:b/>
          <w:bCs/>
          <w:highlight w:val="cyan"/>
          <w:u w:val="single"/>
        </w:rPr>
        <w:t>several</w:t>
      </w:r>
      <w:r w:rsidRPr="00770472">
        <w:rPr>
          <w:rFonts w:eastAsia="Cambria" w:cs="Times New Roman"/>
          <w:b/>
          <w:bCs/>
          <w:highlight w:val="cyan"/>
        </w:rPr>
        <w:t xml:space="preserve"> </w:t>
      </w:r>
      <w:r w:rsidRPr="00770472">
        <w:rPr>
          <w:rFonts w:eastAsia="Cambria" w:cs="Times New Roman"/>
          <w:b/>
          <w:bCs/>
          <w:highlight w:val="cyan"/>
          <w:u w:val="single"/>
        </w:rPr>
        <w:t>different</w:t>
      </w:r>
      <w:r w:rsidRPr="00770472">
        <w:rPr>
          <w:rFonts w:eastAsia="Cambria" w:cs="Times New Roman"/>
          <w:highlight w:val="cyan"/>
        </w:rPr>
        <w:t xml:space="preserve">, </w:t>
      </w:r>
      <w:r w:rsidRPr="00770472">
        <w:rPr>
          <w:rFonts w:eastAsia="Cambria" w:cs="Times New Roman"/>
          <w:b/>
          <w:bCs/>
          <w:highlight w:val="cyan"/>
          <w:u w:val="single"/>
        </w:rPr>
        <w:t>substantially varying, formulations</w:t>
      </w:r>
      <w:r w:rsidRPr="00770472">
        <w:rPr>
          <w:rFonts w:eastAsia="Cambria" w:cs="Times New Roman"/>
          <w:highlight w:val="cyan"/>
        </w:rPr>
        <w:t xml:space="preserve"> </w:t>
      </w:r>
      <w:r w:rsidRPr="00770472">
        <w:rPr>
          <w:rFonts w:eastAsia="Cambria" w:cs="Times New Roman"/>
          <w:u w:val="single"/>
        </w:rPr>
        <w:t>of the objective baselessness test</w:t>
      </w:r>
      <w:r w:rsidRPr="00770472">
        <w:rPr>
          <w:rFonts w:eastAsia="Cambria" w:cs="Times New Roman"/>
        </w:rPr>
        <w:t xml:space="preserve"> </w:t>
      </w:r>
      <w:r w:rsidRPr="00770472">
        <w:rPr>
          <w:rFonts w:eastAsia="Cambria" w:cs="Times New Roman"/>
          <w:b/>
          <w:bCs/>
          <w:highlight w:val="cyan"/>
          <w:u w:val="single"/>
        </w:rPr>
        <w:t>that appear in the Court’s decision</w:t>
      </w:r>
      <w:r w:rsidRPr="00770472">
        <w:rPr>
          <w:rFonts w:eastAsia="Cambria" w:cs="Times New Roman"/>
          <w:b/>
          <w:bCs/>
          <w:u w:val="single"/>
        </w:rPr>
        <w:t>.</w:t>
      </w:r>
      <w:r w:rsidRPr="00770472">
        <w:rPr>
          <w:rFonts w:eastAsia="Cambria" w:cs="Times New Roman"/>
        </w:rPr>
        <w:t xml:space="preserve"> </w:t>
      </w:r>
      <w:r w:rsidRPr="00770472">
        <w:rPr>
          <w:rFonts w:eastAsia="Cambria" w:cs="Times New Roman"/>
          <w:u w:val="single"/>
        </w:rPr>
        <w:t>Consider the following formulations</w:t>
      </w:r>
      <w:r w:rsidRPr="00770472">
        <w:rPr>
          <w:rFonts w:eastAsia="Cambria" w:cs="Times New Roman"/>
        </w:rPr>
        <w:t xml:space="preserve">, </w:t>
      </w:r>
      <w:r w:rsidRPr="00770472">
        <w:rPr>
          <w:rFonts w:eastAsia="Cambria" w:cs="Times New Roman"/>
          <w:b/>
          <w:bCs/>
          <w:u w:val="single"/>
        </w:rPr>
        <w:t xml:space="preserve">all taken </w:t>
      </w:r>
      <w:r w:rsidRPr="00770472">
        <w:rPr>
          <w:rFonts w:eastAsia="Cambria" w:cs="Times New Roman"/>
          <w:b/>
          <w:bCs/>
          <w:highlight w:val="cyan"/>
          <w:u w:val="single"/>
        </w:rPr>
        <w:t>from the majority opinion</w:t>
      </w:r>
      <w:r w:rsidRPr="00770472">
        <w:rPr>
          <w:rFonts w:eastAsia="Cambria" w:cs="Times New Roman"/>
          <w:b/>
          <w:bCs/>
          <w:u w:val="single"/>
        </w:rPr>
        <w:t xml:space="preserve">: </w:t>
      </w:r>
      <w:r w:rsidRPr="00770472">
        <w:rPr>
          <w:rFonts w:eastAsia="Cambria" w:cs="Times New Roman"/>
        </w:rPr>
        <w:t xml:space="preserve"> The </w:t>
      </w:r>
      <w:r w:rsidRPr="00770472">
        <w:rPr>
          <w:rFonts w:eastAsia="Cambria" w:cs="Times New Roman"/>
          <w:u w:val="single"/>
        </w:rPr>
        <w:t xml:space="preserve">lawsuit must be objectively </w:t>
      </w:r>
      <w:r w:rsidRPr="00770472">
        <w:rPr>
          <w:rFonts w:eastAsia="Cambria" w:cs="Times New Roman"/>
          <w:highlight w:val="cyan"/>
          <w:u w:val="single"/>
        </w:rPr>
        <w:t>baseless</w:t>
      </w:r>
      <w:r w:rsidRPr="00770472">
        <w:rPr>
          <w:rFonts w:eastAsia="Cambria" w:cs="Times New Roman"/>
        </w:rPr>
        <w:t xml:space="preserve"> in the sense </w:t>
      </w:r>
      <w:r w:rsidRPr="00770472">
        <w:rPr>
          <w:rFonts w:eastAsia="Cambria" w:cs="Times New Roman"/>
          <w:u w:val="single"/>
        </w:rPr>
        <w:t>that no reasonable litigant could realistically expect success</w:t>
      </w:r>
      <w:r w:rsidRPr="00770472">
        <w:rPr>
          <w:rFonts w:eastAsia="Cambria" w:cs="Times New Roman"/>
        </w:rPr>
        <w:t xml:space="preserve"> on the merits. 46 </w:t>
      </w:r>
      <w:r w:rsidRPr="00770472">
        <w:rPr>
          <w:rFonts w:eastAsia="Cambria" w:cs="Times New Roman"/>
        </w:rPr>
        <w:t xml:space="preserve"> </w:t>
      </w:r>
      <w:r w:rsidRPr="00770472">
        <w:rPr>
          <w:rFonts w:eastAsia="Cambria" w:cs="Times New Roman"/>
          <w:u w:val="single"/>
        </w:rPr>
        <w:t>The existence of probable cause</w:t>
      </w:r>
      <w:r w:rsidRPr="00770472">
        <w:rPr>
          <w:rFonts w:eastAsia="Cambria" w:cs="Times New Roman"/>
        </w:rPr>
        <w:t xml:space="preserve"> to institute legal proceedings </w:t>
      </w:r>
      <w:r w:rsidRPr="00770472">
        <w:rPr>
          <w:rFonts w:eastAsia="Cambria" w:cs="Times New Roman"/>
          <w:u w:val="single"/>
        </w:rPr>
        <w:t>precludes</w:t>
      </w:r>
      <w:r w:rsidRPr="00770472">
        <w:rPr>
          <w:rFonts w:eastAsia="Cambria" w:cs="Times New Roman"/>
        </w:rPr>
        <w:t xml:space="preserve"> a finding that an antitrust defendant has engaged in </w:t>
      </w:r>
      <w:r w:rsidRPr="00770472">
        <w:rPr>
          <w:rFonts w:eastAsia="Cambria" w:cs="Times New Roman"/>
          <w:u w:val="single"/>
        </w:rPr>
        <w:t>sham litigation.</w:t>
      </w:r>
      <w:r w:rsidRPr="00770472">
        <w:rPr>
          <w:rFonts w:eastAsia="Cambria" w:cs="Times New Roman"/>
        </w:rPr>
        <w:t xml:space="preserve"> The notion of probable cause, as understood and applied in the common law tort of wrongful civil proceedings, requires the plaintiff to prove that the defendant lacked probable cause to institute an unsuccessful civil lawsuit and that the defendant pressed the action for an improper, malicious purpose.47 </w:t>
      </w:r>
      <w:r w:rsidRPr="00770472">
        <w:rPr>
          <w:rFonts w:eastAsia="Cambria" w:cs="Times New Roman"/>
        </w:rPr>
        <w:t xml:space="preserve"> </w:t>
      </w:r>
      <w:r w:rsidRPr="00770472">
        <w:rPr>
          <w:rFonts w:eastAsia="Cambria" w:cs="Times New Roman"/>
          <w:u w:val="single"/>
        </w:rPr>
        <w:t>Probable cause to institute civil proceedings requires no more than a reasonable belief</w:t>
      </w:r>
      <w:r w:rsidRPr="00770472">
        <w:rPr>
          <w:rFonts w:eastAsia="Cambria" w:cs="Times New Roman"/>
        </w:rPr>
        <w:t xml:space="preserve"> that there is a chance that a claim may be held valid upon adjudication. 48 </w:t>
      </w:r>
      <w:r w:rsidRPr="00770472">
        <w:rPr>
          <w:rFonts w:eastAsia="Cambria" w:cs="Times New Roman"/>
        </w:rPr>
        <w:t xml:space="preserve"> </w:t>
      </w:r>
      <w:r w:rsidRPr="00770472">
        <w:rPr>
          <w:rFonts w:eastAsia="Cambria" w:cs="Times New Roman"/>
          <w:u w:val="single"/>
        </w:rPr>
        <w:t>When a court has found</w:t>
      </w:r>
      <w:r w:rsidRPr="00770472">
        <w:rPr>
          <w:rFonts w:eastAsia="Cambria" w:cs="Times New Roman"/>
        </w:rPr>
        <w:t xml:space="preserve"> that an antitrust defendant claiming </w:t>
      </w:r>
      <w:proofErr w:type="spellStart"/>
      <w:r w:rsidRPr="00770472">
        <w:rPr>
          <w:rFonts w:eastAsia="Cambria" w:cs="Times New Roman"/>
        </w:rPr>
        <w:t>Noerr</w:t>
      </w:r>
      <w:proofErr w:type="spellEnd"/>
      <w:r w:rsidRPr="00770472">
        <w:rPr>
          <w:rFonts w:eastAsia="Cambria" w:cs="Times New Roman"/>
        </w:rPr>
        <w:t xml:space="preserve"> immunity had </w:t>
      </w:r>
      <w:r w:rsidRPr="00770472">
        <w:rPr>
          <w:rFonts w:eastAsia="Cambria" w:cs="Times New Roman"/>
          <w:u w:val="single"/>
        </w:rPr>
        <w:t>probable cause</w:t>
      </w:r>
      <w:r w:rsidRPr="00770472">
        <w:rPr>
          <w:rFonts w:eastAsia="Cambria" w:cs="Times New Roman"/>
        </w:rPr>
        <w:t xml:space="preserve"> to sue, </w:t>
      </w:r>
      <w:r w:rsidRPr="00770472">
        <w:rPr>
          <w:rFonts w:eastAsia="Cambria" w:cs="Times New Roman"/>
          <w:u w:val="single"/>
        </w:rPr>
        <w:t>that finding compels</w:t>
      </w:r>
      <w:r w:rsidRPr="00770472">
        <w:rPr>
          <w:rFonts w:eastAsia="Cambria" w:cs="Times New Roman"/>
        </w:rPr>
        <w:t xml:space="preserve"> the </w:t>
      </w:r>
      <w:r w:rsidRPr="00770472">
        <w:rPr>
          <w:rFonts w:eastAsia="Cambria" w:cs="Times New Roman"/>
          <w:u w:val="single"/>
        </w:rPr>
        <w:t>conclusion that a reasonable litigant</w:t>
      </w:r>
      <w:r w:rsidRPr="00770472">
        <w:rPr>
          <w:rFonts w:eastAsia="Cambria" w:cs="Times New Roman"/>
        </w:rPr>
        <w:t xml:space="preserve"> in the defendant’s position </w:t>
      </w:r>
      <w:r w:rsidRPr="00770472">
        <w:rPr>
          <w:rFonts w:eastAsia="Cambria" w:cs="Times New Roman"/>
          <w:u w:val="single"/>
        </w:rPr>
        <w:t>could</w:t>
      </w:r>
      <w:r w:rsidRPr="00770472">
        <w:rPr>
          <w:rFonts w:eastAsia="Cambria" w:cs="Times New Roman"/>
        </w:rPr>
        <w:t xml:space="preserve"> realistically </w:t>
      </w:r>
      <w:r w:rsidRPr="00770472">
        <w:rPr>
          <w:rFonts w:eastAsia="Cambria" w:cs="Times New Roman"/>
          <w:u w:val="single"/>
        </w:rPr>
        <w:t>expect success</w:t>
      </w:r>
      <w:r w:rsidRPr="00770472">
        <w:rPr>
          <w:rFonts w:eastAsia="Cambria" w:cs="Times New Roman"/>
        </w:rPr>
        <w:t xml:space="preserve"> on the merits of the challenged lawsuit.49 </w:t>
      </w:r>
      <w:r w:rsidRPr="00770472">
        <w:rPr>
          <w:rFonts w:eastAsia="Cambria" w:cs="Times New Roman"/>
        </w:rPr>
        <w:t xml:space="preserve"> Even though it did not survive PRE’s motion for summary judgment, Columbia’s copyright action was arguably “warranted by existing law” or at the very least was based on an </w:t>
      </w:r>
      <w:r w:rsidRPr="00770472">
        <w:rPr>
          <w:rFonts w:eastAsia="Cambria" w:cs="Times New Roman"/>
          <w:u w:val="single"/>
        </w:rPr>
        <w:t xml:space="preserve">objectively </w:t>
      </w:r>
      <w:r w:rsidRPr="00770472">
        <w:rPr>
          <w:rFonts w:eastAsia="Cambria" w:cs="Times New Roman"/>
          <w:highlight w:val="cyan"/>
          <w:u w:val="single"/>
        </w:rPr>
        <w:t>“good faith</w:t>
      </w:r>
      <w:r w:rsidRPr="00770472">
        <w:rPr>
          <w:rFonts w:eastAsia="Cambria" w:cs="Times New Roman"/>
          <w:u w:val="single"/>
        </w:rPr>
        <w:t xml:space="preserve"> argument</w:t>
      </w:r>
      <w:r w:rsidRPr="00770472">
        <w:rPr>
          <w:rFonts w:eastAsia="Cambria" w:cs="Times New Roman"/>
        </w:rPr>
        <w:t xml:space="preserve"> for the extension, modification, or reversal of existing law.” Fed. R. Civ. P. 11.50 As we have held, PRE could not pierce Columbia’s </w:t>
      </w:r>
      <w:proofErr w:type="spellStart"/>
      <w:r w:rsidRPr="00770472">
        <w:rPr>
          <w:rFonts w:eastAsia="Cambria" w:cs="Times New Roman"/>
        </w:rPr>
        <w:t>Noerr</w:t>
      </w:r>
      <w:proofErr w:type="spellEnd"/>
      <w:r w:rsidRPr="00770472">
        <w:rPr>
          <w:rFonts w:eastAsia="Cambria" w:cs="Times New Roman"/>
        </w:rPr>
        <w:t xml:space="preserve"> immunity without proof that Columbia’s infringement action was </w:t>
      </w:r>
      <w:r w:rsidRPr="00770472">
        <w:rPr>
          <w:rFonts w:eastAsia="Cambria" w:cs="Times New Roman"/>
          <w:u w:val="single"/>
        </w:rPr>
        <w:t xml:space="preserve">objectively baseless </w:t>
      </w:r>
      <w:r w:rsidRPr="00770472">
        <w:rPr>
          <w:rFonts w:eastAsia="Cambria" w:cs="Times New Roman"/>
          <w:b/>
          <w:bCs/>
          <w:u w:val="single"/>
        </w:rPr>
        <w:t xml:space="preserve">or </w:t>
      </w:r>
      <w:r w:rsidRPr="00770472">
        <w:rPr>
          <w:rFonts w:eastAsia="Cambria" w:cs="Times New Roman"/>
          <w:b/>
          <w:bCs/>
          <w:highlight w:val="cyan"/>
          <w:u w:val="single"/>
        </w:rPr>
        <w:t>frivolous</w:t>
      </w:r>
      <w:r w:rsidRPr="00770472">
        <w:rPr>
          <w:rFonts w:eastAsia="Cambria" w:cs="Times New Roman"/>
          <w:b/>
          <w:bCs/>
          <w:u w:val="single"/>
        </w:rPr>
        <w:t>.</w:t>
      </w:r>
      <w:r w:rsidRPr="00770472">
        <w:rPr>
          <w:rFonts w:eastAsia="Cambria" w:cs="Times New Roman"/>
        </w:rPr>
        <w:t xml:space="preserve"> 51 </w:t>
      </w:r>
      <w:r w:rsidRPr="00770472">
        <w:rPr>
          <w:rFonts w:eastAsia="Cambria" w:cs="Times New Roman"/>
        </w:rPr>
        <w:t xml:space="preserve"> </w:t>
      </w:r>
      <w:r w:rsidRPr="00770472">
        <w:rPr>
          <w:rFonts w:eastAsia="Cambria" w:cs="Times New Roman"/>
          <w:u w:val="single"/>
        </w:rPr>
        <w:t xml:space="preserve">We hold that an objectively </w:t>
      </w:r>
      <w:r w:rsidRPr="00770472">
        <w:rPr>
          <w:rFonts w:eastAsia="Cambria" w:cs="Times New Roman"/>
          <w:highlight w:val="cyan"/>
          <w:u w:val="single"/>
        </w:rPr>
        <w:t>reasonable</w:t>
      </w:r>
      <w:r w:rsidRPr="00770472">
        <w:rPr>
          <w:rFonts w:eastAsia="Cambria" w:cs="Times New Roman"/>
          <w:u w:val="single"/>
        </w:rPr>
        <w:t xml:space="preserve"> effort to litigate</w:t>
      </w:r>
      <w:r w:rsidRPr="00770472">
        <w:rPr>
          <w:rFonts w:eastAsia="Cambria" w:cs="Times New Roman"/>
        </w:rPr>
        <w:t xml:space="preserve"> </w:t>
      </w:r>
      <w:r w:rsidRPr="00770472">
        <w:rPr>
          <w:rFonts w:eastAsia="Cambria" w:cs="Times New Roman"/>
          <w:u w:val="single"/>
        </w:rPr>
        <w:t>cannot be sham</w:t>
      </w:r>
      <w:r w:rsidRPr="00770472">
        <w:rPr>
          <w:rFonts w:eastAsia="Cambria" w:cs="Times New Roman"/>
        </w:rPr>
        <w:t xml:space="preserve"> </w:t>
      </w:r>
      <w:r w:rsidRPr="00770472">
        <w:rPr>
          <w:rFonts w:eastAsia="Cambria" w:cs="Times New Roman"/>
          <w:u w:val="single"/>
        </w:rPr>
        <w:t>regardless of subjective intent</w:t>
      </w:r>
      <w:r w:rsidRPr="00770472">
        <w:rPr>
          <w:rFonts w:eastAsia="Cambria" w:cs="Times New Roman"/>
        </w:rPr>
        <w:t xml:space="preserve">.52 </w:t>
      </w:r>
      <w:r w:rsidRPr="00770472">
        <w:rPr>
          <w:rFonts w:eastAsia="Cambria" w:cs="Times New Roman"/>
        </w:rPr>
        <w:t xml:space="preserve"> If an objective litigant could conclude that the suit is </w:t>
      </w:r>
      <w:r w:rsidRPr="00770472">
        <w:rPr>
          <w:rFonts w:eastAsia="Cambria" w:cs="Times New Roman"/>
          <w:u w:val="single"/>
        </w:rPr>
        <w:t>reasonably calculated to elicit a favorable outcome</w:t>
      </w:r>
      <w:r w:rsidRPr="00770472">
        <w:rPr>
          <w:rFonts w:eastAsia="Cambria" w:cs="Times New Roman"/>
        </w:rPr>
        <w:t xml:space="preserve">, </w:t>
      </w:r>
      <w:r w:rsidRPr="00770472">
        <w:rPr>
          <w:rFonts w:eastAsia="Cambria" w:cs="Times New Roman"/>
          <w:u w:val="single"/>
        </w:rPr>
        <w:t>the suit is immunized</w:t>
      </w:r>
      <w:r w:rsidRPr="00770472">
        <w:rPr>
          <w:rFonts w:eastAsia="Cambria" w:cs="Times New Roman"/>
        </w:rPr>
        <w:t xml:space="preserve"> under </w:t>
      </w:r>
      <w:proofErr w:type="spellStart"/>
      <w:r w:rsidRPr="00770472">
        <w:rPr>
          <w:rFonts w:eastAsia="Cambria" w:cs="Times New Roman"/>
        </w:rPr>
        <w:t>Noerr</w:t>
      </w:r>
      <w:proofErr w:type="spellEnd"/>
      <w:r w:rsidRPr="00770472">
        <w:rPr>
          <w:rFonts w:eastAsia="Cambria" w:cs="Times New Roman"/>
        </w:rPr>
        <w:t xml:space="preserve">, and an antitrust claim premised on the sham exception must fail.53 </w:t>
      </w:r>
      <w:r w:rsidRPr="00770472">
        <w:rPr>
          <w:rFonts w:eastAsia="Cambria" w:cs="Times New Roman"/>
        </w:rPr>
        <w:t xml:space="preserve"> A court could reasonably conclude that Columbia’s infringement action was an </w:t>
      </w:r>
      <w:r w:rsidRPr="00770472">
        <w:rPr>
          <w:rFonts w:eastAsia="Cambria" w:cs="Times New Roman"/>
          <w:b/>
          <w:bCs/>
          <w:u w:val="single"/>
        </w:rPr>
        <w:t xml:space="preserve">objectively </w:t>
      </w:r>
      <w:r w:rsidRPr="00770472">
        <w:rPr>
          <w:rFonts w:eastAsia="Cambria" w:cs="Times New Roman"/>
          <w:b/>
          <w:bCs/>
          <w:highlight w:val="cyan"/>
          <w:u w:val="single"/>
        </w:rPr>
        <w:t>plausible</w:t>
      </w:r>
      <w:r w:rsidRPr="00770472">
        <w:rPr>
          <w:rFonts w:eastAsia="Cambria" w:cs="Times New Roman"/>
        </w:rPr>
        <w:t xml:space="preserve"> effort to enforce rights. 54 </w:t>
      </w:r>
      <w:r w:rsidRPr="00770472">
        <w:rPr>
          <w:rFonts w:eastAsia="Cambria" w:cs="Times New Roman"/>
          <w:b/>
          <w:bCs/>
          <w:sz w:val="28"/>
          <w:szCs w:val="28"/>
          <w:u w:val="single"/>
        </w:rPr>
        <w:t xml:space="preserve">Thus, </w:t>
      </w:r>
      <w:r w:rsidRPr="00770472">
        <w:rPr>
          <w:rFonts w:eastAsia="Cambria" w:cs="Times New Roman"/>
          <w:b/>
          <w:bCs/>
          <w:sz w:val="28"/>
          <w:szCs w:val="28"/>
          <w:highlight w:val="cyan"/>
          <w:u w:val="single"/>
        </w:rPr>
        <w:t>one sees no less than nine (9) separate linguistic formulations</w:t>
      </w:r>
      <w:r w:rsidRPr="00770472">
        <w:rPr>
          <w:rFonts w:eastAsia="Cambria" w:cs="Times New Roman"/>
          <w:sz w:val="28"/>
          <w:szCs w:val="28"/>
        </w:rPr>
        <w:t xml:space="preserve"> </w:t>
      </w:r>
      <w:r w:rsidRPr="00770472">
        <w:rPr>
          <w:rFonts w:eastAsia="Cambria" w:cs="Times New Roman"/>
          <w:u w:val="single"/>
        </w:rPr>
        <w:t xml:space="preserve">purporting to distinguish “genuine” versus “sham” </w:t>
      </w:r>
    </w:p>
    <w:p w14:paraId="7B02DB5E" w14:textId="77777777" w:rsidR="00770472" w:rsidRPr="00770472" w:rsidRDefault="00770472" w:rsidP="00770472">
      <w:pPr>
        <w:rPr>
          <w:rFonts w:eastAsia="Cambria" w:cs="Times New Roman"/>
          <w:u w:val="single"/>
        </w:rPr>
      </w:pPr>
    </w:p>
    <w:p w14:paraId="37A6ACB2" w14:textId="77777777" w:rsidR="00770472" w:rsidRPr="00770472" w:rsidRDefault="00770472" w:rsidP="00770472">
      <w:pPr>
        <w:rPr>
          <w:rFonts w:eastAsia="Cambria" w:cs="Times New Roman"/>
        </w:rPr>
      </w:pPr>
      <w:r w:rsidRPr="00770472">
        <w:rPr>
          <w:rFonts w:eastAsia="Cambria" w:cs="Times New Roman"/>
          <w:u w:val="single"/>
        </w:rPr>
        <w:t>litigations</w:t>
      </w:r>
      <w:r w:rsidRPr="00770472">
        <w:rPr>
          <w:rFonts w:eastAsia="Cambria" w:cs="Times New Roman"/>
        </w:rPr>
        <w:t xml:space="preserve"> for the purpose of </w:t>
      </w:r>
      <w:proofErr w:type="spellStart"/>
      <w:r w:rsidRPr="00770472">
        <w:rPr>
          <w:rFonts w:eastAsia="Cambria" w:cs="Times New Roman"/>
        </w:rPr>
        <w:t>Noerr</w:t>
      </w:r>
      <w:proofErr w:type="spellEnd"/>
      <w:r w:rsidRPr="00770472">
        <w:rPr>
          <w:rFonts w:eastAsia="Cambria" w:cs="Times New Roman"/>
        </w:rPr>
        <w:t xml:space="preserve">-Pennington immunity. </w:t>
      </w:r>
      <w:r w:rsidRPr="00770472">
        <w:rPr>
          <w:rFonts w:eastAsia="Cambria" w:cs="Times New Roman"/>
          <w:highlight w:val="cyan"/>
          <w:u w:val="single"/>
        </w:rPr>
        <w:t>If the formulations were</w:t>
      </w:r>
      <w:r w:rsidRPr="00770472">
        <w:rPr>
          <w:rFonts w:eastAsia="Cambria" w:cs="Times New Roman"/>
          <w:u w:val="single"/>
        </w:rPr>
        <w:t xml:space="preserve"> </w:t>
      </w:r>
      <w:r w:rsidRPr="00770472">
        <w:rPr>
          <w:rFonts w:eastAsia="Cambria" w:cs="Times New Roman"/>
        </w:rPr>
        <w:t xml:space="preserve">all </w:t>
      </w:r>
      <w:r w:rsidRPr="00770472">
        <w:rPr>
          <w:rFonts w:eastAsia="Cambria" w:cs="Times New Roman"/>
          <w:highlight w:val="cyan"/>
          <w:u w:val="single"/>
        </w:rPr>
        <w:t>closely correlated</w:t>
      </w:r>
      <w:r w:rsidRPr="00770472">
        <w:rPr>
          <w:rFonts w:eastAsia="Cambria" w:cs="Times New Roman"/>
        </w:rPr>
        <w:t xml:space="preserve">, </w:t>
      </w:r>
      <w:r w:rsidRPr="00770472">
        <w:rPr>
          <w:rFonts w:eastAsia="Cambria" w:cs="Times New Roman"/>
          <w:highlight w:val="cyan"/>
          <w:u w:val="single"/>
        </w:rPr>
        <w:t>they</w:t>
      </w:r>
      <w:r w:rsidRPr="00770472">
        <w:rPr>
          <w:rFonts w:eastAsia="Cambria" w:cs="Times New Roman"/>
          <w:u w:val="single"/>
        </w:rPr>
        <w:t xml:space="preserve"> </w:t>
      </w:r>
      <w:r w:rsidRPr="00770472">
        <w:rPr>
          <w:rFonts w:eastAsia="Cambria" w:cs="Times New Roman"/>
          <w:highlight w:val="cyan"/>
          <w:u w:val="single"/>
        </w:rPr>
        <w:t>could be viewed as</w:t>
      </w:r>
      <w:r w:rsidRPr="00770472">
        <w:rPr>
          <w:rFonts w:eastAsia="Cambria" w:cs="Times New Roman"/>
          <w:u w:val="single"/>
        </w:rPr>
        <w:t xml:space="preserve"> </w:t>
      </w:r>
      <w:r w:rsidRPr="00770472">
        <w:rPr>
          <w:rFonts w:eastAsia="Cambria" w:cs="Times New Roman"/>
        </w:rPr>
        <w:t xml:space="preserve">mere </w:t>
      </w:r>
      <w:r w:rsidRPr="00770472">
        <w:rPr>
          <w:rFonts w:eastAsia="Cambria" w:cs="Times New Roman"/>
          <w:highlight w:val="cyan"/>
          <w:u w:val="single"/>
        </w:rPr>
        <w:t>restatements</w:t>
      </w:r>
      <w:r w:rsidRPr="00770472">
        <w:rPr>
          <w:rFonts w:eastAsia="Cambria" w:cs="Times New Roman"/>
        </w:rPr>
        <w:t xml:space="preserve">. </w:t>
      </w:r>
      <w:r w:rsidRPr="00770472">
        <w:rPr>
          <w:rFonts w:eastAsia="Cambria" w:cs="Times New Roman"/>
          <w:highlight w:val="cyan"/>
          <w:u w:val="single"/>
        </w:rPr>
        <w:t>However</w:t>
      </w:r>
      <w:r w:rsidRPr="00770472">
        <w:rPr>
          <w:rFonts w:eastAsia="Cambria" w:cs="Times New Roman"/>
          <w:highlight w:val="cyan"/>
        </w:rPr>
        <w:t xml:space="preserve">, </w:t>
      </w:r>
      <w:r w:rsidRPr="00770472">
        <w:rPr>
          <w:rFonts w:eastAsia="Cambria" w:cs="Times New Roman"/>
          <w:highlight w:val="cyan"/>
          <w:u w:val="single"/>
        </w:rPr>
        <w:t>it is difficult to see how one can equilibrate</w:t>
      </w:r>
      <w:r w:rsidRPr="00770472">
        <w:rPr>
          <w:rFonts w:eastAsia="Cambria" w:cs="Times New Roman"/>
        </w:rPr>
        <w:t xml:space="preserve"> “a reasonable belief that there is a chance that a claim may be held valid” with a “realistic expectation of success on the merits” with “an objectively plausible effort to enforce rights” with a suit “reasonably calculated to elicit a favorable outcome.” </w:t>
      </w:r>
      <w:r w:rsidRPr="00770472">
        <w:rPr>
          <w:rFonts w:eastAsia="Cambria" w:cs="Times New Roman"/>
          <w:b/>
          <w:bCs/>
          <w:highlight w:val="cyan"/>
          <w:u w:val="single"/>
        </w:rPr>
        <w:t>How does one decide upon the appropriate legal test in such a case</w:t>
      </w:r>
      <w:r w:rsidRPr="00770472">
        <w:rPr>
          <w:rFonts w:eastAsia="Cambria" w:cs="Times New Roman"/>
        </w:rPr>
        <w:t xml:space="preserve">? </w:t>
      </w:r>
      <w:r w:rsidRPr="00770472">
        <w:rPr>
          <w:rFonts w:eastAsia="Cambria" w:cs="Times New Roman"/>
          <w:u w:val="single"/>
        </w:rPr>
        <w:t>The author posits</w:t>
      </w:r>
      <w:r w:rsidRPr="00770472">
        <w:rPr>
          <w:rFonts w:eastAsia="Cambria" w:cs="Times New Roman"/>
        </w:rPr>
        <w:t xml:space="preserve"> that the </w:t>
      </w:r>
      <w:r w:rsidRPr="00770472">
        <w:rPr>
          <w:rFonts w:eastAsia="Cambria" w:cs="Times New Roman"/>
          <w:u w:val="single"/>
        </w:rPr>
        <w:t>PRE objective test is likely either</w:t>
      </w:r>
      <w:r w:rsidRPr="00770472">
        <w:rPr>
          <w:rFonts w:eastAsia="Cambria" w:cs="Times New Roman"/>
        </w:rPr>
        <w:t xml:space="preserve">: </w:t>
      </w:r>
      <w:r w:rsidRPr="00770472">
        <w:rPr>
          <w:rFonts w:eastAsia="Cambria" w:cs="Times New Roman"/>
          <w:u w:val="single"/>
        </w:rPr>
        <w:t>(a) an “objectively baseless” type of test; or (b) an “objectively unreasonable</w:t>
      </w:r>
      <w:r w:rsidRPr="00770472">
        <w:rPr>
          <w:rFonts w:eastAsia="Cambria" w:cs="Times New Roman"/>
        </w:rPr>
        <w:t xml:space="preserve">” type of </w:t>
      </w:r>
      <w:r w:rsidRPr="00770472">
        <w:rPr>
          <w:rFonts w:eastAsia="Cambria" w:cs="Times New Roman"/>
          <w:u w:val="single"/>
        </w:rPr>
        <w:t>test</w:t>
      </w:r>
      <w:r w:rsidRPr="00770472">
        <w:rPr>
          <w:rFonts w:eastAsia="Cambria" w:cs="Times New Roman"/>
        </w:rPr>
        <w:t xml:space="preserve">. Arguably, when read in context, the first six of the nine bulleted PRE formulations listed above are of the “objectively baseless” variety.55 However, the three “objectively unreasonable” formulations appearing in the opinion use language that is compelling.56 The experienced practitioner will appreciate that </w:t>
      </w:r>
      <w:r w:rsidRPr="00770472">
        <w:rPr>
          <w:rFonts w:eastAsia="Cambria" w:cs="Times New Roman"/>
          <w:u w:val="single"/>
        </w:rPr>
        <w:t>case law interpretation is infrequently resolved by resort to arithmetic tallies,</w:t>
      </w:r>
      <w:r w:rsidRPr="00770472">
        <w:rPr>
          <w:rFonts w:eastAsia="Cambria" w:cs="Times New Roman"/>
        </w:rPr>
        <w:t xml:space="preserve"> so it makes sense to evaluate major appellate decisions penned after PRE to see how the lower courts themselves have interpreted the decision and whether they too report or evidence ambiguity.</w:t>
      </w:r>
    </w:p>
    <w:p w14:paraId="103BF2C5" w14:textId="77777777" w:rsidR="00770472" w:rsidRPr="00770472" w:rsidRDefault="00770472" w:rsidP="00770472">
      <w:pPr>
        <w:rPr>
          <w:rFonts w:eastAsia="Cambria" w:cs="Times New Roman"/>
        </w:rPr>
      </w:pPr>
    </w:p>
    <w:p w14:paraId="21A4FEDB" w14:textId="77777777" w:rsidR="00770472" w:rsidRPr="00770472" w:rsidRDefault="00770472" w:rsidP="00770472">
      <w:pPr>
        <w:keepNext/>
        <w:keepLines/>
        <w:spacing w:before="40"/>
        <w:outlineLvl w:val="3"/>
        <w:rPr>
          <w:rFonts w:eastAsia="Times New Roman" w:cs="Times New Roman"/>
          <w:b/>
          <w:iCs/>
          <w:sz w:val="26"/>
        </w:rPr>
      </w:pPr>
      <w:r w:rsidRPr="00770472">
        <w:rPr>
          <w:rFonts w:eastAsia="Times New Roman" w:cs="Times New Roman"/>
          <w:b/>
          <w:iCs/>
          <w:sz w:val="26"/>
        </w:rPr>
        <w:t>US econ unstable now</w:t>
      </w:r>
    </w:p>
    <w:p w14:paraId="51D1DA52" w14:textId="77777777" w:rsidR="00770472" w:rsidRPr="00770472" w:rsidRDefault="00770472" w:rsidP="00770472">
      <w:pPr>
        <w:rPr>
          <w:rFonts w:eastAsia="Calibri" w:cs="Times New Roman"/>
        </w:rPr>
      </w:pPr>
      <w:r w:rsidRPr="00770472">
        <w:rPr>
          <w:rFonts w:eastAsia="Calibri" w:cs="Times New Roman"/>
          <w:b/>
          <w:bCs/>
          <w:sz w:val="26"/>
        </w:rPr>
        <w:t xml:space="preserve">Kohn, 21 </w:t>
      </w:r>
      <w:r w:rsidRPr="00770472">
        <w:rPr>
          <w:rFonts w:eastAsia="Calibri" w:cs="Times New Roman"/>
        </w:rPr>
        <w:t xml:space="preserve">- Robert V. </w:t>
      </w:r>
      <w:proofErr w:type="spellStart"/>
      <w:r w:rsidRPr="00770472">
        <w:rPr>
          <w:rFonts w:eastAsia="Calibri" w:cs="Times New Roman"/>
        </w:rPr>
        <w:t>Roosa</w:t>
      </w:r>
      <w:proofErr w:type="spellEnd"/>
      <w:r w:rsidRPr="00770472">
        <w:rPr>
          <w:rFonts w:eastAsia="Calibri" w:cs="Times New Roman"/>
        </w:rPr>
        <w:t xml:space="preserve"> Chair in International Economics, Senior Fellow at the Brookings Institute in Economic Studies, formerly served as the Vice Chair of the Federal Reserve (Donald Lewis, “Building a more stable financial system: Unfinished business”, Brookings Institute, 8-27-21, </w:t>
      </w:r>
      <w:hyperlink r:id="rId19" w:history="1">
        <w:r w:rsidRPr="00770472">
          <w:rPr>
            <w:rFonts w:eastAsia="Calibri" w:cs="Times New Roman"/>
          </w:rPr>
          <w:t>https://www.brookings.edu/wp-content/uploads/2021/08/Don-Kohn_Jackson-Hole-2021.pdf</w:t>
        </w:r>
      </w:hyperlink>
      <w:r w:rsidRPr="00770472">
        <w:rPr>
          <w:rFonts w:eastAsia="Calibri" w:cs="Times New Roman"/>
        </w:rPr>
        <w:t>)</w:t>
      </w:r>
    </w:p>
    <w:p w14:paraId="7AB14F8E" w14:textId="77777777" w:rsidR="00770472" w:rsidRPr="00770472" w:rsidRDefault="00770472" w:rsidP="00770472">
      <w:pPr>
        <w:rPr>
          <w:rFonts w:eastAsia="Calibri" w:cs="Times New Roman"/>
        </w:rPr>
      </w:pPr>
      <w:r w:rsidRPr="00770472">
        <w:rPr>
          <w:rFonts w:eastAsia="Calibri" w:cs="Times New Roman"/>
        </w:rPr>
        <w:t>***Note: The ELB stands for the effective lower bound on nominal interest rates and refers to the ability for interest rates to be adjusted</w:t>
      </w:r>
    </w:p>
    <w:p w14:paraId="7F45FDA2" w14:textId="77777777" w:rsidR="00770472" w:rsidRPr="00770472" w:rsidRDefault="00770472" w:rsidP="00770472">
      <w:pPr>
        <w:rPr>
          <w:rFonts w:eastAsia="Calibri" w:cs="Times New Roman"/>
          <w:u w:val="single"/>
        </w:rPr>
      </w:pPr>
      <w:r w:rsidRPr="00770472">
        <w:rPr>
          <w:rFonts w:eastAsia="Calibri" w:cs="Times New Roman"/>
          <w:u w:val="single"/>
        </w:rPr>
        <w:t>Urgency</w:t>
      </w:r>
      <w:r w:rsidRPr="00770472">
        <w:rPr>
          <w:rFonts w:eastAsia="Calibri" w:cs="Times New Roman"/>
          <w:sz w:val="16"/>
        </w:rPr>
        <w:t xml:space="preserve"> </w:t>
      </w:r>
      <w:r w:rsidRPr="00770472">
        <w:rPr>
          <w:rFonts w:eastAsia="Calibri" w:cs="Times New Roman"/>
          <w:u w:val="single"/>
        </w:rPr>
        <w:t xml:space="preserve">I see </w:t>
      </w:r>
      <w:r w:rsidRPr="00770472">
        <w:rPr>
          <w:rFonts w:eastAsia="Calibri" w:cs="Times New Roman"/>
          <w:b/>
          <w:bCs/>
          <w:highlight w:val="cyan"/>
          <w:u w:val="single"/>
        </w:rPr>
        <w:t>considerable urgency</w:t>
      </w:r>
      <w:r w:rsidRPr="00770472">
        <w:rPr>
          <w:rFonts w:eastAsia="Calibri" w:cs="Times New Roman"/>
          <w:u w:val="single"/>
        </w:rPr>
        <w:t xml:space="preserve"> for getting on with the task </w:t>
      </w:r>
      <w:r w:rsidRPr="00770472">
        <w:rPr>
          <w:rFonts w:eastAsia="Calibri" w:cs="Times New Roman"/>
          <w:b/>
          <w:bCs/>
          <w:u w:val="single"/>
        </w:rPr>
        <w:t xml:space="preserve">of making the financial system more resilient </w:t>
      </w:r>
      <w:r w:rsidRPr="00770472">
        <w:rPr>
          <w:rFonts w:eastAsia="Calibri" w:cs="Times New Roman"/>
          <w:b/>
          <w:bCs/>
          <w:highlight w:val="cyan"/>
          <w:u w:val="single"/>
        </w:rPr>
        <w:t>to unexpected developments</w:t>
      </w:r>
      <w:r w:rsidRPr="00770472">
        <w:rPr>
          <w:rFonts w:eastAsia="Calibri" w:cs="Times New Roman"/>
          <w:sz w:val="16"/>
        </w:rPr>
        <w:t xml:space="preserve">. </w:t>
      </w:r>
      <w:r w:rsidRPr="00770472">
        <w:rPr>
          <w:rFonts w:eastAsia="Calibri" w:cs="Times New Roman"/>
          <w:u w:val="single"/>
        </w:rPr>
        <w:t>At</w:t>
      </w:r>
      <w:r w:rsidRPr="00770472">
        <w:rPr>
          <w:rFonts w:eastAsia="Calibri" w:cs="Times New Roman"/>
          <w:sz w:val="16"/>
        </w:rPr>
        <w:t xml:space="preserve"> </w:t>
      </w:r>
      <w:r w:rsidRPr="00770472">
        <w:rPr>
          <w:rFonts w:eastAsia="Calibri" w:cs="Times New Roman"/>
          <w:u w:val="single"/>
        </w:rPr>
        <w:t>the last FOMC the Board staff characterized financial vulnerabilities as “notable”, reflecting some asset valuations, leverage in corners of the financial system, and persistent structural issues.</w:t>
      </w:r>
      <w:r w:rsidRPr="00770472">
        <w:rPr>
          <w:rFonts w:eastAsia="Calibri" w:cs="Times New Roman"/>
          <w:sz w:val="16"/>
        </w:rPr>
        <w:t xml:space="preserve"> 3 </w:t>
      </w:r>
      <w:r w:rsidRPr="00770472">
        <w:rPr>
          <w:rFonts w:eastAsia="Calibri" w:cs="Times New Roman"/>
          <w:u w:val="single"/>
        </w:rPr>
        <w:t>Moreover, these vulnerabilities have arisen in the context of truly unprecedented circumstances, making it difficult, if not impossible, for policymakers or market participants to predict the future with confidence</w:t>
      </w:r>
      <w:r w:rsidRPr="00770472">
        <w:rPr>
          <w:rFonts w:eastAsia="Calibri" w:cs="Times New Roman"/>
          <w:sz w:val="16"/>
        </w:rPr>
        <w:t xml:space="preserve">. </w:t>
      </w:r>
      <w:r w:rsidRPr="00770472">
        <w:rPr>
          <w:rFonts w:eastAsia="Calibri" w:cs="Times New Roman"/>
          <w:b/>
          <w:bCs/>
          <w:highlight w:val="cyan"/>
          <w:u w:val="single"/>
        </w:rPr>
        <w:t>There’s the virus</w:t>
      </w:r>
      <w:r w:rsidRPr="00770472">
        <w:rPr>
          <w:rFonts w:eastAsia="Calibri" w:cs="Times New Roman"/>
          <w:u w:val="single"/>
        </w:rPr>
        <w:t xml:space="preserve"> of course and </w:t>
      </w:r>
      <w:r w:rsidRPr="00770472">
        <w:rPr>
          <w:rFonts w:eastAsia="Calibri" w:cs="Times New Roman"/>
          <w:b/>
          <w:bCs/>
          <w:u w:val="single"/>
        </w:rPr>
        <w:t>the public and private response to its evolution</w:t>
      </w:r>
      <w:r w:rsidRPr="00770472">
        <w:rPr>
          <w:rFonts w:eastAsia="Calibri" w:cs="Times New Roman"/>
          <w:b/>
          <w:bCs/>
          <w:sz w:val="16"/>
        </w:rPr>
        <w:t>.</w:t>
      </w:r>
      <w:r w:rsidRPr="00770472">
        <w:rPr>
          <w:rFonts w:eastAsia="Calibri" w:cs="Times New Roman"/>
          <w:sz w:val="16"/>
        </w:rPr>
        <w:t xml:space="preserve"> In addition, </w:t>
      </w:r>
      <w:r w:rsidRPr="00770472">
        <w:rPr>
          <w:rFonts w:eastAsia="Calibri" w:cs="Times New Roman"/>
          <w:b/>
          <w:bCs/>
          <w:highlight w:val="cyan"/>
          <w:u w:val="single"/>
        </w:rPr>
        <w:t>fiscal policies are raising Federal debt-to-income to record peacetime levels</w:t>
      </w:r>
      <w:r w:rsidRPr="00770472">
        <w:rPr>
          <w:rFonts w:eastAsia="Calibri" w:cs="Times New Roman"/>
          <w:u w:val="single"/>
        </w:rPr>
        <w:t xml:space="preserve"> and a new monetary policy framework has yet to play out in practice.</w:t>
      </w:r>
      <w:r w:rsidRPr="00770472">
        <w:rPr>
          <w:rFonts w:eastAsia="Calibri" w:cs="Times New Roman"/>
          <w:sz w:val="16"/>
        </w:rPr>
        <w:t xml:space="preserve"> </w:t>
      </w:r>
      <w:r w:rsidRPr="00770472">
        <w:rPr>
          <w:rFonts w:eastAsia="Calibri" w:cs="Times New Roman"/>
          <w:highlight w:val="cyan"/>
          <w:u w:val="single"/>
        </w:rPr>
        <w:t>Yet</w:t>
      </w:r>
      <w:r w:rsidRPr="00770472">
        <w:rPr>
          <w:rFonts w:eastAsia="Calibri" w:cs="Times New Roman"/>
          <w:u w:val="single"/>
        </w:rPr>
        <w:t xml:space="preserve">, </w:t>
      </w:r>
      <w:r w:rsidRPr="00770472">
        <w:rPr>
          <w:rFonts w:eastAsia="Calibri" w:cs="Times New Roman"/>
          <w:b/>
          <w:bCs/>
          <w:highlight w:val="cyan"/>
          <w:u w:val="single"/>
        </w:rPr>
        <w:t>market</w:t>
      </w:r>
      <w:r w:rsidRPr="00770472">
        <w:rPr>
          <w:rFonts w:eastAsia="Calibri" w:cs="Times New Roman"/>
          <w:b/>
          <w:bCs/>
          <w:u w:val="single"/>
        </w:rPr>
        <w:t xml:space="preserve"> participants appear to have </w:t>
      </w:r>
      <w:r w:rsidRPr="00770472">
        <w:rPr>
          <w:rFonts w:eastAsia="Calibri" w:cs="Times New Roman"/>
          <w:b/>
          <w:bCs/>
          <w:highlight w:val="cyan"/>
          <w:u w:val="single"/>
        </w:rPr>
        <w:t>priced in very low interest rates</w:t>
      </w:r>
      <w:r w:rsidRPr="00770472">
        <w:rPr>
          <w:rFonts w:eastAsia="Calibri" w:cs="Times New Roman"/>
          <w:u w:val="single"/>
        </w:rPr>
        <w:t xml:space="preserve"> </w:t>
      </w:r>
    </w:p>
    <w:p w14:paraId="3B202437" w14:textId="77777777" w:rsidR="00770472" w:rsidRPr="00770472" w:rsidRDefault="00770472" w:rsidP="00770472">
      <w:pPr>
        <w:rPr>
          <w:rFonts w:eastAsia="Calibri" w:cs="Times New Roman"/>
          <w:u w:val="single"/>
        </w:rPr>
      </w:pPr>
    </w:p>
    <w:p w14:paraId="5B1A2F44" w14:textId="77777777" w:rsidR="00770472" w:rsidRPr="00770472" w:rsidRDefault="00770472" w:rsidP="00770472">
      <w:pPr>
        <w:rPr>
          <w:rFonts w:eastAsia="Calibri" w:cs="Times New Roman"/>
          <w:u w:val="single"/>
        </w:rPr>
      </w:pPr>
      <w:r w:rsidRPr="00770472">
        <w:rPr>
          <w:rFonts w:eastAsia="Calibri" w:cs="Times New Roman"/>
          <w:u w:val="single"/>
        </w:rPr>
        <w:t xml:space="preserve">for a very long time even as the economy recovers and, judging from risk spreads and equity prices, </w:t>
      </w:r>
      <w:r w:rsidRPr="00770472">
        <w:rPr>
          <w:rFonts w:eastAsia="Calibri" w:cs="Times New Roman"/>
          <w:sz w:val="16"/>
        </w:rPr>
        <w:t xml:space="preserve">are quite confident that higher debt levels can be serviced and sustained—even though a disproportionate increase in private debt has been among lower-rated business borrowers.4 </w:t>
      </w:r>
      <w:r w:rsidRPr="00770472">
        <w:rPr>
          <w:rFonts w:eastAsia="Calibri" w:cs="Times New Roman"/>
          <w:u w:val="single"/>
        </w:rPr>
        <w:t xml:space="preserve">Some of those </w:t>
      </w:r>
      <w:r w:rsidRPr="00770472">
        <w:rPr>
          <w:rFonts w:eastAsia="Calibri" w:cs="Times New Roman"/>
          <w:highlight w:val="cyan"/>
          <w:u w:val="single"/>
        </w:rPr>
        <w:t>vulnerabilities arise from</w:t>
      </w:r>
      <w:r w:rsidRPr="00770472">
        <w:rPr>
          <w:rFonts w:eastAsia="Calibri" w:cs="Times New Roman"/>
          <w:u w:val="single"/>
        </w:rPr>
        <w:t xml:space="preserve"> the effects of the </w:t>
      </w:r>
      <w:r w:rsidRPr="00770472">
        <w:rPr>
          <w:rFonts w:eastAsia="Calibri" w:cs="Times New Roman"/>
          <w:highlight w:val="cyan"/>
          <w:u w:val="single"/>
        </w:rPr>
        <w:t>extended</w:t>
      </w:r>
      <w:r w:rsidRPr="00770472">
        <w:rPr>
          <w:rFonts w:eastAsia="Calibri" w:cs="Times New Roman"/>
          <w:u w:val="single"/>
        </w:rPr>
        <w:t xml:space="preserve"> period of </w:t>
      </w:r>
      <w:r w:rsidRPr="00770472">
        <w:rPr>
          <w:rFonts w:eastAsia="Calibri" w:cs="Times New Roman"/>
          <w:highlight w:val="cyan"/>
          <w:u w:val="single"/>
        </w:rPr>
        <w:t>low rates on borrower and lender behavior</w:t>
      </w:r>
      <w:r w:rsidRPr="00770472">
        <w:rPr>
          <w:rFonts w:eastAsia="Calibri" w:cs="Times New Roman"/>
          <w:sz w:val="16"/>
        </w:rPr>
        <w:t xml:space="preserve">. In the absence of robust macroprudential tools, monetary policy could be forced to act to contain these heightened risks, at considerable loss of economic output. In addition, </w:t>
      </w:r>
      <w:r w:rsidRPr="00770472">
        <w:rPr>
          <w:rFonts w:eastAsia="Calibri" w:cs="Times New Roman"/>
          <w:u w:val="single"/>
        </w:rPr>
        <w:t xml:space="preserve">the </w:t>
      </w:r>
      <w:r w:rsidRPr="00770472">
        <w:rPr>
          <w:rFonts w:eastAsia="Calibri" w:cs="Times New Roman"/>
          <w:highlight w:val="cyan"/>
          <w:u w:val="single"/>
        </w:rPr>
        <w:t xml:space="preserve">nearness of the ELB </w:t>
      </w:r>
      <w:r w:rsidRPr="00770472">
        <w:rPr>
          <w:rFonts w:eastAsia="Calibri" w:cs="Times New Roman"/>
          <w:b/>
          <w:bCs/>
          <w:highlight w:val="cyan"/>
          <w:u w:val="single"/>
        </w:rPr>
        <w:t>raises the cost of economic weakness arising from instabilities</w:t>
      </w:r>
      <w:r w:rsidRPr="00770472">
        <w:rPr>
          <w:rFonts w:eastAsia="Calibri" w:cs="Times New Roman"/>
          <w:b/>
          <w:bCs/>
          <w:u w:val="single"/>
        </w:rPr>
        <w:t xml:space="preserve"> i</w:t>
      </w:r>
      <w:r w:rsidRPr="00770472">
        <w:rPr>
          <w:rFonts w:eastAsia="Calibri" w:cs="Times New Roman"/>
          <w:u w:val="single"/>
        </w:rPr>
        <w:t xml:space="preserve">n the financial system because it </w:t>
      </w:r>
      <w:r w:rsidRPr="00770472">
        <w:rPr>
          <w:rFonts w:eastAsia="Calibri" w:cs="Times New Roman"/>
          <w:b/>
          <w:bCs/>
          <w:highlight w:val="cyan"/>
          <w:u w:val="single"/>
        </w:rPr>
        <w:t>constrains the ability of the central bank to cushion the</w:t>
      </w:r>
      <w:r w:rsidRPr="00770472">
        <w:rPr>
          <w:rFonts w:eastAsia="Calibri" w:cs="Times New Roman"/>
          <w:b/>
          <w:bCs/>
          <w:u w:val="single"/>
        </w:rPr>
        <w:t xml:space="preserve"> </w:t>
      </w:r>
      <w:r w:rsidRPr="00770472">
        <w:rPr>
          <w:rFonts w:eastAsia="Calibri" w:cs="Times New Roman"/>
          <w:b/>
          <w:bCs/>
          <w:highlight w:val="cyan"/>
          <w:u w:val="single"/>
        </w:rPr>
        <w:t>effects</w:t>
      </w:r>
      <w:r w:rsidRPr="00770472">
        <w:rPr>
          <w:rFonts w:eastAsia="Calibri" w:cs="Times New Roman"/>
          <w:u w:val="single"/>
        </w:rPr>
        <w:t xml:space="preserve"> by easing policy.</w:t>
      </w:r>
      <w:r w:rsidRPr="00770472">
        <w:rPr>
          <w:rFonts w:eastAsia="Calibri" w:cs="Times New Roman"/>
          <w:sz w:val="16"/>
        </w:rPr>
        <w:t xml:space="preserve"> 5 </w:t>
      </w:r>
      <w:r w:rsidRPr="00770472">
        <w:rPr>
          <w:rFonts w:eastAsia="Calibri" w:cs="Times New Roman"/>
          <w:highlight w:val="cyan"/>
          <w:u w:val="single"/>
        </w:rPr>
        <w:t>And</w:t>
      </w:r>
      <w:r w:rsidRPr="00770472">
        <w:rPr>
          <w:rFonts w:eastAsia="Calibri" w:cs="Times New Roman"/>
          <w:u w:val="single"/>
        </w:rPr>
        <w:t xml:space="preserve">, </w:t>
      </w:r>
      <w:r w:rsidRPr="00770472">
        <w:rPr>
          <w:rFonts w:eastAsia="Calibri" w:cs="Times New Roman"/>
          <w:highlight w:val="cyan"/>
          <w:u w:val="single"/>
        </w:rPr>
        <w:t>given</w:t>
      </w:r>
      <w:r w:rsidRPr="00770472">
        <w:rPr>
          <w:rFonts w:eastAsia="Calibri" w:cs="Times New Roman"/>
          <w:u w:val="single"/>
        </w:rPr>
        <w:t xml:space="preserve"> government </w:t>
      </w:r>
      <w:r w:rsidRPr="00770472">
        <w:rPr>
          <w:rFonts w:eastAsia="Calibri" w:cs="Times New Roman"/>
          <w:highlight w:val="cyan"/>
          <w:u w:val="single"/>
        </w:rPr>
        <w:t xml:space="preserve">debt levels, </w:t>
      </w:r>
      <w:r w:rsidRPr="00770472">
        <w:rPr>
          <w:rFonts w:eastAsia="Calibri" w:cs="Times New Roman"/>
          <w:b/>
          <w:bCs/>
          <w:highlight w:val="cyan"/>
          <w:u w:val="single"/>
        </w:rPr>
        <w:t>fiscal policymakers</w:t>
      </w:r>
      <w:r w:rsidRPr="00770472">
        <w:rPr>
          <w:rFonts w:eastAsia="Calibri" w:cs="Times New Roman"/>
          <w:b/>
          <w:bCs/>
          <w:u w:val="single"/>
        </w:rPr>
        <w:t xml:space="preserve"> </w:t>
      </w:r>
      <w:r w:rsidRPr="00770472">
        <w:rPr>
          <w:rFonts w:eastAsia="Calibri" w:cs="Times New Roman"/>
          <w:b/>
          <w:bCs/>
          <w:highlight w:val="cyan"/>
          <w:u w:val="single"/>
        </w:rPr>
        <w:t>may perceive</w:t>
      </w:r>
      <w:r w:rsidRPr="00770472">
        <w:rPr>
          <w:rFonts w:eastAsia="Calibri" w:cs="Times New Roman"/>
          <w:b/>
          <w:bCs/>
          <w:u w:val="single"/>
        </w:rPr>
        <w:t xml:space="preserve"> that </w:t>
      </w:r>
      <w:r w:rsidRPr="00770472">
        <w:rPr>
          <w:rFonts w:eastAsia="Calibri" w:cs="Times New Roman"/>
          <w:b/>
          <w:bCs/>
          <w:highlight w:val="cyan"/>
          <w:u w:val="single"/>
        </w:rPr>
        <w:t>their scope</w:t>
      </w:r>
      <w:r w:rsidRPr="00770472">
        <w:rPr>
          <w:rFonts w:eastAsia="Calibri" w:cs="Times New Roman"/>
          <w:b/>
          <w:bCs/>
          <w:u w:val="single"/>
        </w:rPr>
        <w:t xml:space="preserve"> to respond to a financial meltdown also </w:t>
      </w:r>
      <w:r w:rsidRPr="00770472">
        <w:rPr>
          <w:rFonts w:eastAsia="Calibri" w:cs="Times New Roman"/>
          <w:b/>
          <w:bCs/>
          <w:highlight w:val="cyan"/>
          <w:u w:val="single"/>
        </w:rPr>
        <w:t>is limited</w:t>
      </w:r>
      <w:r w:rsidRPr="00770472">
        <w:rPr>
          <w:rFonts w:eastAsia="Calibri" w:cs="Times New Roman"/>
          <w:highlight w:val="cyan"/>
          <w:u w:val="single"/>
        </w:rPr>
        <w:t>.</w:t>
      </w:r>
      <w:r w:rsidRPr="00770472">
        <w:rPr>
          <w:rFonts w:eastAsia="Calibri" w:cs="Times New Roman"/>
          <w:sz w:val="16"/>
        </w:rPr>
        <w:t xml:space="preserve"> </w:t>
      </w:r>
      <w:r w:rsidRPr="00770472">
        <w:rPr>
          <w:rFonts w:eastAsia="Calibri" w:cs="Times New Roman"/>
          <w:u w:val="single"/>
        </w:rPr>
        <w:t>Potential constraints on fiscal and monetary policy easing in a future financial stress event bolster the case for making extra sure the financial system is resilient today.</w:t>
      </w:r>
      <w:r w:rsidRPr="00770472">
        <w:rPr>
          <w:rFonts w:eastAsia="Calibri" w:cs="Times New Roman"/>
          <w:sz w:val="16"/>
        </w:rPr>
        <w:t xml:space="preserve"> And risks may materialize even if the ELB turns out to be less binding in the future than now expected. With recent fiscal policy quite expansionary, considerable excess savings to be spent, and a recent pick-up in productivity growth, it’s possible that r* is higher than backward-looking models now suggest at least over the medium term. 6 And </w:t>
      </w:r>
      <w:r w:rsidRPr="00770472">
        <w:rPr>
          <w:rFonts w:eastAsia="Calibri" w:cs="Times New Roman"/>
          <w:b/>
          <w:bCs/>
          <w:highlight w:val="cyan"/>
          <w:u w:val="single"/>
        </w:rPr>
        <w:t>disruption to global supply chains and incomplete recovery in labor market participation might persist, heightening inflation risks</w:t>
      </w:r>
      <w:r w:rsidRPr="00770472">
        <w:rPr>
          <w:rFonts w:eastAsia="Calibri" w:cs="Times New Roman"/>
          <w:sz w:val="16"/>
        </w:rPr>
        <w:t xml:space="preserve">. To be sure, higher r* would mitigate some of the risks previously discussed, and persistent positive inflation shocks aren’t entirely unwelcome after a decade of shortfalls. But </w:t>
      </w:r>
      <w:r w:rsidRPr="00770472">
        <w:rPr>
          <w:rFonts w:eastAsia="Calibri" w:cs="Times New Roman"/>
          <w:u w:val="single"/>
        </w:rPr>
        <w:t>the transition to a higher rate environment could be pretty bumpy given that a lot of asset values and assessments of debt sustainability are built on very low interest rates for very long.</w:t>
      </w:r>
    </w:p>
    <w:p w14:paraId="16942304" w14:textId="77777777" w:rsidR="00770472" w:rsidRPr="00770472" w:rsidRDefault="00770472" w:rsidP="00770472">
      <w:pPr>
        <w:rPr>
          <w:rFonts w:eastAsia="Calibri" w:cs="Times New Roman"/>
          <w:u w:val="single"/>
        </w:rPr>
      </w:pPr>
    </w:p>
    <w:p w14:paraId="78B9A5BB" w14:textId="41427F87" w:rsidR="00770472" w:rsidRPr="00770472" w:rsidRDefault="00770472" w:rsidP="00770472">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CIL CP</w:t>
      </w:r>
    </w:p>
    <w:p w14:paraId="0517E53B"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 xml:space="preserve">Zero risk of the net-benefit and solvency take out---CP can’t solve CIL because they can’t apply to </w:t>
      </w:r>
      <w:r w:rsidRPr="00770472">
        <w:rPr>
          <w:rFonts w:eastAsia="MS Gothic" w:cs="Times New Roman"/>
          <w:b/>
          <w:iCs/>
          <w:sz w:val="26"/>
          <w:u w:val="single"/>
        </w:rPr>
        <w:t>constitution issues</w:t>
      </w:r>
      <w:r w:rsidRPr="00770472">
        <w:rPr>
          <w:rFonts w:eastAsia="MS Gothic" w:cs="Times New Roman"/>
          <w:b/>
          <w:iCs/>
          <w:sz w:val="26"/>
        </w:rPr>
        <w:t xml:space="preserve"> within a country</w:t>
      </w:r>
    </w:p>
    <w:p w14:paraId="00C1CA4D" w14:textId="77777777" w:rsidR="00770472" w:rsidRPr="00770472" w:rsidRDefault="00770472" w:rsidP="00770472">
      <w:pPr>
        <w:rPr>
          <w:rFonts w:eastAsia="Cambria"/>
        </w:rPr>
      </w:pPr>
      <w:r w:rsidRPr="00770472">
        <w:rPr>
          <w:rFonts w:eastAsia="Cambria"/>
        </w:rPr>
        <w:t xml:space="preserve">Jack </w:t>
      </w:r>
      <w:r w:rsidRPr="00770472">
        <w:rPr>
          <w:rFonts w:eastAsia="Cambria"/>
          <w:b/>
          <w:bCs/>
          <w:sz w:val="26"/>
        </w:rPr>
        <w:t>Goldsmith 9</w:t>
      </w:r>
      <w:r w:rsidRPr="00770472">
        <w:rPr>
          <w:rFonts w:ascii="Cambria Math" w:eastAsia="Cambria" w:hAnsi="Cambria Math" w:cs="Cambria Math"/>
        </w:rPr>
        <w:t xml:space="preserve"> Henry L. Shattuck Professor of Law, Harvard Law School, LAW FOR STATES: INTERNATIONAL LAW, CONSTITUTIONAL LAW, PUBLIC LAW,  </w:t>
      </w:r>
      <w:hyperlink r:id="rId20" w:history="1">
        <w:r w:rsidRPr="00770472">
          <w:rPr>
            <w:rFonts w:eastAsia="Cambria"/>
          </w:rPr>
          <w:t>https://web.law.columbia.edu/sites/default/files/microsites/law-theory-workshop/files/IL&amp;CLColumbiawkshp.pdf</w:t>
        </w:r>
      </w:hyperlink>
    </w:p>
    <w:p w14:paraId="257A927D" w14:textId="77777777" w:rsidR="00770472" w:rsidRPr="00770472" w:rsidRDefault="00770472" w:rsidP="00770472">
      <w:pPr>
        <w:rPr>
          <w:rFonts w:eastAsia="Cambria"/>
        </w:rPr>
      </w:pPr>
      <w:r w:rsidRPr="00770472">
        <w:rPr>
          <w:rFonts w:eastAsia="Cambria"/>
        </w:rPr>
        <w:t xml:space="preserve">Finally, in case it does not go without saying, </w:t>
      </w:r>
      <w:r w:rsidRPr="00770472">
        <w:rPr>
          <w:rFonts w:eastAsia="Cambria"/>
          <w:u w:val="single"/>
        </w:rPr>
        <w:t xml:space="preserve">our </w:t>
      </w:r>
      <w:r w:rsidRPr="00770472">
        <w:rPr>
          <w:rFonts w:eastAsia="Cambria"/>
          <w:highlight w:val="cyan"/>
          <w:u w:val="single"/>
        </w:rPr>
        <w:t>argument is not that international and constitutional law are the same</w:t>
      </w:r>
      <w:r w:rsidRPr="00770472">
        <w:rPr>
          <w:rFonts w:eastAsia="Cambria"/>
          <w:highlight w:val="cyan"/>
        </w:rPr>
        <w:t xml:space="preserve"> </w:t>
      </w:r>
      <w:r w:rsidRPr="00770472">
        <w:rPr>
          <w:rFonts w:eastAsia="Cambria"/>
          <w:b/>
          <w:iCs/>
          <w:highlight w:val="cyan"/>
          <w:u w:val="single"/>
        </w:rPr>
        <w:t>in all respects</w:t>
      </w:r>
      <w:r w:rsidRPr="00770472">
        <w:rPr>
          <w:rFonts w:eastAsia="Cambria"/>
        </w:rPr>
        <w:t xml:space="preserve">. </w:t>
      </w:r>
      <w:r w:rsidRPr="00770472">
        <w:rPr>
          <w:rFonts w:eastAsia="Cambria"/>
          <w:u w:val="single"/>
        </w:rPr>
        <w:t xml:space="preserve">Some </w:t>
      </w:r>
      <w:r w:rsidRPr="00770472">
        <w:rPr>
          <w:rFonts w:eastAsia="Cambria"/>
          <w:highlight w:val="cyan"/>
          <w:u w:val="single"/>
        </w:rPr>
        <w:t>formal differences between</w:t>
      </w:r>
      <w:r w:rsidRPr="00770472">
        <w:rPr>
          <w:rFonts w:eastAsia="Cambria"/>
          <w:u w:val="single"/>
        </w:rPr>
        <w:t xml:space="preserve"> the two kinds of legal </w:t>
      </w:r>
      <w:r w:rsidRPr="00770472">
        <w:rPr>
          <w:rFonts w:eastAsia="Cambria"/>
          <w:highlight w:val="cyan"/>
          <w:u w:val="single"/>
        </w:rPr>
        <w:t xml:space="preserve">regime are </w:t>
      </w:r>
      <w:r w:rsidRPr="00770472">
        <w:rPr>
          <w:rFonts w:eastAsia="Cambria"/>
          <w:b/>
          <w:iCs/>
          <w:highlight w:val="cyan"/>
          <w:u w:val="single"/>
        </w:rPr>
        <w:t>obvious</w:t>
      </w:r>
      <w:r w:rsidRPr="00770472">
        <w:rPr>
          <w:rFonts w:eastAsia="Cambria"/>
        </w:rPr>
        <w:t xml:space="preserve"> (if not entirely clear-cut). </w:t>
      </w:r>
      <w:r w:rsidRPr="00770472">
        <w:rPr>
          <w:rFonts w:eastAsia="Cambria"/>
          <w:highlight w:val="cyan"/>
          <w:u w:val="single"/>
        </w:rPr>
        <w:t>International law</w:t>
      </w:r>
      <w:r w:rsidRPr="00770472">
        <w:rPr>
          <w:rFonts w:eastAsia="Cambria"/>
        </w:rPr>
        <w:t xml:space="preserve"> predominantly </w:t>
      </w:r>
      <w:r w:rsidRPr="00770472">
        <w:rPr>
          <w:rFonts w:eastAsia="Cambria"/>
          <w:highlight w:val="cyan"/>
          <w:u w:val="single"/>
        </w:rPr>
        <w:t>addresses</w:t>
      </w:r>
      <w:r w:rsidRPr="00770472">
        <w:rPr>
          <w:rFonts w:eastAsia="Cambria"/>
          <w:highlight w:val="cyan"/>
        </w:rPr>
        <w:t xml:space="preserve"> </w:t>
      </w:r>
      <w:r w:rsidRPr="00770472">
        <w:rPr>
          <w:rFonts w:eastAsia="Cambria"/>
          <w:b/>
          <w:iCs/>
          <w:sz w:val="24"/>
          <w:szCs w:val="36"/>
          <w:highlight w:val="cyan"/>
          <w:u w:val="single"/>
        </w:rPr>
        <w:t>relations between</w:t>
      </w:r>
      <w:r w:rsidRPr="00770472">
        <w:rPr>
          <w:rFonts w:eastAsia="Cambria"/>
          <w:b/>
          <w:iCs/>
          <w:sz w:val="24"/>
          <w:szCs w:val="36"/>
          <w:u w:val="single"/>
        </w:rPr>
        <w:t xml:space="preserve"> and among </w:t>
      </w:r>
      <w:r w:rsidRPr="00770472">
        <w:rPr>
          <w:rFonts w:eastAsia="Cambria"/>
          <w:b/>
          <w:iCs/>
          <w:sz w:val="24"/>
          <w:szCs w:val="36"/>
          <w:highlight w:val="cyan"/>
          <w:u w:val="single"/>
        </w:rPr>
        <w:t>states</w:t>
      </w:r>
      <w:r w:rsidRPr="00770472">
        <w:rPr>
          <w:rFonts w:eastAsia="Cambria"/>
        </w:rPr>
        <w:t xml:space="preserve">, </w:t>
      </w:r>
      <w:r w:rsidRPr="00770472">
        <w:rPr>
          <w:rFonts w:eastAsia="Cambria"/>
          <w:u w:val="single"/>
        </w:rPr>
        <w:t xml:space="preserve">whereas </w:t>
      </w:r>
      <w:r w:rsidRPr="00770472">
        <w:rPr>
          <w:rFonts w:eastAsia="Cambria"/>
          <w:b/>
          <w:iCs/>
          <w:highlight w:val="cyan"/>
          <w:u w:val="single"/>
        </w:rPr>
        <w:t>constitutional law</w:t>
      </w:r>
      <w:r w:rsidRPr="00770472">
        <w:rPr>
          <w:rFonts w:eastAsia="Cambria"/>
        </w:rPr>
        <w:t xml:space="preserve"> predominantly </w:t>
      </w:r>
      <w:r w:rsidRPr="00770472">
        <w:rPr>
          <w:rFonts w:eastAsia="Cambria"/>
          <w:highlight w:val="cyan"/>
          <w:u w:val="single"/>
        </w:rPr>
        <w:t>addresses</w:t>
      </w:r>
      <w:r w:rsidRPr="00770472">
        <w:rPr>
          <w:rFonts w:eastAsia="Cambria"/>
          <w:highlight w:val="cyan"/>
        </w:rPr>
        <w:t xml:space="preserve"> </w:t>
      </w:r>
      <w:r w:rsidRPr="00770472">
        <w:rPr>
          <w:rFonts w:eastAsia="Cambria"/>
          <w:b/>
          <w:iCs/>
          <w:highlight w:val="cyan"/>
          <w:u w:val="single"/>
        </w:rPr>
        <w:t>the political structure of a single state</w:t>
      </w:r>
      <w:r w:rsidRPr="00770472">
        <w:rPr>
          <w:rFonts w:eastAsia="Cambria"/>
        </w:rPr>
        <w:t xml:space="preserve">; </w:t>
      </w:r>
      <w:r w:rsidRPr="00770472">
        <w:rPr>
          <w:rFonts w:eastAsia="Cambria"/>
          <w:highlight w:val="cyan"/>
          <w:u w:val="single"/>
        </w:rPr>
        <w:t xml:space="preserve">rules of international law are created primarily through </w:t>
      </w:r>
      <w:r w:rsidRPr="00770472">
        <w:rPr>
          <w:rFonts w:eastAsia="Cambria"/>
          <w:b/>
          <w:iCs/>
          <w:highlight w:val="cyan"/>
          <w:u w:val="single"/>
        </w:rPr>
        <w:t>treaties</w:t>
      </w:r>
      <w:r w:rsidRPr="00770472">
        <w:rPr>
          <w:rFonts w:eastAsia="Cambria"/>
          <w:u w:val="single"/>
        </w:rPr>
        <w:t xml:space="preserve"> entered into by states or by customary state practice, </w:t>
      </w:r>
      <w:r w:rsidRPr="00770472">
        <w:rPr>
          <w:rFonts w:eastAsia="Cambria"/>
          <w:highlight w:val="cyan"/>
          <w:u w:val="single"/>
        </w:rPr>
        <w:t>whereas rules of constitutional law are created</w:t>
      </w:r>
      <w:r w:rsidRPr="00770472">
        <w:rPr>
          <w:rFonts w:eastAsia="Cambria"/>
        </w:rPr>
        <w:t xml:space="preserve"> primarily </w:t>
      </w:r>
      <w:r w:rsidRPr="00770472">
        <w:rPr>
          <w:rFonts w:eastAsia="Cambria"/>
          <w:highlight w:val="cyan"/>
          <w:u w:val="single"/>
        </w:rPr>
        <w:t>by</w:t>
      </w:r>
      <w:r w:rsidRPr="00770472">
        <w:rPr>
          <w:rFonts w:eastAsia="Cambria"/>
        </w:rPr>
        <w:t xml:space="preserve"> popular </w:t>
      </w:r>
      <w:r w:rsidRPr="00770472">
        <w:rPr>
          <w:rFonts w:eastAsia="Cambria"/>
          <w:b/>
          <w:iCs/>
          <w:highlight w:val="cyan"/>
          <w:u w:val="single"/>
        </w:rPr>
        <w:t>ratification of an authoritative text</w:t>
      </w:r>
      <w:r w:rsidRPr="00770472">
        <w:rPr>
          <w:rFonts w:eastAsia="Cambria"/>
        </w:rPr>
        <w:t xml:space="preserve"> or conventions of political life that have achieved normative status as higher law; and so on. And while our analysis of the two legal regimes along the functional dimensions of uncertainty and enforcement and the normative dimension of sovereignty emphasizes important similarities, we also pause to notice differences. From a functional perspective, the size and heterogeneity of the international community may make it more difficult for the international legal system to develop institutional mechanisms for specifying and enforcing legal rules than for constitutional systems of smaller and more homogenous states to do the same.24 </w:t>
      </w:r>
      <w:r w:rsidRPr="00770472">
        <w:rPr>
          <w:rFonts w:eastAsia="Cambria"/>
          <w:b/>
          <w:iCs/>
          <w:szCs w:val="32"/>
          <w:u w:val="single"/>
        </w:rPr>
        <w:t xml:space="preserve">The fact that </w:t>
      </w:r>
      <w:r w:rsidRPr="00770472">
        <w:rPr>
          <w:rFonts w:eastAsia="Cambria"/>
          <w:b/>
          <w:iCs/>
          <w:szCs w:val="32"/>
          <w:highlight w:val="cyan"/>
          <w:u w:val="single"/>
        </w:rPr>
        <w:t>American constitutional law is made, interpreted, and implemented exclusively by Americans</w:t>
      </w:r>
      <w:r w:rsidRPr="00770472">
        <w:rPr>
          <w:rFonts w:eastAsia="Cambria"/>
          <w:szCs w:val="32"/>
        </w:rPr>
        <w:t xml:space="preserve"> </w:t>
      </w:r>
      <w:r w:rsidRPr="00770472">
        <w:rPr>
          <w:rFonts w:eastAsia="Cambria"/>
        </w:rPr>
        <w:t xml:space="preserve">may make a normative difference to those who believe that sharing governance authority with a broader political community will invariably threaten American sovereignty, or that a politico-legal community can only be sustained at the level of the nation-state. We recognize these and other differences, but the ambition of this project is to reveal an important set of similarities that such differences may have masked. </w:t>
      </w:r>
    </w:p>
    <w:p w14:paraId="6A5286D2" w14:textId="77777777" w:rsidR="00770472" w:rsidRPr="00770472" w:rsidRDefault="00770472" w:rsidP="00770472">
      <w:pPr>
        <w:rPr>
          <w:rFonts w:eastAsia="Cambria"/>
        </w:rPr>
      </w:pPr>
    </w:p>
    <w:p w14:paraId="5D84CC8E" w14:textId="0F55BDB0" w:rsidR="00770472" w:rsidRPr="00770472" w:rsidRDefault="00770472" w:rsidP="00770472">
      <w:pPr>
        <w:keepNext/>
        <w:keepLines/>
        <w:pageBreakBefore/>
        <w:spacing w:before="40"/>
        <w:jc w:val="center"/>
        <w:outlineLvl w:val="2"/>
        <w:rPr>
          <w:rFonts w:eastAsia="SimSun" w:cs="Times New Roman"/>
          <w:b/>
          <w:sz w:val="32"/>
          <w:szCs w:val="24"/>
          <w:u w:val="single"/>
        </w:rPr>
      </w:pPr>
      <w:r>
        <w:rPr>
          <w:rFonts w:eastAsia="SimSun" w:cs="Times New Roman"/>
          <w:b/>
          <w:sz w:val="32"/>
          <w:szCs w:val="24"/>
          <w:u w:val="single"/>
        </w:rPr>
        <w:t>Court Clog DA</w:t>
      </w:r>
    </w:p>
    <w:p w14:paraId="4AA855EB" w14:textId="77777777" w:rsidR="00770472" w:rsidRPr="00770472" w:rsidRDefault="00770472" w:rsidP="00770472">
      <w:pPr>
        <w:keepNext/>
        <w:keepLines/>
        <w:spacing w:before="200"/>
        <w:outlineLvl w:val="3"/>
        <w:rPr>
          <w:rFonts w:eastAsiaTheme="majorEastAsia" w:cstheme="majorBidi"/>
          <w:b/>
          <w:iCs/>
          <w:sz w:val="26"/>
        </w:rPr>
      </w:pPr>
      <w:r w:rsidRPr="00770472">
        <w:rPr>
          <w:rFonts w:eastAsiaTheme="majorEastAsia" w:cstheme="majorBidi"/>
          <w:b/>
          <w:iCs/>
          <w:sz w:val="26"/>
        </w:rPr>
        <w:t>COVID uniquely stacks the backlog now</w:t>
      </w:r>
    </w:p>
    <w:p w14:paraId="36F4E9F8" w14:textId="77777777" w:rsidR="00770472" w:rsidRPr="00770472" w:rsidRDefault="00770472" w:rsidP="00770472">
      <w:r w:rsidRPr="00770472">
        <w:rPr>
          <w:b/>
          <w:bCs/>
          <w:sz w:val="26"/>
        </w:rPr>
        <w:t>Land 7-30</w:t>
      </w:r>
      <w:r w:rsidRPr="00770472">
        <w:t xml:space="preserve"> “Can We Talk? Eyeing COVID-Clogged Dockets, Judges Push Civil Cases to Settle” </w:t>
      </w:r>
      <w:hyperlink r:id="rId21" w:history="1">
        <w:r w:rsidRPr="00770472">
          <w:t>https://www.law.com/2021/07/30/can-we-talk-eyeing-covid-clogged-dockets-judges-push-civil-cases-to-settle/</w:t>
        </w:r>
      </w:hyperlink>
    </w:p>
    <w:p w14:paraId="6CC0A183" w14:textId="77777777" w:rsidR="00770472" w:rsidRPr="00770472" w:rsidRDefault="00770472" w:rsidP="00770472">
      <w:r w:rsidRPr="00770472">
        <w:t>As judges around the country gingerly reopen their courtrooms and invite lawyers, litigants and jurors back for business—sometimes as usual, but often still far from the normal routines of years past—they’re being confronted by an array of pitfalls, real and potential.</w:t>
      </w:r>
    </w:p>
    <w:p w14:paraId="3501174D" w14:textId="77777777" w:rsidR="00770472" w:rsidRPr="00770472" w:rsidRDefault="00770472" w:rsidP="00770472"/>
    <w:p w14:paraId="05E7B06E" w14:textId="77777777" w:rsidR="00770472" w:rsidRPr="00770472" w:rsidRDefault="00770472" w:rsidP="00770472">
      <w:pPr>
        <w:rPr>
          <w:sz w:val="16"/>
        </w:rPr>
      </w:pPr>
      <w:r w:rsidRPr="00770472">
        <w:rPr>
          <w:u w:val="single"/>
        </w:rPr>
        <w:t>Will a surge of</w:t>
      </w:r>
      <w:r w:rsidRPr="00770472">
        <w:rPr>
          <w:b/>
          <w:bCs/>
          <w:u w:val="single"/>
        </w:rPr>
        <w:t xml:space="preserve"> </w:t>
      </w:r>
      <w:r w:rsidRPr="00770472">
        <w:rPr>
          <w:b/>
          <w:bCs/>
          <w:highlight w:val="cyan"/>
          <w:u w:val="single"/>
        </w:rPr>
        <w:t>COVID-19</w:t>
      </w:r>
      <w:r w:rsidRPr="00770472">
        <w:rPr>
          <w:u w:val="single"/>
        </w:rPr>
        <w:t xml:space="preserve"> cases among the unvaccinated and forceful advance of the delta variant force renewed shutdowns? Will jurors and staffers be willing to risk a return? Are mask mandates and vaccine passports in the offing? But one very real dilemma is already on their minds: </w:t>
      </w:r>
      <w:r w:rsidRPr="00770472">
        <w:rPr>
          <w:b/>
          <w:bCs/>
          <w:highlight w:val="cyan"/>
          <w:u w:val="single"/>
        </w:rPr>
        <w:t xml:space="preserve">Backlogs of criminal, civil and domestic cases </w:t>
      </w:r>
      <w:r w:rsidRPr="00770472">
        <w:rPr>
          <w:b/>
          <w:bCs/>
          <w:u w:val="single"/>
        </w:rPr>
        <w:t xml:space="preserve">that </w:t>
      </w:r>
      <w:r w:rsidRPr="00770472">
        <w:rPr>
          <w:b/>
          <w:bCs/>
          <w:highlight w:val="cyan"/>
          <w:u w:val="single"/>
        </w:rPr>
        <w:t>have piled up, exacerbating already crowded dockets</w:t>
      </w:r>
      <w:r w:rsidRPr="00770472">
        <w:rPr>
          <w:b/>
          <w:bCs/>
          <w:u w:val="single"/>
        </w:rPr>
        <w:t xml:space="preserve"> </w:t>
      </w:r>
      <w:r w:rsidRPr="00770472">
        <w:rPr>
          <w:u w:val="single"/>
        </w:rPr>
        <w:t>where litigants and lawyers jostle to get motions filed, rulings issued and, toughest of all, cases tried</w:t>
      </w:r>
      <w:r w:rsidRPr="00770472">
        <w:rPr>
          <w:sz w:val="16"/>
        </w:rPr>
        <w:t xml:space="preserve">. Richard Clifton, a senior judge on the U.S. Court of Appeals for the Ninth Circuit, who serves as president of the Federal Judges Association, said that court backlogs are a big topic for judges, although not all are as impacted as others. “At least one judge in a very busy district didn’t think the backlog had turned out as high as it turned out to be,” he said. “Other judges have commented, </w:t>
      </w:r>
      <w:proofErr w:type="spellStart"/>
      <w:r w:rsidRPr="00770472">
        <w:rPr>
          <w:sz w:val="16"/>
        </w:rPr>
        <w:t>unspecifically</w:t>
      </w:r>
      <w:proofErr w:type="spellEnd"/>
      <w:r w:rsidRPr="00770472">
        <w:rPr>
          <w:sz w:val="16"/>
        </w:rPr>
        <w:t xml:space="preserve">, they’re just piling up.” </w:t>
      </w:r>
      <w:r w:rsidRPr="00770472">
        <w:rPr>
          <w:u w:val="single"/>
        </w:rPr>
        <w:t xml:space="preserve">He said the most frequent comment is that the civil calendar “is just sitting there” because judges are spending all their time dealing with criminal caseloads. </w:t>
      </w:r>
      <w:r w:rsidRPr="00770472">
        <w:rPr>
          <w:sz w:val="16"/>
        </w:rPr>
        <w:t xml:space="preserve">He hasn’t heard about judges suggesting settlement as an option to those with civil cases but, he said, “I would be shocked if it weren’t happening.” “The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 That’s exactly what happened to Ryan Baker, of </w:t>
      </w:r>
      <w:proofErr w:type="spellStart"/>
      <w:r w:rsidRPr="00770472">
        <w:rPr>
          <w:sz w:val="16"/>
        </w:rPr>
        <w:t>Waymaker</w:t>
      </w:r>
      <w:proofErr w:type="spellEnd"/>
      <w:r w:rsidRPr="00770472">
        <w:rPr>
          <w:sz w:val="16"/>
        </w:rPr>
        <w:t xml:space="preserve"> in Los Angeles. “It absolutely is the case that, especially in the federal courts, civil trials are at the end of the line,” he said. Baker represents the defendant in a trademark case filed in 2017. “I know there’s been a lot of debate among the judges on how to handle this situation,” he said. “There are very different views, as there are with any group of people, on what is appropriate and what measures need to be taken.” In Baker’s case</w:t>
      </w:r>
      <w:r w:rsidRPr="00770472">
        <w:rPr>
          <w:u w:val="single"/>
        </w:rPr>
        <w:t xml:space="preserve">, U.S. District Judge Cormac Carney of the Central District of California minced no words in telling the parties in April that he could not guarantee a trial date in 2021, or even the first half of 2022. </w:t>
      </w:r>
      <w:r w:rsidRPr="00770472">
        <w:rPr>
          <w:sz w:val="16"/>
        </w:rPr>
        <w:t>“The court strongly believes that this case should settle,” he wrote in a minute order. “To hold a trial in this civil case would mean asking citizens to report for jury duty or to testify as witnesses when many of them have been out of work for months and fear they will not be able to pay their rent, mortgage, or other bills, or put food on the table for their families. “</w:t>
      </w:r>
      <w:r w:rsidRPr="00770472">
        <w:rPr>
          <w:u w:val="single"/>
        </w:rPr>
        <w:t xml:space="preserve">And it would also ask the court </w:t>
      </w:r>
      <w:r w:rsidRPr="00770472">
        <w:rPr>
          <w:b/>
          <w:bCs/>
          <w:u w:val="single"/>
        </w:rPr>
        <w:t xml:space="preserve">to find time in its </w:t>
      </w:r>
      <w:r w:rsidRPr="00770472">
        <w:rPr>
          <w:b/>
          <w:bCs/>
          <w:highlight w:val="cyan"/>
          <w:u w:val="single"/>
        </w:rPr>
        <w:t>congested calendar</w:t>
      </w:r>
      <w:r w:rsidRPr="00770472">
        <w:rPr>
          <w:b/>
          <w:bCs/>
          <w:u w:val="single"/>
        </w:rPr>
        <w:t xml:space="preserve"> for such an endeavor </w:t>
      </w:r>
      <w:r w:rsidRPr="00770472">
        <w:rPr>
          <w:b/>
          <w:bCs/>
          <w:highlight w:val="cyan"/>
          <w:u w:val="single"/>
        </w:rPr>
        <w:t>after more than a year of closure due to the coronavirus</w:t>
      </w:r>
      <w:r w:rsidRPr="00770472">
        <w:rPr>
          <w:u w:val="single"/>
        </w:rPr>
        <w:t xml:space="preserve">,” </w:t>
      </w:r>
      <w:r w:rsidRPr="00770472">
        <w:rPr>
          <w:sz w:val="16"/>
        </w:rPr>
        <w:t xml:space="preserve">Carney wrote. Baker said the case went through two mediations and three court-ordered settlement conferences before settling July 23. “And these conferences, the last couple have been ordered because the court is concerned that this case is not going to be set for trial, not this year, not even next year, because of the backlog of criminal matters that will necessarily precede all the civil trials,” he said. </w:t>
      </w:r>
      <w:r w:rsidRPr="00770472">
        <w:rPr>
          <w:u w:val="single"/>
        </w:rPr>
        <w:t>California’s Central District, which includes Los Angeles, has six judicial vacancies</w:t>
      </w:r>
      <w:r w:rsidRPr="00770472">
        <w:rPr>
          <w:sz w:val="16"/>
        </w:rPr>
        <w:t>. But Baker said a lot depends on how much is at stake in the case and the specific judge’s calendar. He has another case in the district in which Judge Consuelo Marshall has set a trial date for February 2022. But there has been a strong push for settlement. “</w:t>
      </w:r>
      <w:r w:rsidRPr="00770472">
        <w:rPr>
          <w:b/>
          <w:bCs/>
          <w:u w:val="single"/>
        </w:rPr>
        <w:t xml:space="preserve">The backlog factor weighs heavily in favor of courts really advocating for private resolution because the reality is </w:t>
      </w:r>
      <w:r w:rsidRPr="00770472">
        <w:rPr>
          <w:b/>
          <w:bCs/>
          <w:highlight w:val="cyan"/>
          <w:u w:val="single"/>
        </w:rPr>
        <w:t>litigants are having to bear the cost of extended and protracted litigation,”</w:t>
      </w:r>
      <w:r w:rsidRPr="00770472">
        <w:rPr>
          <w:sz w:val="16"/>
        </w:rPr>
        <w:t xml:space="preserve"> Baker said. In a 2015 patent infringement lawsuit in the Southern District of New York, Judge Gregory Woods canceled a Nov. 29 trial, citing a criminal trial now scheduled for that date. After his June 15 order, U.S. Magistrate Judge Sarah </w:t>
      </w:r>
      <w:proofErr w:type="spellStart"/>
      <w:r w:rsidRPr="00770472">
        <w:rPr>
          <w:sz w:val="16"/>
        </w:rPr>
        <w:t>Netburn</w:t>
      </w:r>
      <w:proofErr w:type="spellEnd"/>
      <w:r w:rsidRPr="00770472">
        <w:rPr>
          <w:sz w:val="16"/>
        </w:rPr>
        <w:t xml:space="preserve"> asked the parties for settlement dates. Another judge in New Mexico cited the court’s backlog as a reason to grant final approval of a nearly $4.2 million settlement involving a class of truck drivers seeking unpaid overtime wages. Settling the 2019 class action would avoid “significant delay,” U.S. Magistrate Judge Gregory </w:t>
      </w:r>
      <w:proofErr w:type="spellStart"/>
      <w:r w:rsidRPr="00770472">
        <w:rPr>
          <w:sz w:val="16"/>
        </w:rPr>
        <w:t>Fouratt</w:t>
      </w:r>
      <w:proofErr w:type="spellEnd"/>
      <w:r w:rsidRPr="00770472">
        <w:rPr>
          <w:sz w:val="16"/>
        </w:rPr>
        <w:t xml:space="preserve"> said in an April 9 order. “The court further observes that litigation of this case would have moved exceptionally slowly in the current pandemic environment in which jury </w:t>
      </w:r>
      <w:r w:rsidRPr="00770472">
        <w:rPr>
          <w:b/>
          <w:bCs/>
          <w:highlight w:val="cyan"/>
          <w:u w:val="single"/>
        </w:rPr>
        <w:t>trials are logistically difficult and almost entirely devoted for the next 12-18 months to resolving an unprecedented backlog</w:t>
      </w:r>
      <w:r w:rsidRPr="00770472">
        <w:rPr>
          <w:sz w:val="16"/>
        </w:rPr>
        <w:t xml:space="preserve"> in criminal cases,” he wrote. Shannon </w:t>
      </w:r>
      <w:proofErr w:type="spellStart"/>
      <w:r w:rsidRPr="00770472">
        <w:rPr>
          <w:sz w:val="16"/>
        </w:rPr>
        <w:t>Liss</w:t>
      </w:r>
      <w:proofErr w:type="spellEnd"/>
      <w:r w:rsidRPr="00770472">
        <w:rPr>
          <w:sz w:val="16"/>
        </w:rPr>
        <w:t xml:space="preserve">-Riordan, the plaintiff’s lawyer in that case, agreed that the pandemic has exacerbated delays, but not “to an inordinate degree.” </w:t>
      </w:r>
      <w:proofErr w:type="spellStart"/>
      <w:r w:rsidRPr="00770472">
        <w:rPr>
          <w:sz w:val="16"/>
        </w:rPr>
        <w:t>Liss</w:t>
      </w:r>
      <w:proofErr w:type="spellEnd"/>
      <w:r w:rsidRPr="00770472">
        <w:rPr>
          <w:sz w:val="16"/>
        </w:rPr>
        <w:t xml:space="preserve">-Riordan, of Boston’s </w:t>
      </w:r>
      <w:proofErr w:type="spellStart"/>
      <w:r w:rsidRPr="00770472">
        <w:rPr>
          <w:sz w:val="16"/>
        </w:rPr>
        <w:t>Lichten</w:t>
      </w:r>
      <w:proofErr w:type="spellEnd"/>
      <w:r w:rsidRPr="00770472">
        <w:rPr>
          <w:sz w:val="16"/>
        </w:rPr>
        <w:t xml:space="preserve"> &amp; </w:t>
      </w:r>
      <w:proofErr w:type="spellStart"/>
      <w:r w:rsidRPr="00770472">
        <w:rPr>
          <w:sz w:val="16"/>
        </w:rPr>
        <w:t>Liss</w:t>
      </w:r>
      <w:proofErr w:type="spellEnd"/>
      <w:r w:rsidRPr="00770472">
        <w:rPr>
          <w:sz w:val="16"/>
        </w:rPr>
        <w:t>-Riordan, noted that she tried a federal bench trial this year via Zoom along with several arbitrations during the past year. Her firm also has settled two cases that were at least a decade old. Sometimes, clients opt to settle on their own, many hoping to avoid the increasing costs of litigating and the potential unavailability of witnesses one or two years down the road. “Everybody is really tired of hearing, ‘well, the pandemic,’” Baker said. “Everything in life is different because of the pandemic, including the operation of the judicial system. The second part is, ‘what can we do about it?’ One of the first, most obvious, answers is, ‘We can try to settle it. We can take matters in our own hands.’” In some cases, Baker said, the parties have stipulated to arbitration despite having no arbitration agreement because it’s faster than going through the courts.</w:t>
      </w:r>
    </w:p>
    <w:p w14:paraId="24681C11" w14:textId="77777777" w:rsidR="00770472" w:rsidRPr="00770472" w:rsidRDefault="00770472" w:rsidP="00770472">
      <w:pPr>
        <w:keepNext/>
        <w:keepLines/>
        <w:spacing w:before="40"/>
        <w:outlineLvl w:val="3"/>
        <w:rPr>
          <w:rFonts w:eastAsia="SimSun" w:cs="Times New Roman"/>
          <w:b/>
          <w:iCs/>
          <w:sz w:val="26"/>
        </w:rPr>
      </w:pPr>
      <w:r w:rsidRPr="00770472">
        <w:rPr>
          <w:rFonts w:eastAsia="SimSun" w:cs="Times New Roman"/>
          <w:b/>
          <w:iCs/>
          <w:sz w:val="26"/>
        </w:rPr>
        <w:t>Non-UQ – There are over 500,000 backlogged cases in the federal courts right now</w:t>
      </w:r>
    </w:p>
    <w:p w14:paraId="4909832E" w14:textId="77777777" w:rsidR="00770472" w:rsidRPr="00770472" w:rsidRDefault="00770472" w:rsidP="00770472">
      <w:pPr>
        <w:rPr>
          <w:rFonts w:eastAsia="Calibri" w:cs="Times New Roman"/>
        </w:rPr>
      </w:pPr>
      <w:r w:rsidRPr="00770472">
        <w:rPr>
          <w:rFonts w:eastAsia="Calibri" w:cs="Times New Roman"/>
          <w:b/>
          <w:bCs/>
          <w:sz w:val="26"/>
        </w:rPr>
        <w:t>US Courts 20 –</w:t>
      </w:r>
      <w:r w:rsidRPr="00770472">
        <w:rPr>
          <w:rFonts w:eastAsia="Calibri" w:cs="Times New Roman"/>
        </w:rPr>
        <w:t xml:space="preserve"> the Administrative Office of the United States Courts files the statistics of the US Courts caseloads, 2020, “Federal Judicial Caseload Statistics 2020” https://www.uscourts.gov/statistics-reports/federal-judicial-caseload-statistics-2020</w:t>
      </w:r>
    </w:p>
    <w:p w14:paraId="0CFA4EBC" w14:textId="77777777" w:rsidR="00770472" w:rsidRPr="00770472" w:rsidRDefault="00770472" w:rsidP="00770472">
      <w:pPr>
        <w:spacing w:before="240" w:after="240"/>
        <w:rPr>
          <w:rFonts w:eastAsia="Calibri" w:cs="Times New Roman"/>
          <w:b/>
          <w:iCs/>
          <w:highlight w:val="cyan"/>
          <w:u w:val="single"/>
          <w:lang w:eastAsia="zh-CN"/>
        </w:rPr>
      </w:pPr>
      <w:r w:rsidRPr="00770472">
        <w:rPr>
          <w:rFonts w:eastAsia="Calibri" w:cs="Times New Roman"/>
          <w:sz w:val="16"/>
        </w:rPr>
        <w:t xml:space="preserve">U.S. District Courts </w:t>
      </w:r>
      <w:r w:rsidRPr="00770472">
        <w:rPr>
          <w:rFonts w:eastAsia="Calibri" w:cs="Times New Roman"/>
          <w:highlight w:val="cyan"/>
          <w:u w:val="single"/>
          <w:lang w:eastAsia="zh-CN"/>
        </w:rPr>
        <w:t>Combined filings</w:t>
      </w:r>
      <w:r w:rsidRPr="00770472">
        <w:rPr>
          <w:rFonts w:eastAsia="Calibri" w:cs="Times New Roman"/>
          <w:u w:val="single"/>
          <w:lang w:eastAsia="zh-CN"/>
        </w:rPr>
        <w:t xml:space="preserve"> in the U.S. district courts </w:t>
      </w:r>
      <w:r w:rsidRPr="00770472">
        <w:rPr>
          <w:rFonts w:eastAsia="Calibri" w:cs="Times New Roman"/>
          <w:highlight w:val="cyan"/>
          <w:u w:val="single"/>
          <w:lang w:eastAsia="zh-CN"/>
        </w:rPr>
        <w:t>for civil</w:t>
      </w:r>
      <w:r w:rsidRPr="00770472">
        <w:rPr>
          <w:rFonts w:eastAsia="Calibri" w:cs="Times New Roman"/>
          <w:u w:val="single"/>
          <w:lang w:eastAsia="zh-CN"/>
        </w:rPr>
        <w:t xml:space="preserve"> cases </w:t>
      </w:r>
      <w:r w:rsidRPr="00770472">
        <w:rPr>
          <w:rFonts w:eastAsia="Calibri" w:cs="Times New Roman"/>
          <w:highlight w:val="cyan"/>
          <w:u w:val="single"/>
          <w:lang w:eastAsia="zh-CN"/>
        </w:rPr>
        <w:t>and criminal defendants increased</w:t>
      </w:r>
      <w:r w:rsidRPr="00770472">
        <w:rPr>
          <w:rFonts w:eastAsia="Calibri" w:cs="Times New Roman"/>
          <w:u w:val="single"/>
          <w:lang w:eastAsia="zh-CN"/>
        </w:rPr>
        <w:t xml:space="preserve"> by 49,183 (up 13 percent) </w:t>
      </w:r>
      <w:r w:rsidRPr="00770472">
        <w:rPr>
          <w:rFonts w:eastAsia="Calibri" w:cs="Times New Roman"/>
          <w:highlight w:val="cyan"/>
          <w:u w:val="single"/>
          <w:lang w:eastAsia="zh-CN"/>
        </w:rPr>
        <w:t>to 425,945</w:t>
      </w:r>
      <w:r w:rsidRPr="00770472">
        <w:rPr>
          <w:rFonts w:eastAsia="Calibri" w:cs="Times New Roman"/>
          <w:u w:val="single"/>
          <w:lang w:eastAsia="zh-CN"/>
        </w:rPr>
        <w:t xml:space="preserve">. Terminations held steady, falling by 564 (down less than 1 percent) to 389,102. </w:t>
      </w:r>
      <w:r w:rsidRPr="00770472">
        <w:rPr>
          <w:rFonts w:eastAsia="Calibri" w:cs="Times New Roman"/>
          <w:highlight w:val="cyan"/>
          <w:u w:val="single"/>
          <w:lang w:eastAsia="zh-CN"/>
        </w:rPr>
        <w:t>As filings exceeded terminations</w:t>
      </w:r>
      <w:r w:rsidRPr="00770472">
        <w:rPr>
          <w:rFonts w:eastAsia="Calibri" w:cs="Times New Roman"/>
          <w:u w:val="single"/>
          <w:lang w:eastAsia="zh-CN"/>
        </w:rPr>
        <w:t xml:space="preserve">, </w:t>
      </w:r>
      <w:r w:rsidRPr="00770472">
        <w:rPr>
          <w:rFonts w:eastAsia="Calibri" w:cs="Times New Roman"/>
          <w:b/>
          <w:iCs/>
          <w:u w:val="single"/>
          <w:lang w:eastAsia="zh-CN"/>
        </w:rPr>
        <w:t>the total fo</w:t>
      </w:r>
      <w:r w:rsidRPr="00770472">
        <w:rPr>
          <w:rFonts w:eastAsia="Calibri" w:cs="Times New Roman"/>
          <w:b/>
          <w:iCs/>
          <w:highlight w:val="cyan"/>
          <w:u w:val="single"/>
          <w:lang w:eastAsia="zh-CN"/>
        </w:rPr>
        <w:t>r pending</w:t>
      </w:r>
      <w:r w:rsidRPr="00770472">
        <w:rPr>
          <w:rFonts w:eastAsia="Calibri" w:cs="Times New Roman"/>
          <w:b/>
          <w:iCs/>
          <w:u w:val="single"/>
          <w:lang w:eastAsia="zh-CN"/>
        </w:rPr>
        <w:t xml:space="preserve"> civil </w:t>
      </w:r>
      <w:r w:rsidRPr="00770472">
        <w:rPr>
          <w:rFonts w:eastAsia="Calibri" w:cs="Times New Roman"/>
          <w:b/>
          <w:iCs/>
          <w:highlight w:val="cyan"/>
          <w:u w:val="single"/>
          <w:lang w:eastAsia="zh-CN"/>
        </w:rPr>
        <w:t>cases a</w:t>
      </w:r>
      <w:r w:rsidRPr="00770472">
        <w:rPr>
          <w:rFonts w:eastAsia="Calibri" w:cs="Times New Roman"/>
          <w:b/>
          <w:iCs/>
          <w:u w:val="single"/>
          <w:lang w:eastAsia="zh-CN"/>
        </w:rPr>
        <w:t xml:space="preserve">nd criminal defendants </w:t>
      </w:r>
      <w:r w:rsidRPr="00770472">
        <w:rPr>
          <w:rFonts w:eastAsia="Calibri" w:cs="Times New Roman"/>
          <w:b/>
          <w:iCs/>
          <w:highlight w:val="cyan"/>
          <w:u w:val="single"/>
          <w:lang w:eastAsia="zh-CN"/>
        </w:rPr>
        <w:t>rose</w:t>
      </w:r>
      <w:r w:rsidRPr="00770472">
        <w:rPr>
          <w:rFonts w:eastAsia="Calibri" w:cs="Times New Roman"/>
          <w:b/>
          <w:iCs/>
          <w:u w:val="single"/>
          <w:lang w:eastAsia="zh-CN"/>
        </w:rPr>
        <w:t xml:space="preserve"> by 36,419 (up 8 percent) </w:t>
      </w:r>
      <w:r w:rsidRPr="00770472">
        <w:rPr>
          <w:rFonts w:eastAsia="Calibri" w:cs="Times New Roman"/>
          <w:b/>
          <w:iCs/>
          <w:highlight w:val="cyan"/>
          <w:u w:val="single"/>
          <w:lang w:eastAsia="zh-CN"/>
        </w:rPr>
        <w:t>to 511,666</w:t>
      </w:r>
    </w:p>
    <w:p w14:paraId="79AB3FA9" w14:textId="77777777" w:rsidR="00770472" w:rsidRPr="00770472" w:rsidRDefault="00770472" w:rsidP="00770472">
      <w:pPr>
        <w:spacing w:before="240" w:after="240"/>
        <w:rPr>
          <w:rFonts w:eastAsia="Calibri" w:cs="Times New Roman"/>
          <w:b/>
          <w:iCs/>
          <w:highlight w:val="cyan"/>
          <w:u w:val="single"/>
          <w:lang w:eastAsia="zh-CN"/>
        </w:rPr>
      </w:pPr>
    </w:p>
    <w:p w14:paraId="39B62D88" w14:textId="77777777" w:rsidR="00770472" w:rsidRPr="00770472" w:rsidRDefault="00770472" w:rsidP="00770472">
      <w:pPr>
        <w:spacing w:before="240" w:after="240"/>
        <w:rPr>
          <w:rFonts w:eastAsia="Calibri" w:cs="Times New Roman"/>
          <w:b/>
          <w:iCs/>
          <w:u w:val="single"/>
          <w:lang w:eastAsia="zh-CN"/>
        </w:rPr>
      </w:pPr>
      <w:r w:rsidRPr="00770472">
        <w:rPr>
          <w:rFonts w:eastAsia="Calibri" w:cs="Times New Roman"/>
          <w:highlight w:val="cyan"/>
          <w:u w:val="single"/>
          <w:lang w:eastAsia="zh-CN"/>
        </w:rPr>
        <w:t>.</w:t>
      </w:r>
      <w:r w:rsidRPr="00770472">
        <w:rPr>
          <w:rFonts w:eastAsia="Calibri" w:cs="Times New Roman"/>
          <w:u w:val="single"/>
          <w:lang w:eastAsia="zh-CN"/>
        </w:rPr>
        <w:t xml:space="preserve"> </w:t>
      </w:r>
      <w:r w:rsidRPr="00770472">
        <w:rPr>
          <w:rFonts w:eastAsia="Calibri" w:cs="Times New Roman"/>
          <w:sz w:val="16"/>
        </w:rPr>
        <w:t xml:space="preserve">Civil Filings </w:t>
      </w:r>
      <w:r w:rsidRPr="00770472">
        <w:rPr>
          <w:rFonts w:eastAsia="Calibri" w:cs="Times New Roman"/>
          <w:u w:val="single"/>
          <w:lang w:eastAsia="zh-CN"/>
        </w:rPr>
        <w:t xml:space="preserve">Civil filings in the U.S. courts increased 16 percent (up 46,443 cases) to 332,732. </w:t>
      </w:r>
      <w:r w:rsidRPr="00770472">
        <w:rPr>
          <w:rFonts w:eastAsia="Times New Roman" w:cs="Times New Roman"/>
          <w:sz w:val="16"/>
          <w:lang w:eastAsia="zh-CN"/>
        </w:rPr>
        <w:t xml:space="preserve">Filings of cases involving diversity of citizenship (i.e., disputes between citizens of different states and/or between U.S. citizens and citizens of foreign nations) rose 49 percent to 140,812. Personal injury/product liability filings surged 97 percent (up 45,523 cases) as cases involving other personal injury/product liability climbed by 55,121 filings (up 548 percent). Most were part of multidistrict litigation filed in the Northern District of Florida that alleged injuries sustained while using 3M Combat Arms earplugs. Personal injury filings related to airplanes rose by 183 cases (up 1,220 percent) due mainly to cases filed in the Northern District of Illinois against </w:t>
      </w:r>
      <w:proofErr w:type="spellStart"/>
      <w:r w:rsidRPr="00770472">
        <w:rPr>
          <w:rFonts w:eastAsia="Times New Roman" w:cs="Times New Roman"/>
          <w:sz w:val="16"/>
          <w:lang w:eastAsia="zh-CN"/>
        </w:rPr>
        <w:t>Aerovias</w:t>
      </w:r>
      <w:proofErr w:type="spellEnd"/>
      <w:r w:rsidRPr="00770472">
        <w:rPr>
          <w:rFonts w:eastAsia="Times New Roman" w:cs="Times New Roman"/>
          <w:sz w:val="16"/>
          <w:lang w:eastAsia="zh-CN"/>
        </w:rPr>
        <w:t xml:space="preserve"> de Mexico, S.A. de C.V. and the Boeing Company following the crash of Ethiopian Airlines Flight ET 302. Filings with the United States as defendant increased 6 percent to 38,919. Environmental matters filings climbed 54 percent (up 65 cases). Civil filings involving immigration grew 28 percent (up 519 cases) to 2,388. Contract filings rose 16 percent (up 42 cases to 311) as cases involving recovery of overpayments and enforcement of judgments increased 26 percent (up 37 cases). Prisoner petition filings grew 9 percent (up 991 petitions) to 12,118 as motions to vacate sentence increased 16 percent (up 885 cases) and petitions for writs of habeas corpus by alien detainees rose 10 percent (up 137 cases). Cases addressing civil rights dropped 6 percent (down 54 cases) to 832. Social Security case filings went up 1 percent (up 197 cases) to 17,776 as cases involving disability insurance increased 3 percent (up 243 cases) to 9,396. Filings with the United States as plaintiff dropped 8 percent to 4,021. Contract actions declined 39 percent (down 206 cases). Cases involving recovery of overpayments and enforcement of judgments decreased 60 percent (down 244 cases) as defaulted student loan filings fell 71 percent (down 257 cases). Federal question filings decreased 1 percent to 148,976. Cases dealing with environmental matters dropped 68 percent (down 527 cases). Cases addressing cable and satellite television declined 39 percent (down 204 cases). </w:t>
      </w:r>
      <w:r w:rsidRPr="00770472">
        <w:rPr>
          <w:rFonts w:eastAsia="Calibri" w:cs="Times New Roman"/>
          <w:u w:val="single"/>
          <w:lang w:eastAsia="zh-CN"/>
        </w:rPr>
        <w:t>Intellectual property rights filings fell 17 percent (</w:t>
      </w:r>
      <w:r w:rsidRPr="00770472">
        <w:rPr>
          <w:rFonts w:eastAsia="Calibri" w:cs="Times New Roman"/>
          <w:b/>
          <w:iCs/>
          <w:u w:val="single"/>
          <w:lang w:eastAsia="zh-CN"/>
        </w:rPr>
        <w:t>down 2,277 cases</w:t>
      </w:r>
      <w:r w:rsidRPr="00770472">
        <w:rPr>
          <w:rFonts w:eastAsia="Calibri" w:cs="Times New Roman"/>
          <w:u w:val="single"/>
          <w:lang w:eastAsia="zh-CN"/>
        </w:rPr>
        <w:t xml:space="preserve">) as cases involving copyright decreased 34 percent (down 2,170). </w:t>
      </w:r>
      <w:r w:rsidRPr="00770472">
        <w:rPr>
          <w:rFonts w:eastAsia="Times New Roman" w:cs="Times New Roman"/>
          <w:sz w:val="16"/>
          <w:lang w:eastAsia="zh-CN"/>
        </w:rPr>
        <w:t xml:space="preserve">Contract filings went down 12 percent (down 559 cases) as insurance cases declined 33 percent (down 559 cases). Civil rights filings grew 2 percent (up 703 cases) as cases involving claims under the Americans with Disabilities Act (Other) rose 5 percent (up 594), while cases addressing housing and accommodations dropped 14 percent (down 139 cases). Civil case terminations declined 2 percent to 300,372. The Southern District of West Virginia terminated 20,170 cases. Most were part of multidistrict litigation related to pelvic repair products. The Southern District of Ohio terminated 2,577 cases. Most were part of multidistrict litigation alleging personal injuries or wrongful deaths arising from drinking water contaminated with C-8, a chemical also known as perfluorooctanoic acid (PFOA) or ammonium perfluorooctanoate (APFO). </w:t>
      </w:r>
      <w:r w:rsidRPr="00770472">
        <w:rPr>
          <w:rFonts w:eastAsia="Calibri" w:cs="Times New Roman"/>
          <w:b/>
          <w:iCs/>
          <w:highlight w:val="cyan"/>
          <w:u w:val="single"/>
          <w:lang w:eastAsia="zh-CN"/>
        </w:rPr>
        <w:t>Pending civil cases rose</w:t>
      </w:r>
      <w:r w:rsidRPr="00770472">
        <w:rPr>
          <w:rFonts w:eastAsia="Calibri" w:cs="Times New Roman"/>
          <w:b/>
          <w:iCs/>
          <w:u w:val="single"/>
          <w:lang w:eastAsia="zh-CN"/>
        </w:rPr>
        <w:t xml:space="preserve"> 9 percent </w:t>
      </w:r>
      <w:r w:rsidRPr="00770472">
        <w:rPr>
          <w:rFonts w:eastAsia="Calibri" w:cs="Times New Roman"/>
          <w:b/>
          <w:iCs/>
          <w:highlight w:val="cyan"/>
          <w:u w:val="single"/>
          <w:lang w:eastAsia="zh-CN"/>
        </w:rPr>
        <w:t>to 397,492.</w:t>
      </w:r>
    </w:p>
    <w:p w14:paraId="650EEBB5" w14:textId="77777777" w:rsidR="00770472" w:rsidRPr="00770472" w:rsidRDefault="00770472" w:rsidP="00770472">
      <w:pPr>
        <w:rPr>
          <w:rFonts w:eastAsia="Cambria" w:cs="Times New Roman"/>
        </w:rPr>
      </w:pPr>
    </w:p>
    <w:p w14:paraId="08756050" w14:textId="77777777" w:rsidR="00770472" w:rsidRPr="00770472" w:rsidRDefault="00770472" w:rsidP="00770472">
      <w:pPr>
        <w:keepNext/>
        <w:keepLines/>
        <w:spacing w:before="40"/>
        <w:outlineLvl w:val="3"/>
        <w:rPr>
          <w:rFonts w:eastAsia="MS Gothic"/>
          <w:b/>
          <w:iCs/>
          <w:sz w:val="26"/>
        </w:rPr>
      </w:pPr>
      <w:r w:rsidRPr="00770472">
        <w:rPr>
          <w:rFonts w:eastAsia="MS Gothic"/>
          <w:b/>
          <w:iCs/>
          <w:sz w:val="26"/>
        </w:rPr>
        <w:t xml:space="preserve">Link turn – plan reduces clogging. We have an advantage about </w:t>
      </w:r>
      <w:r w:rsidRPr="00770472">
        <w:rPr>
          <w:rFonts w:eastAsia="MS Gothic"/>
          <w:iCs/>
          <w:sz w:val="26"/>
          <w:u w:val="single"/>
        </w:rPr>
        <w:t>SHAM</w:t>
      </w:r>
      <w:r w:rsidRPr="00770472">
        <w:rPr>
          <w:rFonts w:eastAsia="MS Gothic"/>
          <w:b/>
          <w:iCs/>
          <w:sz w:val="26"/>
        </w:rPr>
        <w:t xml:space="preserve"> litigation</w:t>
      </w:r>
    </w:p>
    <w:p w14:paraId="19FCA393" w14:textId="77777777" w:rsidR="00770472" w:rsidRPr="00770472" w:rsidRDefault="00770472" w:rsidP="00770472">
      <w:pPr>
        <w:rPr>
          <w:rFonts w:eastAsia="Cambria"/>
        </w:rPr>
      </w:pPr>
      <w:proofErr w:type="spellStart"/>
      <w:r w:rsidRPr="00770472">
        <w:rPr>
          <w:rFonts w:eastAsia="Cambria" w:cs="Times New Roman"/>
          <w:b/>
          <w:bCs/>
          <w:sz w:val="26"/>
        </w:rPr>
        <w:t>Zekster</w:t>
      </w:r>
      <w:proofErr w:type="spellEnd"/>
      <w:r w:rsidRPr="00770472">
        <w:rPr>
          <w:rFonts w:eastAsia="Cambria" w:cs="Times New Roman"/>
          <w:b/>
          <w:bCs/>
          <w:sz w:val="26"/>
        </w:rPr>
        <w:t xml:space="preserve"> 2007</w:t>
      </w:r>
      <w:r w:rsidRPr="00770472">
        <w:rPr>
          <w:rFonts w:eastAsia="Cambria"/>
        </w:rPr>
        <w:t xml:space="preserve">. Alex </w:t>
      </w:r>
      <w:proofErr w:type="spellStart"/>
      <w:r w:rsidRPr="00770472">
        <w:rPr>
          <w:rFonts w:eastAsia="Cambria"/>
        </w:rPr>
        <w:t>Zektser</w:t>
      </w:r>
      <w:proofErr w:type="spellEnd"/>
      <w:r w:rsidRPr="00770472">
        <w:rPr>
          <w:rFonts w:eastAsia="Cambria"/>
        </w:rPr>
        <w:t xml:space="preserve">. Attorney-Advisor at Department of Transportation - Office of the Secretary of Transportation. “Baltimore Scrap Corp. v. David J. Joseph Co.: Extending </w:t>
      </w:r>
      <w:proofErr w:type="spellStart"/>
      <w:r w:rsidRPr="00770472">
        <w:rPr>
          <w:rFonts w:eastAsia="Cambria"/>
        </w:rPr>
        <w:t>Noerr</w:t>
      </w:r>
      <w:proofErr w:type="spellEnd"/>
      <w:r w:rsidRPr="00770472">
        <w:rPr>
          <w:rFonts w:eastAsia="Cambria"/>
        </w:rPr>
        <w:t>-Pennington - How Much Is Too Much” https://heinonline.org/HOL/LandingPage?handle=hein.journals/gmcvr18&amp;div=26&amp;id=&amp;page=</w:t>
      </w:r>
    </w:p>
    <w:p w14:paraId="0C1BEEF6" w14:textId="77777777" w:rsidR="00770472" w:rsidRPr="00770472" w:rsidRDefault="00770472" w:rsidP="00770472">
      <w:pPr>
        <w:rPr>
          <w:rFonts w:eastAsia="Cambria"/>
          <w:b/>
          <w:bCs/>
          <w:u w:val="single"/>
        </w:rPr>
      </w:pPr>
      <w:r w:rsidRPr="00770472">
        <w:rPr>
          <w:rFonts w:eastAsia="Cambria"/>
          <w:sz w:val="14"/>
        </w:rPr>
        <w:t xml:space="preserve">C. </w:t>
      </w:r>
      <w:r w:rsidRPr="00770472">
        <w:rPr>
          <w:rFonts w:eastAsia="Cambria"/>
          <w:b/>
          <w:bCs/>
          <w:u w:val="single"/>
        </w:rPr>
        <w:t>Overcrowded Dockets</w:t>
      </w:r>
      <w:r w:rsidRPr="00770472">
        <w:rPr>
          <w:rFonts w:eastAsia="Cambria"/>
          <w:sz w:val="14"/>
        </w:rPr>
        <w:t xml:space="preserve"> </w:t>
      </w:r>
      <w:r w:rsidRPr="00770472">
        <w:rPr>
          <w:rFonts w:eastAsia="Cambria"/>
          <w:u w:val="single"/>
        </w:rPr>
        <w:t>In addition to the above concerns</w:t>
      </w:r>
      <w:r w:rsidRPr="00770472">
        <w:rPr>
          <w:rFonts w:eastAsia="Cambria"/>
          <w:sz w:val="14"/>
        </w:rPr>
        <w:t xml:space="preserve"> </w:t>
      </w:r>
      <w:r w:rsidRPr="00770472">
        <w:rPr>
          <w:rFonts w:eastAsia="Cambria"/>
          <w:u w:val="single"/>
        </w:rPr>
        <w:t xml:space="preserve">with expanding </w:t>
      </w:r>
      <w:proofErr w:type="spellStart"/>
      <w:r w:rsidRPr="00770472">
        <w:rPr>
          <w:rFonts w:eastAsia="Cambria"/>
          <w:highlight w:val="cyan"/>
          <w:u w:val="single"/>
        </w:rPr>
        <w:t>Noerr</w:t>
      </w:r>
      <w:proofErr w:type="spellEnd"/>
      <w:r w:rsidRPr="00770472">
        <w:rPr>
          <w:rFonts w:eastAsia="Cambria"/>
          <w:highlight w:val="cyan"/>
          <w:u w:val="single"/>
        </w:rPr>
        <w:t xml:space="preserve">-Pen- </w:t>
      </w:r>
      <w:proofErr w:type="spellStart"/>
      <w:r w:rsidRPr="00770472">
        <w:rPr>
          <w:rFonts w:eastAsia="Cambria"/>
          <w:highlight w:val="cyan"/>
          <w:u w:val="single"/>
        </w:rPr>
        <w:t>nington</w:t>
      </w:r>
      <w:proofErr w:type="spellEnd"/>
      <w:r w:rsidRPr="00770472">
        <w:rPr>
          <w:rFonts w:eastAsia="Cambria"/>
          <w:sz w:val="14"/>
          <w:highlight w:val="cyan"/>
        </w:rPr>
        <w:t>,</w:t>
      </w:r>
      <w:r w:rsidRPr="00770472">
        <w:rPr>
          <w:rFonts w:eastAsia="Cambria"/>
          <w:sz w:val="14"/>
        </w:rPr>
        <w:t xml:space="preserve"> </w:t>
      </w:r>
      <w:r w:rsidRPr="00770472">
        <w:rPr>
          <w:rFonts w:eastAsia="Cambria"/>
          <w:b/>
          <w:bCs/>
          <w:highlight w:val="cyan"/>
          <w:u w:val="single"/>
        </w:rPr>
        <w:t>there is the practical problem</w:t>
      </w:r>
      <w:r w:rsidRPr="00770472">
        <w:rPr>
          <w:rFonts w:eastAsia="Cambria"/>
          <w:b/>
          <w:bCs/>
          <w:u w:val="single"/>
        </w:rPr>
        <w:t xml:space="preserve"> </w:t>
      </w:r>
      <w:r w:rsidRPr="00770472">
        <w:rPr>
          <w:rFonts w:eastAsia="Cambria"/>
          <w:b/>
          <w:bCs/>
          <w:highlight w:val="cyan"/>
          <w:u w:val="single"/>
        </w:rPr>
        <w:t>that</w:t>
      </w:r>
      <w:r w:rsidRPr="00770472">
        <w:rPr>
          <w:rFonts w:eastAsia="Cambria"/>
          <w:b/>
          <w:bCs/>
          <w:u w:val="single"/>
        </w:rPr>
        <w:t xml:space="preserve"> the </w:t>
      </w:r>
      <w:r w:rsidRPr="00770472">
        <w:rPr>
          <w:rFonts w:eastAsia="Cambria"/>
          <w:b/>
          <w:bCs/>
          <w:highlight w:val="cyan"/>
          <w:u w:val="single"/>
        </w:rPr>
        <w:t>dockets</w:t>
      </w:r>
      <w:r w:rsidRPr="00770472">
        <w:rPr>
          <w:rFonts w:eastAsia="Cambria"/>
          <w:b/>
          <w:bCs/>
          <w:u w:val="single"/>
        </w:rPr>
        <w:t xml:space="preserve"> of the modern court system </w:t>
      </w:r>
      <w:r w:rsidRPr="00770472">
        <w:rPr>
          <w:rFonts w:eastAsia="Cambria"/>
          <w:b/>
          <w:bCs/>
          <w:highlight w:val="cyan"/>
          <w:u w:val="single"/>
        </w:rPr>
        <w:t>are extremely overcrowded</w:t>
      </w:r>
      <w:r w:rsidRPr="00770472">
        <w:rPr>
          <w:rFonts w:eastAsia="Cambria"/>
          <w:sz w:val="14"/>
        </w:rPr>
        <w:t xml:space="preserve">. For example, 1,117 new cases were "filed and added" in the Court of Appeals for the Second Circuit during 2005.177 This court only has about thirteen active judges.'78 Therefore, it is no wonder that the average time that elapsed between the date of filing and the date of the disposition of the case was 8.8 months. 7 9 In the year 2004, this same court heard about 100 less cases and the average time that it took the court to dispose of a case was 0.2 months less than in 2005.'80 </w:t>
      </w:r>
      <w:r w:rsidRPr="00770472">
        <w:rPr>
          <w:rFonts w:eastAsia="Cambria"/>
          <w:u w:val="single"/>
        </w:rPr>
        <w:t>Moreover, between these two years the amount of time that it took for a judge to decide a case once it was submitted increased from 2.3 months in 2004181 to 2.7 months in 2005.</w:t>
      </w:r>
      <w:r w:rsidRPr="00770472">
        <w:rPr>
          <w:rFonts w:eastAsia="Cambria"/>
          <w:sz w:val="14"/>
        </w:rPr>
        <w:t xml:space="preserve">82 As this example from the Court of Appeals for the Second Cir- </w:t>
      </w:r>
      <w:proofErr w:type="spellStart"/>
      <w:r w:rsidRPr="00770472">
        <w:rPr>
          <w:rFonts w:eastAsia="Cambria"/>
          <w:sz w:val="14"/>
        </w:rPr>
        <w:t>cuit</w:t>
      </w:r>
      <w:proofErr w:type="spellEnd"/>
      <w:r w:rsidRPr="00770472">
        <w:rPr>
          <w:rFonts w:eastAsia="Cambria"/>
          <w:sz w:val="14"/>
        </w:rPr>
        <w:t xml:space="preserve"> shows, </w:t>
      </w:r>
      <w:r w:rsidRPr="00770472">
        <w:rPr>
          <w:rFonts w:eastAsia="Cambria"/>
          <w:u w:val="single"/>
        </w:rPr>
        <w:t xml:space="preserve">federal courts are faced with extremely overcrowded dock- </w:t>
      </w:r>
      <w:proofErr w:type="spellStart"/>
      <w:r w:rsidRPr="00770472">
        <w:rPr>
          <w:rFonts w:eastAsia="Cambria"/>
          <w:u w:val="single"/>
        </w:rPr>
        <w:t>ets</w:t>
      </w:r>
      <w:proofErr w:type="spellEnd"/>
      <w:r w:rsidRPr="00770472">
        <w:rPr>
          <w:rFonts w:eastAsia="Cambria"/>
          <w:u w:val="single"/>
        </w:rPr>
        <w:t>.</w:t>
      </w:r>
      <w:r w:rsidRPr="00770472">
        <w:rPr>
          <w:rFonts w:eastAsia="Cambria"/>
          <w:sz w:val="14"/>
        </w:rPr>
        <w:t xml:space="preserve"> Right now, it takes more than two-thirds of a year for an average case to be resolved (from filing to disposition).183 </w:t>
      </w:r>
      <w:r w:rsidRPr="00770472">
        <w:rPr>
          <w:rFonts w:eastAsia="Cambria"/>
          <w:b/>
          <w:bCs/>
          <w:highlight w:val="cyan"/>
          <w:u w:val="single"/>
        </w:rPr>
        <w:t>Courts need to do all</w:t>
      </w:r>
      <w:r w:rsidRPr="00770472">
        <w:rPr>
          <w:rFonts w:eastAsia="Cambria"/>
          <w:b/>
          <w:bCs/>
          <w:u w:val="single"/>
        </w:rPr>
        <w:t xml:space="preserve"> that </w:t>
      </w:r>
      <w:r w:rsidRPr="00770472">
        <w:rPr>
          <w:rFonts w:eastAsia="Cambria"/>
          <w:b/>
          <w:bCs/>
          <w:highlight w:val="cyan"/>
          <w:u w:val="single"/>
        </w:rPr>
        <w:t>they can to keep their dockets running smoothly and allowing companies to solicit and fund "straw men" litigators to undermine their competitors only hinders this ability.</w:t>
      </w:r>
      <w:r w:rsidRPr="00770472">
        <w:rPr>
          <w:rFonts w:eastAsia="Cambria"/>
          <w:b/>
          <w:bCs/>
          <w:u w:val="single"/>
        </w:rPr>
        <w:t xml:space="preserve"> </w:t>
      </w:r>
    </w:p>
    <w:p w14:paraId="26AAFB75" w14:textId="77777777" w:rsidR="00770472" w:rsidRPr="00770472" w:rsidRDefault="00770472" w:rsidP="00770472">
      <w:pPr>
        <w:keepNext/>
        <w:keepLines/>
        <w:spacing w:before="40"/>
        <w:outlineLvl w:val="3"/>
        <w:rPr>
          <w:rFonts w:eastAsia="MS Gothic" w:cs="Times New Roman"/>
          <w:b/>
          <w:iCs/>
          <w:sz w:val="26"/>
        </w:rPr>
      </w:pPr>
      <w:r w:rsidRPr="00770472">
        <w:rPr>
          <w:rFonts w:eastAsia="MS Gothic" w:cs="Times New Roman"/>
          <w:b/>
          <w:iCs/>
          <w:sz w:val="26"/>
        </w:rPr>
        <w:t>Patent trolls cause court clog</w:t>
      </w:r>
    </w:p>
    <w:p w14:paraId="087D71CD" w14:textId="77777777" w:rsidR="00770472" w:rsidRPr="00770472" w:rsidRDefault="00770472" w:rsidP="00770472">
      <w:pPr>
        <w:rPr>
          <w:rFonts w:eastAsia="Cambria" w:cs="Times New Roman"/>
        </w:rPr>
      </w:pPr>
      <w:r w:rsidRPr="00770472">
        <w:rPr>
          <w:rFonts w:eastAsia="Cambria" w:cs="Times New Roman"/>
          <w:b/>
          <w:bCs/>
          <w:sz w:val="26"/>
        </w:rPr>
        <w:t>Chuang 6</w:t>
      </w:r>
      <w:r w:rsidRPr="00770472">
        <w:rPr>
          <w:rFonts w:eastAsia="Cambria" w:cs="Times New Roman"/>
        </w:rPr>
        <w:t xml:space="preserve"> (Ashley Chuang, J.D. Candidate, University of Southern California Law School, FIXING THE FAILURES OF SOFTWARE PATENT PROTECTION: DETERRING PATENT TROLLING BY APPLYING INDUSTRY-SPECIFIC PATENTABILITY STANDARDS, 16 S. Cal. </w:t>
      </w:r>
      <w:proofErr w:type="spellStart"/>
      <w:r w:rsidRPr="00770472">
        <w:rPr>
          <w:rFonts w:eastAsia="Cambria" w:cs="Times New Roman"/>
        </w:rPr>
        <w:t>Interdis</w:t>
      </w:r>
      <w:proofErr w:type="spellEnd"/>
      <w:r w:rsidRPr="00770472">
        <w:rPr>
          <w:rFonts w:eastAsia="Cambria" w:cs="Times New Roman"/>
        </w:rPr>
        <w:t>. L.J. 215, y2k)</w:t>
      </w:r>
    </w:p>
    <w:p w14:paraId="4F838516" w14:textId="77777777" w:rsidR="00770472" w:rsidRPr="00770472" w:rsidRDefault="00770472" w:rsidP="00770472">
      <w:pPr>
        <w:rPr>
          <w:rFonts w:eastAsia="Cambria" w:cs="Times New Roman"/>
        </w:rPr>
      </w:pPr>
      <w:r w:rsidRPr="00770472">
        <w:rPr>
          <w:rFonts w:eastAsia="Cambria" w:cs="Times New Roman"/>
        </w:rPr>
        <w:t>G. Detriments of Patent Trolling</w:t>
      </w:r>
    </w:p>
    <w:p w14:paraId="03957F01" w14:textId="77777777" w:rsidR="00770472" w:rsidRPr="00770472" w:rsidRDefault="00770472" w:rsidP="00770472">
      <w:pPr>
        <w:rPr>
          <w:rFonts w:eastAsia="Cambria" w:cs="Times New Roman"/>
        </w:rPr>
      </w:pPr>
      <w:r w:rsidRPr="00770472">
        <w:rPr>
          <w:rFonts w:eastAsia="Cambria" w:cs="Times New Roman"/>
        </w:rPr>
        <w:t xml:space="preserve">1. </w:t>
      </w:r>
      <w:r w:rsidRPr="00770472">
        <w:rPr>
          <w:rFonts w:eastAsia="Cambria" w:cs="Times New Roman"/>
          <w:b/>
          <w:iCs/>
          <w:szCs w:val="32"/>
          <w:highlight w:val="cyan"/>
          <w:u w:val="single"/>
        </w:rPr>
        <w:t>Clogs the Legal System</w:t>
      </w:r>
    </w:p>
    <w:p w14:paraId="1935ECF5" w14:textId="77777777" w:rsidR="00770472" w:rsidRPr="00770472" w:rsidRDefault="00770472" w:rsidP="00770472">
      <w:pPr>
        <w:rPr>
          <w:rFonts w:eastAsia="Cambria" w:cs="Times New Roman"/>
        </w:rPr>
      </w:pPr>
      <w:r w:rsidRPr="00770472">
        <w:rPr>
          <w:rFonts w:eastAsia="Cambria" w:cs="Times New Roman"/>
        </w:rPr>
        <w:t xml:space="preserve">Because of a </w:t>
      </w:r>
      <w:r w:rsidRPr="00770472">
        <w:rPr>
          <w:rFonts w:eastAsia="Cambria" w:cs="Times New Roman"/>
          <w:b/>
          <w:iCs/>
          <w:highlight w:val="cyan"/>
          <w:u w:val="single"/>
        </w:rPr>
        <w:t>patent troll's</w:t>
      </w:r>
      <w:r w:rsidRPr="00770472">
        <w:rPr>
          <w:rFonts w:eastAsia="Cambria" w:cs="Times New Roman"/>
          <w:highlight w:val="cyan"/>
        </w:rPr>
        <w:t xml:space="preserve"> </w:t>
      </w:r>
      <w:r w:rsidRPr="00770472">
        <w:rPr>
          <w:rFonts w:eastAsia="Cambria" w:cs="Times New Roman"/>
          <w:highlight w:val="cyan"/>
          <w:u w:val="single"/>
        </w:rPr>
        <w:t>approach</w:t>
      </w:r>
      <w:r w:rsidRPr="00770472">
        <w:rPr>
          <w:rFonts w:eastAsia="Cambria" w:cs="Times New Roman"/>
        </w:rPr>
        <w:t xml:space="preserve"> to generating revenue, a troll's charges of infringement and litigation </w:t>
      </w:r>
      <w:r w:rsidRPr="00770472">
        <w:rPr>
          <w:rFonts w:eastAsia="Cambria" w:cs="Times New Roman"/>
          <w:highlight w:val="cyan"/>
          <w:u w:val="single"/>
        </w:rPr>
        <w:t>can</w:t>
      </w:r>
      <w:r w:rsidRPr="00770472">
        <w:rPr>
          <w:rFonts w:eastAsia="Cambria" w:cs="Times New Roman"/>
        </w:rPr>
        <w:t xml:space="preserve"> often </w:t>
      </w:r>
      <w:r w:rsidRPr="00770472">
        <w:rPr>
          <w:rFonts w:eastAsia="Cambria" w:cs="Times New Roman"/>
          <w:highlight w:val="cyan"/>
          <w:u w:val="single"/>
        </w:rPr>
        <w:t xml:space="preserve">be </w:t>
      </w:r>
      <w:r w:rsidRPr="00770472">
        <w:rPr>
          <w:rFonts w:eastAsia="Cambria" w:cs="Times New Roman"/>
          <w:b/>
          <w:iCs/>
          <w:highlight w:val="cyan"/>
          <w:u w:val="single"/>
        </w:rPr>
        <w:t>baseless</w:t>
      </w:r>
      <w:r w:rsidRPr="00770472">
        <w:rPr>
          <w:rFonts w:eastAsia="Cambria" w:cs="Times New Roman"/>
          <w:highlight w:val="cyan"/>
        </w:rPr>
        <w:t xml:space="preserve"> </w:t>
      </w:r>
      <w:r w:rsidRPr="00770472">
        <w:rPr>
          <w:rFonts w:eastAsia="Cambria" w:cs="Times New Roman"/>
          <w:highlight w:val="cyan"/>
          <w:u w:val="single"/>
        </w:rPr>
        <w:t>and</w:t>
      </w:r>
      <w:r w:rsidRPr="00770472">
        <w:rPr>
          <w:rFonts w:eastAsia="Cambria" w:cs="Times New Roman"/>
        </w:rPr>
        <w:t xml:space="preserve"> thus </w:t>
      </w:r>
      <w:r w:rsidRPr="00770472">
        <w:rPr>
          <w:rFonts w:eastAsia="Cambria" w:cs="Times New Roman"/>
          <w:b/>
          <w:iCs/>
          <w:highlight w:val="cyan"/>
          <w:u w:val="single"/>
        </w:rPr>
        <w:t>clog</w:t>
      </w:r>
      <w:r w:rsidRPr="00770472">
        <w:rPr>
          <w:rFonts w:eastAsia="Cambria" w:cs="Times New Roman"/>
          <w:highlight w:val="cyan"/>
        </w:rPr>
        <w:t xml:space="preserve"> </w:t>
      </w:r>
      <w:r w:rsidRPr="00770472">
        <w:rPr>
          <w:rFonts w:eastAsia="Cambria" w:cs="Times New Roman"/>
          <w:highlight w:val="cyan"/>
          <w:u w:val="single"/>
        </w:rPr>
        <w:t>the legal system</w:t>
      </w:r>
      <w:r w:rsidRPr="00770472">
        <w:rPr>
          <w:rFonts w:eastAsia="Cambria" w:cs="Times New Roman"/>
        </w:rPr>
        <w:t xml:space="preserve">. 144 A patent troll's most common approach is to simply initiate a letter campaign and send out as many cease-and-desist letters as time and paper will allow, or to file lawsuits against end users and resellers of a patented product or service. 145 </w:t>
      </w:r>
      <w:r w:rsidRPr="00770472">
        <w:rPr>
          <w:rFonts w:eastAsia="Cambria" w:cs="Times New Roman"/>
          <w:highlight w:val="cyan"/>
          <w:u w:val="single"/>
        </w:rPr>
        <w:t>Recipients of</w:t>
      </w:r>
      <w:r w:rsidRPr="00770472">
        <w:rPr>
          <w:rFonts w:eastAsia="Cambria" w:cs="Times New Roman"/>
          <w:highlight w:val="cyan"/>
        </w:rPr>
        <w:t xml:space="preserve"> </w:t>
      </w:r>
      <w:r w:rsidRPr="00770472">
        <w:rPr>
          <w:rFonts w:eastAsia="Cambria" w:cs="Times New Roman"/>
          <w:b/>
          <w:iCs/>
          <w:highlight w:val="cyan"/>
          <w:u w:val="single"/>
        </w:rPr>
        <w:t>cease-and-desist letters</w:t>
      </w:r>
      <w:r w:rsidRPr="00770472">
        <w:rPr>
          <w:rFonts w:eastAsia="Cambria" w:cs="Times New Roman"/>
          <w:highlight w:val="cyan"/>
        </w:rPr>
        <w:t xml:space="preserve"> </w:t>
      </w:r>
      <w:r w:rsidRPr="00770472">
        <w:rPr>
          <w:rFonts w:eastAsia="Cambria" w:cs="Times New Roman"/>
          <w:highlight w:val="cyan"/>
          <w:u w:val="single"/>
        </w:rPr>
        <w:t>are faced with few</w:t>
      </w:r>
      <w:r w:rsidRPr="00770472">
        <w:rPr>
          <w:rFonts w:eastAsia="Cambria" w:cs="Times New Roman"/>
          <w:highlight w:val="cyan"/>
        </w:rPr>
        <w:t xml:space="preserve"> </w:t>
      </w:r>
      <w:r w:rsidRPr="00770472">
        <w:rPr>
          <w:rFonts w:eastAsia="Cambria" w:cs="Times New Roman"/>
          <w:highlight w:val="cyan"/>
          <w:u w:val="single"/>
        </w:rPr>
        <w:t>choices</w:t>
      </w:r>
      <w:r w:rsidRPr="00770472">
        <w:rPr>
          <w:rFonts w:eastAsia="Cambria" w:cs="Times New Roman"/>
          <w:highlight w:val="cyan"/>
        </w:rPr>
        <w:t xml:space="preserve">, and </w:t>
      </w:r>
      <w:r w:rsidRPr="00770472">
        <w:rPr>
          <w:rFonts w:eastAsia="Cambria" w:cs="Times New Roman"/>
          <w:b/>
          <w:iCs/>
          <w:highlight w:val="cyan"/>
          <w:u w:val="single"/>
        </w:rPr>
        <w:t>settling</w:t>
      </w:r>
      <w:r w:rsidRPr="00770472">
        <w:rPr>
          <w:rFonts w:eastAsia="Cambria" w:cs="Times New Roman"/>
          <w:highlight w:val="cyan"/>
        </w:rPr>
        <w:t xml:space="preserve"> </w:t>
      </w:r>
      <w:r w:rsidRPr="00770472">
        <w:rPr>
          <w:rFonts w:eastAsia="Cambria" w:cs="Times New Roman"/>
          <w:highlight w:val="cyan"/>
          <w:u w:val="single"/>
        </w:rPr>
        <w:t>or</w:t>
      </w:r>
      <w:r w:rsidRPr="00770472">
        <w:rPr>
          <w:rFonts w:eastAsia="Cambria" w:cs="Times New Roman"/>
          <w:highlight w:val="cyan"/>
        </w:rPr>
        <w:t xml:space="preserve"> </w:t>
      </w:r>
      <w:r w:rsidRPr="00770472">
        <w:rPr>
          <w:rFonts w:eastAsia="Cambria" w:cs="Times New Roman"/>
          <w:b/>
          <w:iCs/>
          <w:highlight w:val="cyan"/>
          <w:u w:val="single"/>
        </w:rPr>
        <w:t>licensing</w:t>
      </w:r>
      <w:r w:rsidRPr="00770472">
        <w:rPr>
          <w:rFonts w:eastAsia="Cambria" w:cs="Times New Roman"/>
        </w:rPr>
        <w:t xml:space="preserve"> often </w:t>
      </w:r>
      <w:r w:rsidRPr="00770472">
        <w:rPr>
          <w:rFonts w:eastAsia="Cambria" w:cs="Times New Roman"/>
          <w:highlight w:val="cyan"/>
          <w:u w:val="single"/>
        </w:rPr>
        <w:t>is the only</w:t>
      </w:r>
      <w:r w:rsidRPr="00770472">
        <w:rPr>
          <w:rFonts w:eastAsia="Cambria" w:cs="Times New Roman"/>
        </w:rPr>
        <w:t xml:space="preserve"> affordable </w:t>
      </w:r>
      <w:r w:rsidRPr="00770472">
        <w:rPr>
          <w:rFonts w:eastAsia="Cambria" w:cs="Times New Roman"/>
          <w:highlight w:val="cyan"/>
          <w:u w:val="single"/>
        </w:rPr>
        <w:t>solution</w:t>
      </w:r>
      <w:r w:rsidRPr="00770472">
        <w:rPr>
          <w:rFonts w:eastAsia="Cambria" w:cs="Times New Roman"/>
        </w:rPr>
        <w:t xml:space="preserve">. 146 </w:t>
      </w:r>
      <w:r w:rsidRPr="00770472">
        <w:rPr>
          <w:rFonts w:eastAsia="Cambria" w:cs="Times New Roman"/>
          <w:u w:val="single"/>
        </w:rPr>
        <w:t>Those that do not</w:t>
      </w:r>
      <w:r w:rsidRPr="00770472">
        <w:rPr>
          <w:rFonts w:eastAsia="Cambria" w:cs="Times New Roman"/>
        </w:rPr>
        <w:t xml:space="preserve"> immediately settle or license </w:t>
      </w:r>
      <w:r w:rsidRPr="00770472">
        <w:rPr>
          <w:rFonts w:eastAsia="Cambria" w:cs="Times New Roman"/>
          <w:highlight w:val="cyan"/>
          <w:u w:val="single"/>
        </w:rPr>
        <w:t>will</w:t>
      </w:r>
      <w:r w:rsidRPr="00770472">
        <w:rPr>
          <w:rFonts w:eastAsia="Cambria" w:cs="Times New Roman"/>
        </w:rPr>
        <w:t xml:space="preserve"> most likely </w:t>
      </w:r>
      <w:r w:rsidRPr="00770472">
        <w:rPr>
          <w:rFonts w:eastAsia="Cambria" w:cs="Times New Roman"/>
          <w:highlight w:val="cyan"/>
          <w:u w:val="single"/>
        </w:rPr>
        <w:t>be faced with</w:t>
      </w:r>
      <w:r w:rsidRPr="00770472">
        <w:rPr>
          <w:rFonts w:eastAsia="Cambria" w:cs="Times New Roman"/>
        </w:rPr>
        <w:t xml:space="preserve"> more </w:t>
      </w:r>
      <w:r w:rsidRPr="00770472">
        <w:rPr>
          <w:rFonts w:eastAsia="Cambria" w:cs="Times New Roman"/>
          <w:b/>
          <w:iCs/>
          <w:highlight w:val="cyan"/>
          <w:u w:val="single"/>
        </w:rPr>
        <w:t>aggressive actions</w:t>
      </w:r>
      <w:r w:rsidRPr="00770472">
        <w:rPr>
          <w:rFonts w:eastAsia="Cambria" w:cs="Times New Roman"/>
        </w:rPr>
        <w:t xml:space="preserve"> from the patent troll, </w:t>
      </w:r>
      <w:r w:rsidRPr="00770472">
        <w:rPr>
          <w:rFonts w:eastAsia="Cambria" w:cs="Times New Roman"/>
          <w:u w:val="single"/>
        </w:rPr>
        <w:t>and</w:t>
      </w:r>
      <w:r w:rsidRPr="00770472">
        <w:rPr>
          <w:rFonts w:eastAsia="Cambria" w:cs="Times New Roman"/>
        </w:rPr>
        <w:t xml:space="preserve"> eventually </w:t>
      </w:r>
      <w:r w:rsidRPr="00770472">
        <w:rPr>
          <w:rFonts w:eastAsia="Cambria" w:cs="Times New Roman"/>
          <w:u w:val="single"/>
        </w:rPr>
        <w:t>the</w:t>
      </w:r>
      <w:r w:rsidRPr="00770472">
        <w:rPr>
          <w:rFonts w:eastAsia="Cambria" w:cs="Times New Roman"/>
        </w:rPr>
        <w:t xml:space="preserve"> patent </w:t>
      </w:r>
      <w:r w:rsidRPr="00770472">
        <w:rPr>
          <w:rFonts w:eastAsia="Cambria" w:cs="Times New Roman"/>
          <w:highlight w:val="cyan"/>
          <w:u w:val="single"/>
        </w:rPr>
        <w:t xml:space="preserve">troll will file a </w:t>
      </w:r>
      <w:r w:rsidRPr="00770472">
        <w:rPr>
          <w:rFonts w:eastAsia="Cambria" w:cs="Times New Roman"/>
          <w:b/>
          <w:iCs/>
          <w:highlight w:val="cyan"/>
          <w:u w:val="single"/>
        </w:rPr>
        <w:t>lawsuit</w:t>
      </w:r>
      <w:r w:rsidRPr="00770472">
        <w:rPr>
          <w:rFonts w:eastAsia="Cambria" w:cs="Times New Roman"/>
        </w:rPr>
        <w:t xml:space="preserve">. 147 Given the unpredictability of patent litigation, settlement is often the only viable solution for a target company when sued. 148 Further, </w:t>
      </w:r>
      <w:r w:rsidRPr="00770472">
        <w:rPr>
          <w:rFonts w:eastAsia="Cambria" w:cs="Times New Roman"/>
          <w:u w:val="single"/>
        </w:rPr>
        <w:t xml:space="preserve">these </w:t>
      </w:r>
      <w:r w:rsidRPr="00770472">
        <w:rPr>
          <w:rFonts w:eastAsia="Cambria" w:cs="Times New Roman"/>
          <w:highlight w:val="cyan"/>
          <w:u w:val="single"/>
        </w:rPr>
        <w:t>lawsuits</w:t>
      </w:r>
      <w:r w:rsidRPr="00770472">
        <w:rPr>
          <w:rFonts w:eastAsia="Cambria" w:cs="Times New Roman"/>
        </w:rPr>
        <w:t xml:space="preserve">, </w:t>
      </w:r>
      <w:r w:rsidRPr="00770472">
        <w:rPr>
          <w:rFonts w:eastAsia="Cambria" w:cs="Times New Roman"/>
          <w:highlight w:val="cyan"/>
          <w:u w:val="single"/>
        </w:rPr>
        <w:t xml:space="preserve">resulting from </w:t>
      </w:r>
      <w:r w:rsidRPr="00770472">
        <w:rPr>
          <w:rFonts w:eastAsia="Cambria" w:cs="Times New Roman"/>
          <w:b/>
          <w:iCs/>
          <w:highlight w:val="cyan"/>
          <w:u w:val="single"/>
        </w:rPr>
        <w:t>bulk filings</w:t>
      </w:r>
      <w:r w:rsidRPr="00770472">
        <w:rPr>
          <w:rFonts w:eastAsia="Cambria" w:cs="Times New Roman"/>
          <w:highlight w:val="cyan"/>
        </w:rPr>
        <w:t xml:space="preserve"> </w:t>
      </w:r>
      <w:r w:rsidRPr="00770472">
        <w:rPr>
          <w:rFonts w:eastAsia="Cambria" w:cs="Times New Roman"/>
          <w:highlight w:val="cyan"/>
          <w:u w:val="single"/>
        </w:rPr>
        <w:t>or</w:t>
      </w:r>
      <w:r w:rsidRPr="00770472">
        <w:rPr>
          <w:rFonts w:eastAsia="Cambria" w:cs="Times New Roman"/>
          <w:highlight w:val="cyan"/>
        </w:rPr>
        <w:t xml:space="preserve"> </w:t>
      </w:r>
      <w:r w:rsidRPr="00770472">
        <w:rPr>
          <w:rFonts w:eastAsia="Cambria" w:cs="Times New Roman"/>
          <w:b/>
          <w:iCs/>
          <w:highlight w:val="cyan"/>
          <w:u w:val="single"/>
        </w:rPr>
        <w:t>mass-mailings</w:t>
      </w:r>
      <w:r w:rsidRPr="00770472">
        <w:rPr>
          <w:rFonts w:eastAsia="Cambria" w:cs="Times New Roman"/>
        </w:rPr>
        <w:t xml:space="preserve">, often </w:t>
      </w:r>
      <w:r w:rsidRPr="00770472">
        <w:rPr>
          <w:rFonts w:eastAsia="Cambria" w:cs="Times New Roman"/>
          <w:highlight w:val="cyan"/>
          <w:u w:val="single"/>
        </w:rPr>
        <w:t xml:space="preserve">consist of </w:t>
      </w:r>
      <w:r w:rsidRPr="00770472">
        <w:rPr>
          <w:rFonts w:eastAsia="Cambria" w:cs="Times New Roman"/>
          <w:b/>
          <w:iCs/>
          <w:highlight w:val="cyan"/>
          <w:u w:val="single"/>
        </w:rPr>
        <w:t>broadly asserted</w:t>
      </w:r>
      <w:r w:rsidRPr="00770472">
        <w:rPr>
          <w:rFonts w:eastAsia="Cambria" w:cs="Times New Roman"/>
        </w:rPr>
        <w:t xml:space="preserve"> and possibly baseless </w:t>
      </w:r>
      <w:r w:rsidRPr="00770472">
        <w:rPr>
          <w:rFonts w:eastAsia="Cambria" w:cs="Times New Roman"/>
          <w:highlight w:val="cyan"/>
          <w:u w:val="single"/>
        </w:rPr>
        <w:t xml:space="preserve">charges that </w:t>
      </w:r>
      <w:r w:rsidRPr="00770472">
        <w:rPr>
          <w:rFonts w:eastAsia="Cambria" w:cs="Times New Roman"/>
          <w:b/>
          <w:iCs/>
          <w:highlight w:val="cyan"/>
          <w:u w:val="single"/>
        </w:rPr>
        <w:t>raise</w:t>
      </w:r>
      <w:r w:rsidRPr="00770472">
        <w:rPr>
          <w:rFonts w:eastAsia="Cambria" w:cs="Times New Roman"/>
          <w:highlight w:val="cyan"/>
        </w:rPr>
        <w:t xml:space="preserve"> </w:t>
      </w:r>
      <w:r w:rsidRPr="00770472">
        <w:rPr>
          <w:rFonts w:eastAsia="Cambria" w:cs="Times New Roman"/>
          <w:highlight w:val="cyan"/>
          <w:u w:val="single"/>
        </w:rPr>
        <w:t xml:space="preserve">transaction costs and </w:t>
      </w:r>
      <w:r w:rsidRPr="00770472">
        <w:rPr>
          <w:rFonts w:eastAsia="Cambria" w:cs="Times New Roman"/>
          <w:b/>
          <w:iCs/>
          <w:highlight w:val="cyan"/>
          <w:u w:val="single"/>
        </w:rPr>
        <w:t>inundate</w:t>
      </w:r>
      <w:r w:rsidRPr="00770472">
        <w:rPr>
          <w:rFonts w:eastAsia="Cambria" w:cs="Times New Roman"/>
        </w:rPr>
        <w:t xml:space="preserve"> an already overwhelmed </w:t>
      </w:r>
      <w:r w:rsidRPr="00770472">
        <w:rPr>
          <w:rFonts w:eastAsia="Cambria" w:cs="Times New Roman"/>
          <w:b/>
          <w:iCs/>
          <w:highlight w:val="cyan"/>
          <w:u w:val="single"/>
        </w:rPr>
        <w:t>legal system</w:t>
      </w:r>
      <w:r w:rsidRPr="00770472">
        <w:rPr>
          <w:rFonts w:eastAsia="Cambria" w:cs="Times New Roman"/>
        </w:rPr>
        <w:t>. 149</w:t>
      </w:r>
    </w:p>
    <w:p w14:paraId="44D03132" w14:textId="77777777" w:rsidR="00770472" w:rsidRPr="00770472" w:rsidRDefault="00770472" w:rsidP="00770472">
      <w:pPr>
        <w:rPr>
          <w:rFonts w:eastAsia="Cambria" w:cs="Times New Roman"/>
        </w:rPr>
      </w:pPr>
    </w:p>
    <w:p w14:paraId="01FC1BDE" w14:textId="77777777" w:rsidR="00770472" w:rsidRPr="00770472" w:rsidRDefault="00770472" w:rsidP="00770472">
      <w:pPr>
        <w:rPr>
          <w:rFonts w:eastAsia="Cambria"/>
          <w:sz w:val="14"/>
        </w:rPr>
      </w:pPr>
    </w:p>
    <w:p w14:paraId="1F4FE101" w14:textId="77777777" w:rsidR="00770472" w:rsidRPr="00770472" w:rsidRDefault="00770472" w:rsidP="00770472">
      <w:pPr>
        <w:keepNext/>
        <w:keepLines/>
        <w:spacing w:before="40"/>
        <w:outlineLvl w:val="3"/>
        <w:rPr>
          <w:rFonts w:eastAsia="MS Gothic"/>
          <w:b/>
          <w:iCs/>
          <w:sz w:val="26"/>
        </w:rPr>
      </w:pPr>
      <w:r w:rsidRPr="00770472">
        <w:rPr>
          <w:rFonts w:eastAsia="MS Gothic"/>
          <w:b/>
          <w:iCs/>
          <w:sz w:val="26"/>
        </w:rPr>
        <w:t>Antitrust suits are still a high bar post affirmative – the link turn outweighs the link</w:t>
      </w:r>
    </w:p>
    <w:p w14:paraId="56779AE2" w14:textId="77777777" w:rsidR="00770472" w:rsidRPr="00770472" w:rsidRDefault="00770472" w:rsidP="00770472">
      <w:pPr>
        <w:rPr>
          <w:rFonts w:eastAsia="Cambria"/>
        </w:rPr>
      </w:pPr>
      <w:r w:rsidRPr="00770472">
        <w:rPr>
          <w:rFonts w:eastAsia="Cambria"/>
        </w:rPr>
        <w:t xml:space="preserve">Saami </w:t>
      </w:r>
      <w:r w:rsidRPr="00770472">
        <w:rPr>
          <w:rFonts w:eastAsia="Cambria"/>
          <w:b/>
          <w:bCs/>
          <w:sz w:val="26"/>
        </w:rPr>
        <w:t>Zain</w:t>
      </w:r>
      <w:r w:rsidRPr="00770472">
        <w:rPr>
          <w:rFonts w:eastAsia="Cambria"/>
        </w:rPr>
        <w:t xml:space="preserve"> </w:t>
      </w:r>
      <w:r w:rsidRPr="00770472">
        <w:rPr>
          <w:rFonts w:eastAsia="Cambria"/>
          <w:b/>
          <w:bCs/>
          <w:sz w:val="26"/>
        </w:rPr>
        <w:t>14</w:t>
      </w:r>
      <w:r w:rsidRPr="00770472">
        <w:rPr>
          <w:rFonts w:eastAsia="Cambria"/>
        </w:rPr>
        <w:t>. J.D., LLM (Antitrust); Assistant Attorney General, New York State Attorney General’s Office, Antitrust Bureau. 8-21-14.</w:t>
      </w:r>
      <w:r w:rsidRPr="00770472">
        <w:rPr>
          <w:rFonts w:eastAsia="Cambria"/>
          <w:sz w:val="32"/>
          <w:szCs w:val="32"/>
        </w:rPr>
        <w:t xml:space="preserve"> </w:t>
      </w:r>
      <w:r w:rsidRPr="00770472">
        <w:rPr>
          <w:rFonts w:eastAsia="Cambria"/>
        </w:rPr>
        <w:t xml:space="preserve">“Antitrust Liability for Maintaining Baseless Litigation” </w:t>
      </w:r>
      <w:hyperlink r:id="rId22" w:history="1">
        <w:r w:rsidRPr="00770472">
          <w:rPr>
            <w:rFonts w:eastAsia="Cambria"/>
          </w:rPr>
          <w:t>https://digitalcommons.law.scu.edu/cgi/viewcontent.cgi?referer=https://www.google.com/&amp;httpsredir=1&amp;article=2783&amp;context=lawreview</w:t>
        </w:r>
      </w:hyperlink>
    </w:p>
    <w:p w14:paraId="457DC0CB" w14:textId="77777777" w:rsidR="00770472" w:rsidRPr="00770472" w:rsidRDefault="00770472" w:rsidP="00770472">
      <w:pPr>
        <w:rPr>
          <w:rFonts w:eastAsia="Cambria"/>
          <w:b/>
          <w:bCs/>
          <w:u w:val="single"/>
        </w:rPr>
      </w:pPr>
      <w:r w:rsidRPr="00770472">
        <w:rPr>
          <w:rFonts w:eastAsia="Cambria"/>
          <w:u w:val="single"/>
        </w:rPr>
        <w:t>Antitrust claims for maintaining baseless litigation are not likely to become common</w:t>
      </w:r>
      <w:r w:rsidRPr="00770472">
        <w:rPr>
          <w:rFonts w:eastAsia="Cambria"/>
          <w:sz w:val="16"/>
        </w:rPr>
        <w:t>—</w:t>
      </w:r>
      <w:r w:rsidRPr="00770472">
        <w:rPr>
          <w:rFonts w:eastAsia="Cambria"/>
          <w:u w:val="single"/>
        </w:rPr>
        <w:t>even in</w:t>
      </w:r>
      <w:r w:rsidRPr="00770472">
        <w:rPr>
          <w:rFonts w:eastAsia="Cambria"/>
          <w:sz w:val="16"/>
        </w:rPr>
        <w:t xml:space="preserve"> </w:t>
      </w:r>
      <w:r w:rsidRPr="00770472">
        <w:rPr>
          <w:rFonts w:eastAsia="Cambria"/>
          <w:u w:val="single"/>
        </w:rPr>
        <w:t>pharma</w:t>
      </w:r>
      <w:r w:rsidRPr="00770472">
        <w:rPr>
          <w:rFonts w:eastAsia="Cambria"/>
          <w:sz w:val="16"/>
        </w:rPr>
        <w:t xml:space="preserve">ceutical cases. </w:t>
      </w:r>
      <w:r w:rsidRPr="00770472">
        <w:rPr>
          <w:rFonts w:eastAsia="Cambria"/>
          <w:b/>
          <w:bCs/>
          <w:highlight w:val="cyan"/>
          <w:u w:val="single"/>
        </w:rPr>
        <w:t>The difficulty of meeting various</w:t>
      </w:r>
      <w:r w:rsidRPr="00770472">
        <w:rPr>
          <w:rFonts w:eastAsia="Cambria"/>
          <w:b/>
          <w:bCs/>
          <w:u w:val="single"/>
        </w:rPr>
        <w:t xml:space="preserve">, </w:t>
      </w:r>
      <w:r w:rsidRPr="00770472">
        <w:rPr>
          <w:rFonts w:eastAsia="Cambria"/>
          <w:b/>
          <w:bCs/>
          <w:highlight w:val="cyan"/>
          <w:u w:val="single"/>
        </w:rPr>
        <w:t>formidable substantive and procedural requirements for antitrust liability</w:t>
      </w:r>
      <w:r w:rsidRPr="00770472">
        <w:rPr>
          <w:rFonts w:eastAsia="Cambria"/>
          <w:b/>
          <w:bCs/>
          <w:u w:val="single"/>
        </w:rPr>
        <w:t xml:space="preserve"> </w:t>
      </w:r>
      <w:r w:rsidRPr="00770472">
        <w:rPr>
          <w:rFonts w:eastAsia="Cambria"/>
          <w:b/>
          <w:bCs/>
          <w:highlight w:val="cyan"/>
          <w:u w:val="single"/>
        </w:rPr>
        <w:t>will likely limit the viability of pleading and proving such claims.</w:t>
      </w:r>
      <w:r w:rsidRPr="00770472">
        <w:rPr>
          <w:rFonts w:eastAsia="Cambria"/>
          <w:sz w:val="16"/>
        </w:rPr>
        <w:t xml:space="preserve"> </w:t>
      </w:r>
      <w:r w:rsidRPr="00770472">
        <w:rPr>
          <w:rFonts w:eastAsia="Cambria"/>
          <w:b/>
          <w:bCs/>
          <w:u w:val="single"/>
        </w:rPr>
        <w:t>Nevertheless, even if not-often used, it could be a “big stick” to assist in combating anticompetitive conduct and deterring frivolous litigation.</w:t>
      </w:r>
    </w:p>
    <w:p w14:paraId="045A0CC8" w14:textId="77777777" w:rsidR="00770472" w:rsidRPr="00770472" w:rsidRDefault="00770472" w:rsidP="00770472">
      <w:pPr>
        <w:rPr>
          <w:rFonts w:eastAsia="Cambria"/>
          <w:b/>
          <w:bCs/>
          <w:u w:val="single"/>
        </w:rPr>
      </w:pPr>
    </w:p>
    <w:p w14:paraId="53DD82DF" w14:textId="77777777" w:rsidR="00770472" w:rsidRPr="00770472" w:rsidRDefault="00770472" w:rsidP="00770472"/>
    <w:p w14:paraId="73F28511" w14:textId="0D621742" w:rsidR="00770472" w:rsidRPr="00770472" w:rsidRDefault="00770472" w:rsidP="00770472">
      <w:pPr>
        <w:pStyle w:val="Heading3"/>
      </w:pPr>
      <w:r w:rsidRPr="00770472">
        <w:t>Defense</w:t>
      </w:r>
      <w:r>
        <w:t xml:space="preserve"> DA</w:t>
      </w:r>
    </w:p>
    <w:p w14:paraId="27752ED1" w14:textId="77777777" w:rsidR="00770472" w:rsidRPr="00770472" w:rsidRDefault="00770472" w:rsidP="00770472">
      <w:pPr>
        <w:rPr>
          <w:rFonts w:eastAsia="Cambria"/>
        </w:rPr>
      </w:pPr>
    </w:p>
    <w:p w14:paraId="5591BCE6" w14:textId="77777777" w:rsidR="00770472" w:rsidRPr="00770472" w:rsidRDefault="00770472" w:rsidP="00770472">
      <w:pPr>
        <w:keepNext/>
        <w:keepLines/>
        <w:spacing w:before="200"/>
        <w:outlineLvl w:val="3"/>
        <w:rPr>
          <w:rFonts w:eastAsia="MS Gothic" w:cs="Times New Roman"/>
          <w:b/>
          <w:iCs/>
          <w:sz w:val="26"/>
        </w:rPr>
      </w:pPr>
      <w:r w:rsidRPr="00770472">
        <w:rPr>
          <w:rFonts w:eastAsia="MS Gothic" w:cs="Times New Roman"/>
          <w:b/>
          <w:iCs/>
          <w:sz w:val="26"/>
        </w:rPr>
        <w:t>Military innovation doesn’t solve war</w:t>
      </w:r>
    </w:p>
    <w:p w14:paraId="5308AD81" w14:textId="77777777" w:rsidR="00770472" w:rsidRPr="00770472" w:rsidRDefault="00770472" w:rsidP="00770472">
      <w:pPr>
        <w:rPr>
          <w:rFonts w:eastAsia="Cambria"/>
        </w:rPr>
      </w:pPr>
      <w:r w:rsidRPr="00770472">
        <w:rPr>
          <w:rFonts w:eastAsia="Cambria"/>
        </w:rPr>
        <w:t xml:space="preserve">Christopher </w:t>
      </w:r>
      <w:r w:rsidRPr="00770472">
        <w:rPr>
          <w:rFonts w:eastAsia="Cambria"/>
          <w:b/>
          <w:bCs/>
          <w:sz w:val="26"/>
        </w:rPr>
        <w:t>Preble 16</w:t>
      </w:r>
      <w:r w:rsidRPr="00770472">
        <w:rPr>
          <w:rFonts w:eastAsia="Cambria"/>
        </w:rPr>
        <w:t xml:space="preserve">, vice president for defense and foreign policy studies at the Cato Institute, 8/31/16, “NO MORE OF THE SAME: THE PROBLEM WITH PRIMACY,” </w:t>
      </w:r>
      <w:hyperlink r:id="rId23" w:history="1">
        <w:r w:rsidRPr="00770472">
          <w:rPr>
            <w:rFonts w:eastAsia="Cambria"/>
          </w:rPr>
          <w:t>https://warontherocks.com/2016/08/no-more-of-the-same-the-problem-with-primacy/</w:t>
        </w:r>
      </w:hyperlink>
    </w:p>
    <w:p w14:paraId="0EF50190" w14:textId="77777777" w:rsidR="00770472" w:rsidRPr="00770472" w:rsidRDefault="00770472" w:rsidP="00770472">
      <w:pPr>
        <w:rPr>
          <w:rFonts w:eastAsia="Cambria"/>
          <w:u w:val="single"/>
        </w:rPr>
      </w:pPr>
      <w:r w:rsidRPr="00770472">
        <w:rPr>
          <w:rFonts w:eastAsia="Cambria"/>
          <w:sz w:val="16"/>
        </w:rPr>
        <w:t xml:space="preserve">Such expenditures might still be justified if they were instrumental in keeping Americans safe. But, in fact, </w:t>
      </w:r>
      <w:r w:rsidRPr="00770472">
        <w:rPr>
          <w:rFonts w:eastAsia="Cambria"/>
          <w:highlight w:val="cyan"/>
          <w:u w:val="single"/>
        </w:rPr>
        <w:t>primacy is based on</w:t>
      </w:r>
      <w:r w:rsidRPr="00770472">
        <w:rPr>
          <w:rFonts w:eastAsia="Cambria"/>
          <w:sz w:val="16"/>
        </w:rPr>
        <w:t xml:space="preserve"> a number of </w:t>
      </w:r>
      <w:r w:rsidRPr="00770472">
        <w:rPr>
          <w:rFonts w:eastAsia="Cambria"/>
          <w:b/>
          <w:iCs/>
          <w:highlight w:val="cyan"/>
          <w:u w:val="single"/>
        </w:rPr>
        <w:t>faulty premises</w:t>
      </w:r>
      <w:r w:rsidRPr="00770472">
        <w:rPr>
          <w:rFonts w:eastAsia="Cambria"/>
          <w:u w:val="single"/>
        </w:rPr>
        <w:t>, including</w:t>
      </w:r>
      <w:r w:rsidRPr="00770472">
        <w:rPr>
          <w:rFonts w:eastAsia="Cambria"/>
          <w:sz w:val="16"/>
        </w:rPr>
        <w:t xml:space="preserve">: (a) </w:t>
      </w:r>
      <w:r w:rsidRPr="00770472">
        <w:rPr>
          <w:rFonts w:eastAsia="Cambria"/>
          <w:u w:val="single"/>
        </w:rPr>
        <w:t xml:space="preserve">that </w:t>
      </w:r>
      <w:r w:rsidRPr="00770472">
        <w:rPr>
          <w:rFonts w:eastAsia="Cambria"/>
          <w:highlight w:val="cyan"/>
          <w:u w:val="single"/>
        </w:rPr>
        <w:t>the U</w:t>
      </w:r>
      <w:r w:rsidRPr="00770472">
        <w:rPr>
          <w:rFonts w:eastAsia="Cambria"/>
          <w:sz w:val="16"/>
        </w:rPr>
        <w:t xml:space="preserve">nited </w:t>
      </w:r>
      <w:r w:rsidRPr="00770472">
        <w:rPr>
          <w:rFonts w:eastAsia="Cambria"/>
          <w:highlight w:val="cyan"/>
          <w:u w:val="single"/>
        </w:rPr>
        <w:t>S</w:t>
      </w:r>
      <w:r w:rsidRPr="00770472">
        <w:rPr>
          <w:rFonts w:eastAsia="Cambria"/>
          <w:sz w:val="16"/>
        </w:rPr>
        <w:t xml:space="preserve">tates </w:t>
      </w:r>
      <w:r w:rsidRPr="00770472">
        <w:rPr>
          <w:rFonts w:eastAsia="Cambria"/>
          <w:highlight w:val="cyan"/>
          <w:u w:val="single"/>
        </w:rPr>
        <w:t>is subjected to more urgent</w:t>
      </w:r>
      <w:r w:rsidRPr="00770472">
        <w:rPr>
          <w:rFonts w:eastAsia="Cambria"/>
          <w:sz w:val="16"/>
        </w:rPr>
        <w:t xml:space="preserve"> and prevalent </w:t>
      </w:r>
      <w:r w:rsidRPr="00770472">
        <w:rPr>
          <w:rFonts w:eastAsia="Cambria"/>
          <w:highlight w:val="cyan"/>
          <w:u w:val="single"/>
        </w:rPr>
        <w:t>threats</w:t>
      </w:r>
      <w:r w:rsidRPr="00770472">
        <w:rPr>
          <w:rFonts w:eastAsia="Cambria"/>
          <w:u w:val="single"/>
        </w:rPr>
        <w:t xml:space="preserve"> than ever</w:t>
      </w:r>
      <w:r w:rsidRPr="00770472">
        <w:rPr>
          <w:rFonts w:eastAsia="Cambria"/>
          <w:sz w:val="16"/>
        </w:rPr>
        <w:t xml:space="preserve"> before; (b) </w:t>
      </w:r>
      <w:r w:rsidRPr="00770472">
        <w:rPr>
          <w:rFonts w:eastAsia="Cambria"/>
          <w:u w:val="single"/>
        </w:rPr>
        <w:t>that</w:t>
      </w:r>
      <w:r w:rsidRPr="00770472">
        <w:rPr>
          <w:rFonts w:eastAsia="Cambria"/>
          <w:sz w:val="16"/>
        </w:rPr>
        <w:t xml:space="preserve"> U.S. </w:t>
      </w:r>
      <w:r w:rsidRPr="00770472">
        <w:rPr>
          <w:rFonts w:eastAsia="Cambria"/>
          <w:highlight w:val="cyan"/>
          <w:u w:val="single"/>
        </w:rPr>
        <w:t>security guarantees</w:t>
      </w:r>
      <w:r w:rsidRPr="00770472">
        <w:rPr>
          <w:rFonts w:eastAsia="Cambria"/>
          <w:sz w:val="16"/>
        </w:rPr>
        <w:t xml:space="preserve"> reassure nervous allies and thus </w:t>
      </w:r>
      <w:r w:rsidRPr="00770472">
        <w:rPr>
          <w:rFonts w:eastAsia="Cambria"/>
          <w:highlight w:val="cyan"/>
          <w:u w:val="single"/>
        </w:rPr>
        <w:t>contribute to</w:t>
      </w:r>
      <w:r w:rsidRPr="00770472">
        <w:rPr>
          <w:rFonts w:eastAsia="Cambria"/>
          <w:u w:val="single"/>
        </w:rPr>
        <w:t xml:space="preserve"> global </w:t>
      </w:r>
      <w:r w:rsidRPr="00770472">
        <w:rPr>
          <w:rFonts w:eastAsia="Cambria"/>
          <w:highlight w:val="cyan"/>
          <w:u w:val="single"/>
        </w:rPr>
        <w:t>peace</w:t>
      </w:r>
      <w:r w:rsidRPr="00770472">
        <w:rPr>
          <w:rFonts w:eastAsia="Cambria"/>
          <w:sz w:val="16"/>
        </w:rPr>
        <w:t xml:space="preserve"> and stability; </w:t>
      </w:r>
      <w:r w:rsidRPr="00770472">
        <w:rPr>
          <w:rFonts w:eastAsia="Cambria"/>
          <w:u w:val="single"/>
        </w:rPr>
        <w:t>and</w:t>
      </w:r>
      <w:r w:rsidRPr="00770472">
        <w:rPr>
          <w:rFonts w:eastAsia="Cambria"/>
          <w:sz w:val="16"/>
        </w:rPr>
        <w:t xml:space="preserve"> (c) that </w:t>
      </w:r>
      <w:r w:rsidRPr="00770472">
        <w:rPr>
          <w:rFonts w:eastAsia="Cambria"/>
          <w:u w:val="single"/>
        </w:rPr>
        <w:t>a large</w:t>
      </w:r>
      <w:r w:rsidRPr="00770472">
        <w:rPr>
          <w:rFonts w:eastAsia="Cambria"/>
          <w:sz w:val="16"/>
        </w:rPr>
        <w:t xml:space="preserve"> and </w:t>
      </w:r>
      <w:r w:rsidRPr="00770472">
        <w:rPr>
          <w:rFonts w:eastAsia="Cambria"/>
          <w:u w:val="single"/>
        </w:rPr>
        <w:t>active U.S. military is essential to the</w:t>
      </w:r>
      <w:r w:rsidRPr="00770472">
        <w:rPr>
          <w:rFonts w:eastAsia="Cambria"/>
          <w:sz w:val="16"/>
        </w:rPr>
        <w:t xml:space="preserve"> health of the </w:t>
      </w:r>
      <w:r w:rsidRPr="00770472">
        <w:rPr>
          <w:rFonts w:eastAsia="Cambria"/>
          <w:u w:val="single"/>
        </w:rPr>
        <w:t>international economy</w:t>
      </w:r>
      <w:r w:rsidRPr="00770472">
        <w:rPr>
          <w:rFonts w:eastAsia="Cambria"/>
          <w:sz w:val="16"/>
        </w:rPr>
        <w:t xml:space="preserve">. </w:t>
      </w:r>
      <w:proofErr w:type="spellStart"/>
      <w:r w:rsidRPr="00770472">
        <w:rPr>
          <w:rFonts w:eastAsia="Cambria"/>
          <w:u w:val="single"/>
        </w:rPr>
        <w:t>Primacists</w:t>
      </w:r>
      <w:proofErr w:type="spellEnd"/>
      <w:r w:rsidRPr="00770472">
        <w:rPr>
          <w:rFonts w:eastAsia="Cambria"/>
          <w:sz w:val="16"/>
        </w:rPr>
        <w:t xml:space="preserve"> hold that the United States cannot adopt a wait-and-see attitude with respect to distant trouble spots. They </w:t>
      </w:r>
      <w:r w:rsidRPr="00770472">
        <w:rPr>
          <w:rFonts w:eastAsia="Cambria"/>
          <w:u w:val="single"/>
        </w:rPr>
        <w:t>believe</w:t>
      </w:r>
      <w:r w:rsidRPr="00770472">
        <w:rPr>
          <w:rFonts w:eastAsia="Cambria"/>
          <w:sz w:val="16"/>
        </w:rPr>
        <w:t xml:space="preserve"> that </w:t>
      </w:r>
      <w:r w:rsidRPr="00770472">
        <w:rPr>
          <w:rFonts w:eastAsia="Cambria"/>
          <w:u w:val="single"/>
        </w:rPr>
        <w:t>the security of all states are bound together and</w:t>
      </w:r>
      <w:r w:rsidRPr="00770472">
        <w:rPr>
          <w:rFonts w:eastAsia="Cambria"/>
          <w:sz w:val="16"/>
        </w:rPr>
        <w:t xml:space="preserve"> that </w:t>
      </w:r>
      <w:r w:rsidRPr="00770472">
        <w:rPr>
          <w:rFonts w:eastAsia="Cambria"/>
          <w:u w:val="single"/>
        </w:rPr>
        <w:t>threats to others are actually threats to the U</w:t>
      </w:r>
      <w:r w:rsidRPr="00770472">
        <w:rPr>
          <w:rFonts w:eastAsia="Cambria"/>
          <w:sz w:val="16"/>
        </w:rPr>
        <w:t xml:space="preserve">nited </w:t>
      </w:r>
      <w:r w:rsidRPr="00770472">
        <w:rPr>
          <w:rFonts w:eastAsia="Cambria"/>
          <w:u w:val="single"/>
        </w:rPr>
        <w:t>S</w:t>
      </w:r>
      <w:r w:rsidRPr="00770472">
        <w:rPr>
          <w:rFonts w:eastAsia="Cambria"/>
          <w:sz w:val="16"/>
        </w:rPr>
        <w:t xml:space="preserve">tates. </w:t>
      </w:r>
      <w:proofErr w:type="spellStart"/>
      <w:r w:rsidRPr="00770472">
        <w:rPr>
          <w:rFonts w:eastAsia="Cambria"/>
          <w:sz w:val="16"/>
        </w:rPr>
        <w:t>Primacists</w:t>
      </w:r>
      <w:proofErr w:type="spellEnd"/>
      <w:r w:rsidRPr="00770472">
        <w:rPr>
          <w:rFonts w:eastAsia="Cambria"/>
          <w:sz w:val="16"/>
        </w:rPr>
        <w:t xml:space="preserve"> believe that instability and crises abroad will adversely affect American interests if they are allowed to fester. “The alternative to Pax Americana—the only alternative—is global disorder,” writes the Wall Street Journal’s Bret Stephens, with emphasis. </w:t>
      </w:r>
      <w:r w:rsidRPr="00770472">
        <w:rPr>
          <w:rFonts w:eastAsia="Cambria"/>
          <w:u w:val="single"/>
        </w:rPr>
        <w:t>Because any problem</w:t>
      </w:r>
      <w:r w:rsidRPr="00770472">
        <w:rPr>
          <w:rFonts w:eastAsia="Cambria"/>
          <w:sz w:val="16"/>
        </w:rPr>
        <w:t xml:space="preserve">, in any part of the world, </w:t>
      </w:r>
      <w:r w:rsidRPr="00770472">
        <w:rPr>
          <w:rFonts w:eastAsia="Cambria"/>
          <w:u w:val="single"/>
        </w:rPr>
        <w:t>could eventually threaten U.S. security</w:t>
      </w:r>
      <w:r w:rsidRPr="00770472">
        <w:rPr>
          <w:rFonts w:eastAsia="Cambria"/>
          <w:sz w:val="16"/>
        </w:rPr>
        <w:t xml:space="preserve"> or U.S. interests, </w:t>
      </w:r>
      <w:r w:rsidRPr="00770472">
        <w:rPr>
          <w:rFonts w:eastAsia="Cambria"/>
          <w:b/>
          <w:iCs/>
          <w:highlight w:val="cyan"/>
          <w:u w:val="single"/>
        </w:rPr>
        <w:t>primacy aims to stop all problems before they occur</w:t>
      </w:r>
      <w:r w:rsidRPr="00770472">
        <w:rPr>
          <w:rFonts w:eastAsia="Cambria"/>
          <w:sz w:val="16"/>
        </w:rPr>
        <w:t xml:space="preserve">. </w:t>
      </w:r>
      <w:r w:rsidRPr="00770472">
        <w:rPr>
          <w:rFonts w:eastAsia="Cambria"/>
          <w:highlight w:val="cyan"/>
          <w:u w:val="single"/>
        </w:rPr>
        <w:t>This</w:t>
      </w:r>
      <w:r w:rsidRPr="00770472">
        <w:rPr>
          <w:rFonts w:eastAsia="Cambria"/>
          <w:sz w:val="16"/>
        </w:rPr>
        <w:t xml:space="preserve"> assumption is based on a very selective reading of world history, </w:t>
      </w:r>
      <w:r w:rsidRPr="00770472">
        <w:rPr>
          <w:rFonts w:eastAsia="Cambria"/>
          <w:b/>
          <w:iCs/>
          <w:u w:val="single"/>
        </w:rPr>
        <w:t xml:space="preserve">grossly </w:t>
      </w:r>
      <w:r w:rsidRPr="00770472">
        <w:rPr>
          <w:rFonts w:eastAsia="Cambria"/>
          <w:b/>
          <w:iCs/>
          <w:highlight w:val="cyan"/>
          <w:u w:val="single"/>
        </w:rPr>
        <w:t>exaggerates</w:t>
      </w:r>
      <w:r w:rsidRPr="00770472">
        <w:rPr>
          <w:rFonts w:eastAsia="Cambria"/>
          <w:highlight w:val="cyan"/>
          <w:u w:val="single"/>
        </w:rPr>
        <w:t xml:space="preserve"> the U</w:t>
      </w:r>
      <w:r w:rsidRPr="00770472">
        <w:rPr>
          <w:rFonts w:eastAsia="Cambria"/>
          <w:sz w:val="16"/>
        </w:rPr>
        <w:t xml:space="preserve">nited </w:t>
      </w:r>
      <w:r w:rsidRPr="00770472">
        <w:rPr>
          <w:rFonts w:eastAsia="Cambria"/>
          <w:highlight w:val="cyan"/>
          <w:u w:val="single"/>
        </w:rPr>
        <w:t>S</w:t>
      </w:r>
      <w:r w:rsidRPr="00770472">
        <w:rPr>
          <w:rFonts w:eastAsia="Cambria"/>
          <w:sz w:val="16"/>
        </w:rPr>
        <w:t>tate</w:t>
      </w:r>
      <w:r w:rsidRPr="00770472">
        <w:rPr>
          <w:rFonts w:eastAsia="Cambria"/>
          <w:u w:val="single"/>
        </w:rPr>
        <w:t xml:space="preserve">s’ </w:t>
      </w:r>
      <w:r w:rsidRPr="00770472">
        <w:rPr>
          <w:rFonts w:eastAsia="Cambria"/>
          <w:highlight w:val="cyan"/>
          <w:u w:val="single"/>
        </w:rPr>
        <w:t>ability to control outcomes</w:t>
      </w:r>
      <w:r w:rsidRPr="00770472">
        <w:rPr>
          <w:rFonts w:eastAsia="Cambria"/>
          <w:u w:val="single"/>
        </w:rPr>
        <w:t>,</w:t>
      </w:r>
    </w:p>
    <w:p w14:paraId="6849A0AA" w14:textId="77777777" w:rsidR="00770472" w:rsidRPr="00770472" w:rsidRDefault="00770472" w:rsidP="00770472">
      <w:pPr>
        <w:rPr>
          <w:rFonts w:eastAsia="Cambria"/>
          <w:u w:val="single"/>
        </w:rPr>
      </w:pPr>
    </w:p>
    <w:p w14:paraId="6BA5922A" w14:textId="77777777" w:rsidR="00770472" w:rsidRPr="00770472" w:rsidRDefault="00770472" w:rsidP="00770472">
      <w:pPr>
        <w:rPr>
          <w:rFonts w:eastAsia="Cambria"/>
          <w:u w:val="single"/>
        </w:rPr>
      </w:pPr>
    </w:p>
    <w:p w14:paraId="49E5517D" w14:textId="77777777" w:rsidR="00770472" w:rsidRPr="00770472" w:rsidRDefault="00770472" w:rsidP="00770472">
      <w:pPr>
        <w:rPr>
          <w:rFonts w:eastAsia="Cambria"/>
          <w:u w:val="single"/>
        </w:rPr>
      </w:pPr>
    </w:p>
    <w:p w14:paraId="7D74088A" w14:textId="77777777" w:rsidR="00770472" w:rsidRPr="00770472" w:rsidRDefault="00770472" w:rsidP="00770472">
      <w:pPr>
        <w:rPr>
          <w:rFonts w:eastAsia="Cambria"/>
          <w:sz w:val="16"/>
        </w:rPr>
      </w:pPr>
      <w:r w:rsidRPr="00770472">
        <w:rPr>
          <w:rFonts w:eastAsia="Cambria"/>
          <w:u w:val="single"/>
        </w:rPr>
        <w:t xml:space="preserve"> and underplays its costs. It</w:t>
      </w:r>
      <w:r w:rsidRPr="00770472">
        <w:rPr>
          <w:rFonts w:eastAsia="Cambria"/>
          <w:sz w:val="16"/>
        </w:rPr>
        <w:t xml:space="preserve"> also </w:t>
      </w:r>
      <w:r w:rsidRPr="00770472">
        <w:rPr>
          <w:rFonts w:eastAsia="Cambria"/>
          <w:u w:val="single"/>
        </w:rPr>
        <w:t>miscasts the nature of the threats</w:t>
      </w:r>
      <w:r w:rsidRPr="00770472">
        <w:rPr>
          <w:rFonts w:eastAsia="Cambria"/>
          <w:sz w:val="16"/>
        </w:rPr>
        <w:t xml:space="preserve"> that are facing us. </w:t>
      </w:r>
      <w:r w:rsidRPr="00770472">
        <w:rPr>
          <w:rFonts w:eastAsia="Cambria"/>
          <w:b/>
          <w:iCs/>
          <w:highlight w:val="cyan"/>
          <w:u w:val="single"/>
        </w:rPr>
        <w:t>Tech</w:t>
      </w:r>
      <w:r w:rsidRPr="00770472">
        <w:rPr>
          <w:rFonts w:eastAsia="Cambria"/>
          <w:b/>
          <w:iCs/>
          <w:u w:val="single"/>
        </w:rPr>
        <w:t xml:space="preserve">nology </w:t>
      </w:r>
      <w:r w:rsidRPr="00770472">
        <w:rPr>
          <w:rFonts w:eastAsia="Cambria"/>
          <w:b/>
          <w:iCs/>
          <w:highlight w:val="cyan"/>
          <w:u w:val="single"/>
        </w:rPr>
        <w:t>has not evaporated the seas</w:t>
      </w:r>
      <w:r w:rsidRPr="00770472">
        <w:rPr>
          <w:rFonts w:eastAsia="Cambria"/>
          <w:u w:val="single"/>
        </w:rPr>
        <w:t>, allowing large land armies to march across the ocean floor</w:t>
      </w:r>
      <w:r w:rsidRPr="00770472">
        <w:rPr>
          <w:rFonts w:eastAsia="Cambria"/>
          <w:sz w:val="16"/>
        </w:rPr>
        <w:t xml:space="preserve">. Meanwhile, potential </w:t>
      </w:r>
      <w:r w:rsidRPr="00770472">
        <w:rPr>
          <w:rFonts w:eastAsia="Cambria"/>
          <w:highlight w:val="cyan"/>
          <w:u w:val="single"/>
        </w:rPr>
        <w:t>challengers like China face more urgent problems that</w:t>
      </w:r>
      <w:r w:rsidRPr="00770472">
        <w:rPr>
          <w:rFonts w:eastAsia="Cambria"/>
          <w:sz w:val="16"/>
        </w:rPr>
        <w:t xml:space="preserve"> will </w:t>
      </w:r>
      <w:r w:rsidRPr="00770472">
        <w:rPr>
          <w:rFonts w:eastAsia="Cambria"/>
          <w:highlight w:val="cyan"/>
          <w:u w:val="single"/>
        </w:rPr>
        <w:t>diminish</w:t>
      </w:r>
      <w:r w:rsidRPr="00770472">
        <w:rPr>
          <w:rFonts w:eastAsia="Cambria"/>
          <w:u w:val="single"/>
        </w:rPr>
        <w:t xml:space="preserve"> their desire and </w:t>
      </w:r>
      <w:r w:rsidRPr="00770472">
        <w:rPr>
          <w:rFonts w:eastAsia="Cambria"/>
          <w:highlight w:val="cyan"/>
          <w:u w:val="single"/>
        </w:rPr>
        <w:t>ability to project power</w:t>
      </w:r>
      <w:r w:rsidRPr="00770472">
        <w:rPr>
          <w:rFonts w:eastAsia="Cambria"/>
          <w:sz w:val="16"/>
        </w:rPr>
        <w:t xml:space="preserve"> outside of their neighborhood. They can cause trouble in the South China Sea, but that does not mean they can or will in the South Pacific or the Caribbean. China’s economic troubles and rising popular unrest, for example, could constrain Chinese military spending increases and focus Beijing’s attention at home. </w:t>
      </w:r>
      <w:r w:rsidRPr="00770472">
        <w:rPr>
          <w:rFonts w:eastAsia="Cambria"/>
          <w:u w:val="single"/>
        </w:rPr>
        <w:t>Causing problems abroad would threaten critical trading relations</w:t>
      </w:r>
      <w:r w:rsidRPr="00770472">
        <w:rPr>
          <w:rFonts w:eastAsia="Cambria"/>
          <w:sz w:val="16"/>
        </w:rPr>
        <w:t xml:space="preserve"> that are essential to the health of the Chinese economy. </w:t>
      </w:r>
      <w:proofErr w:type="spellStart"/>
      <w:r w:rsidRPr="00770472">
        <w:rPr>
          <w:rFonts w:eastAsia="Cambria"/>
          <w:highlight w:val="cyan"/>
          <w:u w:val="single"/>
        </w:rPr>
        <w:t>Primacists</w:t>
      </w:r>
      <w:proofErr w:type="spellEnd"/>
      <w:r w:rsidRPr="00770472">
        <w:rPr>
          <w:rFonts w:eastAsia="Cambria"/>
          <w:highlight w:val="cyan"/>
          <w:u w:val="single"/>
        </w:rPr>
        <w:t xml:space="preserve"> argue</w:t>
      </w:r>
      <w:r w:rsidRPr="00770472">
        <w:rPr>
          <w:rFonts w:eastAsia="Cambria"/>
          <w:sz w:val="16"/>
        </w:rPr>
        <w:t xml:space="preserve"> that </w:t>
      </w:r>
      <w:r w:rsidRPr="00770472">
        <w:rPr>
          <w:rFonts w:eastAsia="Cambria"/>
          <w:highlight w:val="cyan"/>
          <w:u w:val="single"/>
        </w:rPr>
        <w:t>we cannot rely on oceans to halt nuclear missiles</w:t>
      </w:r>
      <w:r w:rsidRPr="00770472">
        <w:rPr>
          <w:rFonts w:eastAsia="Cambria"/>
          <w:sz w:val="16"/>
        </w:rPr>
        <w:t xml:space="preserve"> that fly over them </w:t>
      </w:r>
      <w:r w:rsidRPr="00770472">
        <w:rPr>
          <w:rFonts w:eastAsia="Cambria"/>
          <w:u w:val="single"/>
        </w:rPr>
        <w:t>or cyberattacks</w:t>
      </w:r>
      <w:r w:rsidRPr="00770472">
        <w:rPr>
          <w:rFonts w:eastAsia="Cambria"/>
          <w:sz w:val="16"/>
        </w:rPr>
        <w:t xml:space="preserve"> in the virtual realm. And terrorists could infiltrate by land, sea, or air, or they could be grown right here at home. </w:t>
      </w:r>
      <w:r w:rsidRPr="00770472">
        <w:rPr>
          <w:rFonts w:eastAsia="Cambria"/>
          <w:u w:val="single"/>
        </w:rPr>
        <w:t xml:space="preserve">But </w:t>
      </w:r>
      <w:r w:rsidRPr="00770472">
        <w:rPr>
          <w:rFonts w:eastAsia="Cambria"/>
          <w:highlight w:val="cyan"/>
          <w:u w:val="single"/>
        </w:rPr>
        <w:t>our</w:t>
      </w:r>
      <w:r w:rsidRPr="00770472">
        <w:rPr>
          <w:rFonts w:eastAsia="Cambria"/>
          <w:sz w:val="16"/>
        </w:rPr>
        <w:t xml:space="preserve"> own </w:t>
      </w:r>
      <w:r w:rsidRPr="00770472">
        <w:rPr>
          <w:rFonts w:eastAsia="Cambria"/>
          <w:highlight w:val="cyan"/>
          <w:u w:val="single"/>
        </w:rPr>
        <w:t>nuc</w:t>
      </w:r>
      <w:r w:rsidRPr="00770472">
        <w:rPr>
          <w:rFonts w:eastAsia="Cambria"/>
          <w:u w:val="single"/>
        </w:rPr>
        <w:t>lear weapon</w:t>
      </w:r>
      <w:r w:rsidRPr="00770472">
        <w:rPr>
          <w:rFonts w:eastAsia="Cambria"/>
          <w:highlight w:val="cyan"/>
          <w:u w:val="single"/>
        </w:rPr>
        <w:t xml:space="preserve">s provide a </w:t>
      </w:r>
      <w:r w:rsidRPr="00770472">
        <w:rPr>
          <w:rFonts w:eastAsia="Cambria"/>
          <w:b/>
          <w:iCs/>
          <w:highlight w:val="cyan"/>
          <w:u w:val="single"/>
        </w:rPr>
        <w:t>powerful deterrent</w:t>
      </w:r>
      <w:r w:rsidRPr="00770472">
        <w:rPr>
          <w:rFonts w:eastAsia="Cambria"/>
          <w:u w:val="single"/>
        </w:rPr>
        <w:t xml:space="preserve"> against state actors</w:t>
      </w:r>
      <w:r w:rsidRPr="00770472">
        <w:rPr>
          <w:rFonts w:eastAsia="Cambria"/>
          <w:sz w:val="16"/>
        </w:rPr>
        <w:t xml:space="preserve"> with return addresses, and </w:t>
      </w:r>
      <w:r w:rsidRPr="00770472">
        <w:rPr>
          <w:rFonts w:eastAsia="Cambria"/>
          <w:u w:val="single"/>
        </w:rPr>
        <w:t>a massive, forward-deployed military is not the best tool for dealing with terrorists and hackers</w:t>
      </w:r>
      <w:r w:rsidRPr="00770472">
        <w:rPr>
          <w:rFonts w:eastAsia="Cambria"/>
          <w:sz w:val="16"/>
        </w:rPr>
        <w:t xml:space="preserve">. The hard part is finding them and stopping them before they act. That is a job for the intelligence and law enforcement communities, respectively. And small-footprint military units like special operations forces can help as needed. There have always been dangers in the world, and there always will be. </w:t>
      </w:r>
      <w:r w:rsidRPr="00770472">
        <w:rPr>
          <w:rFonts w:eastAsia="Cambria"/>
          <w:u w:val="single"/>
        </w:rPr>
        <w:t>To the extent that we can identify</w:t>
      </w:r>
      <w:r w:rsidRPr="00770472">
        <w:rPr>
          <w:rFonts w:eastAsia="Cambria"/>
          <w:sz w:val="16"/>
        </w:rPr>
        <w:t xml:space="preserve"> myriad </w:t>
      </w:r>
      <w:r w:rsidRPr="00770472">
        <w:rPr>
          <w:rFonts w:eastAsia="Cambria"/>
          <w:u w:val="single"/>
        </w:rPr>
        <w:t>threats</w:t>
      </w:r>
      <w:r w:rsidRPr="00770472">
        <w:rPr>
          <w:rFonts w:eastAsia="Cambria"/>
          <w:sz w:val="16"/>
        </w:rPr>
        <w:t xml:space="preserve"> that our ancestors could not fathom, </w:t>
      </w:r>
      <w:r w:rsidRPr="00770472">
        <w:rPr>
          <w:rFonts w:eastAsia="Cambria"/>
          <w:b/>
          <w:iCs/>
          <w:u w:val="single"/>
        </w:rPr>
        <w:t>primacy compounds the problem</w:t>
      </w:r>
      <w:r w:rsidRPr="00770472">
        <w:rPr>
          <w:rFonts w:eastAsia="Cambria"/>
          <w:sz w:val="16"/>
        </w:rPr>
        <w:t xml:space="preserve">. By calling on the United States to deal with so many threats, to so many people, in so many places, primacy ensures that even distant problems become our own. </w:t>
      </w:r>
      <w:r w:rsidRPr="00770472">
        <w:rPr>
          <w:rFonts w:eastAsia="Cambria"/>
          <w:highlight w:val="cyan"/>
          <w:u w:val="single"/>
        </w:rPr>
        <w:t>Primacy</w:t>
      </w:r>
      <w:r w:rsidRPr="00770472">
        <w:rPr>
          <w:rFonts w:eastAsia="Cambria"/>
          <w:u w:val="single"/>
        </w:rPr>
        <w:t>’s other key problem is that</w:t>
      </w:r>
      <w:r w:rsidRPr="00770472">
        <w:rPr>
          <w:rFonts w:eastAsia="Cambria"/>
          <w:sz w:val="16"/>
        </w:rPr>
        <w:t xml:space="preserve">, contrary to the claims of its advocates, </w:t>
      </w:r>
      <w:r w:rsidRPr="00770472">
        <w:rPr>
          <w:rFonts w:eastAsia="Cambria"/>
          <w:u w:val="single"/>
        </w:rPr>
        <w:t xml:space="preserve">it inadvertently </w:t>
      </w:r>
      <w:r w:rsidRPr="00770472">
        <w:rPr>
          <w:rFonts w:eastAsia="Cambria"/>
          <w:highlight w:val="cyan"/>
          <w:u w:val="single"/>
        </w:rPr>
        <w:t>increases</w:t>
      </w:r>
      <w:r w:rsidRPr="00770472">
        <w:rPr>
          <w:rFonts w:eastAsia="Cambria"/>
          <w:u w:val="single"/>
        </w:rPr>
        <w:t xml:space="preserve"> the risk of </w:t>
      </w:r>
      <w:r w:rsidRPr="00770472">
        <w:rPr>
          <w:rFonts w:eastAsia="Cambria"/>
          <w:highlight w:val="cyan"/>
          <w:u w:val="single"/>
        </w:rPr>
        <w:t>conflict</w:t>
      </w:r>
      <w:r w:rsidRPr="00770472">
        <w:rPr>
          <w:rFonts w:eastAsia="Cambria"/>
          <w:sz w:val="16"/>
          <w:highlight w:val="cyan"/>
        </w:rPr>
        <w:t>.</w:t>
      </w:r>
      <w:r w:rsidRPr="00770472">
        <w:rPr>
          <w:rFonts w:eastAsia="Cambria"/>
          <w:sz w:val="16"/>
        </w:rPr>
        <w:t xml:space="preserve"> </w:t>
      </w:r>
      <w:r w:rsidRPr="00770472">
        <w:rPr>
          <w:rFonts w:eastAsia="Cambria"/>
          <w:highlight w:val="cyan"/>
          <w:u w:val="single"/>
        </w:rPr>
        <w:t>Allies</w:t>
      </w:r>
      <w:r w:rsidRPr="00770472">
        <w:rPr>
          <w:rFonts w:eastAsia="Cambria"/>
          <w:u w:val="single"/>
        </w:rPr>
        <w:t xml:space="preserve"> are more </w:t>
      </w:r>
      <w:r w:rsidRPr="00770472">
        <w:rPr>
          <w:rFonts w:eastAsia="Cambria"/>
          <w:b/>
          <w:iCs/>
          <w:u w:val="single"/>
        </w:rPr>
        <w:t xml:space="preserve">willing to </w:t>
      </w:r>
      <w:r w:rsidRPr="00770472">
        <w:rPr>
          <w:rFonts w:eastAsia="Cambria"/>
          <w:b/>
          <w:iCs/>
          <w:highlight w:val="cyan"/>
          <w:u w:val="single"/>
        </w:rPr>
        <w:t>confront powerful rivals</w:t>
      </w:r>
      <w:r w:rsidRPr="00770472">
        <w:rPr>
          <w:rFonts w:eastAsia="Cambria"/>
          <w:u w:val="single"/>
        </w:rPr>
        <w:t xml:space="preserve"> </w:t>
      </w:r>
      <w:r w:rsidRPr="00770472">
        <w:rPr>
          <w:rFonts w:eastAsia="Cambria"/>
          <w:highlight w:val="cyan"/>
          <w:u w:val="single"/>
        </w:rPr>
        <w:t>because they</w:t>
      </w:r>
      <w:r w:rsidRPr="00770472">
        <w:rPr>
          <w:rFonts w:eastAsia="Cambria"/>
          <w:u w:val="single"/>
        </w:rPr>
        <w:t xml:space="preserve"> </w:t>
      </w:r>
      <w:r w:rsidRPr="00770472">
        <w:rPr>
          <w:rFonts w:eastAsia="Cambria"/>
          <w:highlight w:val="cyan"/>
          <w:u w:val="single"/>
        </w:rPr>
        <w:t>are confident</w:t>
      </w:r>
      <w:r w:rsidRPr="00770472">
        <w:rPr>
          <w:rFonts w:eastAsia="Cambria"/>
          <w:u w:val="single"/>
        </w:rPr>
        <w:t xml:space="preserve"> that </w:t>
      </w:r>
      <w:r w:rsidRPr="00770472">
        <w:rPr>
          <w:rFonts w:eastAsia="Cambria"/>
          <w:highlight w:val="cyan"/>
          <w:u w:val="single"/>
        </w:rPr>
        <w:t>the U</w:t>
      </w:r>
      <w:r w:rsidRPr="00770472">
        <w:rPr>
          <w:rFonts w:eastAsia="Cambria"/>
          <w:sz w:val="16"/>
        </w:rPr>
        <w:t xml:space="preserve">nited </w:t>
      </w:r>
      <w:r w:rsidRPr="00770472">
        <w:rPr>
          <w:rFonts w:eastAsia="Cambria"/>
          <w:highlight w:val="cyan"/>
          <w:u w:val="single"/>
        </w:rPr>
        <w:t>S</w:t>
      </w:r>
      <w:r w:rsidRPr="00770472">
        <w:rPr>
          <w:rFonts w:eastAsia="Cambria"/>
          <w:sz w:val="16"/>
        </w:rPr>
        <w:t xml:space="preserve">tates </w:t>
      </w:r>
      <w:r w:rsidRPr="00770472">
        <w:rPr>
          <w:rFonts w:eastAsia="Cambria"/>
          <w:highlight w:val="cyan"/>
          <w:u w:val="single"/>
        </w:rPr>
        <w:t>will rescue them</w:t>
      </w:r>
      <w:r w:rsidRPr="00770472">
        <w:rPr>
          <w:rFonts w:eastAsia="Cambria"/>
          <w:sz w:val="16"/>
        </w:rPr>
        <w:t xml:space="preserve"> if the confrontation turns ugly, a classic case of moral hazard, or what MIT’s Barry Posen calls “reckless driving.” </w:t>
      </w:r>
      <w:r w:rsidRPr="00770472">
        <w:rPr>
          <w:rFonts w:eastAsia="Cambria"/>
          <w:u w:val="single"/>
        </w:rPr>
        <w:t>Restraining our impulse to intervene militarily</w:t>
      </w:r>
      <w:r w:rsidRPr="00770472">
        <w:rPr>
          <w:rFonts w:eastAsia="Cambria"/>
          <w:sz w:val="16"/>
        </w:rPr>
        <w:t xml:space="preserve"> or diplomatically when our safety and vital national interests are not threatened </w:t>
      </w:r>
      <w:r w:rsidRPr="00770472">
        <w:rPr>
          <w:rFonts w:eastAsia="Cambria"/>
          <w:u w:val="single"/>
        </w:rPr>
        <w:t xml:space="preserve">would </w:t>
      </w:r>
      <w:r w:rsidRPr="00770472">
        <w:rPr>
          <w:rFonts w:eastAsia="Cambria"/>
          <w:b/>
          <w:iCs/>
          <w:u w:val="single"/>
        </w:rPr>
        <w:t>reduce the likelihood</w:t>
      </w:r>
      <w:r w:rsidRPr="00770472">
        <w:rPr>
          <w:rFonts w:eastAsia="Cambria"/>
          <w:sz w:val="16"/>
        </w:rPr>
        <w:t xml:space="preserve"> that our friends and </w:t>
      </w:r>
      <w:r w:rsidRPr="00770472">
        <w:rPr>
          <w:rFonts w:eastAsia="Cambria"/>
          <w:u w:val="single"/>
        </w:rPr>
        <w:t>allies will engage in such reckless behavior</w:t>
      </w:r>
      <w:r w:rsidRPr="00770472">
        <w:rPr>
          <w:rFonts w:eastAsia="Cambria"/>
          <w:sz w:val="16"/>
        </w:rPr>
        <w:t xml:space="preserve"> in the first place. Plus, </w:t>
      </w:r>
      <w:r w:rsidRPr="00770472">
        <w:rPr>
          <w:rFonts w:eastAsia="Cambria"/>
          <w:u w:val="single"/>
        </w:rPr>
        <w:t>a more restrained foreign policy would encourage others to assume the burden of defending themselves</w:t>
      </w:r>
      <w:r w:rsidRPr="00770472">
        <w:rPr>
          <w:rFonts w:eastAsia="Cambria"/>
          <w:sz w:val="16"/>
        </w:rPr>
        <w:t xml:space="preserve">. </w:t>
      </w:r>
      <w:r w:rsidRPr="00770472">
        <w:rPr>
          <w:rFonts w:eastAsia="Cambria"/>
          <w:u w:val="single"/>
        </w:rPr>
        <w:t xml:space="preserve">Such a move on the part of our allies could prove essential, given that </w:t>
      </w:r>
      <w:r w:rsidRPr="00770472">
        <w:rPr>
          <w:rFonts w:eastAsia="Cambria"/>
          <w:b/>
          <w:iCs/>
          <w:highlight w:val="cyan"/>
          <w:u w:val="single"/>
        </w:rPr>
        <w:t>primacy has not stopped</w:t>
      </w:r>
      <w:r w:rsidRPr="00770472">
        <w:rPr>
          <w:rFonts w:eastAsia="Cambria"/>
          <w:b/>
          <w:iCs/>
          <w:u w:val="single"/>
        </w:rPr>
        <w:t xml:space="preserve"> our </w:t>
      </w:r>
      <w:r w:rsidRPr="00770472">
        <w:rPr>
          <w:rFonts w:eastAsia="Cambria"/>
          <w:b/>
          <w:iCs/>
          <w:highlight w:val="cyan"/>
          <w:u w:val="single"/>
        </w:rPr>
        <w:t>rivals from</w:t>
      </w:r>
      <w:r w:rsidRPr="00770472">
        <w:rPr>
          <w:rFonts w:eastAsia="Cambria"/>
          <w:b/>
          <w:iCs/>
          <w:u w:val="single"/>
        </w:rPr>
        <w:t xml:space="preserve"> </w:t>
      </w:r>
      <w:r w:rsidRPr="00770472">
        <w:rPr>
          <w:rFonts w:eastAsia="Cambria"/>
          <w:b/>
          <w:iCs/>
          <w:highlight w:val="cyan"/>
          <w:u w:val="single"/>
        </w:rPr>
        <w:t>challenging U.S. power</w:t>
      </w:r>
      <w:r w:rsidRPr="00770472">
        <w:rPr>
          <w:rFonts w:eastAsia="Cambria"/>
          <w:sz w:val="16"/>
        </w:rPr>
        <w:t xml:space="preserve">. Russia and China, for example, have resisted the U.S. government’s efforts to expand its influence in Europe and Asia. Indeed, </w:t>
      </w:r>
      <w:r w:rsidRPr="00770472">
        <w:rPr>
          <w:rFonts w:eastAsia="Cambria"/>
          <w:u w:val="single"/>
        </w:rPr>
        <w:t>by provoking security fears, primacy exacerbates the</w:t>
      </w:r>
      <w:r w:rsidRPr="00770472">
        <w:rPr>
          <w:rFonts w:eastAsia="Cambria"/>
          <w:sz w:val="16"/>
        </w:rPr>
        <w:t xml:space="preserve"> very sorts of </w:t>
      </w:r>
      <w:r w:rsidRPr="00770472">
        <w:rPr>
          <w:rFonts w:eastAsia="Cambria"/>
          <w:u w:val="single"/>
        </w:rPr>
        <w:t>problems</w:t>
      </w:r>
      <w:r w:rsidRPr="00770472">
        <w:rPr>
          <w:rFonts w:eastAsia="Cambria"/>
          <w:sz w:val="16"/>
        </w:rPr>
        <w:t xml:space="preserve"> that </w:t>
      </w:r>
      <w:r w:rsidRPr="00770472">
        <w:rPr>
          <w:rFonts w:eastAsia="Cambria"/>
          <w:u w:val="single"/>
        </w:rPr>
        <w:t>it claims to prevent, including nuclear proliferation</w:t>
      </w:r>
      <w:r w:rsidRPr="00770472">
        <w:rPr>
          <w:rFonts w:eastAsia="Cambria"/>
          <w:sz w:val="16"/>
        </w:rPr>
        <w:t xml:space="preserve">. U.S. efforts at regime change and talk of an “axis of evil” that needed to be eliminated certainly provided additional incentives for states to develop nuclear weapons to deter U.S. actions (e.g., North Korea). Meanwhile, </w:t>
      </w:r>
      <w:r w:rsidRPr="00770472">
        <w:rPr>
          <w:rFonts w:eastAsia="Cambria"/>
          <w:u w:val="single"/>
        </w:rPr>
        <w:t>efforts intended to smother security competition</w:t>
      </w:r>
      <w:r w:rsidRPr="00770472">
        <w:rPr>
          <w:rFonts w:eastAsia="Cambria"/>
          <w:sz w:val="16"/>
        </w:rPr>
        <w:t xml:space="preserve"> or hostile ideologies </w:t>
      </w:r>
      <w:r w:rsidRPr="00770472">
        <w:rPr>
          <w:rFonts w:eastAsia="Cambria"/>
          <w:u w:val="single"/>
        </w:rPr>
        <w:t>have destabilized vast regions</w:t>
      </w:r>
      <w:r w:rsidRPr="00770472">
        <w:rPr>
          <w:rFonts w:eastAsia="Cambria"/>
          <w:sz w:val="16"/>
        </w:rPr>
        <w:t xml:space="preserve">, undermined our counterterrorism efforts, and even harmed those we were ostensibly trying to help. After U.S. forces deposed the tyrant Saddam Hussein in 2003, Iraq descended into chaos and has never recovered. The civil war in Syria, and the problem of the Islamic State in particular, is inextricable from the U.S.-led invasion and occupation of Iraq. The situation in Libya is not much better — the United States helped overthrow Muammar al-Qaddafi in 2011, but violence still rages. The Islamic State, which originated in Iraq, has now established a presence in Libya as well, provoking still more U.S. military action there. </w:t>
      </w:r>
      <w:r w:rsidRPr="00770472">
        <w:rPr>
          <w:rFonts w:eastAsia="Cambria"/>
          <w:u w:val="single"/>
        </w:rPr>
        <w:t>It is clear that</w:t>
      </w:r>
      <w:r w:rsidRPr="00770472">
        <w:rPr>
          <w:rFonts w:eastAsia="Cambria"/>
          <w:sz w:val="16"/>
        </w:rPr>
        <w:t xml:space="preserve"> those </w:t>
      </w:r>
      <w:r w:rsidRPr="00770472">
        <w:rPr>
          <w:rFonts w:eastAsia="Cambria"/>
          <w:highlight w:val="cyan"/>
          <w:u w:val="single"/>
        </w:rPr>
        <w:t>interventions were counterproductive</w:t>
      </w:r>
      <w:r w:rsidRPr="00770472">
        <w:rPr>
          <w:rFonts w:eastAsia="Cambria"/>
          <w:u w:val="single"/>
        </w:rPr>
        <w:t xml:space="preserve"> and have failed to make America safer</w:t>
      </w:r>
      <w:r w:rsidRPr="00770472">
        <w:rPr>
          <w:rFonts w:eastAsia="Cambria"/>
          <w:sz w:val="16"/>
        </w:rPr>
        <w:t xml:space="preserve"> and more secure, </w:t>
      </w:r>
      <w:r w:rsidRPr="00770472">
        <w:rPr>
          <w:rFonts w:eastAsia="Cambria"/>
          <w:b/>
          <w:iCs/>
          <w:u w:val="single"/>
        </w:rPr>
        <w:t xml:space="preserve">yet </w:t>
      </w:r>
      <w:proofErr w:type="spellStart"/>
      <w:r w:rsidRPr="00770472">
        <w:rPr>
          <w:rFonts w:eastAsia="Cambria"/>
          <w:b/>
          <w:iCs/>
          <w:highlight w:val="cyan"/>
          <w:u w:val="single"/>
        </w:rPr>
        <w:t>primacists</w:t>
      </w:r>
      <w:proofErr w:type="spellEnd"/>
      <w:r w:rsidRPr="00770472">
        <w:rPr>
          <w:rFonts w:eastAsia="Cambria"/>
          <w:b/>
          <w:iCs/>
          <w:highlight w:val="cyan"/>
          <w:u w:val="single"/>
        </w:rPr>
        <w:t xml:space="preserve"> call for more</w:t>
      </w:r>
      <w:r w:rsidRPr="00770472">
        <w:rPr>
          <w:rFonts w:eastAsia="Cambria"/>
          <w:b/>
          <w:iCs/>
          <w:u w:val="single"/>
        </w:rPr>
        <w:t xml:space="preserve"> of the same</w:t>
      </w:r>
      <w:r w:rsidRPr="00770472">
        <w:rPr>
          <w:rFonts w:eastAsia="Cambria"/>
          <w:sz w:val="16"/>
        </w:rPr>
        <w:t xml:space="preserve">. Lastly, </w:t>
      </w:r>
      <w:proofErr w:type="spellStart"/>
      <w:r w:rsidRPr="00770472">
        <w:rPr>
          <w:rFonts w:eastAsia="Cambria"/>
          <w:u w:val="single"/>
        </w:rPr>
        <w:t>primacists</w:t>
      </w:r>
      <w:proofErr w:type="spellEnd"/>
      <w:r w:rsidRPr="00770472">
        <w:rPr>
          <w:rFonts w:eastAsia="Cambria"/>
          <w:u w:val="single"/>
        </w:rPr>
        <w:t xml:space="preserve"> contend</w:t>
      </w:r>
      <w:r w:rsidRPr="00770472">
        <w:rPr>
          <w:rFonts w:eastAsia="Cambria"/>
          <w:sz w:val="16"/>
        </w:rPr>
        <w:t xml:space="preserve"> that </w:t>
      </w:r>
      <w:r w:rsidRPr="00770472">
        <w:rPr>
          <w:rFonts w:eastAsia="Cambria"/>
          <w:u w:val="single"/>
        </w:rPr>
        <w:t>U.S. military power is essential to</w:t>
      </w:r>
      <w:r w:rsidRPr="00770472">
        <w:rPr>
          <w:rFonts w:eastAsia="Cambria"/>
          <w:sz w:val="16"/>
        </w:rPr>
        <w:t xml:space="preserve"> the functioning of </w:t>
      </w:r>
      <w:r w:rsidRPr="00770472">
        <w:rPr>
          <w:rFonts w:eastAsia="Cambria"/>
          <w:u w:val="single"/>
        </w:rPr>
        <w:t>the global economy</w:t>
      </w:r>
      <w:r w:rsidRPr="00770472">
        <w:rPr>
          <w:rFonts w:eastAsia="Cambria"/>
          <w:sz w:val="16"/>
        </w:rPr>
        <w:t xml:space="preserve">. “U.S. security commitments,” explain leading </w:t>
      </w:r>
      <w:proofErr w:type="spellStart"/>
      <w:r w:rsidRPr="00770472">
        <w:rPr>
          <w:rFonts w:eastAsia="Cambria"/>
          <w:sz w:val="16"/>
        </w:rPr>
        <w:t>primacists</w:t>
      </w:r>
      <w:proofErr w:type="spellEnd"/>
      <w:r w:rsidRPr="00770472">
        <w:rPr>
          <w:rFonts w:eastAsia="Cambria"/>
          <w:sz w:val="16"/>
        </w:rPr>
        <w:t xml:space="preserve"> Stephen G. Brooks, G. John </w:t>
      </w:r>
      <w:proofErr w:type="spellStart"/>
      <w:r w:rsidRPr="00770472">
        <w:rPr>
          <w:rFonts w:eastAsia="Cambria"/>
          <w:sz w:val="16"/>
        </w:rPr>
        <w:t>Ikenberry</w:t>
      </w:r>
      <w:proofErr w:type="spellEnd"/>
      <w:r w:rsidRPr="00770472">
        <w:rPr>
          <w:rFonts w:eastAsia="Cambria"/>
          <w:sz w:val="16"/>
        </w:rPr>
        <w:t xml:space="preserve">, and William C. </w:t>
      </w:r>
      <w:proofErr w:type="spellStart"/>
      <w:r w:rsidRPr="00770472">
        <w:rPr>
          <w:rFonts w:eastAsia="Cambria"/>
          <w:sz w:val="16"/>
        </w:rPr>
        <w:t>Wohlforth</w:t>
      </w:r>
      <w:proofErr w:type="spellEnd"/>
      <w:r w:rsidRPr="00770472">
        <w:rPr>
          <w:rFonts w:eastAsia="Cambria"/>
          <w:sz w:val="16"/>
        </w:rPr>
        <w:t xml:space="preserve">, “help maintain an open world economy and give Washington leverage in economic negotiations.” The United States sets the rules of the game and punishes those who disobey them. </w:t>
      </w:r>
      <w:r w:rsidRPr="00770472">
        <w:rPr>
          <w:rFonts w:eastAsia="Cambria"/>
          <w:u w:val="single"/>
        </w:rPr>
        <w:t>If the U</w:t>
      </w:r>
      <w:r w:rsidRPr="00770472">
        <w:rPr>
          <w:rFonts w:eastAsia="Cambria"/>
          <w:sz w:val="16"/>
        </w:rPr>
        <w:t xml:space="preserve">nited </w:t>
      </w:r>
      <w:r w:rsidRPr="00770472">
        <w:rPr>
          <w:rFonts w:eastAsia="Cambria"/>
          <w:u w:val="single"/>
        </w:rPr>
        <w:t>S</w:t>
      </w:r>
      <w:r w:rsidRPr="00770472">
        <w:rPr>
          <w:rFonts w:eastAsia="Cambria"/>
          <w:sz w:val="16"/>
        </w:rPr>
        <w:t xml:space="preserve">tates </w:t>
      </w:r>
      <w:r w:rsidRPr="00770472">
        <w:rPr>
          <w:rFonts w:eastAsia="Cambria"/>
          <w:u w:val="single"/>
        </w:rPr>
        <w:t>were less inclined to intervene</w:t>
      </w:r>
      <w:r w:rsidRPr="00770472">
        <w:rPr>
          <w:rFonts w:eastAsia="Cambria"/>
          <w:sz w:val="16"/>
        </w:rPr>
        <w:t xml:space="preserve"> in other people’s disputes, the </w:t>
      </w:r>
      <w:proofErr w:type="spellStart"/>
      <w:r w:rsidRPr="00770472">
        <w:rPr>
          <w:rFonts w:eastAsia="Cambria"/>
          <w:u w:val="single"/>
        </w:rPr>
        <w:t>primacists</w:t>
      </w:r>
      <w:proofErr w:type="spellEnd"/>
      <w:r w:rsidRPr="00770472">
        <w:rPr>
          <w:rFonts w:eastAsia="Cambria"/>
          <w:u w:val="single"/>
        </w:rPr>
        <w:t xml:space="preserve"> say, the risk of war would grow</w:t>
      </w:r>
      <w:r w:rsidRPr="00770472">
        <w:rPr>
          <w:rFonts w:eastAsia="Cambria"/>
          <w:sz w:val="16"/>
        </w:rPr>
        <w:t xml:space="preserve">, roiling skittish markets. </w:t>
      </w:r>
      <w:r w:rsidRPr="00770472">
        <w:rPr>
          <w:rFonts w:eastAsia="Cambria"/>
          <w:u w:val="single"/>
        </w:rPr>
        <w:t xml:space="preserve">But such </w:t>
      </w:r>
      <w:r w:rsidRPr="00770472">
        <w:rPr>
          <w:rFonts w:eastAsia="Cambria"/>
          <w:highlight w:val="cyan"/>
          <w:u w:val="single"/>
        </w:rPr>
        <w:t xml:space="preserve">claims </w:t>
      </w:r>
      <w:r w:rsidRPr="00770472">
        <w:rPr>
          <w:rFonts w:eastAsia="Cambria"/>
          <w:b/>
          <w:iCs/>
          <w:highlight w:val="cyan"/>
          <w:u w:val="single"/>
        </w:rPr>
        <w:t>exaggerate the role</w:t>
      </w:r>
      <w:r w:rsidRPr="00770472">
        <w:rPr>
          <w:rFonts w:eastAsia="Cambria"/>
          <w:b/>
          <w:iCs/>
          <w:u w:val="single"/>
        </w:rPr>
        <w:t xml:space="preserve"> that U.S. </w:t>
      </w:r>
      <w:r w:rsidRPr="00770472">
        <w:rPr>
          <w:rFonts w:eastAsia="Cambria"/>
          <w:b/>
          <w:iCs/>
          <w:highlight w:val="cyan"/>
          <w:u w:val="single"/>
        </w:rPr>
        <w:t>ground forces play</w:t>
      </w:r>
      <w:r w:rsidRPr="00770472">
        <w:rPr>
          <w:rFonts w:eastAsia="Cambria"/>
          <w:u w:val="single"/>
        </w:rPr>
        <w:t xml:space="preserve"> in facilitating global trade</w:t>
      </w:r>
      <w:r w:rsidRPr="00770472">
        <w:rPr>
          <w:rFonts w:eastAsia="Cambria"/>
          <w:sz w:val="16"/>
        </w:rPr>
        <w:t xml:space="preserve">, especially </w:t>
      </w:r>
      <w:r w:rsidRPr="00770472">
        <w:rPr>
          <w:rFonts w:eastAsia="Cambria"/>
          <w:highlight w:val="cyan"/>
          <w:u w:val="single"/>
        </w:rPr>
        <w:t>given</w:t>
      </w:r>
      <w:r w:rsidRPr="00770472">
        <w:rPr>
          <w:rFonts w:eastAsia="Cambria"/>
          <w:u w:val="single"/>
        </w:rPr>
        <w:t xml:space="preserve"> the </w:t>
      </w:r>
      <w:r w:rsidRPr="00770472">
        <w:rPr>
          <w:rFonts w:eastAsia="Cambria"/>
          <w:b/>
          <w:iCs/>
          <w:highlight w:val="cyan"/>
          <w:u w:val="single"/>
        </w:rPr>
        <w:t>resiliency and flexibility of global markets</w:t>
      </w:r>
      <w:r w:rsidRPr="00770472">
        <w:rPr>
          <w:rFonts w:eastAsia="Cambria"/>
          <w:u w:val="single"/>
        </w:rPr>
        <w:t xml:space="preserve"> in the face of regional instability</w:t>
      </w:r>
      <w:r w:rsidRPr="00770472">
        <w:rPr>
          <w:rFonts w:eastAsia="Cambria"/>
          <w:sz w:val="16"/>
        </w:rPr>
        <w:t xml:space="preserve">. Moreover, </w:t>
      </w:r>
      <w:proofErr w:type="spellStart"/>
      <w:r w:rsidRPr="00770472">
        <w:rPr>
          <w:rFonts w:eastAsia="Cambria"/>
          <w:sz w:val="16"/>
        </w:rPr>
        <w:t>primacists</w:t>
      </w:r>
      <w:proofErr w:type="spellEnd"/>
      <w:r w:rsidRPr="00770472">
        <w:rPr>
          <w:rFonts w:eastAsia="Cambria"/>
          <w:sz w:val="16"/>
        </w:rPr>
        <w:t xml:space="preserve"> ignore the extent to which past U.S. military activism has actually undermined market stability and upset vital regions. </w:t>
      </w:r>
      <w:r w:rsidRPr="00770472">
        <w:rPr>
          <w:rFonts w:eastAsia="Cambria"/>
          <w:u w:val="single"/>
        </w:rPr>
        <w:t>Smart alternatives to primacy feature a significant role for the U.S. Navy and Air Force in providing security in the global commons</w:t>
      </w:r>
      <w:r w:rsidRPr="00770472">
        <w:rPr>
          <w:rFonts w:eastAsia="Cambria"/>
          <w:sz w:val="16"/>
        </w:rPr>
        <w:t xml:space="preserve"> while avoiding the downsides of onshore activism. In conclusion, </w:t>
      </w:r>
      <w:r w:rsidRPr="00770472">
        <w:rPr>
          <w:rFonts w:eastAsia="Cambria"/>
          <w:u w:val="single"/>
        </w:rPr>
        <w:t>America’s default foreign policy is unnecessarily costly and unnecessarily risky</w:t>
      </w:r>
      <w:r w:rsidRPr="00770472">
        <w:rPr>
          <w:rFonts w:eastAsia="Cambria"/>
          <w:sz w:val="16"/>
        </w:rPr>
        <w:t xml:space="preserve">. Its </w:t>
      </w:r>
      <w:r w:rsidRPr="00770472">
        <w:rPr>
          <w:rFonts w:eastAsia="Cambria"/>
          <w:u w:val="single"/>
        </w:rPr>
        <w:t xml:space="preserve">defenders </w:t>
      </w:r>
      <w:r w:rsidRPr="00770472">
        <w:rPr>
          <w:rFonts w:eastAsia="Cambria"/>
          <w:b/>
          <w:iCs/>
          <w:u w:val="single"/>
        </w:rPr>
        <w:t>misconstrue the extent</w:t>
      </w:r>
      <w:r w:rsidRPr="00770472">
        <w:rPr>
          <w:rFonts w:eastAsia="Cambria"/>
          <w:u w:val="single"/>
        </w:rPr>
        <w:t xml:space="preserve"> to which U.S. military power has contributed to a</w:t>
      </w:r>
      <w:r w:rsidRPr="00770472">
        <w:rPr>
          <w:rFonts w:eastAsia="Cambria"/>
          <w:sz w:val="16"/>
        </w:rPr>
        <w:t xml:space="preserve"> relatively </w:t>
      </w:r>
      <w:r w:rsidRPr="00770472">
        <w:rPr>
          <w:rFonts w:eastAsia="Cambria"/>
          <w:b/>
          <w:iCs/>
          <w:u w:val="single"/>
        </w:rPr>
        <w:t>peaceful international system</w:t>
      </w:r>
      <w:r w:rsidRPr="00770472">
        <w:rPr>
          <w:rFonts w:eastAsia="Cambria"/>
          <w:u w:val="single"/>
        </w:rPr>
        <w:t>, and</w:t>
      </w:r>
      <w:r w:rsidRPr="00770472">
        <w:rPr>
          <w:rFonts w:eastAsia="Cambria"/>
          <w:sz w:val="16"/>
        </w:rPr>
        <w:t xml:space="preserve"> they </w:t>
      </w:r>
      <w:r w:rsidRPr="00770472">
        <w:rPr>
          <w:rFonts w:eastAsia="Cambria"/>
          <w:u w:val="single"/>
        </w:rPr>
        <w:t>overestimate our ability to sustain an active global military posture indefinitely</w:t>
      </w:r>
      <w:r w:rsidRPr="00770472">
        <w:rPr>
          <w:rFonts w:eastAsia="Cambria"/>
          <w:sz w:val="16"/>
        </w:rPr>
        <w:t>. The United States needs an alternative foreign policy, one that focuses on preserving America’s strength and advancing its security, and that expects other countries to take primary responsibility for protecting their security and preserving their interests. America’s leaders should restrain their impulse to use the U.S. military when our vital interests are not directly threatened while avoiding being drawn into distant conflicts that sap our strength and undermine our safety and values.</w:t>
      </w:r>
    </w:p>
    <w:p w14:paraId="6778980E" w14:textId="77777777" w:rsidR="00770472" w:rsidRPr="00770472" w:rsidRDefault="00770472" w:rsidP="00770472">
      <w:pPr>
        <w:rPr>
          <w:rFonts w:eastAsia="Cambria"/>
        </w:rPr>
      </w:pPr>
    </w:p>
    <w:p w14:paraId="186E5018" w14:textId="03CA8476" w:rsidR="00770472" w:rsidRDefault="00EB1429" w:rsidP="00EB1429">
      <w:pPr>
        <w:pStyle w:val="Heading2"/>
        <w:rPr>
          <w:rFonts w:eastAsia="Cambria"/>
        </w:rPr>
      </w:pPr>
      <w:r>
        <w:rPr>
          <w:rFonts w:eastAsia="Cambria"/>
        </w:rPr>
        <w:t>1AR</w:t>
      </w:r>
    </w:p>
    <w:p w14:paraId="1B69D1A2" w14:textId="77777777" w:rsidR="00EB1429" w:rsidRPr="00EB1429" w:rsidRDefault="00EB1429" w:rsidP="00EB1429">
      <w:pPr>
        <w:rPr>
          <w:rFonts w:eastAsia="Cambria"/>
        </w:rPr>
      </w:pPr>
    </w:p>
    <w:p w14:paraId="09009373" w14:textId="056C187E" w:rsidR="00EB1429" w:rsidRPr="00EB1429" w:rsidRDefault="00EB1429" w:rsidP="00EB1429">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CIL CP</w:t>
      </w:r>
    </w:p>
    <w:p w14:paraId="76255E0B" w14:textId="77777777" w:rsidR="00EB1429" w:rsidRPr="00EB1429" w:rsidRDefault="00EB1429" w:rsidP="00EB1429">
      <w:pPr>
        <w:rPr>
          <w:rFonts w:eastAsia="Cambria"/>
        </w:rPr>
      </w:pPr>
    </w:p>
    <w:p w14:paraId="1295BFD7" w14:textId="77777777" w:rsidR="00EB1429" w:rsidRPr="00EB1429" w:rsidRDefault="00EB1429" w:rsidP="00EB1429">
      <w:pPr>
        <w:keepNext/>
        <w:keepLines/>
        <w:spacing w:before="200"/>
        <w:outlineLvl w:val="3"/>
        <w:rPr>
          <w:rFonts w:eastAsia="MS Gothic" w:cs="Times New Roman"/>
          <w:b/>
          <w:iCs/>
          <w:sz w:val="26"/>
        </w:rPr>
      </w:pPr>
      <w:r w:rsidRPr="00EB1429">
        <w:rPr>
          <w:rFonts w:eastAsia="MS Gothic" w:cs="Times New Roman"/>
          <w:b/>
          <w:iCs/>
          <w:sz w:val="26"/>
        </w:rPr>
        <w:t>No impact to international law</w:t>
      </w:r>
    </w:p>
    <w:p w14:paraId="15ED47B1" w14:textId="77777777" w:rsidR="00EB1429" w:rsidRPr="00EB1429" w:rsidRDefault="00EB1429" w:rsidP="00EB1429">
      <w:pPr>
        <w:rPr>
          <w:rFonts w:eastAsia="Cambria"/>
        </w:rPr>
      </w:pPr>
      <w:r w:rsidRPr="00EB1429">
        <w:rPr>
          <w:rFonts w:eastAsia="Cambria"/>
        </w:rPr>
        <w:t xml:space="preserve">Ryan </w:t>
      </w:r>
      <w:r w:rsidRPr="00EB1429">
        <w:rPr>
          <w:rFonts w:eastAsia="Cambria"/>
          <w:b/>
          <w:bCs/>
          <w:sz w:val="26"/>
        </w:rPr>
        <w:t>Black 14,</w:t>
      </w:r>
      <w:r w:rsidRPr="00EB1429">
        <w:rPr>
          <w:rFonts w:eastAsia="Cambria"/>
        </w:rPr>
        <w:t xml:space="preserve"> MSU political science professor, “Upending a Global Debate: An Empirical Analysis of the U.S. Supreme Court's Use of Transnational Law to Interpret Domestic Doctrine,” 103 Geo. L.J. 1, </w:t>
      </w:r>
      <w:proofErr w:type="spellStart"/>
      <w:r w:rsidRPr="00EB1429">
        <w:rPr>
          <w:rFonts w:eastAsia="Cambria"/>
        </w:rPr>
        <w:t>HeinOnline</w:t>
      </w:r>
      <w:proofErr w:type="spellEnd"/>
    </w:p>
    <w:p w14:paraId="4AE407B3" w14:textId="77777777" w:rsidR="00EB1429" w:rsidRPr="00EB1429" w:rsidRDefault="00EB1429" w:rsidP="00EB1429">
      <w:pPr>
        <w:rPr>
          <w:rFonts w:eastAsia="Cambria"/>
          <w:sz w:val="14"/>
        </w:rPr>
      </w:pPr>
      <w:r w:rsidRPr="00EB1429">
        <w:rPr>
          <w:rFonts w:eastAsia="Cambria"/>
          <w:u w:val="single"/>
        </w:rPr>
        <w:t>If the use of transnational law is instrumental, then there may be good reason to accept critiques of the practice that center on the opportunism and inconsistency of the practice</w:t>
      </w:r>
      <w:r w:rsidRPr="00EB1429">
        <w:rPr>
          <w:rFonts w:eastAsia="Cambria"/>
          <w:sz w:val="14"/>
        </w:rPr>
        <w:t xml:space="preserve">. Our evidence speaks to these practical concerns, though the findings ultimately cut both ways. </w:t>
      </w:r>
      <w:r w:rsidRPr="00EB1429">
        <w:rPr>
          <w:rFonts w:eastAsia="Cambria"/>
          <w:b/>
          <w:iCs/>
          <w:highlight w:val="cyan"/>
          <w:u w:val="single"/>
        </w:rPr>
        <w:t xml:space="preserve">There is </w:t>
      </w:r>
      <w:r w:rsidRPr="00EB1429">
        <w:rPr>
          <w:rFonts w:eastAsia="Cambria"/>
          <w:b/>
          <w:iCs/>
          <w:u w:val="single"/>
        </w:rPr>
        <w:t xml:space="preserve">indeed </w:t>
      </w:r>
      <w:r w:rsidRPr="00EB1429">
        <w:rPr>
          <w:rFonts w:eastAsia="Cambria"/>
          <w:b/>
          <w:iCs/>
          <w:highlight w:val="cyan"/>
          <w:u w:val="single"/>
        </w:rPr>
        <w:t>significant evidence of opportunism</w:t>
      </w:r>
      <w:r w:rsidRPr="00EB1429">
        <w:rPr>
          <w:rFonts w:eastAsia="Cambria"/>
          <w:sz w:val="14"/>
        </w:rPr>
        <w:t xml:space="preserve">. </w:t>
      </w:r>
      <w:r w:rsidRPr="00EB1429">
        <w:rPr>
          <w:rFonts w:eastAsia="Cambria"/>
          <w:u w:val="single"/>
        </w:rPr>
        <w:t xml:space="preserve">Liberal majorities reaching liberal outcomes are more likely to cite foreign law, and conservative majorities </w:t>
      </w:r>
      <w:r w:rsidRPr="00EB1429">
        <w:rPr>
          <w:rFonts w:eastAsia="Cambria"/>
          <w:color w:val="000000"/>
          <w:u w:val="single"/>
        </w:rPr>
        <w:t xml:space="preserve">reaching </w:t>
      </w:r>
      <w:r w:rsidRPr="00EB1429">
        <w:rPr>
          <w:rFonts w:eastAsia="Cambria"/>
          <w:u w:val="single"/>
        </w:rPr>
        <w:t>conservative outcomes are more likely to cite foreign law</w:t>
      </w:r>
      <w:r w:rsidRPr="00EB1429">
        <w:rPr>
          <w:rFonts w:eastAsia="Cambria"/>
          <w:sz w:val="14"/>
        </w:rPr>
        <w:t xml:space="preserve">, suggesting that the more extreme an opinion is ideologically speaking, the more the majority feels the need to use transnational law to justify what might be an insupportable decision. </w:t>
      </w:r>
      <w:r w:rsidRPr="00EB1429">
        <w:rPr>
          <w:rFonts w:eastAsia="Cambria"/>
          <w:highlight w:val="cyan"/>
          <w:u w:val="single"/>
        </w:rPr>
        <w:t>This opportunistic use of transnational law</w:t>
      </w:r>
      <w:r w:rsidRPr="00EB1429">
        <w:rPr>
          <w:rFonts w:eastAsia="Cambria"/>
          <w:u w:val="single"/>
        </w:rPr>
        <w:t xml:space="preserve"> does </w:t>
      </w:r>
      <w:r w:rsidRPr="00EB1429">
        <w:rPr>
          <w:rFonts w:eastAsia="Cambria"/>
          <w:highlight w:val="cyan"/>
          <w:u w:val="single"/>
        </w:rPr>
        <w:t xml:space="preserve">pose </w:t>
      </w:r>
      <w:r w:rsidRPr="00EB1429">
        <w:rPr>
          <w:rFonts w:eastAsia="Cambria"/>
          <w:u w:val="single"/>
        </w:rPr>
        <w:t xml:space="preserve">some </w:t>
      </w:r>
      <w:r w:rsidRPr="00EB1429">
        <w:rPr>
          <w:rFonts w:eastAsia="Cambria"/>
          <w:highlight w:val="cyan"/>
          <w:u w:val="single"/>
        </w:rPr>
        <w:t>risks</w:t>
      </w:r>
      <w:r w:rsidRPr="00EB1429">
        <w:rPr>
          <w:rFonts w:eastAsia="Cambria"/>
          <w:u w:val="single"/>
        </w:rPr>
        <w:t xml:space="preserve"> </w:t>
      </w:r>
      <w:r w:rsidRPr="00EB1429">
        <w:rPr>
          <w:rFonts w:eastAsia="Cambria"/>
          <w:highlight w:val="cyan"/>
          <w:u w:val="single"/>
        </w:rPr>
        <w:t>of inconsistency and incoherence in the law</w:t>
      </w:r>
      <w:r w:rsidRPr="00EB1429">
        <w:rPr>
          <w:rFonts w:eastAsia="Cambria"/>
          <w:u w:val="single"/>
        </w:rPr>
        <w:t xml:space="preserve">, especially </w:t>
      </w:r>
      <w:r w:rsidRPr="00EB1429">
        <w:rPr>
          <w:rFonts w:eastAsia="Cambria"/>
          <w:highlight w:val="cyan"/>
          <w:u w:val="single"/>
        </w:rPr>
        <w:t>if</w:t>
      </w:r>
      <w:r w:rsidRPr="00EB1429">
        <w:rPr>
          <w:rFonts w:eastAsia="Cambria"/>
          <w:u w:val="single"/>
        </w:rPr>
        <w:t xml:space="preserve"> future </w:t>
      </w:r>
      <w:r w:rsidRPr="00EB1429">
        <w:rPr>
          <w:rFonts w:eastAsia="Cambria"/>
          <w:highlight w:val="cyan"/>
          <w:u w:val="single"/>
        </w:rPr>
        <w:t xml:space="preserve">Courts treat these </w:t>
      </w:r>
      <w:r w:rsidRPr="00EB1429">
        <w:rPr>
          <w:rFonts w:eastAsia="Cambria"/>
          <w:u w:val="single"/>
        </w:rPr>
        <w:t xml:space="preserve">opportunistic </w:t>
      </w:r>
      <w:r w:rsidRPr="00EB1429">
        <w:rPr>
          <w:rFonts w:eastAsia="Cambria"/>
          <w:highlight w:val="cyan"/>
          <w:u w:val="single"/>
        </w:rPr>
        <w:t>citations with</w:t>
      </w:r>
      <w:r w:rsidRPr="00EB1429">
        <w:rPr>
          <w:rFonts w:eastAsia="Cambria"/>
          <w:u w:val="single"/>
        </w:rPr>
        <w:t xml:space="preserve"> </w:t>
      </w:r>
      <w:r w:rsidRPr="00EB1429">
        <w:rPr>
          <w:rFonts w:eastAsia="Cambria"/>
          <w:highlight w:val="cyan"/>
          <w:u w:val="single"/>
        </w:rPr>
        <w:t>precedential effect</w:t>
      </w:r>
      <w:r w:rsidRPr="00EB1429">
        <w:rPr>
          <w:rFonts w:eastAsia="Cambria"/>
          <w:sz w:val="14"/>
        </w:rPr>
        <w:t xml:space="preserve">. On the other hand, we also present evidence that the Justices are consistent in citation practices, and that they mostly cite nations whose characteristics, traditions, and relations with the United States provide a high likelihood that the Justices will in fact find meaningful similarities and comparisons. In short, practical critiques of the use of transnational law to interpret domestic law turn on how the Justices actually go about citing transnational law, and </w:t>
      </w:r>
      <w:r w:rsidRPr="00EB1429">
        <w:rPr>
          <w:rFonts w:eastAsia="Cambria"/>
          <w:u w:val="single"/>
        </w:rPr>
        <w:t xml:space="preserve">our findings suggest that </w:t>
      </w:r>
      <w:r w:rsidRPr="00EB1429">
        <w:rPr>
          <w:rFonts w:eastAsia="Cambria"/>
          <w:highlight w:val="cyan"/>
          <w:u w:val="single"/>
        </w:rPr>
        <w:t xml:space="preserve">the Court engages in the practice </w:t>
      </w:r>
      <w:r w:rsidRPr="00EB1429">
        <w:rPr>
          <w:rFonts w:eastAsia="Cambria"/>
          <w:b/>
          <w:iCs/>
          <w:highlight w:val="cyan"/>
          <w:u w:val="single"/>
        </w:rPr>
        <w:t xml:space="preserve">primarily to advance ideological </w:t>
      </w:r>
      <w:r w:rsidRPr="00EB1429">
        <w:rPr>
          <w:rFonts w:eastAsia="Cambria"/>
          <w:b/>
          <w:iCs/>
          <w:u w:val="single"/>
        </w:rPr>
        <w:t xml:space="preserve">or policy </w:t>
      </w:r>
      <w:r w:rsidRPr="00EB1429">
        <w:rPr>
          <w:rFonts w:eastAsia="Cambria"/>
          <w:b/>
          <w:iCs/>
          <w:highlight w:val="cyan"/>
          <w:u w:val="single"/>
        </w:rPr>
        <w:t xml:space="preserve">goals </w:t>
      </w:r>
      <w:r w:rsidRPr="00EB1429">
        <w:rPr>
          <w:rFonts w:eastAsia="Cambria"/>
          <w:highlight w:val="cyan"/>
          <w:u w:val="single"/>
        </w:rPr>
        <w:t>but limits itself</w:t>
      </w:r>
      <w:r w:rsidRPr="00EB1429">
        <w:rPr>
          <w:rFonts w:eastAsia="Cambria"/>
          <w:u w:val="single"/>
        </w:rPr>
        <w:t xml:space="preserve"> </w:t>
      </w:r>
      <w:r w:rsidRPr="00EB1429">
        <w:rPr>
          <w:rFonts w:eastAsia="Cambria"/>
          <w:highlight w:val="cyan"/>
          <w:u w:val="single"/>
        </w:rPr>
        <w:t xml:space="preserve">to maximize the </w:t>
      </w:r>
      <w:r w:rsidRPr="00EB1429">
        <w:rPr>
          <w:rFonts w:eastAsia="Cambria"/>
          <w:u w:val="single"/>
        </w:rPr>
        <w:t xml:space="preserve">persuasive and </w:t>
      </w:r>
      <w:r w:rsidRPr="00EB1429">
        <w:rPr>
          <w:rFonts w:eastAsia="Cambria"/>
          <w:highlight w:val="cyan"/>
          <w:u w:val="single"/>
        </w:rPr>
        <w:t>legitimizing value of transnational law.</w:t>
      </w:r>
      <w:r w:rsidRPr="00EB1429">
        <w:rPr>
          <w:rFonts w:eastAsia="Cambria"/>
          <w:u w:val="single"/>
        </w:rPr>
        <w:t xml:space="preserve"> Altogether, our findings caution against reading too much into the often vigorous debates about the importance of using or excluding transnational law. </w:t>
      </w:r>
      <w:r w:rsidRPr="00EB1429">
        <w:rPr>
          <w:rFonts w:eastAsia="Cambria"/>
          <w:sz w:val="14"/>
        </w:rPr>
        <w:t xml:space="preserve">The findings may counsel caution in similar debates about other judicial practices, such as the citation of canons of construction or the citation of legislative history. </w:t>
      </w:r>
      <w:r w:rsidRPr="00EB1429">
        <w:rPr>
          <w:rFonts w:eastAsia="Cambria"/>
          <w:u w:val="single"/>
        </w:rPr>
        <w:t>Consistent with the larger political science literature on judicial</w:t>
      </w:r>
      <w:r w:rsidRPr="00EB1429">
        <w:rPr>
          <w:rFonts w:eastAsia="Cambria"/>
          <w:sz w:val="14"/>
        </w:rPr>
        <w:t xml:space="preserve"> </w:t>
      </w:r>
      <w:r w:rsidRPr="00EB1429">
        <w:rPr>
          <w:rFonts w:eastAsia="Cambria"/>
          <w:u w:val="single"/>
        </w:rPr>
        <w:t>behavior</w:t>
      </w:r>
      <w:r w:rsidRPr="00EB1429">
        <w:rPr>
          <w:rFonts w:eastAsia="Cambria"/>
          <w:sz w:val="14"/>
        </w:rPr>
        <w:t xml:space="preserve">, </w:t>
      </w:r>
      <w:r w:rsidRPr="00EB1429">
        <w:rPr>
          <w:rFonts w:eastAsia="Cambria"/>
          <w:b/>
          <w:iCs/>
          <w:u w:val="single"/>
        </w:rPr>
        <w:t xml:space="preserve">we suggest that the </w:t>
      </w:r>
      <w:r w:rsidRPr="00EB1429">
        <w:rPr>
          <w:rFonts w:eastAsia="Cambria"/>
          <w:b/>
          <w:iCs/>
          <w:highlight w:val="cyan"/>
          <w:u w:val="single"/>
        </w:rPr>
        <w:t>Justices</w:t>
      </w:r>
      <w:r w:rsidRPr="00EB1429">
        <w:rPr>
          <w:rFonts w:eastAsia="Cambria"/>
          <w:b/>
          <w:iCs/>
          <w:u w:val="single"/>
        </w:rPr>
        <w:t xml:space="preserve"> in practice </w:t>
      </w:r>
      <w:r w:rsidRPr="00EB1429">
        <w:rPr>
          <w:rFonts w:eastAsia="Cambria"/>
          <w:b/>
          <w:iCs/>
          <w:highlight w:val="cyan"/>
          <w:u w:val="single"/>
        </w:rPr>
        <w:t xml:space="preserve">are driven more by political </w:t>
      </w:r>
      <w:r w:rsidRPr="00EB1429">
        <w:rPr>
          <w:rFonts w:eastAsia="Cambria"/>
          <w:b/>
          <w:iCs/>
          <w:u w:val="single"/>
        </w:rPr>
        <w:t xml:space="preserve">and pragmatic </w:t>
      </w:r>
      <w:r w:rsidRPr="00EB1429">
        <w:rPr>
          <w:rFonts w:eastAsia="Cambria"/>
          <w:b/>
          <w:iCs/>
          <w:highlight w:val="cyan"/>
          <w:u w:val="single"/>
        </w:rPr>
        <w:t xml:space="preserve">considerations than </w:t>
      </w:r>
      <w:r w:rsidRPr="00EB1429">
        <w:rPr>
          <w:rFonts w:eastAsia="Cambria"/>
          <w:b/>
          <w:iCs/>
          <w:u w:val="single"/>
        </w:rPr>
        <w:t xml:space="preserve">any highbrowed </w:t>
      </w:r>
      <w:r w:rsidRPr="00EB1429">
        <w:rPr>
          <w:rFonts w:eastAsia="Cambria"/>
          <w:b/>
          <w:iCs/>
          <w:highlight w:val="cyan"/>
          <w:u w:val="single"/>
        </w:rPr>
        <w:t>theoretical account</w:t>
      </w:r>
      <w:r w:rsidRPr="00EB1429">
        <w:rPr>
          <w:rFonts w:eastAsia="Cambria"/>
          <w:b/>
          <w:iCs/>
          <w:u w:val="single"/>
        </w:rPr>
        <w:t xml:space="preserve"> </w:t>
      </w:r>
      <w:r w:rsidRPr="00EB1429">
        <w:rPr>
          <w:rFonts w:eastAsia="Cambria"/>
          <w:b/>
          <w:iCs/>
          <w:highlight w:val="cyan"/>
          <w:u w:val="single"/>
        </w:rPr>
        <w:t>of proper interpretation</w:t>
      </w:r>
      <w:r w:rsidRPr="00EB1429">
        <w:rPr>
          <w:rFonts w:eastAsia="Cambria"/>
          <w:b/>
          <w:iCs/>
          <w:u w:val="single"/>
        </w:rPr>
        <w:t>.</w:t>
      </w:r>
      <w:r w:rsidRPr="00EB1429">
        <w:rPr>
          <w:rFonts w:eastAsia="Cambria"/>
          <w:sz w:val="14"/>
        </w:rPr>
        <w:t xml:space="preserve"> Efforts to generate a comprehensive and objective normative theory of transnational law citation are not necessarily flawed or hopeless, 6 7 but they certainly cannot expect the root behavioral and institutional causes of the practice to magically disappear.</w:t>
      </w:r>
    </w:p>
    <w:p w14:paraId="290832EC" w14:textId="77777777" w:rsidR="00EB1429" w:rsidRPr="00EB1429" w:rsidRDefault="00EB1429" w:rsidP="00EB1429">
      <w:pPr>
        <w:rPr>
          <w:rFonts w:eastAsia="Cambria"/>
        </w:rPr>
      </w:pPr>
    </w:p>
    <w:p w14:paraId="3A9659DB" w14:textId="77777777" w:rsidR="00EB1429" w:rsidRPr="00EB1429" w:rsidRDefault="00EB1429" w:rsidP="00EB1429">
      <w:pPr>
        <w:keepNext/>
        <w:keepLines/>
        <w:spacing w:before="200"/>
        <w:outlineLvl w:val="3"/>
        <w:rPr>
          <w:rFonts w:eastAsia="MS Gothic" w:cs="Times New Roman"/>
          <w:b/>
          <w:iCs/>
          <w:sz w:val="26"/>
        </w:rPr>
      </w:pPr>
      <w:proofErr w:type="spellStart"/>
      <w:r w:rsidRPr="00EB1429">
        <w:rPr>
          <w:rFonts w:eastAsia="MS Gothic" w:cs="Times New Roman"/>
          <w:b/>
          <w:iCs/>
          <w:sz w:val="26"/>
        </w:rPr>
        <w:t>Ilaw</w:t>
      </w:r>
      <w:proofErr w:type="spellEnd"/>
      <w:r w:rsidRPr="00EB1429">
        <w:rPr>
          <w:rFonts w:eastAsia="MS Gothic" w:cs="Times New Roman"/>
          <w:b/>
          <w:iCs/>
          <w:sz w:val="26"/>
        </w:rPr>
        <w:t xml:space="preserve"> norms will never really impact military decisions. </w:t>
      </w:r>
    </w:p>
    <w:p w14:paraId="35020365" w14:textId="77777777" w:rsidR="00EB1429" w:rsidRPr="00EB1429" w:rsidRDefault="00EB1429" w:rsidP="00EB1429">
      <w:pPr>
        <w:rPr>
          <w:rFonts w:eastAsia="Cambria"/>
        </w:rPr>
      </w:pPr>
      <w:r w:rsidRPr="00EB1429">
        <w:rPr>
          <w:rFonts w:eastAsia="Cambria"/>
        </w:rPr>
        <w:t xml:space="preserve">Julian </w:t>
      </w:r>
      <w:r w:rsidRPr="00EB1429">
        <w:rPr>
          <w:rFonts w:eastAsia="Cambria"/>
          <w:b/>
          <w:bCs/>
          <w:sz w:val="26"/>
        </w:rPr>
        <w:t>Ku 17,</w:t>
      </w:r>
      <w:r w:rsidRPr="00EB1429">
        <w:rPr>
          <w:rFonts w:eastAsia="Cambria"/>
        </w:rPr>
        <w:t xml:space="preserve"> Maurice A. Deane distinguished professor of constitutional law at Hofstra University School of Law, in New York, 4-19-2017, "Trump’s Syria strike clearly broke international law — and no one seems to care," Vox, https://www.vox.com/the-big-idea/2017/4/19/15345686/syria-un-strike-illegal-un-humanitarian-law</w:t>
      </w:r>
    </w:p>
    <w:p w14:paraId="2949158E" w14:textId="77777777" w:rsidR="00EB1429" w:rsidRPr="00EB1429" w:rsidRDefault="00EB1429" w:rsidP="00EB1429">
      <w:pPr>
        <w:rPr>
          <w:rFonts w:eastAsia="Cambria"/>
          <w:u w:val="single"/>
        </w:rPr>
      </w:pPr>
      <w:r w:rsidRPr="00EB1429">
        <w:rPr>
          <w:rFonts w:eastAsia="Cambria"/>
          <w:sz w:val="16"/>
        </w:rPr>
        <w:t xml:space="preserve">The implications of the supportive international reaction </w:t>
      </w:r>
      <w:r w:rsidRPr="00EB1429">
        <w:rPr>
          <w:rFonts w:eastAsia="Cambria"/>
          <w:u w:val="single"/>
        </w:rPr>
        <w:t xml:space="preserve">Assuming, therefore, that the Syria strikes were a clear and obvious violation of the UN Charter, what are we to make of the numerous states that have publicly supported the US military action against Syria? </w:t>
      </w:r>
      <w:r w:rsidRPr="00EB1429">
        <w:rPr>
          <w:rFonts w:eastAsia="Cambria"/>
          <w:sz w:val="16"/>
        </w:rPr>
        <w:t xml:space="preserve">On the one hand, the toleration of the US action by many states might be evidence supporting Koh’s view that the US action has received a legal exemption from illegality due to its humanitarian purposes and its limited and proportionate nature. International lawyers might argue that this exemption has been established through legal “custom” — if not the letter of the law. To be sure, the United States has not openly stated this legal position, but it might achieve real support if it did. International law might be really evolving toward Koh’s proposed exemption to the charter. But if the goal of the Trump administration is to promote such an evolution, then its failure to mount a legal defense of its action will only slow progress on that front. </w:t>
      </w:r>
      <w:r w:rsidRPr="00EB1429">
        <w:rPr>
          <w:rFonts w:eastAsia="Cambria"/>
          <w:u w:val="single"/>
        </w:rPr>
        <w:t>The Trump administration’s actions — and, notably, its failure to issue any legal justification for its use of force — suggests it does not think Article 2(4) is significant or important</w:t>
      </w:r>
      <w:r w:rsidRPr="00EB1429">
        <w:rPr>
          <w:rFonts w:eastAsia="Cambria"/>
          <w:sz w:val="16"/>
        </w:rPr>
        <w:t xml:space="preserve">. </w:t>
      </w:r>
      <w:r w:rsidRPr="00EB1429">
        <w:rPr>
          <w:rFonts w:eastAsia="Cambria"/>
          <w:u w:val="single"/>
        </w:rPr>
        <w:t>After all, the article has not stopped the United States in other cases in which it felt action was necessary</w:t>
      </w:r>
      <w:r w:rsidRPr="00EB1429">
        <w:rPr>
          <w:rFonts w:eastAsia="Cambria"/>
          <w:sz w:val="16"/>
        </w:rPr>
        <w:t xml:space="preserve">. </w:t>
      </w:r>
      <w:r w:rsidRPr="00EB1429">
        <w:rPr>
          <w:rFonts w:eastAsia="Cambria"/>
          <w:u w:val="single"/>
        </w:rPr>
        <w:t xml:space="preserve">Most </w:t>
      </w:r>
      <w:r w:rsidRPr="00EB1429">
        <w:rPr>
          <w:rFonts w:eastAsia="Cambria"/>
          <w:highlight w:val="cyan"/>
          <w:u w:val="single"/>
        </w:rPr>
        <w:t>international legal scholars</w:t>
      </w:r>
      <w:r w:rsidRPr="00EB1429">
        <w:rPr>
          <w:rFonts w:eastAsia="Cambria"/>
          <w:u w:val="single"/>
        </w:rPr>
        <w:t xml:space="preserve"> </w:t>
      </w:r>
      <w:r w:rsidRPr="00EB1429">
        <w:rPr>
          <w:rFonts w:eastAsia="Cambria"/>
          <w:highlight w:val="cyan"/>
          <w:u w:val="single"/>
        </w:rPr>
        <w:t>believed the US war in Iraq</w:t>
      </w:r>
      <w:r w:rsidRPr="00EB1429">
        <w:rPr>
          <w:rFonts w:eastAsia="Cambria"/>
          <w:u w:val="single"/>
        </w:rPr>
        <w:t xml:space="preserve"> also </w:t>
      </w:r>
      <w:r w:rsidRPr="00EB1429">
        <w:rPr>
          <w:rFonts w:eastAsia="Cambria"/>
          <w:highlight w:val="cyan"/>
          <w:u w:val="single"/>
        </w:rPr>
        <w:t>violated the UN Charter</w:t>
      </w:r>
      <w:r w:rsidRPr="00EB1429">
        <w:rPr>
          <w:rFonts w:eastAsia="Cambria"/>
          <w:u w:val="single"/>
        </w:rPr>
        <w:t>, for example</w:t>
      </w:r>
      <w:r w:rsidRPr="00EB1429">
        <w:rPr>
          <w:rFonts w:eastAsia="Cambria"/>
          <w:b/>
          <w:iCs/>
          <w:u w:val="single"/>
        </w:rPr>
        <w:t xml:space="preserve">, </w:t>
      </w:r>
      <w:r w:rsidRPr="00EB1429">
        <w:rPr>
          <w:rFonts w:eastAsia="Cambria"/>
          <w:b/>
          <w:iCs/>
          <w:highlight w:val="cyan"/>
          <w:u w:val="single"/>
        </w:rPr>
        <w:t>but this deterred neither the US nor the other state</w:t>
      </w:r>
      <w:r w:rsidRPr="00EB1429">
        <w:rPr>
          <w:rFonts w:eastAsia="Cambria"/>
          <w:b/>
          <w:iCs/>
          <w:u w:val="single"/>
        </w:rPr>
        <w:t>s</w:t>
      </w:r>
      <w:r w:rsidRPr="00EB1429">
        <w:rPr>
          <w:rFonts w:eastAsia="Cambria"/>
          <w:sz w:val="16"/>
        </w:rPr>
        <w:t xml:space="preserve"> that joined the “coalition of the willing.” </w:t>
      </w:r>
      <w:r w:rsidRPr="00EB1429">
        <w:rPr>
          <w:rFonts w:eastAsia="Cambria"/>
          <w:u w:val="single"/>
        </w:rPr>
        <w:t xml:space="preserve">Other examples can be cited, such as the aforementioned Kosovo war. </w:t>
      </w:r>
      <w:r w:rsidRPr="00EB1429">
        <w:rPr>
          <w:rFonts w:eastAsia="Cambria"/>
          <w:sz w:val="16"/>
        </w:rPr>
        <w:t xml:space="preserve">I am not thrilled about an abandonment of Article 2(4), but </w:t>
      </w:r>
      <w:r w:rsidRPr="00EB1429">
        <w:rPr>
          <w:rFonts w:eastAsia="Cambria"/>
          <w:u w:val="single"/>
        </w:rPr>
        <w:t xml:space="preserve">the Syria strikes shows that the Trump administration </w:t>
      </w:r>
      <w:r w:rsidRPr="00EB1429">
        <w:rPr>
          <w:rFonts w:eastAsia="Cambria"/>
          <w:b/>
          <w:iCs/>
          <w:u w:val="single"/>
        </w:rPr>
        <w:t xml:space="preserve">is probably right that </w:t>
      </w:r>
      <w:r w:rsidRPr="00EB1429">
        <w:rPr>
          <w:rFonts w:eastAsia="Cambria"/>
          <w:b/>
          <w:iCs/>
          <w:highlight w:val="cyan"/>
          <w:u w:val="single"/>
        </w:rPr>
        <w:t>international law experts treat it with</w:t>
      </w:r>
      <w:r w:rsidRPr="00EB1429">
        <w:rPr>
          <w:rFonts w:eastAsia="Cambria"/>
          <w:b/>
          <w:iCs/>
          <w:u w:val="single"/>
        </w:rPr>
        <w:t xml:space="preserve"> far more </w:t>
      </w:r>
      <w:r w:rsidRPr="00EB1429">
        <w:rPr>
          <w:rFonts w:eastAsia="Cambria"/>
          <w:b/>
          <w:iCs/>
          <w:highlight w:val="cyan"/>
          <w:u w:val="single"/>
        </w:rPr>
        <w:t xml:space="preserve">reverence than </w:t>
      </w:r>
      <w:r w:rsidRPr="00EB1429">
        <w:rPr>
          <w:rFonts w:eastAsia="Cambria"/>
          <w:b/>
          <w:iCs/>
          <w:u w:val="single"/>
        </w:rPr>
        <w:t>nation-</w:t>
      </w:r>
      <w:r w:rsidRPr="00EB1429">
        <w:rPr>
          <w:rFonts w:eastAsia="Cambria"/>
          <w:b/>
          <w:iCs/>
          <w:highlight w:val="cyan"/>
          <w:u w:val="single"/>
        </w:rPr>
        <w:t>states do</w:t>
      </w:r>
      <w:r w:rsidRPr="00EB1429">
        <w:rPr>
          <w:rFonts w:eastAsia="Cambria"/>
          <w:b/>
          <w:iCs/>
          <w:u w:val="single"/>
        </w:rPr>
        <w:t>.</w:t>
      </w:r>
      <w:r w:rsidRPr="00EB1429">
        <w:rPr>
          <w:rFonts w:eastAsia="Cambria"/>
          <w:sz w:val="16"/>
        </w:rPr>
        <w:t xml:space="preserve"> In the United States, for instance, the vast majority of public discussion on the legality of the strikes focused on its legality under the US Constitution. As far as I am aware, no members of Congress have called on President Trump to seek UN authorization for future strikes. I am not claiming that international law doesn’t matter; all things being equal, states would prefer to act in concert with their international obligations. But </w:t>
      </w:r>
      <w:r w:rsidRPr="00EB1429">
        <w:rPr>
          <w:rFonts w:eastAsia="Cambria"/>
          <w:u w:val="single"/>
        </w:rPr>
        <w:t xml:space="preserve">there are many powerful </w:t>
      </w:r>
      <w:r w:rsidRPr="00EB1429">
        <w:rPr>
          <w:rFonts w:eastAsia="Cambria"/>
          <w:highlight w:val="cyan"/>
          <w:u w:val="single"/>
        </w:rPr>
        <w:t>nonlegal forces affecting</w:t>
      </w:r>
      <w:r w:rsidRPr="00EB1429">
        <w:rPr>
          <w:rFonts w:eastAsia="Cambria"/>
          <w:u w:val="single"/>
        </w:rPr>
        <w:t xml:space="preserve"> the </w:t>
      </w:r>
      <w:r w:rsidRPr="00EB1429">
        <w:rPr>
          <w:rFonts w:eastAsia="Cambria"/>
          <w:highlight w:val="cyan"/>
          <w:u w:val="single"/>
        </w:rPr>
        <w:t xml:space="preserve">decisions of states to use </w:t>
      </w:r>
      <w:r w:rsidRPr="00EB1429">
        <w:rPr>
          <w:rFonts w:eastAsia="Cambria"/>
          <w:u w:val="single"/>
        </w:rPr>
        <w:t xml:space="preserve">or not use </w:t>
      </w:r>
      <w:r w:rsidRPr="00EB1429">
        <w:rPr>
          <w:rFonts w:eastAsia="Cambria"/>
          <w:highlight w:val="cyan"/>
          <w:u w:val="single"/>
        </w:rPr>
        <w:t>military force</w:t>
      </w:r>
      <w:r w:rsidRPr="00EB1429">
        <w:rPr>
          <w:rFonts w:eastAsia="Cambria"/>
          <w:sz w:val="16"/>
        </w:rPr>
        <w:t xml:space="preserve">. </w:t>
      </w:r>
      <w:r w:rsidRPr="00EB1429">
        <w:rPr>
          <w:rFonts w:eastAsia="Cambria"/>
          <w:u w:val="single"/>
        </w:rPr>
        <w:t xml:space="preserve">Those nonlegal forces </w:t>
      </w:r>
      <w:r w:rsidRPr="00EB1429">
        <w:rPr>
          <w:rFonts w:eastAsia="Cambria"/>
          <w:highlight w:val="cyan"/>
          <w:u w:val="single"/>
        </w:rPr>
        <w:t>include</w:t>
      </w:r>
      <w:r w:rsidRPr="00EB1429">
        <w:rPr>
          <w:rFonts w:eastAsia="Cambria"/>
          <w:u w:val="single"/>
        </w:rPr>
        <w:t xml:space="preserve"> questions of global stability, </w:t>
      </w:r>
      <w:r w:rsidRPr="00EB1429">
        <w:rPr>
          <w:rFonts w:eastAsia="Cambria"/>
          <w:highlight w:val="cyan"/>
          <w:u w:val="single"/>
        </w:rPr>
        <w:t>military capability</w:t>
      </w:r>
      <w:r w:rsidRPr="00EB1429">
        <w:rPr>
          <w:rFonts w:eastAsia="Cambria"/>
          <w:u w:val="single"/>
        </w:rPr>
        <w:t xml:space="preserve">, support from other key and affected states, </w:t>
      </w:r>
      <w:r w:rsidRPr="00EB1429">
        <w:rPr>
          <w:rFonts w:eastAsia="Cambria"/>
          <w:highlight w:val="cyan"/>
          <w:u w:val="single"/>
        </w:rPr>
        <w:t>and domestic</w:t>
      </w:r>
      <w:r w:rsidRPr="00EB1429">
        <w:rPr>
          <w:rFonts w:eastAsia="Cambria"/>
          <w:u w:val="single"/>
        </w:rPr>
        <w:t xml:space="preserve"> </w:t>
      </w:r>
      <w:r w:rsidRPr="00EB1429">
        <w:rPr>
          <w:rFonts w:eastAsia="Cambria"/>
          <w:highlight w:val="cyan"/>
          <w:u w:val="single"/>
        </w:rPr>
        <w:t>political support</w:t>
      </w:r>
      <w:r w:rsidRPr="00EB1429">
        <w:rPr>
          <w:rFonts w:eastAsia="Cambria"/>
          <w:sz w:val="16"/>
        </w:rPr>
        <w:t xml:space="preserve">. </w:t>
      </w:r>
      <w:r w:rsidRPr="00EB1429">
        <w:rPr>
          <w:rFonts w:eastAsia="Cambria"/>
          <w:b/>
          <w:iCs/>
          <w:highlight w:val="cyan"/>
          <w:u w:val="single"/>
        </w:rPr>
        <w:t xml:space="preserve">Such factors are </w:t>
      </w:r>
      <w:r w:rsidRPr="00EB1429">
        <w:rPr>
          <w:rFonts w:eastAsia="Cambria"/>
          <w:b/>
          <w:iCs/>
          <w:u w:val="single"/>
        </w:rPr>
        <w:t xml:space="preserve">always going to be </w:t>
      </w:r>
      <w:r w:rsidRPr="00EB1429">
        <w:rPr>
          <w:rFonts w:eastAsia="Cambria"/>
          <w:b/>
          <w:iCs/>
          <w:highlight w:val="cyan"/>
          <w:u w:val="single"/>
        </w:rPr>
        <w:t>more significant drivers of action than</w:t>
      </w:r>
      <w:r w:rsidRPr="00EB1429">
        <w:rPr>
          <w:rFonts w:eastAsia="Cambria"/>
          <w:b/>
          <w:iCs/>
          <w:u w:val="single"/>
        </w:rPr>
        <w:t xml:space="preserve"> the views of </w:t>
      </w:r>
      <w:r w:rsidRPr="00EB1429">
        <w:rPr>
          <w:rFonts w:eastAsia="Cambria"/>
          <w:b/>
          <w:iCs/>
          <w:highlight w:val="cyan"/>
          <w:u w:val="single"/>
        </w:rPr>
        <w:t>international lawyers</w:t>
      </w:r>
      <w:r w:rsidRPr="00EB1429">
        <w:rPr>
          <w:rFonts w:eastAsia="Cambria"/>
          <w:b/>
          <w:iCs/>
          <w:u w:val="single"/>
        </w:rPr>
        <w:t xml:space="preserve">. </w:t>
      </w:r>
      <w:r w:rsidRPr="00EB1429">
        <w:rPr>
          <w:rFonts w:eastAsia="Cambria"/>
          <w:sz w:val="16"/>
        </w:rPr>
        <w:t xml:space="preserve">I </w:t>
      </w:r>
      <w:r w:rsidRPr="00EB1429">
        <w:rPr>
          <w:rFonts w:eastAsia="Cambria"/>
          <w:u w:val="single"/>
        </w:rPr>
        <w:t xml:space="preserve">am doubtful that the slow degradation of Article 2(4) will, as some have warned, lead to the rejection of all other international laws. </w:t>
      </w:r>
      <w:r w:rsidRPr="00EB1429">
        <w:rPr>
          <w:rFonts w:eastAsia="Cambria"/>
          <w:highlight w:val="cyan"/>
          <w:u w:val="single"/>
        </w:rPr>
        <w:t xml:space="preserve">States follow international laws for </w:t>
      </w:r>
      <w:r w:rsidRPr="00EB1429">
        <w:rPr>
          <w:rFonts w:eastAsia="Cambria"/>
          <w:u w:val="single"/>
        </w:rPr>
        <w:t xml:space="preserve">many </w:t>
      </w:r>
      <w:r w:rsidRPr="00EB1429">
        <w:rPr>
          <w:rFonts w:eastAsia="Cambria"/>
          <w:highlight w:val="cyan"/>
          <w:u w:val="single"/>
        </w:rPr>
        <w:t>different reasons</w:t>
      </w:r>
      <w:r w:rsidRPr="00EB1429">
        <w:rPr>
          <w:rFonts w:eastAsia="Cambria"/>
          <w:u w:val="single"/>
        </w:rPr>
        <w:t>. Scholars have argued they do so out of rational self-interest</w:t>
      </w:r>
      <w:r w:rsidRPr="00EB1429">
        <w:rPr>
          <w:rFonts w:eastAsia="Cambria"/>
          <w:sz w:val="16"/>
        </w:rPr>
        <w:t xml:space="preserve">, because they fear injury to their global reputation, or </w:t>
      </w:r>
      <w:r w:rsidRPr="00EB1429">
        <w:rPr>
          <w:rFonts w:eastAsia="Cambria"/>
          <w:u w:val="single"/>
        </w:rPr>
        <w:t>because their domestic politics favors international law compliance</w:t>
      </w:r>
      <w:r w:rsidRPr="00EB1429">
        <w:rPr>
          <w:rFonts w:eastAsia="Cambria"/>
          <w:sz w:val="16"/>
        </w:rPr>
        <w:t xml:space="preserve">. </w:t>
      </w:r>
      <w:r w:rsidRPr="00EB1429">
        <w:rPr>
          <w:rFonts w:eastAsia="Cambria"/>
          <w:highlight w:val="cyan"/>
          <w:u w:val="single"/>
        </w:rPr>
        <w:t>Such factors will continue to support compliance</w:t>
      </w:r>
      <w:r w:rsidRPr="00EB1429">
        <w:rPr>
          <w:rFonts w:eastAsia="Cambria"/>
          <w:u w:val="single"/>
        </w:rPr>
        <w:t xml:space="preserve"> with other areas of international laws such as trade or tackling climate change</w:t>
      </w:r>
      <w:r w:rsidRPr="00EB1429">
        <w:rPr>
          <w:rFonts w:eastAsia="Cambria"/>
          <w:sz w:val="16"/>
        </w:rPr>
        <w:t xml:space="preserve">. </w:t>
      </w:r>
      <w:r w:rsidRPr="00EB1429">
        <w:rPr>
          <w:rFonts w:eastAsia="Cambria"/>
          <w:highlight w:val="cyan"/>
          <w:u w:val="single"/>
        </w:rPr>
        <w:t>But</w:t>
      </w:r>
      <w:r w:rsidRPr="00EB1429">
        <w:rPr>
          <w:rFonts w:eastAsia="Cambria"/>
          <w:u w:val="single"/>
        </w:rPr>
        <w:t xml:space="preserve"> it seems clear those factors </w:t>
      </w:r>
      <w:r w:rsidRPr="00EB1429">
        <w:rPr>
          <w:rFonts w:eastAsia="Cambria"/>
          <w:highlight w:val="cyan"/>
          <w:u w:val="single"/>
        </w:rPr>
        <w:t>do not</w:t>
      </w:r>
      <w:r w:rsidRPr="00EB1429">
        <w:rPr>
          <w:rFonts w:eastAsia="Cambria"/>
          <w:u w:val="single"/>
        </w:rPr>
        <w:t xml:space="preserve"> seem to </w:t>
      </w:r>
      <w:r w:rsidRPr="00EB1429">
        <w:rPr>
          <w:rFonts w:eastAsia="Cambria"/>
          <w:highlight w:val="cyan"/>
          <w:u w:val="single"/>
        </w:rPr>
        <w:t>support strictly abiding by</w:t>
      </w:r>
      <w:r w:rsidRPr="00EB1429">
        <w:rPr>
          <w:rFonts w:eastAsia="Cambria"/>
          <w:u w:val="single"/>
        </w:rPr>
        <w:t xml:space="preserve"> the </w:t>
      </w:r>
      <w:r w:rsidRPr="00EB1429">
        <w:rPr>
          <w:rFonts w:eastAsia="Cambria"/>
          <w:highlight w:val="cyan"/>
          <w:u w:val="single"/>
        </w:rPr>
        <w:t>prohibition on the use of military force in Article 2(4).</w:t>
      </w:r>
      <w:r w:rsidRPr="00EB1429">
        <w:rPr>
          <w:rFonts w:eastAsia="Cambria"/>
          <w:u w:val="single"/>
        </w:rPr>
        <w:t xml:space="preserve"> </w:t>
      </w:r>
      <w:r w:rsidRPr="00EB1429">
        <w:rPr>
          <w:rFonts w:eastAsia="Cambria"/>
          <w:highlight w:val="cyan"/>
          <w:u w:val="single"/>
        </w:rPr>
        <w:t>For the U</w:t>
      </w:r>
      <w:r w:rsidRPr="00EB1429">
        <w:rPr>
          <w:rFonts w:eastAsia="Cambria"/>
          <w:u w:val="single"/>
        </w:rPr>
        <w:t xml:space="preserve">nited </w:t>
      </w:r>
      <w:r w:rsidRPr="00EB1429">
        <w:rPr>
          <w:rFonts w:eastAsia="Cambria"/>
          <w:highlight w:val="cyan"/>
          <w:u w:val="single"/>
        </w:rPr>
        <w:t>S</w:t>
      </w:r>
      <w:r w:rsidRPr="00EB1429">
        <w:rPr>
          <w:rFonts w:eastAsia="Cambria"/>
          <w:u w:val="single"/>
        </w:rPr>
        <w:t xml:space="preserve">tates, </w:t>
      </w:r>
      <w:r w:rsidRPr="00EB1429">
        <w:rPr>
          <w:rFonts w:eastAsia="Cambria"/>
          <w:highlight w:val="cyan"/>
          <w:u w:val="single"/>
        </w:rPr>
        <w:t>the most important constraints</w:t>
      </w:r>
      <w:r w:rsidRPr="00EB1429">
        <w:rPr>
          <w:rFonts w:eastAsia="Cambria"/>
          <w:u w:val="single"/>
        </w:rPr>
        <w:t xml:space="preserve"> on the use of force </w:t>
      </w:r>
      <w:r w:rsidRPr="00EB1429">
        <w:rPr>
          <w:rFonts w:eastAsia="Cambria"/>
          <w:highlight w:val="cyan"/>
          <w:u w:val="single"/>
        </w:rPr>
        <w:t>have been</w:t>
      </w:r>
      <w:r w:rsidRPr="00EB1429">
        <w:rPr>
          <w:rFonts w:eastAsia="Cambria"/>
          <w:u w:val="single"/>
        </w:rPr>
        <w:t xml:space="preserve">, and will continue to be, </w:t>
      </w:r>
      <w:r w:rsidRPr="00EB1429">
        <w:rPr>
          <w:rFonts w:eastAsia="Cambria"/>
          <w:highlight w:val="cyan"/>
          <w:u w:val="single"/>
        </w:rPr>
        <w:t>Congress and US public opinion</w:t>
      </w:r>
      <w:r w:rsidRPr="00EB1429">
        <w:rPr>
          <w:rFonts w:eastAsia="Cambria"/>
          <w:sz w:val="16"/>
        </w:rPr>
        <w:t xml:space="preserve">. Foreign reaction to any strikes is also quite important, but that’s not the same thing as rigid adherence to the UN Charter. UN support would probably have increased the likelihood of US success in Iraq, and no doubt the US will continue to seek such support in Syria and North Korea. </w:t>
      </w:r>
      <w:r w:rsidRPr="00EB1429">
        <w:rPr>
          <w:rFonts w:eastAsia="Cambria"/>
          <w:u w:val="single"/>
        </w:rPr>
        <w:t xml:space="preserve">So </w:t>
      </w:r>
      <w:r w:rsidRPr="00EB1429">
        <w:rPr>
          <w:rFonts w:eastAsia="Cambria"/>
          <w:highlight w:val="cyan"/>
          <w:u w:val="single"/>
        </w:rPr>
        <w:t>the UN will not</w:t>
      </w:r>
      <w:r w:rsidRPr="00EB1429">
        <w:rPr>
          <w:rFonts w:eastAsia="Cambria"/>
          <w:u w:val="single"/>
        </w:rPr>
        <w:t xml:space="preserve"> become an irrelevant bystander, but neither will it </w:t>
      </w:r>
      <w:r w:rsidRPr="00EB1429">
        <w:rPr>
          <w:rFonts w:eastAsia="Cambria"/>
          <w:highlight w:val="cyan"/>
          <w:u w:val="single"/>
        </w:rPr>
        <w:t>operate as the final authority on the US decision to use force.</w:t>
      </w:r>
      <w:r w:rsidRPr="00EB1429">
        <w:rPr>
          <w:rFonts w:eastAsia="Cambria"/>
          <w:u w:val="single"/>
        </w:rPr>
        <w:t xml:space="preserve"> This may not be ideal, but one important lesson of the reaction to the Syria strikes is that we should all start getting used to this reduced role for the UN, and stop the unrealistic fetishization of Article 2(4).</w:t>
      </w:r>
    </w:p>
    <w:p w14:paraId="73CCB695" w14:textId="77777777" w:rsidR="00EB1429" w:rsidRPr="00EB1429" w:rsidRDefault="00EB1429" w:rsidP="00EB1429">
      <w:pPr>
        <w:rPr>
          <w:rFonts w:eastAsia="Cambria"/>
        </w:rPr>
      </w:pPr>
    </w:p>
    <w:p w14:paraId="029C0CA3" w14:textId="77777777" w:rsidR="00EB1429" w:rsidRPr="00EB1429" w:rsidRDefault="00EB1429" w:rsidP="00EB1429">
      <w:pPr>
        <w:keepNext/>
        <w:keepLines/>
        <w:spacing w:before="200"/>
        <w:outlineLvl w:val="3"/>
        <w:rPr>
          <w:rFonts w:eastAsia="MS Gothic" w:cs="Times New Roman"/>
          <w:b/>
          <w:iCs/>
          <w:sz w:val="26"/>
        </w:rPr>
      </w:pPr>
      <w:r w:rsidRPr="00EB1429">
        <w:rPr>
          <w:rFonts w:eastAsia="MS Gothic" w:cs="Times New Roman"/>
          <w:b/>
          <w:iCs/>
          <w:sz w:val="26"/>
        </w:rPr>
        <w:t>1</w:t>
      </w:r>
      <w:r w:rsidRPr="00EB1429">
        <w:rPr>
          <w:rFonts w:eastAsia="MS Gothic" w:cs="Times New Roman"/>
          <w:b/>
          <w:iCs/>
          <w:sz w:val="26"/>
          <w:vertAlign w:val="superscript"/>
        </w:rPr>
        <w:t>st</w:t>
      </w:r>
      <w:r w:rsidRPr="00EB1429">
        <w:rPr>
          <w:rFonts w:eastAsia="MS Gothic" w:cs="Times New Roman"/>
          <w:b/>
          <w:iCs/>
          <w:sz w:val="26"/>
        </w:rPr>
        <w:t xml:space="preserve"> Amendment Pic</w:t>
      </w:r>
    </w:p>
    <w:p w14:paraId="379D6B29" w14:textId="77777777" w:rsidR="00EB1429" w:rsidRPr="00EB1429" w:rsidRDefault="00EB1429" w:rsidP="00EB1429">
      <w:pPr>
        <w:rPr>
          <w:rFonts w:eastAsia="Cambria"/>
        </w:rPr>
      </w:pPr>
      <w:r w:rsidRPr="00EB1429">
        <w:rPr>
          <w:rFonts w:eastAsia="Cambria"/>
          <w:b/>
          <w:bCs/>
          <w:sz w:val="26"/>
        </w:rPr>
        <w:t>Greene 15</w:t>
      </w:r>
      <w:r w:rsidRPr="00EB1429">
        <w:rPr>
          <w:rFonts w:eastAsia="Cambria"/>
        </w:rPr>
        <w:t xml:space="preserve"> (Hillary Greene, Professor of Law, University of Connecticut School of Law, MUZZLING ANTITRUST: INFORMATION PRODUCTS, INNOVATION AND FREE SPEECH, 95 B.U.L. Rev. 35, y2k)</w:t>
      </w:r>
    </w:p>
    <w:p w14:paraId="2D24C23D" w14:textId="77777777" w:rsidR="00EB1429" w:rsidRPr="00EB1429" w:rsidRDefault="00EB1429" w:rsidP="00EB1429">
      <w:pPr>
        <w:rPr>
          <w:rFonts w:eastAsia="Cambria"/>
          <w:sz w:val="16"/>
        </w:rPr>
      </w:pPr>
      <w:r w:rsidRPr="00EB1429">
        <w:rPr>
          <w:rFonts w:eastAsia="Cambria"/>
          <w:sz w:val="16"/>
        </w:rPr>
        <w:t xml:space="preserve">2. </w:t>
      </w:r>
      <w:r w:rsidRPr="00EB1429">
        <w:rPr>
          <w:rFonts w:eastAsia="Cambria"/>
          <w:b/>
          <w:iCs/>
          <w:highlight w:val="cyan"/>
          <w:u w:val="single"/>
        </w:rPr>
        <w:t>First Amendment</w:t>
      </w:r>
      <w:r w:rsidRPr="00EB1429">
        <w:rPr>
          <w:rFonts w:eastAsia="Cambria"/>
          <w:b/>
          <w:iCs/>
          <w:u w:val="single"/>
        </w:rPr>
        <w:t xml:space="preserve"> Interfaces</w:t>
      </w:r>
      <w:r w:rsidRPr="00EB1429">
        <w:rPr>
          <w:rFonts w:eastAsia="Cambria"/>
          <w:sz w:val="16"/>
        </w:rPr>
        <w:t xml:space="preserve"> </w:t>
      </w:r>
      <w:r w:rsidRPr="00EB1429">
        <w:rPr>
          <w:rFonts w:eastAsia="Cambria"/>
          <w:highlight w:val="cyan"/>
          <w:u w:val="single"/>
        </w:rPr>
        <w:t xml:space="preserve">in </w:t>
      </w:r>
      <w:r w:rsidRPr="00EB1429">
        <w:rPr>
          <w:rFonts w:eastAsia="Cambria"/>
          <w:b/>
          <w:iCs/>
          <w:highlight w:val="cyan"/>
          <w:u w:val="single"/>
        </w:rPr>
        <w:t>Non-Antitrust</w:t>
      </w:r>
      <w:r w:rsidRPr="00EB1429">
        <w:rPr>
          <w:rFonts w:eastAsia="Cambria"/>
          <w:u w:val="single"/>
        </w:rPr>
        <w:t xml:space="preserve"> Contexts</w:t>
      </w:r>
    </w:p>
    <w:p w14:paraId="763C6D6E" w14:textId="77777777" w:rsidR="00EB1429" w:rsidRPr="00EB1429" w:rsidRDefault="00EB1429" w:rsidP="00EB1429">
      <w:pPr>
        <w:rPr>
          <w:rFonts w:eastAsia="Cambria"/>
          <w:sz w:val="16"/>
        </w:rPr>
      </w:pPr>
      <w:r w:rsidRPr="00EB1429">
        <w:rPr>
          <w:rFonts w:eastAsia="Cambria"/>
          <w:highlight w:val="cyan"/>
          <w:u w:val="single"/>
        </w:rPr>
        <w:t>The</w:t>
      </w:r>
      <w:r w:rsidRPr="00EB1429">
        <w:rPr>
          <w:rFonts w:eastAsia="Cambria"/>
          <w:sz w:val="16"/>
        </w:rPr>
        <w:t xml:space="preserve"> foregoing </w:t>
      </w:r>
      <w:r w:rsidRPr="00EB1429">
        <w:rPr>
          <w:rFonts w:eastAsia="Cambria"/>
          <w:highlight w:val="cyan"/>
          <w:u w:val="single"/>
        </w:rPr>
        <w:t>discussion identified</w:t>
      </w:r>
      <w:r w:rsidRPr="00EB1429">
        <w:rPr>
          <w:rFonts w:eastAsia="Cambria"/>
          <w:sz w:val="16"/>
        </w:rPr>
        <w:t xml:space="preserve"> non-immunized speech such as price fixing (no First Amendment solicitude) and </w:t>
      </w:r>
      <w:r w:rsidRPr="00EB1429">
        <w:rPr>
          <w:rFonts w:eastAsia="Cambria"/>
          <w:b/>
          <w:iCs/>
          <w:u w:val="single"/>
        </w:rPr>
        <w:t>immunized speech</w:t>
      </w:r>
      <w:r w:rsidRPr="00EB1429">
        <w:rPr>
          <w:rFonts w:eastAsia="Cambria"/>
          <w:sz w:val="16"/>
        </w:rPr>
        <w:t xml:space="preserve"> </w:t>
      </w:r>
      <w:r w:rsidRPr="00EB1429">
        <w:rPr>
          <w:rFonts w:eastAsia="Cambria"/>
          <w:u w:val="single"/>
        </w:rPr>
        <w:t xml:space="preserve">such as </w:t>
      </w:r>
      <w:r w:rsidRPr="00EB1429">
        <w:rPr>
          <w:rFonts w:eastAsia="Cambria"/>
          <w:b/>
          <w:iCs/>
          <w:highlight w:val="cyan"/>
          <w:u w:val="single"/>
        </w:rPr>
        <w:t>government petitioning</w:t>
      </w:r>
      <w:r w:rsidRPr="00EB1429">
        <w:rPr>
          <w:rFonts w:eastAsia="Cambria"/>
          <w:sz w:val="16"/>
        </w:rPr>
        <w:t xml:space="preserve"> (</w:t>
      </w:r>
      <w:r w:rsidRPr="00EB1429">
        <w:rPr>
          <w:rFonts w:eastAsia="Cambria"/>
          <w:b/>
          <w:iCs/>
          <w:sz w:val="28"/>
          <w:szCs w:val="40"/>
          <w:highlight w:val="cyan"/>
          <w:u w:val="single"/>
        </w:rPr>
        <w:t>absolute</w:t>
      </w:r>
      <w:r w:rsidRPr="00EB1429">
        <w:rPr>
          <w:rFonts w:eastAsia="Cambria"/>
          <w:sz w:val="16"/>
          <w:szCs w:val="40"/>
          <w:highlight w:val="cyan"/>
        </w:rPr>
        <w:t xml:space="preserve"> </w:t>
      </w:r>
      <w:r w:rsidRPr="00EB1429">
        <w:rPr>
          <w:rFonts w:eastAsia="Cambria"/>
          <w:highlight w:val="cyan"/>
          <w:u w:val="single"/>
        </w:rPr>
        <w:t>First Amendment</w:t>
      </w:r>
      <w:r w:rsidRPr="00EB1429">
        <w:rPr>
          <w:rFonts w:eastAsia="Cambria"/>
          <w:u w:val="single"/>
        </w:rPr>
        <w:t xml:space="preserve"> </w:t>
      </w:r>
      <w:r w:rsidRPr="00EB1429">
        <w:rPr>
          <w:rFonts w:eastAsia="Cambria"/>
          <w:highlight w:val="cyan"/>
          <w:u w:val="single"/>
        </w:rPr>
        <w:t>protection</w:t>
      </w:r>
      <w:r w:rsidRPr="00EB1429">
        <w:rPr>
          <w:rFonts w:eastAsia="Cambria"/>
          <w:sz w:val="16"/>
        </w:rPr>
        <w:t xml:space="preserve">) as two extreme points on the First Amendment and antitrust spectrum. This Section examines two non-antitrust contexts in which the Supreme Court created more nuanced legal standards to better protect the First Amendment as well as other, potentially conflicting, values. The first example concerns commercial speech, i.e., advertising, for which the Court explicitly adopts an "intermediate"  [*59]  approach. More specifically, </w:t>
      </w:r>
      <w:r w:rsidRPr="00EB1429">
        <w:rPr>
          <w:rFonts w:eastAsia="Cambria"/>
          <w:u w:val="single"/>
        </w:rPr>
        <w:t xml:space="preserve">government </w:t>
      </w:r>
      <w:r w:rsidRPr="00EB1429">
        <w:rPr>
          <w:rFonts w:eastAsia="Cambria"/>
          <w:highlight w:val="cyan"/>
          <w:u w:val="single"/>
        </w:rPr>
        <w:t>restrictions on</w:t>
      </w:r>
      <w:r w:rsidRPr="00EB1429">
        <w:rPr>
          <w:rFonts w:eastAsia="Cambria"/>
          <w:sz w:val="16"/>
          <w:highlight w:val="cyan"/>
        </w:rPr>
        <w:t xml:space="preserve"> </w:t>
      </w:r>
      <w:r w:rsidRPr="00EB1429">
        <w:rPr>
          <w:rFonts w:eastAsia="Cambria"/>
          <w:b/>
          <w:iCs/>
          <w:highlight w:val="cyan"/>
          <w:u w:val="single"/>
        </w:rPr>
        <w:t>commercial speech</w:t>
      </w:r>
      <w:r w:rsidRPr="00EB1429">
        <w:rPr>
          <w:rFonts w:eastAsia="Cambria"/>
          <w:sz w:val="16"/>
          <w:highlight w:val="cyan"/>
        </w:rPr>
        <w:t xml:space="preserve"> </w:t>
      </w:r>
      <w:r w:rsidRPr="00EB1429">
        <w:rPr>
          <w:rFonts w:eastAsia="Cambria"/>
          <w:highlight w:val="cyan"/>
          <w:u w:val="single"/>
        </w:rPr>
        <w:t xml:space="preserve">are subject to a </w:t>
      </w:r>
      <w:r w:rsidRPr="00EB1429">
        <w:rPr>
          <w:rFonts w:eastAsia="Cambria"/>
          <w:b/>
          <w:iCs/>
          <w:highlight w:val="cyan"/>
          <w:u w:val="single"/>
        </w:rPr>
        <w:t>unique</w:t>
      </w:r>
      <w:r w:rsidRPr="00EB1429">
        <w:rPr>
          <w:rFonts w:eastAsia="Cambria"/>
          <w:sz w:val="16"/>
        </w:rPr>
        <w:t xml:space="preserve"> </w:t>
      </w:r>
      <w:r w:rsidRPr="00EB1429">
        <w:rPr>
          <w:rFonts w:eastAsia="Cambria"/>
          <w:u w:val="single"/>
        </w:rPr>
        <w:t xml:space="preserve">level of </w:t>
      </w:r>
      <w:r w:rsidRPr="00EB1429">
        <w:rPr>
          <w:rFonts w:eastAsia="Cambria"/>
          <w:b/>
          <w:iCs/>
          <w:highlight w:val="cyan"/>
          <w:u w:val="single"/>
        </w:rPr>
        <w:t>constitutional review</w:t>
      </w:r>
      <w:r w:rsidRPr="00EB1429">
        <w:rPr>
          <w:rFonts w:eastAsia="Cambria"/>
          <w:sz w:val="16"/>
          <w:highlight w:val="cyan"/>
        </w:rPr>
        <w:t>,</w:t>
      </w:r>
      <w:r w:rsidRPr="00EB1429">
        <w:rPr>
          <w:rFonts w:eastAsia="Cambria"/>
          <w:sz w:val="16"/>
        </w:rPr>
        <w:t xml:space="preserve"> intermediate scrutiny, in contrast to either strict or rational basis scrutiny. The second example concerns defamatory speech and the adoption of a "conditional privilege" if a certain condition is met, i.e., no actual malice by the speaker. This approach to defamation contrasts with recognizing an absolute privilege or no privilege at all. While these two examples differ from the antitrust circumstances at issue herein, they represent important examples wherein the Court transcended unduly simplistic approaches to protecting speech</w:t>
      </w:r>
    </w:p>
    <w:p w14:paraId="073F1BE9" w14:textId="77777777" w:rsidR="00EB1429" w:rsidRPr="00EB1429" w:rsidRDefault="00EB1429" w:rsidP="00EB1429">
      <w:pPr>
        <w:rPr>
          <w:rFonts w:eastAsia="Cambria"/>
          <w:sz w:val="6"/>
          <w:szCs w:val="11"/>
        </w:rPr>
      </w:pPr>
      <w:r w:rsidRPr="00EB1429">
        <w:rPr>
          <w:rFonts w:eastAsia="Cambria"/>
          <w:sz w:val="6"/>
          <w:szCs w:val="11"/>
        </w:rPr>
        <w:t>a. Commercial Speech</w:t>
      </w:r>
    </w:p>
    <w:p w14:paraId="1B1E725E" w14:textId="77777777" w:rsidR="00EB1429" w:rsidRPr="00EB1429" w:rsidRDefault="00EB1429" w:rsidP="00EB1429">
      <w:pPr>
        <w:rPr>
          <w:rFonts w:eastAsia="Cambria"/>
          <w:sz w:val="6"/>
          <w:szCs w:val="11"/>
        </w:rPr>
      </w:pPr>
      <w:r w:rsidRPr="00EB1429">
        <w:rPr>
          <w:rFonts w:eastAsia="Cambria"/>
          <w:sz w:val="6"/>
          <w:szCs w:val="11"/>
        </w:rPr>
        <w:t>Throughout much of the twentieth century, "commercial speech" received little or no direct First Amendment solicitude in the context of government restrictions. In particular, earlier in the century, several Supreme Court cases expressly rejected any such constitutional protection. 116 Over time, even though the Court did not champion First Amendment protection for commercial speech, it avoided reaffirming the exclusion of commercial speech from protection. In 1976, the Court explicitly held in Virginia State Board of Pharmacy v. Virginia Citizens Consumer Council, Inc. 117 that commercial speech, in the form of unadorned advertising, deserved some measure of First Amendment protection. The case invalidated a state law prohibiting certain advertising by pharmacies. 118</w:t>
      </w:r>
    </w:p>
    <w:p w14:paraId="7A1646E1" w14:textId="77777777" w:rsidR="00EB1429" w:rsidRPr="00EB1429" w:rsidRDefault="00EB1429" w:rsidP="00EB1429">
      <w:pPr>
        <w:rPr>
          <w:rFonts w:eastAsia="Cambria"/>
          <w:sz w:val="6"/>
          <w:szCs w:val="11"/>
        </w:rPr>
      </w:pPr>
      <w:r w:rsidRPr="00EB1429">
        <w:rPr>
          <w:rFonts w:eastAsia="Cambria"/>
          <w:sz w:val="6"/>
          <w:szCs w:val="11"/>
        </w:rPr>
        <w:t>Virginia State Board of Pharmacy introduced several key themes that would receive further amplification in later years. The Court recognized that the economy's operation is clearly a matter of vital importance and political significance to society, and that the exchange of commercial information is critical to the functioning of economic actors. 119 It observed, moreover, that individuals may at times find information regarding commercial goods to be as important as, or more important than, political discourse. 120 The importance of commercial speech is a function of multiple interests: the speakers (sellers), the  [*60]  potential audience (buyers), and society as a whole. 121 While acknowledging the immense importance of commercial speech, the Court also established its subordinate position in the First Amendment hierarchy. The First Amendment provided a basis for "insuring that the stream of commercial information flows cleanly as well as freely," but such speech receives a different, lesser, standard of protection. 122</w:t>
      </w:r>
    </w:p>
    <w:p w14:paraId="43AA118F" w14:textId="77777777" w:rsidR="00EB1429" w:rsidRPr="00EB1429" w:rsidRDefault="00EB1429" w:rsidP="00EB1429">
      <w:pPr>
        <w:rPr>
          <w:rFonts w:eastAsia="Cambria"/>
          <w:sz w:val="6"/>
          <w:szCs w:val="11"/>
        </w:rPr>
      </w:pPr>
    </w:p>
    <w:p w14:paraId="6E708379" w14:textId="77777777" w:rsidR="00EB1429" w:rsidRPr="00EB1429" w:rsidRDefault="00EB1429" w:rsidP="00EB1429">
      <w:pPr>
        <w:rPr>
          <w:rFonts w:eastAsia="Cambria"/>
          <w:sz w:val="6"/>
          <w:szCs w:val="11"/>
        </w:rPr>
      </w:pPr>
      <w:r w:rsidRPr="00EB1429">
        <w:rPr>
          <w:rFonts w:eastAsia="Cambria"/>
          <w:sz w:val="6"/>
          <w:szCs w:val="11"/>
        </w:rPr>
        <w:t>The commercial speech standard received its seminal articulation in Central Hudson Gas &amp; Electric Corp. v. Public Service Commission of New York. 123 The majority further emphasized many of the general themes characterizing Virginia State Board of Pharmacy. 124 Central Hudson's most important contribution, however, lay in its delineation of an intermediate scrutiny framework.</w:t>
      </w:r>
    </w:p>
    <w:p w14:paraId="6D70A1B4" w14:textId="77777777" w:rsidR="00EB1429" w:rsidRPr="00EB1429" w:rsidRDefault="00EB1429" w:rsidP="00EB1429">
      <w:pPr>
        <w:rPr>
          <w:rFonts w:eastAsia="Cambria"/>
          <w:sz w:val="6"/>
          <w:szCs w:val="11"/>
        </w:rPr>
      </w:pPr>
      <w:r w:rsidRPr="00EB1429">
        <w:rPr>
          <w:rFonts w:eastAsia="Cambria"/>
          <w:sz w:val="6"/>
          <w:szCs w:val="11"/>
        </w:rPr>
        <w:t>At the outset, we must determine whether the expression is protected by the First Amendment. For commercial speech to come within that provision, it at least must concern lawful activity and not be misleading. Next, we ask whether the asserted governmental interest is substantial. If both inquiries yield positive answers, we must determine whether the regulation directly advances the governmental interest asserted, and whether it is not more extensive than is necessary to serve that interest. 125</w:t>
      </w:r>
    </w:p>
    <w:p w14:paraId="14F87433" w14:textId="77777777" w:rsidR="00EB1429" w:rsidRPr="00EB1429" w:rsidRDefault="00EB1429" w:rsidP="00EB1429">
      <w:pPr>
        <w:rPr>
          <w:rFonts w:eastAsia="Cambria"/>
          <w:sz w:val="16"/>
        </w:rPr>
      </w:pPr>
      <w:r w:rsidRPr="00EB1429">
        <w:rPr>
          <w:rFonts w:eastAsia="Cambria"/>
          <w:b/>
          <w:iCs/>
          <w:u w:val="single"/>
        </w:rPr>
        <w:t>Intermediate scrutiny</w:t>
      </w:r>
      <w:r w:rsidRPr="00EB1429">
        <w:rPr>
          <w:rFonts w:eastAsia="Cambria"/>
          <w:sz w:val="16"/>
        </w:rPr>
        <w:t xml:space="preserve"> </w:t>
      </w:r>
      <w:r w:rsidRPr="00EB1429">
        <w:rPr>
          <w:rFonts w:eastAsia="Cambria"/>
          <w:u w:val="single"/>
        </w:rPr>
        <w:t>is</w:t>
      </w:r>
      <w:r w:rsidRPr="00EB1429">
        <w:rPr>
          <w:rFonts w:eastAsia="Cambria"/>
          <w:sz w:val="16"/>
        </w:rPr>
        <w:t xml:space="preserve"> an additional treatment category </w:t>
      </w:r>
      <w:r w:rsidRPr="00EB1429">
        <w:rPr>
          <w:rFonts w:eastAsia="Cambria"/>
          <w:u w:val="single"/>
        </w:rPr>
        <w:t>applicable to the constitutional analysis of</w:t>
      </w:r>
      <w:r w:rsidRPr="00EB1429">
        <w:rPr>
          <w:rFonts w:eastAsia="Cambria"/>
          <w:sz w:val="16"/>
        </w:rPr>
        <w:t xml:space="preserve"> government </w:t>
      </w:r>
      <w:r w:rsidRPr="00EB1429">
        <w:rPr>
          <w:rFonts w:eastAsia="Cambria"/>
          <w:b/>
          <w:iCs/>
          <w:u w:val="single"/>
        </w:rPr>
        <w:t>restrictions</w:t>
      </w:r>
      <w:r w:rsidRPr="00EB1429">
        <w:rPr>
          <w:rFonts w:eastAsia="Cambria"/>
          <w:sz w:val="16"/>
        </w:rPr>
        <w:t xml:space="preserve"> </w:t>
      </w:r>
      <w:r w:rsidRPr="00EB1429">
        <w:rPr>
          <w:rFonts w:eastAsia="Cambria"/>
          <w:u w:val="single"/>
        </w:rPr>
        <w:t xml:space="preserve">on speech. Through development of this category, </w:t>
      </w:r>
      <w:r w:rsidRPr="00EB1429">
        <w:rPr>
          <w:rFonts w:eastAsia="Cambria"/>
          <w:highlight w:val="cyan"/>
          <w:u w:val="single"/>
        </w:rPr>
        <w:t>the Court recognized</w:t>
      </w:r>
      <w:r w:rsidRPr="00EB1429">
        <w:rPr>
          <w:rFonts w:eastAsia="Cambria"/>
          <w:u w:val="single"/>
        </w:rPr>
        <w:t xml:space="preserve"> </w:t>
      </w:r>
      <w:r w:rsidRPr="00EB1429">
        <w:rPr>
          <w:rFonts w:eastAsia="Cambria"/>
          <w:highlight w:val="cyan"/>
          <w:u w:val="single"/>
        </w:rPr>
        <w:t xml:space="preserve">that commercial speech can be </w:t>
      </w:r>
      <w:r w:rsidRPr="00EB1429">
        <w:rPr>
          <w:rFonts w:eastAsia="Cambria"/>
          <w:b/>
          <w:iCs/>
          <w:highlight w:val="cyan"/>
          <w:u w:val="single"/>
        </w:rPr>
        <w:t>vital</w:t>
      </w:r>
      <w:r w:rsidRPr="00EB1429">
        <w:rPr>
          <w:rFonts w:eastAsia="Cambria"/>
          <w:highlight w:val="cyan"/>
          <w:u w:val="single"/>
        </w:rPr>
        <w:t xml:space="preserve"> to </w:t>
      </w:r>
      <w:r w:rsidRPr="00EB1429">
        <w:rPr>
          <w:rFonts w:eastAsia="Cambria"/>
          <w:b/>
          <w:iCs/>
          <w:highlight w:val="cyan"/>
          <w:u w:val="single"/>
        </w:rPr>
        <w:t>society</w:t>
      </w:r>
      <w:r w:rsidRPr="00EB1429">
        <w:rPr>
          <w:rFonts w:eastAsia="Cambria"/>
          <w:sz w:val="16"/>
        </w:rPr>
        <w:t>, and at the same time imposed some limits on when that speech enjoys First Amendment protection. The success of this intermediate approach would depend on developing a workable definition of "commercial speech" and a workable form of intermediate scrutiny. 126</w:t>
      </w:r>
    </w:p>
    <w:p w14:paraId="1A8E7B1B" w14:textId="77777777" w:rsidR="00EB1429" w:rsidRPr="00EB1429" w:rsidRDefault="00EB1429" w:rsidP="00EB1429">
      <w:pPr>
        <w:rPr>
          <w:rFonts w:eastAsia="Cambria"/>
          <w:sz w:val="16"/>
        </w:rPr>
      </w:pPr>
      <w:r w:rsidRPr="00EB1429">
        <w:rPr>
          <w:rFonts w:eastAsia="Cambria"/>
          <w:sz w:val="16"/>
        </w:rPr>
        <w:t xml:space="preserve">As always, </w:t>
      </w:r>
      <w:r w:rsidRPr="00EB1429">
        <w:rPr>
          <w:rFonts w:eastAsia="Cambria"/>
          <w:b/>
          <w:iCs/>
          <w:highlight w:val="cyan"/>
          <w:u w:val="single"/>
        </w:rPr>
        <w:t>the lines drawn</w:t>
      </w:r>
      <w:r w:rsidRPr="00EB1429">
        <w:rPr>
          <w:rFonts w:eastAsia="Cambria"/>
          <w:sz w:val="16"/>
        </w:rPr>
        <w:t xml:space="preserve"> within one case </w:t>
      </w:r>
      <w:r w:rsidRPr="00EB1429">
        <w:rPr>
          <w:rFonts w:eastAsia="Cambria"/>
          <w:u w:val="single"/>
        </w:rPr>
        <w:t>almost</w:t>
      </w:r>
      <w:r w:rsidRPr="00EB1429">
        <w:rPr>
          <w:rFonts w:eastAsia="Cambria"/>
          <w:sz w:val="16"/>
        </w:rPr>
        <w:t xml:space="preserve"> </w:t>
      </w:r>
      <w:r w:rsidRPr="00EB1429">
        <w:rPr>
          <w:rFonts w:eastAsia="Cambria"/>
          <w:b/>
          <w:iCs/>
          <w:highlight w:val="cyan"/>
          <w:u w:val="single"/>
        </w:rPr>
        <w:t>invariably</w:t>
      </w:r>
      <w:r w:rsidRPr="00EB1429">
        <w:rPr>
          <w:rFonts w:eastAsia="Cambria"/>
          <w:sz w:val="16"/>
          <w:highlight w:val="cyan"/>
        </w:rPr>
        <w:t xml:space="preserve"> </w:t>
      </w:r>
      <w:r w:rsidRPr="00EB1429">
        <w:rPr>
          <w:rFonts w:eastAsia="Cambria"/>
          <w:highlight w:val="cyan"/>
          <w:u w:val="single"/>
        </w:rPr>
        <w:t>spawn</w:t>
      </w:r>
      <w:r w:rsidRPr="00EB1429">
        <w:rPr>
          <w:rFonts w:eastAsia="Cambria"/>
          <w:sz w:val="16"/>
        </w:rPr>
        <w:t xml:space="preserve"> further </w:t>
      </w:r>
      <w:r w:rsidRPr="00EB1429">
        <w:rPr>
          <w:rFonts w:eastAsia="Cambria"/>
          <w:b/>
          <w:iCs/>
          <w:highlight w:val="cyan"/>
          <w:u w:val="single"/>
        </w:rPr>
        <w:t>litigation</w:t>
      </w:r>
      <w:r w:rsidRPr="00EB1429">
        <w:rPr>
          <w:rFonts w:eastAsia="Cambria"/>
          <w:sz w:val="16"/>
        </w:rPr>
        <w:t xml:space="preserve"> to identify where the line falls in more ambiguous cases. 127 What  [*61]  would become a long-simmering debate regarding what constitutes a "substantial government interest" (the second prong of intermediate scrutiny) arose with regard to severe restrictions on truthful and non-deceptive information undertaken for what is deemed paternalistic purposes. This Article will discuss the intermediate scrutiny standard subsequently when considering the Supreme Court's 2011 ruling in Sorrell v. IMS Health, Inc.</w:t>
      </w:r>
    </w:p>
    <w:p w14:paraId="67158596" w14:textId="77777777" w:rsidR="00EB1429" w:rsidRPr="00EB1429" w:rsidRDefault="00EB1429" w:rsidP="00EB1429">
      <w:pPr>
        <w:rPr>
          <w:rFonts w:eastAsia="Cambria"/>
        </w:rPr>
      </w:pPr>
    </w:p>
    <w:p w14:paraId="3FB2AFF9" w14:textId="77777777" w:rsidR="00EB1429" w:rsidRPr="00EB1429" w:rsidRDefault="00EB1429" w:rsidP="00EB1429">
      <w:pPr>
        <w:rPr>
          <w:rFonts w:eastAsia="Cambria"/>
          <w:u w:val="single"/>
        </w:rPr>
      </w:pPr>
    </w:p>
    <w:p w14:paraId="4515AD30" w14:textId="77777777" w:rsidR="00EB1429" w:rsidRPr="00EB1429" w:rsidRDefault="00EB1429" w:rsidP="00EB1429">
      <w:pPr>
        <w:keepNext/>
        <w:keepLines/>
        <w:spacing w:before="40"/>
        <w:outlineLvl w:val="3"/>
        <w:rPr>
          <w:rFonts w:eastAsia="MS Gothic" w:cs="Times New Roman"/>
          <w:b/>
          <w:iCs/>
          <w:sz w:val="26"/>
        </w:rPr>
      </w:pPr>
      <w:r w:rsidRPr="00EB1429">
        <w:rPr>
          <w:rFonts w:eastAsia="MS Gothic" w:cs="Times New Roman"/>
          <w:b/>
          <w:iCs/>
          <w:sz w:val="26"/>
        </w:rPr>
        <w:t xml:space="preserve">That undermines </w:t>
      </w:r>
      <w:r w:rsidRPr="00EB1429">
        <w:rPr>
          <w:rFonts w:eastAsia="MS Gothic" w:cs="Times New Roman"/>
          <w:b/>
          <w:iCs/>
          <w:sz w:val="26"/>
          <w:u w:val="single"/>
        </w:rPr>
        <w:t>rule of law</w:t>
      </w:r>
      <w:r w:rsidRPr="00EB1429">
        <w:rPr>
          <w:rFonts w:eastAsia="MS Gothic" w:cs="Times New Roman"/>
          <w:b/>
          <w:iCs/>
          <w:sz w:val="26"/>
        </w:rPr>
        <w:t xml:space="preserve"> and </w:t>
      </w:r>
      <w:r w:rsidRPr="00EB1429">
        <w:rPr>
          <w:rFonts w:eastAsia="MS Gothic" w:cs="Times New Roman"/>
          <w:b/>
          <w:iCs/>
          <w:sz w:val="26"/>
          <w:u w:val="single"/>
        </w:rPr>
        <w:t>democratic governance</w:t>
      </w:r>
      <w:r w:rsidRPr="00EB1429">
        <w:rPr>
          <w:rFonts w:eastAsia="MS Gothic" w:cs="Times New Roman"/>
          <w:b/>
          <w:iCs/>
          <w:sz w:val="26"/>
        </w:rPr>
        <w:t>---</w:t>
      </w:r>
      <w:proofErr w:type="spellStart"/>
      <w:r w:rsidRPr="00EB1429">
        <w:rPr>
          <w:rFonts w:eastAsia="MS Gothic" w:cs="Times New Roman"/>
          <w:b/>
          <w:iCs/>
          <w:sz w:val="26"/>
        </w:rPr>
        <w:t>fiating</w:t>
      </w:r>
      <w:proofErr w:type="spellEnd"/>
      <w:r w:rsidRPr="00EB1429">
        <w:rPr>
          <w:rFonts w:eastAsia="MS Gothic" w:cs="Times New Roman"/>
          <w:b/>
          <w:iCs/>
          <w:sz w:val="26"/>
        </w:rPr>
        <w:t xml:space="preserve"> through </w:t>
      </w:r>
      <w:r w:rsidRPr="00EB1429">
        <w:rPr>
          <w:rFonts w:eastAsia="MS Gothic" w:cs="Times New Roman"/>
          <w:b/>
          <w:iCs/>
          <w:sz w:val="26"/>
          <w:u w:val="single"/>
        </w:rPr>
        <w:t>NO</w:t>
      </w:r>
      <w:r w:rsidRPr="00EB1429">
        <w:rPr>
          <w:rFonts w:eastAsia="MS Gothic" w:cs="Times New Roman"/>
          <w:b/>
          <w:iCs/>
          <w:sz w:val="26"/>
        </w:rPr>
        <w:t xml:space="preserve"> review is </w:t>
      </w:r>
      <w:r w:rsidRPr="00EB1429">
        <w:rPr>
          <w:rFonts w:eastAsia="MS Gothic" w:cs="Times New Roman"/>
          <w:b/>
          <w:iCs/>
          <w:sz w:val="26"/>
          <w:u w:val="single"/>
        </w:rPr>
        <w:t>especially bonkers</w:t>
      </w:r>
    </w:p>
    <w:p w14:paraId="6BA1DA15" w14:textId="77777777" w:rsidR="00EB1429" w:rsidRPr="00EB1429" w:rsidRDefault="00EB1429" w:rsidP="00EB1429">
      <w:pPr>
        <w:rPr>
          <w:rFonts w:eastAsia="Cambria" w:cs="Times New Roman"/>
        </w:rPr>
      </w:pPr>
      <w:r w:rsidRPr="00EB1429">
        <w:rPr>
          <w:rFonts w:eastAsia="Cambria" w:cs="Times New Roman"/>
          <w:b/>
          <w:bCs/>
          <w:sz w:val="26"/>
        </w:rPr>
        <w:t>Andersen 1-22</w:t>
      </w:r>
      <w:r w:rsidRPr="00EB1429">
        <w:rPr>
          <w:rFonts w:eastAsia="Cambria" w:cs="Times New Roman"/>
        </w:rPr>
        <w:t xml:space="preserve"> (Elizabeth Andersen is the executive director of the World Justice Project, To defend rule of law, we must agree on its meaning, </w:t>
      </w:r>
      <w:hyperlink r:id="rId24" w:history="1">
        <w:r w:rsidRPr="00EB1429">
          <w:rPr>
            <w:rFonts w:eastAsia="Cambria" w:cs="Times New Roman"/>
          </w:rPr>
          <w:t>https://thehill.com/opinion/criminal-justice/535366-to-defend-rule-of-law-we-must-agree-on-its-meaning</w:t>
        </w:r>
      </w:hyperlink>
      <w:r w:rsidRPr="00EB1429">
        <w:rPr>
          <w:rFonts w:eastAsia="Cambria" w:cs="Times New Roman"/>
        </w:rPr>
        <w:t>, y2k)</w:t>
      </w:r>
    </w:p>
    <w:p w14:paraId="3B385B0E" w14:textId="77777777" w:rsidR="00EB1429" w:rsidRPr="00EB1429" w:rsidRDefault="00EB1429" w:rsidP="00EB1429">
      <w:pPr>
        <w:rPr>
          <w:rFonts w:eastAsia="Cambria" w:cs="Times New Roman"/>
        </w:rPr>
      </w:pPr>
      <w:r w:rsidRPr="00EB1429">
        <w:rPr>
          <w:rFonts w:eastAsia="Cambria" w:cs="Times New Roman"/>
        </w:rPr>
        <w:t xml:space="preserve">Against this backdrop, </w:t>
      </w:r>
      <w:r w:rsidRPr="00EB1429">
        <w:rPr>
          <w:rFonts w:eastAsia="Cambria" w:cs="Times New Roman"/>
          <w:highlight w:val="cyan"/>
          <w:u w:val="single"/>
        </w:rPr>
        <w:t>it is</w:t>
      </w:r>
      <w:r w:rsidRPr="00EB1429">
        <w:rPr>
          <w:rFonts w:eastAsia="Cambria" w:cs="Times New Roman"/>
        </w:rPr>
        <w:t xml:space="preserve"> critically </w:t>
      </w:r>
      <w:r w:rsidRPr="00EB1429">
        <w:rPr>
          <w:rFonts w:eastAsia="Cambria" w:cs="Times New Roman"/>
          <w:b/>
          <w:iCs/>
          <w:highlight w:val="cyan"/>
          <w:u w:val="single"/>
        </w:rPr>
        <w:t>important</w:t>
      </w:r>
      <w:r w:rsidRPr="00EB1429">
        <w:rPr>
          <w:rFonts w:eastAsia="Cambria" w:cs="Times New Roman"/>
          <w:highlight w:val="cyan"/>
        </w:rPr>
        <w:t xml:space="preserve"> </w:t>
      </w:r>
      <w:r w:rsidRPr="00EB1429">
        <w:rPr>
          <w:rFonts w:eastAsia="Cambria" w:cs="Times New Roman"/>
          <w:highlight w:val="cyan"/>
          <w:u w:val="single"/>
        </w:rPr>
        <w:t>to</w:t>
      </w:r>
      <w:r w:rsidRPr="00EB1429">
        <w:rPr>
          <w:rFonts w:eastAsia="Cambria" w:cs="Times New Roman"/>
        </w:rPr>
        <w:t xml:space="preserve"> articulate and </w:t>
      </w:r>
      <w:r w:rsidRPr="00EB1429">
        <w:rPr>
          <w:rFonts w:eastAsia="Cambria" w:cs="Times New Roman"/>
          <w:b/>
          <w:iCs/>
          <w:highlight w:val="cyan"/>
          <w:u w:val="single"/>
        </w:rPr>
        <w:t>promote</w:t>
      </w:r>
      <w:r w:rsidRPr="00EB1429">
        <w:rPr>
          <w:rFonts w:eastAsia="Cambria" w:cs="Times New Roman"/>
        </w:rPr>
        <w:t xml:space="preserve"> a clear conception of </w:t>
      </w:r>
      <w:r w:rsidRPr="00EB1429">
        <w:rPr>
          <w:rFonts w:eastAsia="Cambria" w:cs="Times New Roman"/>
          <w:u w:val="single"/>
        </w:rPr>
        <w:t xml:space="preserve">the </w:t>
      </w:r>
      <w:r w:rsidRPr="00EB1429">
        <w:rPr>
          <w:rFonts w:eastAsia="Cambria" w:cs="Times New Roman"/>
          <w:b/>
          <w:iCs/>
          <w:highlight w:val="cyan"/>
          <w:u w:val="single"/>
        </w:rPr>
        <w:t>r</w:t>
      </w:r>
      <w:r w:rsidRPr="00EB1429">
        <w:rPr>
          <w:rFonts w:eastAsia="Cambria" w:cs="Times New Roman"/>
          <w:u w:val="single"/>
        </w:rPr>
        <w:t xml:space="preserve">ule </w:t>
      </w:r>
      <w:r w:rsidRPr="00EB1429">
        <w:rPr>
          <w:rFonts w:eastAsia="Cambria" w:cs="Times New Roman"/>
          <w:b/>
          <w:iCs/>
          <w:highlight w:val="cyan"/>
          <w:u w:val="single"/>
        </w:rPr>
        <w:t>o</w:t>
      </w:r>
      <w:r w:rsidRPr="00EB1429">
        <w:rPr>
          <w:rFonts w:eastAsia="Cambria" w:cs="Times New Roman"/>
          <w:u w:val="single"/>
        </w:rPr>
        <w:t xml:space="preserve">f </w:t>
      </w:r>
      <w:r w:rsidRPr="00EB1429">
        <w:rPr>
          <w:rFonts w:eastAsia="Cambria" w:cs="Times New Roman"/>
          <w:b/>
          <w:iCs/>
          <w:highlight w:val="cyan"/>
          <w:u w:val="single"/>
        </w:rPr>
        <w:t>l</w:t>
      </w:r>
      <w:r w:rsidRPr="00EB1429">
        <w:rPr>
          <w:rFonts w:eastAsia="Cambria" w:cs="Times New Roman"/>
          <w:u w:val="single"/>
        </w:rPr>
        <w:t>aw.</w:t>
      </w:r>
      <w:r w:rsidRPr="00EB1429">
        <w:rPr>
          <w:rFonts w:eastAsia="Cambria" w:cs="Times New Roman"/>
        </w:rPr>
        <w:t xml:space="preserve"> </w:t>
      </w:r>
      <w:r w:rsidRPr="00EB1429">
        <w:rPr>
          <w:rFonts w:eastAsia="Cambria" w:cs="Times New Roman"/>
          <w:b/>
          <w:iCs/>
          <w:highlight w:val="cyan"/>
          <w:u w:val="single"/>
        </w:rPr>
        <w:t>Failure</w:t>
      </w:r>
      <w:r w:rsidRPr="00EB1429">
        <w:rPr>
          <w:rFonts w:eastAsia="Cambria" w:cs="Times New Roman"/>
        </w:rPr>
        <w:t xml:space="preserve"> to do so </w:t>
      </w:r>
      <w:r w:rsidRPr="00EB1429">
        <w:rPr>
          <w:rFonts w:eastAsia="Cambria" w:cs="Times New Roman"/>
          <w:highlight w:val="cyan"/>
          <w:u w:val="single"/>
        </w:rPr>
        <w:t>threatens</w:t>
      </w:r>
      <w:r w:rsidRPr="00EB1429">
        <w:rPr>
          <w:rFonts w:eastAsia="Cambria" w:cs="Times New Roman"/>
        </w:rPr>
        <w:t xml:space="preserve"> </w:t>
      </w:r>
      <w:r w:rsidRPr="00EB1429">
        <w:rPr>
          <w:rFonts w:eastAsia="Cambria" w:cs="Times New Roman"/>
          <w:b/>
          <w:iCs/>
          <w:u w:val="single"/>
        </w:rPr>
        <w:t xml:space="preserve">good </w:t>
      </w:r>
      <w:r w:rsidRPr="00EB1429">
        <w:rPr>
          <w:rFonts w:eastAsia="Cambria" w:cs="Times New Roman"/>
          <w:b/>
          <w:iCs/>
          <w:highlight w:val="cyan"/>
          <w:u w:val="single"/>
        </w:rPr>
        <w:t>governance</w:t>
      </w:r>
      <w:r w:rsidRPr="00EB1429">
        <w:rPr>
          <w:rFonts w:eastAsia="Cambria" w:cs="Times New Roman"/>
        </w:rPr>
        <w:t xml:space="preserve"> everywhere.  </w:t>
      </w:r>
    </w:p>
    <w:p w14:paraId="7C09F2A3" w14:textId="77777777" w:rsidR="00EB1429" w:rsidRPr="00EB1429" w:rsidRDefault="00EB1429" w:rsidP="00EB1429">
      <w:pPr>
        <w:rPr>
          <w:rFonts w:eastAsia="Cambria" w:cs="Times New Roman"/>
          <w:u w:val="single"/>
        </w:rPr>
      </w:pPr>
      <w:r w:rsidRPr="00EB1429">
        <w:rPr>
          <w:rFonts w:eastAsia="Cambria" w:cs="Times New Roman"/>
        </w:rPr>
        <w:t xml:space="preserve">So let’s be clear. Just because a policy or practice is pursued through law does not mean it upholds the rule of law. </w:t>
      </w:r>
      <w:r w:rsidRPr="00EB1429">
        <w:rPr>
          <w:rFonts w:eastAsia="Cambria" w:cs="Times New Roman"/>
          <w:highlight w:val="cyan"/>
          <w:u w:val="single"/>
        </w:rPr>
        <w:t>A nation</w:t>
      </w:r>
      <w:r w:rsidRPr="00EB1429">
        <w:rPr>
          <w:rFonts w:eastAsia="Cambria" w:cs="Times New Roman"/>
          <w:u w:val="single"/>
        </w:rPr>
        <w:t xml:space="preserve"> governed by the </w:t>
      </w:r>
      <w:r w:rsidRPr="00EB1429">
        <w:rPr>
          <w:rFonts w:eastAsia="Cambria" w:cs="Times New Roman"/>
          <w:b/>
          <w:iCs/>
          <w:u w:val="single"/>
        </w:rPr>
        <w:t>r</w:t>
      </w:r>
      <w:r w:rsidRPr="00EB1429">
        <w:rPr>
          <w:rFonts w:eastAsia="Cambria" w:cs="Times New Roman"/>
          <w:u w:val="single"/>
        </w:rPr>
        <w:t xml:space="preserve">ule </w:t>
      </w:r>
      <w:r w:rsidRPr="00EB1429">
        <w:rPr>
          <w:rFonts w:eastAsia="Cambria" w:cs="Times New Roman"/>
          <w:b/>
          <w:iCs/>
          <w:u w:val="single"/>
        </w:rPr>
        <w:t>o</w:t>
      </w:r>
      <w:r w:rsidRPr="00EB1429">
        <w:rPr>
          <w:rFonts w:eastAsia="Cambria" w:cs="Times New Roman"/>
          <w:u w:val="single"/>
        </w:rPr>
        <w:t xml:space="preserve">f </w:t>
      </w:r>
      <w:r w:rsidRPr="00EB1429">
        <w:rPr>
          <w:rFonts w:eastAsia="Cambria" w:cs="Times New Roman"/>
          <w:b/>
          <w:iCs/>
          <w:u w:val="single"/>
        </w:rPr>
        <w:t>l</w:t>
      </w:r>
      <w:r w:rsidRPr="00EB1429">
        <w:rPr>
          <w:rFonts w:eastAsia="Cambria" w:cs="Times New Roman"/>
          <w:u w:val="single"/>
        </w:rPr>
        <w:t>aw</w:t>
      </w:r>
      <w:r w:rsidRPr="00EB1429">
        <w:rPr>
          <w:rFonts w:eastAsia="Cambria" w:cs="Times New Roman"/>
        </w:rPr>
        <w:t xml:space="preserve"> </w:t>
      </w:r>
      <w:r w:rsidRPr="00EB1429">
        <w:rPr>
          <w:rFonts w:eastAsia="Cambria" w:cs="Times New Roman"/>
          <w:highlight w:val="cyan"/>
          <w:u w:val="single"/>
        </w:rPr>
        <w:t xml:space="preserve">should check </w:t>
      </w:r>
      <w:r w:rsidRPr="00EB1429">
        <w:rPr>
          <w:rFonts w:eastAsia="Cambria" w:cs="Times New Roman"/>
          <w:b/>
          <w:iCs/>
          <w:highlight w:val="cyan"/>
          <w:u w:val="single"/>
        </w:rPr>
        <w:t>corruption</w:t>
      </w:r>
      <w:r w:rsidRPr="00EB1429">
        <w:rPr>
          <w:rFonts w:eastAsia="Cambria" w:cs="Times New Roman"/>
          <w:highlight w:val="cyan"/>
        </w:rPr>
        <w:t xml:space="preserve"> </w:t>
      </w:r>
      <w:r w:rsidRPr="00EB1429">
        <w:rPr>
          <w:rFonts w:eastAsia="Cambria" w:cs="Times New Roman"/>
          <w:highlight w:val="cyan"/>
          <w:u w:val="single"/>
        </w:rPr>
        <w:t xml:space="preserve">but </w:t>
      </w:r>
      <w:r w:rsidRPr="00EB1429">
        <w:rPr>
          <w:rFonts w:eastAsia="Cambria" w:cs="Times New Roman"/>
          <w:b/>
          <w:iCs/>
          <w:highlight w:val="cyan"/>
          <w:u w:val="single"/>
        </w:rPr>
        <w:t>not</w:t>
      </w:r>
      <w:r w:rsidRPr="00EB1429">
        <w:rPr>
          <w:rFonts w:eastAsia="Cambria" w:cs="Times New Roman"/>
        </w:rPr>
        <w:t xml:space="preserve"> selectively, </w:t>
      </w:r>
      <w:r w:rsidRPr="00EB1429">
        <w:rPr>
          <w:rFonts w:eastAsia="Cambria" w:cs="Times New Roman"/>
          <w:b/>
          <w:iCs/>
          <w:u w:val="single"/>
        </w:rPr>
        <w:t>arbitrarily</w:t>
      </w:r>
      <w:r w:rsidRPr="00EB1429">
        <w:rPr>
          <w:rFonts w:eastAsia="Cambria" w:cs="Times New Roman"/>
        </w:rPr>
        <w:t xml:space="preserve"> </w:t>
      </w:r>
      <w:r w:rsidRPr="00EB1429">
        <w:rPr>
          <w:rFonts w:eastAsia="Cambria" w:cs="Times New Roman"/>
          <w:u w:val="single"/>
        </w:rPr>
        <w:t>or</w:t>
      </w:r>
      <w:r w:rsidRPr="00EB1429">
        <w:rPr>
          <w:rFonts w:eastAsia="Cambria" w:cs="Times New Roman"/>
        </w:rPr>
        <w:t xml:space="preserve"> </w:t>
      </w:r>
      <w:r w:rsidRPr="00EB1429">
        <w:rPr>
          <w:rFonts w:eastAsia="Cambria" w:cs="Times New Roman"/>
          <w:b/>
          <w:iCs/>
          <w:szCs w:val="36"/>
          <w:highlight w:val="cyan"/>
          <w:u w:val="single"/>
        </w:rPr>
        <w:t>without</w:t>
      </w:r>
      <w:r w:rsidRPr="00EB1429">
        <w:rPr>
          <w:rFonts w:eastAsia="Cambria" w:cs="Times New Roman"/>
          <w:b/>
          <w:iCs/>
          <w:szCs w:val="36"/>
          <w:u w:val="single"/>
        </w:rPr>
        <w:t xml:space="preserve"> regard for </w:t>
      </w:r>
      <w:r w:rsidRPr="00EB1429">
        <w:rPr>
          <w:rFonts w:eastAsia="Cambria" w:cs="Times New Roman"/>
          <w:b/>
          <w:iCs/>
          <w:szCs w:val="36"/>
          <w:highlight w:val="cyan"/>
          <w:u w:val="single"/>
        </w:rPr>
        <w:t>due process</w:t>
      </w:r>
      <w:r w:rsidRPr="00EB1429">
        <w:rPr>
          <w:rFonts w:eastAsia="Cambria" w:cs="Times New Roman"/>
        </w:rPr>
        <w:t xml:space="preserve">. </w:t>
      </w:r>
      <w:r w:rsidRPr="00EB1429">
        <w:rPr>
          <w:rFonts w:eastAsia="Cambria" w:cs="Times New Roman"/>
          <w:u w:val="single"/>
        </w:rPr>
        <w:t xml:space="preserve">The </w:t>
      </w:r>
      <w:r w:rsidRPr="00EB1429">
        <w:rPr>
          <w:rFonts w:eastAsia="Cambria" w:cs="Times New Roman"/>
          <w:b/>
          <w:iCs/>
          <w:highlight w:val="cyan"/>
          <w:u w:val="single"/>
        </w:rPr>
        <w:t>r</w:t>
      </w:r>
      <w:r w:rsidRPr="00EB1429">
        <w:rPr>
          <w:rFonts w:eastAsia="Cambria" w:cs="Times New Roman"/>
          <w:u w:val="single"/>
        </w:rPr>
        <w:t xml:space="preserve">ule </w:t>
      </w:r>
      <w:r w:rsidRPr="00EB1429">
        <w:rPr>
          <w:rFonts w:eastAsia="Cambria" w:cs="Times New Roman"/>
          <w:b/>
          <w:iCs/>
          <w:highlight w:val="cyan"/>
          <w:u w:val="single"/>
        </w:rPr>
        <w:t>o</w:t>
      </w:r>
      <w:r w:rsidRPr="00EB1429">
        <w:rPr>
          <w:rFonts w:eastAsia="Cambria" w:cs="Times New Roman"/>
          <w:u w:val="single"/>
        </w:rPr>
        <w:t xml:space="preserve">f </w:t>
      </w:r>
      <w:r w:rsidRPr="00EB1429">
        <w:rPr>
          <w:rFonts w:eastAsia="Cambria" w:cs="Times New Roman"/>
          <w:b/>
          <w:iCs/>
          <w:highlight w:val="cyan"/>
          <w:u w:val="single"/>
        </w:rPr>
        <w:t>l</w:t>
      </w:r>
      <w:r w:rsidRPr="00EB1429">
        <w:rPr>
          <w:rFonts w:eastAsia="Cambria" w:cs="Times New Roman"/>
          <w:u w:val="single"/>
        </w:rPr>
        <w:t xml:space="preserve">aw </w:t>
      </w:r>
      <w:r w:rsidRPr="00EB1429">
        <w:rPr>
          <w:rFonts w:eastAsia="Cambria" w:cs="Times New Roman"/>
          <w:highlight w:val="cyan"/>
          <w:u w:val="single"/>
        </w:rPr>
        <w:t>promises</w:t>
      </w:r>
      <w:r w:rsidRPr="00EB1429">
        <w:rPr>
          <w:rFonts w:eastAsia="Cambria" w:cs="Times New Roman"/>
          <w:u w:val="single"/>
        </w:rPr>
        <w:t xml:space="preserve"> ‘law and </w:t>
      </w:r>
      <w:r w:rsidRPr="00EB1429">
        <w:rPr>
          <w:rFonts w:eastAsia="Cambria" w:cs="Times New Roman"/>
          <w:b/>
          <w:iCs/>
          <w:highlight w:val="cyan"/>
          <w:u w:val="single"/>
        </w:rPr>
        <w:t>order’</w:t>
      </w:r>
      <w:r w:rsidRPr="00EB1429">
        <w:rPr>
          <w:rFonts w:eastAsia="Cambria" w:cs="Times New Roman"/>
          <w:highlight w:val="cyan"/>
          <w:u w:val="single"/>
        </w:rPr>
        <w:t xml:space="preserve"> but</w:t>
      </w:r>
      <w:r w:rsidRPr="00EB1429">
        <w:rPr>
          <w:rFonts w:eastAsia="Cambria" w:cs="Times New Roman"/>
          <w:u w:val="single"/>
        </w:rPr>
        <w:t xml:space="preserve"> </w:t>
      </w:r>
      <w:r w:rsidRPr="00EB1429">
        <w:rPr>
          <w:rFonts w:eastAsia="Cambria" w:cs="Times New Roman"/>
          <w:b/>
          <w:iCs/>
          <w:highlight w:val="cyan"/>
          <w:u w:val="single"/>
        </w:rPr>
        <w:t>not</w:t>
      </w:r>
      <w:r w:rsidRPr="00EB1429">
        <w:rPr>
          <w:rFonts w:eastAsia="Cambria" w:cs="Times New Roman"/>
          <w:highlight w:val="cyan"/>
          <w:u w:val="single"/>
        </w:rPr>
        <w:t xml:space="preserve"> at the expense of </w:t>
      </w:r>
      <w:r w:rsidRPr="00EB1429">
        <w:rPr>
          <w:rFonts w:eastAsia="Cambria" w:cs="Times New Roman"/>
          <w:b/>
          <w:iCs/>
          <w:highlight w:val="cyan"/>
          <w:u w:val="single"/>
        </w:rPr>
        <w:t>fundamental rights.</w:t>
      </w:r>
      <w:r w:rsidRPr="00EB1429">
        <w:rPr>
          <w:rFonts w:eastAsia="Cambria" w:cs="Times New Roman"/>
          <w:u w:val="single"/>
        </w:rPr>
        <w:t xml:space="preserve">   </w:t>
      </w:r>
    </w:p>
    <w:p w14:paraId="24AE4D27" w14:textId="77777777" w:rsidR="00EB1429" w:rsidRPr="00EB1429" w:rsidRDefault="00EB1429" w:rsidP="00EB1429">
      <w:pPr>
        <w:rPr>
          <w:rFonts w:eastAsia="Cambria" w:cs="Times New Roman"/>
        </w:rPr>
      </w:pPr>
      <w:r w:rsidRPr="00EB1429">
        <w:rPr>
          <w:rFonts w:eastAsia="Cambria" w:cs="Times New Roman"/>
          <w:highlight w:val="cyan"/>
          <w:u w:val="single"/>
        </w:rPr>
        <w:t>The</w:t>
      </w:r>
      <w:r w:rsidRPr="00EB1429">
        <w:rPr>
          <w:rFonts w:eastAsia="Cambria" w:cs="Times New Roman"/>
          <w:u w:val="single"/>
        </w:rPr>
        <w:t xml:space="preserve"> </w:t>
      </w:r>
      <w:r w:rsidRPr="00EB1429">
        <w:rPr>
          <w:rFonts w:eastAsia="Cambria" w:cs="Times New Roman"/>
          <w:b/>
          <w:iCs/>
          <w:highlight w:val="cyan"/>
          <w:u w:val="single"/>
        </w:rPr>
        <w:t>r</w:t>
      </w:r>
      <w:r w:rsidRPr="00EB1429">
        <w:rPr>
          <w:rFonts w:eastAsia="Cambria" w:cs="Times New Roman"/>
          <w:u w:val="single"/>
        </w:rPr>
        <w:t xml:space="preserve">ule </w:t>
      </w:r>
      <w:r w:rsidRPr="00EB1429">
        <w:rPr>
          <w:rFonts w:eastAsia="Cambria" w:cs="Times New Roman"/>
          <w:b/>
          <w:iCs/>
          <w:highlight w:val="cyan"/>
          <w:u w:val="single"/>
        </w:rPr>
        <w:t>o</w:t>
      </w:r>
      <w:r w:rsidRPr="00EB1429">
        <w:rPr>
          <w:rFonts w:eastAsia="Cambria" w:cs="Times New Roman"/>
          <w:u w:val="single"/>
        </w:rPr>
        <w:t xml:space="preserve">f </w:t>
      </w:r>
      <w:r w:rsidRPr="00EB1429">
        <w:rPr>
          <w:rFonts w:eastAsia="Cambria" w:cs="Times New Roman"/>
          <w:b/>
          <w:iCs/>
          <w:highlight w:val="cyan"/>
          <w:u w:val="single"/>
        </w:rPr>
        <w:t>l</w:t>
      </w:r>
      <w:r w:rsidRPr="00EB1429">
        <w:rPr>
          <w:rFonts w:eastAsia="Cambria" w:cs="Times New Roman"/>
          <w:u w:val="single"/>
        </w:rPr>
        <w:t xml:space="preserve">aw </w:t>
      </w:r>
      <w:r w:rsidRPr="00EB1429">
        <w:rPr>
          <w:rFonts w:eastAsia="Cambria" w:cs="Times New Roman"/>
          <w:highlight w:val="cyan"/>
          <w:u w:val="single"/>
        </w:rPr>
        <w:t>does</w:t>
      </w:r>
      <w:r w:rsidRPr="00EB1429">
        <w:rPr>
          <w:rFonts w:eastAsia="Cambria" w:cs="Times New Roman"/>
          <w:u w:val="single"/>
        </w:rPr>
        <w:t xml:space="preserve"> </w:t>
      </w:r>
      <w:r w:rsidRPr="00EB1429">
        <w:rPr>
          <w:rFonts w:eastAsia="Cambria" w:cs="Times New Roman"/>
          <w:b/>
          <w:iCs/>
          <w:u w:val="single"/>
        </w:rPr>
        <w:t>not take sides</w:t>
      </w:r>
      <w:r w:rsidRPr="00EB1429">
        <w:rPr>
          <w:rFonts w:eastAsia="Cambria" w:cs="Times New Roman"/>
        </w:rPr>
        <w:t xml:space="preserve"> </w:t>
      </w:r>
      <w:r w:rsidRPr="00EB1429">
        <w:rPr>
          <w:rFonts w:eastAsia="Cambria" w:cs="Times New Roman"/>
          <w:u w:val="single"/>
        </w:rPr>
        <w:t>in</w:t>
      </w:r>
      <w:r w:rsidRPr="00EB1429">
        <w:rPr>
          <w:rFonts w:eastAsia="Cambria" w:cs="Times New Roman"/>
        </w:rPr>
        <w:t xml:space="preserve"> </w:t>
      </w:r>
      <w:r w:rsidRPr="00EB1429">
        <w:rPr>
          <w:rFonts w:eastAsia="Cambria" w:cs="Times New Roman"/>
          <w:b/>
          <w:iCs/>
          <w:u w:val="single"/>
        </w:rPr>
        <w:t>policy debates</w:t>
      </w:r>
      <w:r w:rsidRPr="00EB1429">
        <w:rPr>
          <w:rFonts w:eastAsia="Cambria" w:cs="Times New Roman"/>
        </w:rPr>
        <w:t xml:space="preserve"> or elections</w:t>
      </w:r>
      <w:r w:rsidRPr="00EB1429">
        <w:rPr>
          <w:rFonts w:eastAsia="Cambria" w:cs="Times New Roman"/>
          <w:u w:val="single"/>
        </w:rPr>
        <w:t xml:space="preserve">, so long as the </w:t>
      </w:r>
      <w:r w:rsidRPr="00EB1429">
        <w:rPr>
          <w:rFonts w:eastAsia="Cambria" w:cs="Times New Roman"/>
          <w:b/>
          <w:iCs/>
          <w:u w:val="single"/>
        </w:rPr>
        <w:t>process</w:t>
      </w:r>
      <w:r w:rsidRPr="00EB1429">
        <w:rPr>
          <w:rFonts w:eastAsia="Cambria" w:cs="Times New Roman"/>
        </w:rPr>
        <w:t xml:space="preserve"> and the outcomes </w:t>
      </w:r>
      <w:r w:rsidRPr="00EB1429">
        <w:rPr>
          <w:rFonts w:eastAsia="Cambria" w:cs="Times New Roman"/>
          <w:u w:val="single"/>
        </w:rPr>
        <w:t xml:space="preserve">are </w:t>
      </w:r>
      <w:r w:rsidRPr="00EB1429">
        <w:rPr>
          <w:rFonts w:eastAsia="Cambria" w:cs="Times New Roman"/>
          <w:highlight w:val="cyan"/>
          <w:u w:val="single"/>
        </w:rPr>
        <w:t>govern</w:t>
      </w:r>
      <w:r w:rsidRPr="00EB1429">
        <w:rPr>
          <w:rFonts w:eastAsia="Cambria" w:cs="Times New Roman"/>
          <w:u w:val="single"/>
        </w:rPr>
        <w:t>ed by</w:t>
      </w:r>
      <w:r w:rsidRPr="00EB1429">
        <w:rPr>
          <w:rFonts w:eastAsia="Cambria" w:cs="Times New Roman"/>
        </w:rPr>
        <w:t xml:space="preserve"> duly enacted </w:t>
      </w:r>
      <w:r w:rsidRPr="00EB1429">
        <w:rPr>
          <w:rFonts w:eastAsia="Cambria" w:cs="Times New Roman"/>
          <w:highlight w:val="cyan"/>
          <w:u w:val="single"/>
        </w:rPr>
        <w:t>laws that</w:t>
      </w:r>
      <w:r w:rsidRPr="00EB1429">
        <w:rPr>
          <w:rFonts w:eastAsia="Cambria" w:cs="Times New Roman"/>
          <w:u w:val="single"/>
        </w:rPr>
        <w:t xml:space="preserve"> are </w:t>
      </w:r>
      <w:r w:rsidRPr="00EB1429">
        <w:rPr>
          <w:rFonts w:eastAsia="Cambria" w:cs="Times New Roman"/>
          <w:b/>
          <w:iCs/>
          <w:u w:val="single"/>
        </w:rPr>
        <w:t>clear</w:t>
      </w:r>
      <w:r w:rsidRPr="00EB1429">
        <w:rPr>
          <w:rFonts w:eastAsia="Cambria" w:cs="Times New Roman"/>
          <w:u w:val="single"/>
        </w:rPr>
        <w:t xml:space="preserve"> and </w:t>
      </w:r>
      <w:r w:rsidRPr="00EB1429">
        <w:rPr>
          <w:rFonts w:eastAsia="Cambria" w:cs="Times New Roman"/>
          <w:b/>
          <w:iCs/>
          <w:u w:val="single"/>
        </w:rPr>
        <w:t>accessible</w:t>
      </w:r>
      <w:r w:rsidRPr="00EB1429">
        <w:rPr>
          <w:rFonts w:eastAsia="Cambria" w:cs="Times New Roman"/>
          <w:u w:val="single"/>
        </w:rPr>
        <w:t xml:space="preserve">, </w:t>
      </w:r>
      <w:r w:rsidRPr="00EB1429">
        <w:rPr>
          <w:rFonts w:eastAsia="Cambria" w:cs="Times New Roman"/>
        </w:rPr>
        <w:t xml:space="preserve">are applied equally to all, </w:t>
      </w:r>
      <w:r w:rsidRPr="00EB1429">
        <w:rPr>
          <w:rFonts w:eastAsia="Cambria" w:cs="Times New Roman"/>
          <w:highlight w:val="cyan"/>
          <w:u w:val="single"/>
        </w:rPr>
        <w:t>protect</w:t>
      </w:r>
      <w:r w:rsidRPr="00EB1429">
        <w:rPr>
          <w:rFonts w:eastAsia="Cambria" w:cs="Times New Roman"/>
          <w:highlight w:val="cyan"/>
        </w:rPr>
        <w:t xml:space="preserve"> </w:t>
      </w:r>
      <w:r w:rsidRPr="00EB1429">
        <w:rPr>
          <w:rFonts w:eastAsia="Cambria" w:cs="Times New Roman"/>
          <w:b/>
          <w:iCs/>
          <w:u w:val="single"/>
        </w:rPr>
        <w:t xml:space="preserve">fundamental </w:t>
      </w:r>
      <w:r w:rsidRPr="00EB1429">
        <w:rPr>
          <w:rFonts w:eastAsia="Cambria" w:cs="Times New Roman"/>
          <w:b/>
          <w:iCs/>
          <w:highlight w:val="cyan"/>
          <w:u w:val="single"/>
        </w:rPr>
        <w:t>rights</w:t>
      </w:r>
      <w:r w:rsidRPr="00EB1429">
        <w:rPr>
          <w:rFonts w:eastAsia="Cambria" w:cs="Times New Roman"/>
          <w:highlight w:val="cyan"/>
        </w:rPr>
        <w:t xml:space="preserve"> </w:t>
      </w:r>
      <w:r w:rsidRPr="00EB1429">
        <w:rPr>
          <w:rFonts w:eastAsia="Cambria" w:cs="Times New Roman"/>
          <w:highlight w:val="cyan"/>
          <w:u w:val="single"/>
        </w:rPr>
        <w:t>and</w:t>
      </w:r>
      <w:r w:rsidRPr="00EB1429">
        <w:rPr>
          <w:rFonts w:eastAsia="Cambria" w:cs="Times New Roman"/>
        </w:rPr>
        <w:t xml:space="preserve"> are </w:t>
      </w:r>
      <w:r w:rsidRPr="00EB1429">
        <w:rPr>
          <w:rFonts w:eastAsia="Cambria" w:cs="Times New Roman"/>
          <w:b/>
          <w:iCs/>
          <w:szCs w:val="36"/>
          <w:highlight w:val="cyan"/>
          <w:u w:val="single"/>
        </w:rPr>
        <w:t>reviewable by an independent judiciary</w:t>
      </w:r>
      <w:r w:rsidRPr="00EB1429">
        <w:rPr>
          <w:rFonts w:eastAsia="Cambria" w:cs="Times New Roman"/>
        </w:rPr>
        <w:t xml:space="preserve">. Most importantly, the rule of law is never fully achieved nor destroyed, no one act makes or breaks it and it requires continuous nurturing. </w:t>
      </w:r>
    </w:p>
    <w:p w14:paraId="4DD2A769" w14:textId="77777777" w:rsidR="00EB1429" w:rsidRPr="00EB1429" w:rsidRDefault="00EB1429" w:rsidP="00EB1429">
      <w:pPr>
        <w:rPr>
          <w:rFonts w:eastAsia="Cambria"/>
        </w:rPr>
      </w:pPr>
    </w:p>
    <w:p w14:paraId="7CD75A14" w14:textId="77777777" w:rsidR="00EB1429" w:rsidRPr="00EB1429" w:rsidRDefault="00EB1429" w:rsidP="00EB1429">
      <w:pPr>
        <w:rPr>
          <w:rFonts w:eastAsia="Cambria"/>
        </w:rPr>
      </w:pPr>
    </w:p>
    <w:p w14:paraId="0B485213" w14:textId="77777777" w:rsidR="00EB1429" w:rsidRPr="00EB1429" w:rsidRDefault="00EB1429" w:rsidP="00EB1429"/>
    <w:p w14:paraId="5B03579F" w14:textId="77777777" w:rsidR="00770472" w:rsidRPr="00770472" w:rsidRDefault="00770472" w:rsidP="00770472"/>
    <w:p w14:paraId="6B689F63" w14:textId="77777777" w:rsidR="00770472" w:rsidRPr="00770472" w:rsidRDefault="00770472" w:rsidP="00770472"/>
    <w:sectPr w:rsidR="00770472" w:rsidRPr="0077047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Yu Gothic"/>
    <w:charset w:val="80"/>
    <w:family w:val="auto"/>
    <w:pitch w:val="variable"/>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panose1 w:val="00000000000000000000"/>
    <w:charset w:val="4D"/>
    <w:family w:val="roman"/>
    <w:notTrueType/>
    <w:pitch w:val="default"/>
    <w:sig w:usb0="00000003" w:usb1="00000000" w:usb2="00000000" w:usb3="00000000" w:csb0="00000001"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4D"/>
    <w:family w:val="auto"/>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altName w:val="Myriad Pro Light"/>
    <w:panose1 w:val="00000000000000000000"/>
    <w:charset w:val="4D"/>
    <w:family w:val="swiss"/>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Roman">
    <w:altName w:val="Times"/>
    <w:panose1 w:val="00000000000000000000"/>
    <w:charset w:val="4D"/>
    <w:family w:val="roman"/>
    <w:notTrueType/>
    <w:pitch w:val="default"/>
    <w:sig w:usb0="03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Cambria"/>
    <w:panose1 w:val="00000000000000000000"/>
    <w:charset w:val="00"/>
    <w:family w:val="swiss"/>
    <w:notTrueType/>
    <w:pitch w:val="default"/>
    <w:sig w:usb0="03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charset w:val="00"/>
    <w:family w:val="auto"/>
    <w:pitch w:val="variable"/>
    <w:sig w:usb0="E50002FF" w:usb1="500079DB" w:usb2="00000010" w:usb3="00000000" w:csb0="00000001" w:csb1="00000000"/>
  </w:font>
  <w:font w:name="Helvetica LT Std">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D6F44"/>
    <w:multiLevelType w:val="hybridMultilevel"/>
    <w:tmpl w:val="506A5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37FA0"/>
    <w:multiLevelType w:val="hybridMultilevel"/>
    <w:tmpl w:val="DCAAEB96"/>
    <w:lvl w:ilvl="0" w:tplc="BDBC6D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C21C74"/>
    <w:multiLevelType w:val="hybridMultilevel"/>
    <w:tmpl w:val="2A94D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74BAF"/>
    <w:multiLevelType w:val="hybridMultilevel"/>
    <w:tmpl w:val="2542C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86131E1"/>
    <w:multiLevelType w:val="hybridMultilevel"/>
    <w:tmpl w:val="46D8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C84DFE"/>
    <w:multiLevelType w:val="hybridMultilevel"/>
    <w:tmpl w:val="09C2AA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18"/>
  </w:num>
  <w:num w:numId="13">
    <w:abstractNumId w:val="17"/>
  </w:num>
  <w:num w:numId="14">
    <w:abstractNumId w:val="21"/>
  </w:num>
  <w:num w:numId="15">
    <w:abstractNumId w:val="14"/>
  </w:num>
  <w:num w:numId="16">
    <w:abstractNumId w:val="0"/>
  </w:num>
  <w:num w:numId="17">
    <w:abstractNumId w:val="12"/>
  </w:num>
  <w:num w:numId="18">
    <w:abstractNumId w:val="11"/>
  </w:num>
  <w:num w:numId="19">
    <w:abstractNumId w:val="24"/>
  </w:num>
  <w:num w:numId="20">
    <w:abstractNumId w:val="13"/>
  </w:num>
  <w:num w:numId="21">
    <w:abstractNumId w:val="19"/>
  </w:num>
  <w:num w:numId="22">
    <w:abstractNumId w:val="22"/>
  </w:num>
  <w:num w:numId="23">
    <w:abstractNumId w:val="23"/>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70472"/>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459E"/>
    <w:rsid w:val="002B5E17"/>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70472"/>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B1429"/>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BC03"/>
  <w15:chartTrackingRefBased/>
  <w15:docId w15:val="{198A6C97-25C7-4A9A-851B-98EE1A1A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70472"/>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7704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77047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77047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770472"/>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semiHidden/>
    <w:unhideWhenUsed/>
    <w:qFormat/>
    <w:rsid w:val="00770472"/>
    <w:pPr>
      <w:keepNext/>
      <w:keepLines/>
      <w:spacing w:before="40"/>
      <w:outlineLvl w:val="4"/>
    </w:pPr>
    <w:rPr>
      <w:rFonts w:eastAsia="MS Gothic" w:cs="Times New Roman"/>
      <w:color w:val="365F91"/>
    </w:rPr>
  </w:style>
  <w:style w:type="paragraph" w:styleId="Heading6">
    <w:name w:val="heading 6"/>
    <w:basedOn w:val="Normal"/>
    <w:next w:val="Normal"/>
    <w:link w:val="Heading6Char"/>
    <w:uiPriority w:val="9"/>
    <w:semiHidden/>
    <w:unhideWhenUsed/>
    <w:qFormat/>
    <w:rsid w:val="00770472"/>
    <w:pPr>
      <w:keepNext/>
      <w:keepLines/>
      <w:spacing w:before="40"/>
      <w:outlineLvl w:val="5"/>
    </w:pPr>
    <w:rPr>
      <w:rFonts w:eastAsia="MS Gothic" w:cs="Times New Roman"/>
      <w:color w:val="243F60"/>
    </w:rPr>
  </w:style>
  <w:style w:type="paragraph" w:styleId="Heading7">
    <w:name w:val="heading 7"/>
    <w:basedOn w:val="Heading1"/>
    <w:next w:val="Normal"/>
    <w:link w:val="Heading7Char"/>
    <w:qFormat/>
    <w:rsid w:val="0077047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770472"/>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770472"/>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7704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0472"/>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770472"/>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770472"/>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770472"/>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770472"/>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77047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70472"/>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9."/>
    <w:basedOn w:val="DefaultParagraphFont"/>
    <w:uiPriority w:val="6"/>
    <w:qFormat/>
    <w:rsid w:val="00770472"/>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770472"/>
    <w:rPr>
      <w:color w:val="auto"/>
      <w:u w:val="none"/>
    </w:rPr>
  </w:style>
  <w:style w:type="character" w:styleId="FollowedHyperlink">
    <w:name w:val="FollowedHyperlink"/>
    <w:basedOn w:val="DefaultParagraphFont"/>
    <w:uiPriority w:val="99"/>
    <w:unhideWhenUsed/>
    <w:rsid w:val="00770472"/>
    <w:rPr>
      <w:color w:val="auto"/>
      <w:u w:val="none"/>
    </w:rPr>
  </w:style>
  <w:style w:type="paragraph" w:customStyle="1" w:styleId="Blocks1">
    <w:name w:val="Blocks1"/>
    <w:basedOn w:val="Normal"/>
    <w:next w:val="Normal"/>
    <w:unhideWhenUsed/>
    <w:qFormat/>
    <w:rsid w:val="00770472"/>
    <w:pPr>
      <w:keepNext/>
      <w:keepLines/>
      <w:spacing w:before="40"/>
      <w:outlineLvl w:val="4"/>
    </w:pPr>
    <w:rPr>
      <w:rFonts w:eastAsia="MS Gothic" w:cs="Times New Roman"/>
      <w:color w:val="365F91"/>
    </w:rPr>
  </w:style>
  <w:style w:type="paragraph" w:customStyle="1" w:styleId="Titlenoindex1">
    <w:name w:val="Title (no index)1"/>
    <w:basedOn w:val="Normal"/>
    <w:next w:val="Normal"/>
    <w:uiPriority w:val="9"/>
    <w:unhideWhenUsed/>
    <w:qFormat/>
    <w:rsid w:val="00770472"/>
    <w:pPr>
      <w:keepNext/>
      <w:keepLines/>
      <w:spacing w:before="40"/>
      <w:outlineLvl w:val="5"/>
    </w:pPr>
    <w:rPr>
      <w:rFonts w:eastAsia="MS Gothic" w:cs="Times New Roman"/>
      <w:color w:val="243F60"/>
    </w:rPr>
  </w:style>
  <w:style w:type="character" w:customStyle="1" w:styleId="Heading7Char">
    <w:name w:val="Heading 7 Char"/>
    <w:basedOn w:val="DefaultParagraphFont"/>
    <w:link w:val="Heading7"/>
    <w:rsid w:val="00770472"/>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770472"/>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770472"/>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770472"/>
  </w:style>
  <w:style w:type="paragraph" w:styleId="DocumentMap">
    <w:name w:val="Document Map"/>
    <w:basedOn w:val="Normal"/>
    <w:link w:val="DocumentMapChar"/>
    <w:uiPriority w:val="99"/>
    <w:unhideWhenUsed/>
    <w:rsid w:val="00770472"/>
    <w:rPr>
      <w:rFonts w:ascii="Lucida Grande" w:hAnsi="Lucida Grande" w:cs="Lucida Grande"/>
      <w:sz w:val="24"/>
    </w:rPr>
  </w:style>
  <w:style w:type="character" w:customStyle="1" w:styleId="DocumentMapChar">
    <w:name w:val="Document Map Char"/>
    <w:basedOn w:val="DefaultParagraphFont"/>
    <w:link w:val="DocumentMap"/>
    <w:uiPriority w:val="99"/>
    <w:rsid w:val="00770472"/>
    <w:rPr>
      <w:rFonts w:ascii="Lucida Grande" w:hAnsi="Lucida Grande" w:cs="Lucida Grande"/>
      <w:sz w:val="24"/>
    </w:rPr>
  </w:style>
  <w:style w:type="character" w:customStyle="1" w:styleId="Heading5Char">
    <w:name w:val="Heading 5 Char"/>
    <w:aliases w:val="Blocks Char"/>
    <w:basedOn w:val="DefaultParagraphFont"/>
    <w:link w:val="Heading5"/>
    <w:rsid w:val="00770472"/>
    <w:rPr>
      <w:rFonts w:ascii="Calibri" w:eastAsia="MS Gothic" w:hAnsi="Calibri" w:cs="Times New Roman"/>
      <w:color w:val="365F91"/>
      <w:sz w:val="22"/>
    </w:rPr>
  </w:style>
  <w:style w:type="character" w:customStyle="1" w:styleId="Heading6Char">
    <w:name w:val="Heading 6 Char"/>
    <w:aliases w:val="Title (no index) Char"/>
    <w:basedOn w:val="DefaultParagraphFont"/>
    <w:link w:val="Heading6"/>
    <w:uiPriority w:val="9"/>
    <w:rsid w:val="00770472"/>
    <w:rPr>
      <w:rFonts w:ascii="Calibri" w:eastAsia="MS Gothic" w:hAnsi="Calibri" w:cs="Times New Roman"/>
      <w:color w:val="243F60"/>
      <w:sz w:val="22"/>
    </w:rPr>
  </w:style>
  <w:style w:type="character" w:styleId="UnresolvedMention">
    <w:name w:val="Unresolved Mention"/>
    <w:basedOn w:val="DefaultParagraphFont"/>
    <w:uiPriority w:val="99"/>
    <w:unhideWhenUsed/>
    <w:rsid w:val="00770472"/>
    <w:rPr>
      <w:color w:val="605E5C"/>
      <w:shd w:val="clear" w:color="auto" w:fill="E1DFDD"/>
    </w:rPr>
  </w:style>
  <w:style w:type="paragraph" w:styleId="Date">
    <w:name w:val="Date"/>
    <w:aliases w:val="date"/>
    <w:basedOn w:val="Normal"/>
    <w:next w:val="Normal"/>
    <w:link w:val="DateChar"/>
    <w:uiPriority w:val="99"/>
    <w:unhideWhenUsed/>
    <w:qFormat/>
    <w:rsid w:val="00770472"/>
  </w:style>
  <w:style w:type="character" w:customStyle="1" w:styleId="DateChar">
    <w:name w:val="Date Char"/>
    <w:aliases w:val="date Char"/>
    <w:basedOn w:val="DefaultParagraphFont"/>
    <w:link w:val="Date"/>
    <w:uiPriority w:val="99"/>
    <w:rsid w:val="00770472"/>
    <w:rPr>
      <w:rFonts w:ascii="Calibri" w:hAnsi="Calibri" w:cs="Calibri"/>
    </w:rPr>
  </w:style>
  <w:style w:type="paragraph" w:customStyle="1" w:styleId="textbold">
    <w:name w:val="text bold"/>
    <w:basedOn w:val="Normal"/>
    <w:link w:val="Emphasis"/>
    <w:uiPriority w:val="7"/>
    <w:qFormat/>
    <w:rsid w:val="00770472"/>
    <w:pPr>
      <w:ind w:left="720"/>
      <w:jc w:val="both"/>
    </w:pPr>
    <w:rPr>
      <w:b/>
      <w:iCs/>
      <w:u w:val="single"/>
    </w:rPr>
  </w:style>
  <w:style w:type="paragraph" w:customStyle="1" w:styleId="Emphasis1">
    <w:name w:val="Emphasis1"/>
    <w:basedOn w:val="Normal"/>
    <w:autoRedefine/>
    <w:uiPriority w:val="7"/>
    <w:qFormat/>
    <w:rsid w:val="00770472"/>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770472"/>
    <w:pPr>
      <w:spacing w:before="100" w:beforeAutospacing="1" w:after="100" w:afterAutospacing="1"/>
    </w:pPr>
  </w:style>
  <w:style w:type="paragraph" w:styleId="ListParagraph">
    <w:name w:val="List Paragraph"/>
    <w:aliases w:val="6 font"/>
    <w:basedOn w:val="Normal"/>
    <w:uiPriority w:val="99"/>
    <w:qFormat/>
    <w:rsid w:val="00770472"/>
    <w:pPr>
      <w:ind w:left="720"/>
      <w:contextualSpacing/>
    </w:pPr>
  </w:style>
  <w:style w:type="paragraph" w:customStyle="1" w:styleId="CardIndented">
    <w:name w:val="Card (Indented)"/>
    <w:basedOn w:val="Normal"/>
    <w:link w:val="CardIndentedChar"/>
    <w:qFormat/>
    <w:rsid w:val="00770472"/>
    <w:pPr>
      <w:ind w:left="288"/>
    </w:pPr>
  </w:style>
  <w:style w:type="character" w:customStyle="1" w:styleId="CardIndentedChar">
    <w:name w:val="Card (Indented) Char"/>
    <w:basedOn w:val="DefaultParagraphFont"/>
    <w:link w:val="CardIndented"/>
    <w:rsid w:val="00770472"/>
    <w:rPr>
      <w:rFonts w:ascii="Calibri" w:hAnsi="Calibri" w:cs="Calibri"/>
    </w:rPr>
  </w:style>
  <w:style w:type="character" w:customStyle="1" w:styleId="Style1Char">
    <w:name w:val="Style1 Char"/>
    <w:basedOn w:val="DefaultParagraphFont"/>
    <w:rsid w:val="00770472"/>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22"/>
    <w:qFormat/>
    <w:rsid w:val="00770472"/>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qFormat/>
    <w:rsid w:val="00770472"/>
    <w:rPr>
      <w:b w:val="0"/>
      <w:bCs w:val="0"/>
      <w:sz w:val="20"/>
      <w:u w:val="single"/>
    </w:rPr>
  </w:style>
  <w:style w:type="character" w:customStyle="1" w:styleId="underline">
    <w:name w:val="underline"/>
    <w:basedOn w:val="DefaultParagraphFont"/>
    <w:qFormat/>
    <w:locked/>
    <w:rsid w:val="00770472"/>
    <w:rPr>
      <w:b/>
      <w:u w:val="single"/>
    </w:rPr>
  </w:style>
  <w:style w:type="character" w:customStyle="1" w:styleId="cardtextChar">
    <w:name w:val="card text Char"/>
    <w:basedOn w:val="DefaultParagraphFont"/>
    <w:link w:val="cardtext"/>
    <w:locked/>
    <w:rsid w:val="00770472"/>
    <w:rPr>
      <w:rFonts w:ascii="Georgia" w:hAnsi="Georgia" w:cs="Calibri"/>
      <w:sz w:val="20"/>
    </w:rPr>
  </w:style>
  <w:style w:type="paragraph" w:customStyle="1" w:styleId="cardtext">
    <w:name w:val="card text"/>
    <w:basedOn w:val="Normal"/>
    <w:link w:val="cardtextChar"/>
    <w:qFormat/>
    <w:rsid w:val="00770472"/>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6"/>
    <w:qFormat/>
    <w:rsid w:val="00770472"/>
    <w:rPr>
      <w:rFonts w:cs="Times New Roman"/>
      <w:sz w:val="20"/>
      <w:u w:val="single"/>
    </w:rPr>
  </w:style>
  <w:style w:type="paragraph" w:customStyle="1" w:styleId="DebateNormal1">
    <w:name w:val="Debate Normal1"/>
    <w:basedOn w:val="Normal"/>
    <w:next w:val="Normal"/>
    <w:uiPriority w:val="6"/>
    <w:qFormat/>
    <w:rsid w:val="00770472"/>
    <w:pPr>
      <w:pBdr>
        <w:bottom w:val="single" w:sz="8" w:space="4" w:color="4F81BD"/>
      </w:pBdr>
      <w:spacing w:after="300"/>
      <w:contextualSpacing/>
    </w:pPr>
    <w:rPr>
      <w:rFonts w:ascii="Cambria" w:hAnsi="Cambria"/>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770472"/>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770472"/>
  </w:style>
  <w:style w:type="character" w:customStyle="1" w:styleId="Quote1">
    <w:name w:val="Quote1"/>
    <w:basedOn w:val="DefaultParagraphFont"/>
    <w:rsid w:val="00770472"/>
  </w:style>
  <w:style w:type="character" w:customStyle="1" w:styleId="bgpercentchange">
    <w:name w:val="bgpercentchange"/>
    <w:basedOn w:val="DefaultParagraphFont"/>
    <w:rsid w:val="00770472"/>
  </w:style>
  <w:style w:type="character" w:customStyle="1" w:styleId="normaltextrun">
    <w:name w:val="normaltextrun"/>
    <w:basedOn w:val="DefaultParagraphFont"/>
    <w:rsid w:val="00770472"/>
  </w:style>
  <w:style w:type="character" w:customStyle="1" w:styleId="eop">
    <w:name w:val="eop"/>
    <w:basedOn w:val="DefaultParagraphFont"/>
    <w:rsid w:val="00770472"/>
  </w:style>
  <w:style w:type="character" w:customStyle="1" w:styleId="UnderlineBold">
    <w:name w:val="Underline + Bold"/>
    <w:uiPriority w:val="1"/>
    <w:qFormat/>
    <w:rsid w:val="00770472"/>
    <w:rPr>
      <w:b/>
      <w:bCs w:val="0"/>
      <w:sz w:val="20"/>
      <w:u w:val="single"/>
    </w:rPr>
  </w:style>
  <w:style w:type="character" w:customStyle="1" w:styleId="pmterms1">
    <w:name w:val="pmterms1"/>
    <w:rsid w:val="00770472"/>
  </w:style>
  <w:style w:type="character" w:customStyle="1" w:styleId="BoldUnderlineChar">
    <w:name w:val="Bold Underline Char"/>
    <w:basedOn w:val="DefaultParagraphFont"/>
    <w:locked/>
    <w:rsid w:val="00770472"/>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770472"/>
  </w:style>
  <w:style w:type="paragraph" w:customStyle="1" w:styleId="cites">
    <w:name w:val="cites"/>
    <w:link w:val="citesChar"/>
    <w:autoRedefine/>
    <w:qFormat/>
    <w:rsid w:val="00770472"/>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770472"/>
    <w:rPr>
      <w:rFonts w:ascii="Georgia" w:eastAsia="Malgun Gothic" w:hAnsi="Georgia" w:cs="Times New Roman"/>
      <w:b/>
    </w:rPr>
  </w:style>
  <w:style w:type="character" w:customStyle="1" w:styleId="cardChar">
    <w:name w:val="card Char"/>
    <w:aliases w:val="Bold Cite Char Char,Speed Cite Char"/>
    <w:basedOn w:val="DefaultParagraphFont"/>
    <w:rsid w:val="00770472"/>
    <w:rPr>
      <w:rFonts w:ascii="Georgia" w:eastAsia="Times New Roman" w:hAnsi="Georgia"/>
      <w:sz w:val="20"/>
      <w:szCs w:val="20"/>
    </w:rPr>
  </w:style>
  <w:style w:type="character" w:customStyle="1" w:styleId="Style11pt">
    <w:name w:val="Style 11 pt"/>
    <w:basedOn w:val="DefaultParagraphFont"/>
    <w:rsid w:val="00770472"/>
    <w:rPr>
      <w:sz w:val="20"/>
    </w:rPr>
  </w:style>
  <w:style w:type="character" w:customStyle="1" w:styleId="Style11ptUnderline">
    <w:name w:val="Style 11 pt Underline"/>
    <w:basedOn w:val="DefaultParagraphFont"/>
    <w:rsid w:val="00770472"/>
    <w:rPr>
      <w:sz w:val="20"/>
      <w:u w:val="single"/>
    </w:rPr>
  </w:style>
  <w:style w:type="character" w:customStyle="1" w:styleId="Style11ptBoldUnderline">
    <w:name w:val="Style 11 pt Bold Underline"/>
    <w:basedOn w:val="DefaultParagraphFont"/>
    <w:rsid w:val="00770472"/>
    <w:rPr>
      <w:b/>
      <w:bCs/>
      <w:sz w:val="20"/>
      <w:u w:val="single"/>
    </w:rPr>
  </w:style>
  <w:style w:type="paragraph" w:styleId="BalloonText">
    <w:name w:val="Balloon Text"/>
    <w:basedOn w:val="Normal"/>
    <w:link w:val="BalloonTextChar"/>
    <w:uiPriority w:val="99"/>
    <w:unhideWhenUsed/>
    <w:rsid w:val="00770472"/>
    <w:rPr>
      <w:rFonts w:ascii="Segoe UI" w:hAnsi="Segoe UI" w:cs="Segoe UI"/>
      <w:sz w:val="18"/>
      <w:szCs w:val="18"/>
    </w:rPr>
  </w:style>
  <w:style w:type="character" w:customStyle="1" w:styleId="BalloonTextChar">
    <w:name w:val="Balloon Text Char"/>
    <w:basedOn w:val="DefaultParagraphFont"/>
    <w:link w:val="BalloonText"/>
    <w:uiPriority w:val="99"/>
    <w:rsid w:val="00770472"/>
    <w:rPr>
      <w:rFonts w:ascii="Segoe UI" w:hAnsi="Segoe UI" w:cs="Segoe UI"/>
      <w:sz w:val="18"/>
      <w:szCs w:val="18"/>
    </w:rPr>
  </w:style>
  <w:style w:type="character" w:customStyle="1" w:styleId="Emph">
    <w:name w:val="Emph"/>
    <w:uiPriority w:val="1"/>
    <w:qFormat/>
    <w:rsid w:val="00770472"/>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770472"/>
    <w:rPr>
      <w:u w:val="single"/>
      <w:lang w:eastAsia="zh-CN"/>
    </w:rPr>
  </w:style>
  <w:style w:type="character" w:customStyle="1" w:styleId="Underline2Char">
    <w:name w:val="Underline2 Char"/>
    <w:basedOn w:val="DefaultParagraphFont"/>
    <w:link w:val="Underline2"/>
    <w:uiPriority w:val="4"/>
    <w:rsid w:val="00770472"/>
    <w:rPr>
      <w:rFonts w:ascii="Calibri" w:hAnsi="Calibri" w:cs="Calibri"/>
      <w:u w:val="single"/>
      <w:lang w:eastAsia="zh-CN"/>
    </w:rPr>
  </w:style>
  <w:style w:type="character" w:styleId="CommentReference">
    <w:name w:val="annotation reference"/>
    <w:basedOn w:val="DefaultParagraphFont"/>
    <w:uiPriority w:val="99"/>
    <w:unhideWhenUsed/>
    <w:rsid w:val="00770472"/>
    <w:rPr>
      <w:sz w:val="16"/>
      <w:szCs w:val="16"/>
    </w:rPr>
  </w:style>
  <w:style w:type="paragraph" w:styleId="CommentText">
    <w:name w:val="annotation text"/>
    <w:basedOn w:val="Normal"/>
    <w:link w:val="CommentTextChar"/>
    <w:uiPriority w:val="99"/>
    <w:unhideWhenUsed/>
    <w:rsid w:val="00770472"/>
    <w:rPr>
      <w:szCs w:val="20"/>
    </w:rPr>
  </w:style>
  <w:style w:type="character" w:customStyle="1" w:styleId="CommentTextChar">
    <w:name w:val="Comment Text Char"/>
    <w:basedOn w:val="DefaultParagraphFont"/>
    <w:link w:val="CommentText"/>
    <w:uiPriority w:val="99"/>
    <w:rsid w:val="00770472"/>
    <w:rPr>
      <w:rFonts w:ascii="Calibri" w:hAnsi="Calibri" w:cs="Calibri"/>
      <w:szCs w:val="20"/>
    </w:rPr>
  </w:style>
  <w:style w:type="paragraph" w:styleId="CommentSubject">
    <w:name w:val="annotation subject"/>
    <w:basedOn w:val="CommentText"/>
    <w:next w:val="CommentText"/>
    <w:link w:val="CommentSubjectChar"/>
    <w:uiPriority w:val="99"/>
    <w:unhideWhenUsed/>
    <w:rsid w:val="00770472"/>
    <w:rPr>
      <w:b/>
      <w:bCs/>
    </w:rPr>
  </w:style>
  <w:style w:type="character" w:customStyle="1" w:styleId="CommentSubjectChar">
    <w:name w:val="Comment Subject Char"/>
    <w:basedOn w:val="CommentTextChar"/>
    <w:link w:val="CommentSubject"/>
    <w:uiPriority w:val="99"/>
    <w:rsid w:val="00770472"/>
    <w:rPr>
      <w:rFonts w:ascii="Calibri" w:hAnsi="Calibri" w:cs="Calibri"/>
      <w:b/>
      <w:bCs/>
      <w:szCs w:val="20"/>
    </w:rPr>
  </w:style>
  <w:style w:type="paragraph" w:customStyle="1" w:styleId="Smalltext">
    <w:name w:val="Small text"/>
    <w:aliases w:val="Quote11"/>
    <w:basedOn w:val="Normal"/>
    <w:link w:val="SmalltextChar"/>
    <w:qFormat/>
    <w:rsid w:val="00770472"/>
    <w:pPr>
      <w:spacing w:before="100" w:beforeAutospacing="1" w:after="100" w:afterAutospacing="1"/>
    </w:pPr>
  </w:style>
  <w:style w:type="character" w:customStyle="1" w:styleId="byline">
    <w:name w:val="byline"/>
    <w:basedOn w:val="DefaultParagraphFont"/>
    <w:rsid w:val="00770472"/>
  </w:style>
  <w:style w:type="paragraph" w:customStyle="1" w:styleId="credits">
    <w:name w:val="credits"/>
    <w:basedOn w:val="Normal"/>
    <w:rsid w:val="00770472"/>
    <w:pPr>
      <w:spacing w:before="100" w:beforeAutospacing="1" w:after="100" w:afterAutospacing="1"/>
    </w:pPr>
  </w:style>
  <w:style w:type="character" w:customStyle="1" w:styleId="span">
    <w:name w:val="span"/>
    <w:basedOn w:val="DefaultParagraphFont"/>
    <w:rsid w:val="00770472"/>
  </w:style>
  <w:style w:type="paragraph" w:customStyle="1" w:styleId="css-1i0edl6">
    <w:name w:val="css-1i0edl6"/>
    <w:basedOn w:val="Normal"/>
    <w:rsid w:val="00770472"/>
    <w:pPr>
      <w:spacing w:before="100" w:beforeAutospacing="1" w:after="100" w:afterAutospacing="1"/>
    </w:pPr>
  </w:style>
  <w:style w:type="character" w:customStyle="1" w:styleId="image-caption">
    <w:name w:val="image-caption"/>
    <w:basedOn w:val="DefaultParagraphFont"/>
    <w:rsid w:val="00770472"/>
  </w:style>
  <w:style w:type="paragraph" w:customStyle="1" w:styleId="cards">
    <w:name w:val="cards"/>
    <w:basedOn w:val="Normal"/>
    <w:uiPriority w:val="99"/>
    <w:qFormat/>
    <w:rsid w:val="00770472"/>
    <w:rPr>
      <w:rFonts w:eastAsia="Calibri"/>
    </w:rPr>
  </w:style>
  <w:style w:type="paragraph" w:customStyle="1" w:styleId="Cards0">
    <w:name w:val="Cards"/>
    <w:next w:val="Normal"/>
    <w:link w:val="CardsChar"/>
    <w:qFormat/>
    <w:rsid w:val="00770472"/>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770472"/>
    <w:rPr>
      <w:sz w:val="24"/>
      <w:u w:val="thick"/>
    </w:rPr>
  </w:style>
  <w:style w:type="character" w:customStyle="1" w:styleId="nlmarticle-title">
    <w:name w:val="nlm_article-title"/>
    <w:basedOn w:val="DefaultParagraphFont"/>
    <w:rsid w:val="00770472"/>
  </w:style>
  <w:style w:type="paragraph" w:customStyle="1" w:styleId="element">
    <w:name w:val="element"/>
    <w:basedOn w:val="Normal"/>
    <w:rsid w:val="00770472"/>
    <w:pPr>
      <w:spacing w:before="100" w:beforeAutospacing="1" w:after="100" w:afterAutospacing="1"/>
    </w:pPr>
  </w:style>
  <w:style w:type="paragraph" w:customStyle="1" w:styleId="wp-caption-text">
    <w:name w:val="wp-caption-text"/>
    <w:basedOn w:val="Normal"/>
    <w:uiPriority w:val="99"/>
    <w:qFormat/>
    <w:rsid w:val="00770472"/>
    <w:pPr>
      <w:spacing w:before="100" w:beforeAutospacing="1" w:after="100" w:afterAutospacing="1"/>
    </w:pPr>
  </w:style>
  <w:style w:type="character" w:customStyle="1" w:styleId="UnresolvedMention1">
    <w:name w:val="Unresolved Mention1"/>
    <w:basedOn w:val="DefaultParagraphFont"/>
    <w:uiPriority w:val="99"/>
    <w:unhideWhenUsed/>
    <w:rsid w:val="00770472"/>
    <w:rPr>
      <w:color w:val="808080"/>
      <w:shd w:val="clear" w:color="auto" w:fill="E6E6E6"/>
    </w:rPr>
  </w:style>
  <w:style w:type="paragraph" w:customStyle="1" w:styleId="p-text">
    <w:name w:val="p-text"/>
    <w:basedOn w:val="Normal"/>
    <w:rsid w:val="00770472"/>
    <w:pPr>
      <w:spacing w:before="100" w:beforeAutospacing="1" w:after="100" w:afterAutospacing="1"/>
    </w:pPr>
  </w:style>
  <w:style w:type="paragraph" w:customStyle="1" w:styleId="text-center">
    <w:name w:val="text-center"/>
    <w:basedOn w:val="Normal"/>
    <w:rsid w:val="00770472"/>
    <w:pPr>
      <w:spacing w:before="100" w:beforeAutospacing="1" w:after="100" w:afterAutospacing="1"/>
    </w:pPr>
  </w:style>
  <w:style w:type="paragraph" w:customStyle="1" w:styleId="continued">
    <w:name w:val="continued"/>
    <w:basedOn w:val="Normal"/>
    <w:rsid w:val="00770472"/>
    <w:pPr>
      <w:spacing w:before="100" w:beforeAutospacing="1" w:after="100" w:afterAutospacing="1"/>
    </w:pPr>
  </w:style>
  <w:style w:type="paragraph" w:customStyle="1" w:styleId="story-body-text">
    <w:name w:val="story-body-text"/>
    <w:basedOn w:val="Normal"/>
    <w:uiPriority w:val="99"/>
    <w:qFormat/>
    <w:rsid w:val="00770472"/>
    <w:pPr>
      <w:spacing w:before="100" w:beforeAutospacing="1" w:after="100" w:afterAutospacing="1"/>
    </w:pPr>
  </w:style>
  <w:style w:type="paragraph" w:customStyle="1" w:styleId="p">
    <w:name w:val="p"/>
    <w:basedOn w:val="Normal"/>
    <w:qFormat/>
    <w:rsid w:val="00770472"/>
    <w:pPr>
      <w:spacing w:before="100" w:beforeAutospacing="1" w:after="100" w:afterAutospacing="1"/>
    </w:pPr>
  </w:style>
  <w:style w:type="character" w:customStyle="1" w:styleId="title-text">
    <w:name w:val="title-text"/>
    <w:basedOn w:val="DefaultParagraphFont"/>
    <w:rsid w:val="00770472"/>
  </w:style>
  <w:style w:type="character" w:customStyle="1" w:styleId="CardChar0">
    <w:name w:val="Card Char"/>
    <w:basedOn w:val="DefaultParagraphFont"/>
    <w:rsid w:val="00770472"/>
    <w:rPr>
      <w:rFonts w:ascii="Calibri" w:hAnsi="Calibri"/>
    </w:rPr>
  </w:style>
  <w:style w:type="character" w:customStyle="1" w:styleId="StyleBold">
    <w:name w:val="Style Bold"/>
    <w:basedOn w:val="DefaultParagraphFont"/>
    <w:uiPriority w:val="9"/>
    <w:semiHidden/>
    <w:qFormat/>
    <w:rsid w:val="00770472"/>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qFormat/>
    <w:rsid w:val="00770472"/>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770472"/>
    <w:rPr>
      <w:rFonts w:ascii="Calibri" w:hAnsi="Calibri" w:cs="Calibri"/>
    </w:rPr>
  </w:style>
  <w:style w:type="paragraph" w:styleId="Footer">
    <w:name w:val="footer"/>
    <w:basedOn w:val="Normal"/>
    <w:link w:val="FooterChar"/>
    <w:uiPriority w:val="99"/>
    <w:rsid w:val="00770472"/>
    <w:pPr>
      <w:tabs>
        <w:tab w:val="center" w:pos="4680"/>
        <w:tab w:val="right" w:pos="9360"/>
      </w:tabs>
    </w:pPr>
  </w:style>
  <w:style w:type="character" w:customStyle="1" w:styleId="FooterChar">
    <w:name w:val="Footer Char"/>
    <w:basedOn w:val="DefaultParagraphFont"/>
    <w:link w:val="Footer"/>
    <w:uiPriority w:val="99"/>
    <w:rsid w:val="00770472"/>
    <w:rPr>
      <w:rFonts w:ascii="Calibri" w:hAnsi="Calibri" w:cs="Calibri"/>
    </w:rPr>
  </w:style>
  <w:style w:type="character" w:styleId="HTMLCite">
    <w:name w:val="HTML Cite"/>
    <w:basedOn w:val="DefaultParagraphFont"/>
    <w:unhideWhenUsed/>
    <w:rsid w:val="00770472"/>
    <w:rPr>
      <w:i/>
      <w:iCs/>
    </w:rPr>
  </w:style>
  <w:style w:type="character" w:customStyle="1" w:styleId="action-menu-toggled-item">
    <w:name w:val="action-menu-toggled-item"/>
    <w:basedOn w:val="DefaultParagraphFont"/>
    <w:rsid w:val="00770472"/>
  </w:style>
  <w:style w:type="character" w:customStyle="1" w:styleId="StyleStyle49ptChar">
    <w:name w:val="Style Style4 + 9 pt Char"/>
    <w:link w:val="StyleStyle49pt"/>
    <w:locked/>
    <w:rsid w:val="00770472"/>
    <w:rPr>
      <w:rFonts w:ascii="Times New Roman" w:eastAsia="Times New Roman" w:hAnsi="Times New Roman"/>
      <w:u w:val="single"/>
    </w:rPr>
  </w:style>
  <w:style w:type="paragraph" w:customStyle="1" w:styleId="StyleStyle49pt">
    <w:name w:val="Style Style4 + 9 pt"/>
    <w:basedOn w:val="Normal"/>
    <w:link w:val="StyleStyle49ptChar"/>
    <w:qFormat/>
    <w:rsid w:val="00770472"/>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770472"/>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770472"/>
    <w:pPr>
      <w:tabs>
        <w:tab w:val="num" w:pos="360"/>
      </w:tabs>
    </w:pPr>
    <w:rPr>
      <w:rFonts w:ascii="Times New Roman" w:eastAsia="Times New Roman" w:hAnsi="Times New Roman" w:cstheme="minorBidi"/>
      <w:b/>
      <w:bCs/>
      <w:u w:val="single"/>
    </w:rPr>
  </w:style>
  <w:style w:type="character" w:customStyle="1" w:styleId="Author-Date">
    <w:name w:val="Author-Date"/>
    <w:qFormat/>
    <w:rsid w:val="00770472"/>
    <w:rPr>
      <w:b/>
      <w:sz w:val="24"/>
    </w:rPr>
  </w:style>
  <w:style w:type="character" w:customStyle="1" w:styleId="CardtextChar0">
    <w:name w:val="Card text Char"/>
    <w:rsid w:val="00770472"/>
    <w:rPr>
      <w:rFonts w:ascii="Garamond" w:hAnsi="Garamond"/>
      <w:sz w:val="22"/>
      <w:u w:val="single"/>
      <w:lang w:val="en-US" w:eastAsia="en-US" w:bidi="ar-SA"/>
    </w:rPr>
  </w:style>
  <w:style w:type="paragraph" w:customStyle="1" w:styleId="Nothing">
    <w:name w:val="Nothing"/>
    <w:link w:val="NothingChar"/>
    <w:uiPriority w:val="99"/>
    <w:qFormat/>
    <w:rsid w:val="00770472"/>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770472"/>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770472"/>
    <w:pPr>
      <w:ind w:left="288" w:right="288"/>
    </w:pPr>
    <w:rPr>
      <w:szCs w:val="20"/>
    </w:rPr>
  </w:style>
  <w:style w:type="character" w:customStyle="1" w:styleId="cardCharCharChar">
    <w:name w:val="card Char Char Char"/>
    <w:basedOn w:val="DefaultParagraphFont"/>
    <w:link w:val="cardCharChar"/>
    <w:rsid w:val="00770472"/>
    <w:rPr>
      <w:rFonts w:ascii="Calibri" w:hAnsi="Calibri" w:cs="Calibri"/>
      <w:szCs w:val="20"/>
    </w:rPr>
  </w:style>
  <w:style w:type="character" w:customStyle="1" w:styleId="term1">
    <w:name w:val="term1"/>
    <w:basedOn w:val="DefaultParagraphFont"/>
    <w:rsid w:val="00770472"/>
    <w:rPr>
      <w:b/>
      <w:bCs/>
    </w:rPr>
  </w:style>
  <w:style w:type="character" w:customStyle="1" w:styleId="apple-style-span">
    <w:name w:val="apple-style-span"/>
    <w:basedOn w:val="DefaultParagraphFont"/>
    <w:rsid w:val="00770472"/>
  </w:style>
  <w:style w:type="character" w:customStyle="1" w:styleId="CardUnderlinedChar">
    <w:name w:val="Card Underlined Char"/>
    <w:rsid w:val="00770472"/>
    <w:rPr>
      <w:rFonts w:ascii="Arial Narrow" w:hAnsi="Arial Narrow"/>
      <w:sz w:val="22"/>
      <w:szCs w:val="24"/>
      <w:u w:val="single"/>
      <w:lang w:val="en-US" w:eastAsia="en-US" w:bidi="ar-SA"/>
    </w:rPr>
  </w:style>
  <w:style w:type="character" w:customStyle="1" w:styleId="1Tag">
    <w:name w:val="1) Tag"/>
    <w:rsid w:val="00770472"/>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770472"/>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77047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77047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770472"/>
    <w:rPr>
      <w:rFonts w:ascii="Cooper Black" w:hAnsi="Cooper Black"/>
      <w:iCs/>
      <w:u w:val="single"/>
    </w:rPr>
  </w:style>
  <w:style w:type="paragraph" w:styleId="HTMLPreformatted">
    <w:name w:val="HTML Preformatted"/>
    <w:basedOn w:val="Normal"/>
    <w:link w:val="HTMLPreformattedChar"/>
    <w:uiPriority w:val="99"/>
    <w:unhideWhenUsed/>
    <w:rsid w:val="00770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770472"/>
    <w:rPr>
      <w:rFonts w:ascii="Courier New" w:hAnsi="Courier New" w:cs="Courier New"/>
      <w:szCs w:val="20"/>
      <w:lang w:eastAsia="zh-CN"/>
    </w:rPr>
  </w:style>
  <w:style w:type="character" w:customStyle="1" w:styleId="6CardText6">
    <w:name w:val="6) Card Text 6"/>
    <w:autoRedefine/>
    <w:rsid w:val="00770472"/>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770472"/>
    <w:rPr>
      <w:b/>
      <w:szCs w:val="24"/>
      <w:u w:val="single"/>
      <w:lang w:val="en-US" w:eastAsia="en-US" w:bidi="ar-SA"/>
    </w:rPr>
  </w:style>
  <w:style w:type="paragraph" w:customStyle="1" w:styleId="HeaderInitial">
    <w:name w:val="Header Initial"/>
    <w:basedOn w:val="Normal"/>
    <w:link w:val="HeaderInitialChar"/>
    <w:rsid w:val="00770472"/>
    <w:pPr>
      <w:pBdr>
        <w:bottom w:val="single" w:sz="12" w:space="1" w:color="auto"/>
      </w:pBdr>
      <w:jc w:val="center"/>
      <w:outlineLvl w:val="0"/>
    </w:pPr>
    <w:rPr>
      <w:b/>
      <w:caps/>
      <w:sz w:val="40"/>
      <w:szCs w:val="40"/>
    </w:rPr>
  </w:style>
  <w:style w:type="character" w:customStyle="1" w:styleId="HeaderInitialChar">
    <w:name w:val="Header Initial Char"/>
    <w:link w:val="HeaderInitial"/>
    <w:rsid w:val="00770472"/>
    <w:rPr>
      <w:rFonts w:ascii="Calibri" w:hAnsi="Calibri" w:cs="Calibri"/>
      <w:b/>
      <w:caps/>
      <w:sz w:val="40"/>
      <w:szCs w:val="40"/>
    </w:rPr>
  </w:style>
  <w:style w:type="paragraph" w:customStyle="1" w:styleId="Analyticals">
    <w:name w:val="Analyticals"/>
    <w:basedOn w:val="Normal"/>
    <w:rsid w:val="00770472"/>
    <w:rPr>
      <w:smallCaps/>
    </w:rPr>
  </w:style>
  <w:style w:type="paragraph" w:customStyle="1" w:styleId="Citation-Complete">
    <w:name w:val="Citation - Complete"/>
    <w:basedOn w:val="Normal"/>
    <w:next w:val="Normal"/>
    <w:link w:val="Citation-CompleteChar"/>
    <w:autoRedefine/>
    <w:qFormat/>
    <w:rsid w:val="00770472"/>
    <w:pPr>
      <w:spacing w:after="120"/>
    </w:pPr>
    <w:rPr>
      <w:rFonts w:ascii="Arial Narrow" w:eastAsia="Calibri" w:hAnsi="Arial Narrow"/>
      <w:sz w:val="16"/>
    </w:rPr>
  </w:style>
  <w:style w:type="character" w:customStyle="1" w:styleId="SmallText0">
    <w:name w:val="SmallText"/>
    <w:rsid w:val="00770472"/>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770472"/>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770472"/>
  </w:style>
  <w:style w:type="character" w:customStyle="1" w:styleId="NothingChar">
    <w:name w:val="Nothing Char"/>
    <w:basedOn w:val="DefaultParagraphFont"/>
    <w:link w:val="Nothing"/>
    <w:uiPriority w:val="99"/>
    <w:rsid w:val="00770472"/>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770472"/>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770472"/>
    <w:rPr>
      <w:rFonts w:ascii="Calibri" w:hAnsi="Calibri"/>
      <w:sz w:val="20"/>
      <w:szCs w:val="20"/>
    </w:rPr>
  </w:style>
  <w:style w:type="character" w:customStyle="1" w:styleId="BalloonTextChar1">
    <w:name w:val="Balloon Text Char1"/>
    <w:basedOn w:val="DefaultParagraphFont"/>
    <w:uiPriority w:val="99"/>
    <w:rsid w:val="00770472"/>
    <w:rPr>
      <w:rFonts w:ascii="Segoe UI" w:hAnsi="Segoe UI" w:cs="Segoe UI"/>
      <w:sz w:val="18"/>
      <w:szCs w:val="18"/>
    </w:rPr>
  </w:style>
  <w:style w:type="character" w:customStyle="1" w:styleId="BoldUnderline">
    <w:name w:val="BoldUnderline"/>
    <w:basedOn w:val="DefaultParagraphFont"/>
    <w:uiPriority w:val="1"/>
    <w:qFormat/>
    <w:rsid w:val="00770472"/>
    <w:rPr>
      <w:rFonts w:ascii="Arial" w:hAnsi="Arial" w:cs="Arial" w:hint="default"/>
      <w:b/>
      <w:bCs w:val="0"/>
      <w:sz w:val="20"/>
      <w:u w:val="single"/>
    </w:rPr>
  </w:style>
  <w:style w:type="character" w:customStyle="1" w:styleId="BoldUnderlineChar0">
    <w:name w:val="BoldUnderline Char"/>
    <w:rsid w:val="00770472"/>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770472"/>
    <w:rPr>
      <w:rFonts w:ascii="Segoe UI" w:hAnsi="Segoe UI" w:cs="Segoe UI"/>
      <w:sz w:val="16"/>
      <w:szCs w:val="16"/>
    </w:rPr>
  </w:style>
  <w:style w:type="paragraph" w:customStyle="1" w:styleId="CardStyle">
    <w:name w:val="Card Style"/>
    <w:basedOn w:val="Normal"/>
    <w:link w:val="CardStyleChar"/>
    <w:qFormat/>
    <w:rsid w:val="00770472"/>
  </w:style>
  <w:style w:type="paragraph" w:customStyle="1" w:styleId="Tagline">
    <w:name w:val="Tagline"/>
    <w:basedOn w:val="Normal"/>
    <w:link w:val="TaglineChar"/>
    <w:autoRedefine/>
    <w:qFormat/>
    <w:rsid w:val="00770472"/>
    <w:rPr>
      <w:b/>
    </w:rPr>
  </w:style>
  <w:style w:type="paragraph" w:customStyle="1" w:styleId="NormalText">
    <w:name w:val="Normal Text"/>
    <w:basedOn w:val="Normal"/>
    <w:link w:val="NormalTextChar"/>
    <w:autoRedefine/>
    <w:qFormat/>
    <w:rsid w:val="00770472"/>
    <w:rPr>
      <w:szCs w:val="26"/>
    </w:rPr>
  </w:style>
  <w:style w:type="character" w:customStyle="1" w:styleId="2xBoldUnderline">
    <w:name w:val="2x_Bold_Underline"/>
    <w:rsid w:val="00770472"/>
    <w:rPr>
      <w:b/>
      <w:bCs/>
      <w:sz w:val="24"/>
      <w:u w:val="thick"/>
    </w:rPr>
  </w:style>
  <w:style w:type="character" w:customStyle="1" w:styleId="Style8pt">
    <w:name w:val="Style 8 pt"/>
    <w:basedOn w:val="DefaultParagraphFont"/>
    <w:rsid w:val="00770472"/>
    <w:rPr>
      <w:sz w:val="16"/>
    </w:rPr>
  </w:style>
  <w:style w:type="character" w:customStyle="1" w:styleId="Style11ptItalicUnderline">
    <w:name w:val="Style 11 pt Italic Underline"/>
    <w:basedOn w:val="DefaultParagraphFont"/>
    <w:rsid w:val="00770472"/>
    <w:rPr>
      <w:i/>
      <w:iCs/>
      <w:sz w:val="20"/>
      <w:u w:val="single"/>
    </w:rPr>
  </w:style>
  <w:style w:type="character" w:customStyle="1" w:styleId="AuthorYear">
    <w:name w:val="AuthorYear"/>
    <w:uiPriority w:val="1"/>
    <w:qFormat/>
    <w:rsid w:val="00770472"/>
    <w:rPr>
      <w:rFonts w:ascii="Georgia" w:hAnsi="Georgia"/>
      <w:b/>
      <w:sz w:val="22"/>
    </w:rPr>
  </w:style>
  <w:style w:type="paragraph" w:customStyle="1" w:styleId="tagCharChar">
    <w:name w:val="tag Char Char"/>
    <w:basedOn w:val="Normal"/>
    <w:next w:val="Normal"/>
    <w:link w:val="tagCharCharChar"/>
    <w:qFormat/>
    <w:rsid w:val="00770472"/>
    <w:rPr>
      <w:b/>
      <w:szCs w:val="20"/>
    </w:rPr>
  </w:style>
  <w:style w:type="character" w:customStyle="1" w:styleId="tagCharCharChar">
    <w:name w:val="tag Char Char Char"/>
    <w:basedOn w:val="DefaultParagraphFont"/>
    <w:link w:val="tagCharChar"/>
    <w:rsid w:val="00770472"/>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770472"/>
    <w:rPr>
      <w:b/>
      <w:bCs/>
      <w:strike w:val="0"/>
      <w:dstrike w:val="0"/>
      <w:sz w:val="24"/>
      <w:u w:val="none"/>
      <w:effect w:val="none"/>
    </w:rPr>
  </w:style>
  <w:style w:type="paragraph" w:customStyle="1" w:styleId="HotRoute">
    <w:name w:val="Hot Route"/>
    <w:basedOn w:val="Normal"/>
    <w:link w:val="HotRouteChar"/>
    <w:qFormat/>
    <w:rsid w:val="00770472"/>
    <w:pPr>
      <w:ind w:left="72"/>
    </w:pPr>
    <w:rPr>
      <w:iCs/>
      <w:color w:val="000000"/>
    </w:rPr>
  </w:style>
  <w:style w:type="character" w:customStyle="1" w:styleId="HotRouteChar">
    <w:name w:val="Hot Route Char"/>
    <w:link w:val="HotRoute"/>
    <w:rsid w:val="00770472"/>
    <w:rPr>
      <w:rFonts w:ascii="Calibri" w:hAnsi="Calibri" w:cs="Calibri"/>
      <w:iCs/>
      <w:color w:val="000000"/>
    </w:rPr>
  </w:style>
  <w:style w:type="paragraph" w:customStyle="1" w:styleId="Cites0">
    <w:name w:val="Cites"/>
    <w:basedOn w:val="Normal"/>
    <w:next w:val="Cards0"/>
    <w:link w:val="CitesChar0"/>
    <w:qFormat/>
    <w:rsid w:val="00770472"/>
    <w:rPr>
      <w:rFonts w:eastAsia="Calibri"/>
      <w:b/>
      <w:u w:val="single"/>
    </w:rPr>
  </w:style>
  <w:style w:type="character" w:customStyle="1" w:styleId="CitesChar0">
    <w:name w:val="Cites Char"/>
    <w:basedOn w:val="DefaultParagraphFont"/>
    <w:link w:val="Cites0"/>
    <w:rsid w:val="00770472"/>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770472"/>
    <w:rPr>
      <w:b/>
      <w:color w:val="000000"/>
      <w:u w:val="single"/>
    </w:rPr>
  </w:style>
  <w:style w:type="character" w:customStyle="1" w:styleId="UnderlineEmphasisChar">
    <w:name w:val="Underline + Emphasis Char"/>
    <w:link w:val="UnderlineEmphasis"/>
    <w:rsid w:val="00770472"/>
    <w:rPr>
      <w:rFonts w:ascii="Calibri" w:hAnsi="Calibri" w:cs="Calibri"/>
      <w:b/>
      <w:color w:val="000000"/>
      <w:u w:val="single"/>
    </w:rPr>
  </w:style>
  <w:style w:type="paragraph" w:customStyle="1" w:styleId="HotRoute0">
    <w:name w:val="Hot Route!"/>
    <w:basedOn w:val="Normal"/>
    <w:link w:val="HotRouteChar0"/>
    <w:uiPriority w:val="99"/>
    <w:qFormat/>
    <w:rsid w:val="00770472"/>
    <w:pPr>
      <w:ind w:left="144"/>
    </w:pPr>
    <w:rPr>
      <w:rFonts w:eastAsia="Calibri"/>
    </w:rPr>
  </w:style>
  <w:style w:type="character" w:customStyle="1" w:styleId="HotRouteChar0">
    <w:name w:val="Hot Route! Char"/>
    <w:link w:val="HotRoute0"/>
    <w:uiPriority w:val="99"/>
    <w:rsid w:val="00770472"/>
    <w:rPr>
      <w:rFonts w:ascii="Calibri" w:eastAsia="Calibri" w:hAnsi="Calibri" w:cs="Calibri"/>
    </w:rPr>
  </w:style>
  <w:style w:type="paragraph" w:customStyle="1" w:styleId="Reallyfuckingsmall">
    <w:name w:val="Really fucking small"/>
    <w:basedOn w:val="Normal"/>
    <w:link w:val="ReallyfuckingsmallChar"/>
    <w:qFormat/>
    <w:rsid w:val="00770472"/>
    <w:rPr>
      <w:sz w:val="10"/>
    </w:rPr>
  </w:style>
  <w:style w:type="character" w:customStyle="1" w:styleId="ReallyfuckingsmallChar">
    <w:name w:val="Really fucking small Char"/>
    <w:link w:val="Reallyfuckingsmall"/>
    <w:rsid w:val="00770472"/>
    <w:rPr>
      <w:rFonts w:ascii="Calibri" w:hAnsi="Calibri" w:cs="Calibri"/>
      <w:sz w:val="10"/>
    </w:rPr>
  </w:style>
  <w:style w:type="character" w:customStyle="1" w:styleId="Style1Char1">
    <w:name w:val="Style1 Char1"/>
    <w:basedOn w:val="DefaultParagraphFont"/>
    <w:rsid w:val="00770472"/>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770472"/>
    <w:rPr>
      <w:u w:val="single"/>
      <w:shd w:val="clear" w:color="auto" w:fill="00FF00"/>
    </w:rPr>
  </w:style>
  <w:style w:type="character" w:customStyle="1" w:styleId="newsstorytitle">
    <w:name w:val="news_story_title"/>
    <w:basedOn w:val="DefaultParagraphFont"/>
    <w:rsid w:val="00770472"/>
    <w:rPr>
      <w:rFonts w:cs="Times New Roman"/>
    </w:rPr>
  </w:style>
  <w:style w:type="paragraph" w:customStyle="1" w:styleId="Tag2">
    <w:name w:val="Tag2"/>
    <w:basedOn w:val="Normal"/>
    <w:uiPriority w:val="99"/>
    <w:qFormat/>
    <w:rsid w:val="00770472"/>
    <w:rPr>
      <w:b/>
    </w:rPr>
  </w:style>
  <w:style w:type="character" w:customStyle="1" w:styleId="A6">
    <w:name w:val="A6"/>
    <w:uiPriority w:val="99"/>
    <w:rsid w:val="00770472"/>
  </w:style>
  <w:style w:type="paragraph" w:customStyle="1" w:styleId="Cite2">
    <w:name w:val="Cite 2"/>
    <w:basedOn w:val="Normal"/>
    <w:uiPriority w:val="99"/>
    <w:qFormat/>
    <w:rsid w:val="00770472"/>
    <w:rPr>
      <w:b/>
      <w:u w:val="single"/>
    </w:rPr>
  </w:style>
  <w:style w:type="character" w:customStyle="1" w:styleId="Highlightedunderline">
    <w:name w:val="Highlighted underline"/>
    <w:qFormat/>
    <w:rsid w:val="00770472"/>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770472"/>
    <w:rPr>
      <w:u w:val="single"/>
    </w:rPr>
  </w:style>
  <w:style w:type="character" w:customStyle="1" w:styleId="Style4Char">
    <w:name w:val="Style4 Char"/>
    <w:link w:val="Style4"/>
    <w:rsid w:val="00770472"/>
    <w:rPr>
      <w:rFonts w:ascii="Arial Narrow" w:hAnsi="Arial Narrow"/>
      <w:u w:val="single"/>
    </w:rPr>
  </w:style>
  <w:style w:type="paragraph" w:customStyle="1" w:styleId="Style4">
    <w:name w:val="Style4"/>
    <w:basedOn w:val="Normal"/>
    <w:link w:val="Style4Char"/>
    <w:qFormat/>
    <w:rsid w:val="00770472"/>
    <w:rPr>
      <w:rFonts w:ascii="Arial Narrow" w:hAnsi="Arial Narrow" w:cstheme="minorBidi"/>
      <w:u w:val="single"/>
    </w:rPr>
  </w:style>
  <w:style w:type="character" w:customStyle="1" w:styleId="StyleBox12ptBold">
    <w:name w:val="Style Box + 12 pt Bold"/>
    <w:basedOn w:val="DefaultParagraphFont"/>
    <w:rsid w:val="00770472"/>
    <w:rPr>
      <w:rFonts w:ascii="Georgia" w:hAnsi="Georgia"/>
      <w:b/>
      <w:bCs/>
      <w:sz w:val="22"/>
      <w:u w:val="single"/>
      <w:bdr w:val="none" w:sz="0" w:space="0" w:color="auto"/>
    </w:rPr>
  </w:style>
  <w:style w:type="character" w:customStyle="1" w:styleId="StyleBox12pt">
    <w:name w:val="Style Box + 12 pt"/>
    <w:basedOn w:val="DefaultParagraphFont"/>
    <w:rsid w:val="0077047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70472"/>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770472"/>
    <w:rPr>
      <w:szCs w:val="20"/>
    </w:rPr>
  </w:style>
  <w:style w:type="character" w:customStyle="1" w:styleId="FootnoteTextChar">
    <w:name w:val="Footnote Text Char"/>
    <w:basedOn w:val="DefaultParagraphFont"/>
    <w:link w:val="FootnoteText"/>
    <w:rsid w:val="00770472"/>
    <w:rPr>
      <w:rFonts w:ascii="Calibri" w:hAnsi="Calibri" w:cs="Calibri"/>
      <w:szCs w:val="20"/>
    </w:rPr>
  </w:style>
  <w:style w:type="character" w:styleId="FootnoteReference">
    <w:name w:val="footnote reference"/>
    <w:basedOn w:val="DefaultParagraphFont"/>
    <w:uiPriority w:val="99"/>
    <w:unhideWhenUsed/>
    <w:rsid w:val="00770472"/>
    <w:rPr>
      <w:vertAlign w:val="superscript"/>
    </w:rPr>
  </w:style>
  <w:style w:type="character" w:styleId="PageNumber">
    <w:name w:val="page number"/>
    <w:aliases w:val="card ununderlined"/>
    <w:basedOn w:val="DefaultParagraphFont"/>
    <w:uiPriority w:val="99"/>
    <w:unhideWhenUsed/>
    <w:rsid w:val="00770472"/>
  </w:style>
  <w:style w:type="paragraph" w:customStyle="1" w:styleId="Analytic">
    <w:name w:val="Analytic"/>
    <w:link w:val="AnalyticChar"/>
    <w:autoRedefine/>
    <w:uiPriority w:val="4"/>
    <w:qFormat/>
    <w:rsid w:val="00770472"/>
    <w:rPr>
      <w:rFonts w:ascii="Arial" w:hAnsi="Arial" w:cs="Arial"/>
      <w:b/>
      <w:i/>
      <w:sz w:val="24"/>
    </w:rPr>
  </w:style>
  <w:style w:type="paragraph" w:customStyle="1" w:styleId="BlockHeadings">
    <w:name w:val="Block Headings"/>
    <w:basedOn w:val="Normal"/>
    <w:next w:val="Nothing"/>
    <w:link w:val="BlockHeadingsChar"/>
    <w:qFormat/>
    <w:rsid w:val="00770472"/>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770472"/>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uiPriority w:val="1"/>
    <w:qFormat/>
    <w:rsid w:val="00770472"/>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770472"/>
    <w:rPr>
      <w:rFonts w:ascii="Arial" w:hAnsi="Arial" w:cs="Arial"/>
      <w:b/>
      <w:i/>
    </w:rPr>
  </w:style>
  <w:style w:type="character" w:customStyle="1" w:styleId="StyleDate">
    <w:name w:val="Style Date"/>
    <w:aliases w:val="Author"/>
    <w:qFormat/>
    <w:rsid w:val="00770472"/>
    <w:rPr>
      <w:rFonts w:ascii="Georgia" w:hAnsi="Georgia" w:hint="default"/>
      <w:b/>
      <w:bCs w:val="0"/>
      <w:sz w:val="24"/>
      <w:u w:val="single"/>
    </w:rPr>
  </w:style>
  <w:style w:type="numbering" w:customStyle="1" w:styleId="NoList111">
    <w:name w:val="No List111"/>
    <w:next w:val="NoList"/>
    <w:uiPriority w:val="99"/>
    <w:semiHidden/>
    <w:unhideWhenUsed/>
    <w:rsid w:val="00770472"/>
  </w:style>
  <w:style w:type="paragraph" w:customStyle="1" w:styleId="BlockTitle">
    <w:name w:val="Block Title"/>
    <w:basedOn w:val="Normal"/>
    <w:next w:val="Normal"/>
    <w:link w:val="BlockTitleChar"/>
    <w:uiPriority w:val="99"/>
    <w:qFormat/>
    <w:rsid w:val="00770472"/>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uiPriority w:val="99"/>
    <w:locked/>
    <w:rsid w:val="00770472"/>
    <w:rPr>
      <w:rFonts w:ascii="Calibri" w:hAnsi="Calibri" w:cs="Calibri"/>
      <w:b/>
      <w:sz w:val="32"/>
      <w:u w:val="single"/>
    </w:rPr>
  </w:style>
  <w:style w:type="numbering" w:customStyle="1" w:styleId="NoList2">
    <w:name w:val="No List2"/>
    <w:next w:val="NoList"/>
    <w:uiPriority w:val="99"/>
    <w:semiHidden/>
    <w:unhideWhenUsed/>
    <w:rsid w:val="00770472"/>
  </w:style>
  <w:style w:type="numbering" w:customStyle="1" w:styleId="NoList1111">
    <w:name w:val="No List1111"/>
    <w:next w:val="NoList"/>
    <w:uiPriority w:val="99"/>
    <w:semiHidden/>
    <w:unhideWhenUsed/>
    <w:rsid w:val="00770472"/>
  </w:style>
  <w:style w:type="character" w:customStyle="1" w:styleId="CardsUnderlined">
    <w:name w:val="Cards Underlined"/>
    <w:qFormat/>
    <w:rsid w:val="00770472"/>
    <w:rPr>
      <w:rFonts w:ascii="Times New Roman" w:hAnsi="Times New Roman"/>
      <w:sz w:val="24"/>
      <w:szCs w:val="24"/>
      <w:u w:val="thick"/>
    </w:rPr>
  </w:style>
  <w:style w:type="numbering" w:customStyle="1" w:styleId="NoList3">
    <w:name w:val="No List3"/>
    <w:next w:val="NoList"/>
    <w:uiPriority w:val="99"/>
    <w:semiHidden/>
    <w:unhideWhenUsed/>
    <w:rsid w:val="00770472"/>
  </w:style>
  <w:style w:type="character" w:customStyle="1" w:styleId="foreign">
    <w:name w:val="foreign"/>
    <w:basedOn w:val="DefaultParagraphFont"/>
    <w:rsid w:val="00770472"/>
  </w:style>
  <w:style w:type="paragraph" w:customStyle="1" w:styleId="Body">
    <w:name w:val="Body"/>
    <w:uiPriority w:val="99"/>
    <w:qFormat/>
    <w:rsid w:val="0077047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770472"/>
    <w:rPr>
      <w:rFonts w:asciiTheme="minorHAnsi" w:hAnsiTheme="minorHAnsi" w:cstheme="minorBidi"/>
      <w:lang w:eastAsia="ja-JP"/>
    </w:rPr>
  </w:style>
  <w:style w:type="character" w:customStyle="1" w:styleId="EndnoteTextChar">
    <w:name w:val="Endnote Text Char"/>
    <w:basedOn w:val="DefaultParagraphFont"/>
    <w:link w:val="EndnoteText1"/>
    <w:rsid w:val="00770472"/>
    <w:rPr>
      <w:sz w:val="22"/>
      <w:lang w:eastAsia="ja-JP"/>
    </w:rPr>
  </w:style>
  <w:style w:type="character" w:styleId="EndnoteReference">
    <w:name w:val="endnote reference"/>
    <w:basedOn w:val="DefaultParagraphFont"/>
    <w:unhideWhenUsed/>
    <w:rsid w:val="00770472"/>
    <w:rPr>
      <w:vertAlign w:val="superscript"/>
    </w:rPr>
  </w:style>
  <w:style w:type="character" w:customStyle="1" w:styleId="reduce2">
    <w:name w:val="reduce2"/>
    <w:uiPriority w:val="99"/>
    <w:rsid w:val="00770472"/>
    <w:rPr>
      <w:rFonts w:ascii="Arial" w:hAnsi="Arial" w:cs="Arial"/>
      <w:color w:val="000000"/>
      <w:sz w:val="12"/>
      <w:szCs w:val="22"/>
    </w:rPr>
  </w:style>
  <w:style w:type="character" w:customStyle="1" w:styleId="trbpullquotetext">
    <w:name w:val="trb_pullquote_text"/>
    <w:basedOn w:val="DefaultParagraphFont"/>
    <w:rsid w:val="00770472"/>
  </w:style>
  <w:style w:type="character" w:customStyle="1" w:styleId="trbpullquotecredit">
    <w:name w:val="trb_pullquote_credit"/>
    <w:basedOn w:val="DefaultParagraphFont"/>
    <w:rsid w:val="00770472"/>
  </w:style>
  <w:style w:type="character" w:customStyle="1" w:styleId="trbpanelmodtitleico">
    <w:name w:val="trb_panelmod_title_ico"/>
    <w:basedOn w:val="DefaultParagraphFont"/>
    <w:rsid w:val="00770472"/>
  </w:style>
  <w:style w:type="character" w:customStyle="1" w:styleId="trbpanelmodbodytitle">
    <w:name w:val="trb_panelmod_body_title"/>
    <w:basedOn w:val="DefaultParagraphFont"/>
    <w:rsid w:val="00770472"/>
  </w:style>
  <w:style w:type="character" w:customStyle="1" w:styleId="trbpanelmodbodymore">
    <w:name w:val="trb_panelmod_body_more"/>
    <w:basedOn w:val="DefaultParagraphFont"/>
    <w:rsid w:val="00770472"/>
  </w:style>
  <w:style w:type="character" w:customStyle="1" w:styleId="pull-quote">
    <w:name w:val="pull-quote"/>
    <w:basedOn w:val="DefaultParagraphFont"/>
    <w:rsid w:val="00770472"/>
  </w:style>
  <w:style w:type="paragraph" w:customStyle="1" w:styleId="last">
    <w:name w:val="last"/>
    <w:basedOn w:val="Normal"/>
    <w:uiPriority w:val="99"/>
    <w:rsid w:val="00770472"/>
    <w:pPr>
      <w:spacing w:before="100" w:beforeAutospacing="1" w:after="100" w:afterAutospacing="1"/>
    </w:pPr>
  </w:style>
  <w:style w:type="character" w:customStyle="1" w:styleId="ptv-promo-video-headline">
    <w:name w:val="ptv-promo-video-headline"/>
    <w:basedOn w:val="DefaultParagraphFont"/>
    <w:rsid w:val="00770472"/>
  </w:style>
  <w:style w:type="character" w:customStyle="1" w:styleId="ptv-promo-play-prompt">
    <w:name w:val="ptv-promo-play-prompt"/>
    <w:basedOn w:val="DefaultParagraphFont"/>
    <w:rsid w:val="00770472"/>
  </w:style>
  <w:style w:type="character" w:customStyle="1" w:styleId="ptv-promo-play-duration">
    <w:name w:val="ptv-promo-play-duration"/>
    <w:basedOn w:val="DefaultParagraphFont"/>
    <w:rsid w:val="00770472"/>
  </w:style>
  <w:style w:type="character" w:customStyle="1" w:styleId="pb-caption">
    <w:name w:val="pb-caption"/>
    <w:basedOn w:val="DefaultParagraphFont"/>
    <w:rsid w:val="00770472"/>
  </w:style>
  <w:style w:type="character" w:customStyle="1" w:styleId="lede">
    <w:name w:val="lede"/>
    <w:basedOn w:val="DefaultParagraphFont"/>
    <w:rsid w:val="00770472"/>
  </w:style>
  <w:style w:type="paragraph" w:customStyle="1" w:styleId="loose">
    <w:name w:val="loose"/>
    <w:basedOn w:val="Normal"/>
    <w:qFormat/>
    <w:rsid w:val="00770472"/>
    <w:pPr>
      <w:spacing w:before="100" w:beforeAutospacing="1" w:after="100" w:afterAutospacing="1"/>
    </w:pPr>
  </w:style>
  <w:style w:type="character" w:customStyle="1" w:styleId="blue">
    <w:name w:val="blue"/>
    <w:basedOn w:val="DefaultParagraphFont"/>
    <w:rsid w:val="00770472"/>
  </w:style>
  <w:style w:type="character" w:customStyle="1" w:styleId="italic">
    <w:name w:val="italic"/>
    <w:basedOn w:val="DefaultParagraphFont"/>
    <w:rsid w:val="00770472"/>
  </w:style>
  <w:style w:type="paragraph" w:customStyle="1" w:styleId="Default">
    <w:name w:val="Default"/>
    <w:basedOn w:val="Normal"/>
    <w:uiPriority w:val="99"/>
    <w:qFormat/>
    <w:rsid w:val="00770472"/>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770472"/>
    <w:pPr>
      <w:contextualSpacing/>
    </w:pPr>
    <w:rPr>
      <w:rFonts w:eastAsia="MS Mincho"/>
      <w:szCs w:val="20"/>
    </w:rPr>
  </w:style>
  <w:style w:type="paragraph" w:customStyle="1" w:styleId="PageHeaderLine1">
    <w:name w:val="PageHeaderLine1"/>
    <w:basedOn w:val="Normal"/>
    <w:uiPriority w:val="99"/>
    <w:qFormat/>
    <w:rsid w:val="00770472"/>
    <w:pPr>
      <w:tabs>
        <w:tab w:val="right" w:pos="10800"/>
      </w:tabs>
    </w:pPr>
    <w:rPr>
      <w:rFonts w:eastAsia="MS Mincho"/>
      <w:b/>
      <w:szCs w:val="20"/>
    </w:rPr>
  </w:style>
  <w:style w:type="paragraph" w:customStyle="1" w:styleId="PageHeaderLine2">
    <w:name w:val="PageHeaderLine2"/>
    <w:basedOn w:val="Normal"/>
    <w:next w:val="Normal"/>
    <w:link w:val="PageHeaderLine2Char"/>
    <w:qFormat/>
    <w:rsid w:val="00770472"/>
    <w:pPr>
      <w:tabs>
        <w:tab w:val="right" w:pos="10800"/>
      </w:tabs>
      <w:spacing w:line="480" w:lineRule="auto"/>
    </w:pPr>
    <w:rPr>
      <w:rFonts w:eastAsia="MS Mincho"/>
      <w:b/>
      <w:szCs w:val="20"/>
    </w:rPr>
  </w:style>
  <w:style w:type="character" w:customStyle="1" w:styleId="Bold12">
    <w:name w:val="Bold12"/>
    <w:uiPriority w:val="1"/>
    <w:qFormat/>
    <w:rsid w:val="00770472"/>
    <w:rPr>
      <w:rFonts w:ascii="Times New Roman" w:hAnsi="Times New Roman"/>
      <w:b/>
      <w:sz w:val="24"/>
    </w:rPr>
  </w:style>
  <w:style w:type="character" w:customStyle="1" w:styleId="CardTextChar1">
    <w:name w:val="Card Text Char"/>
    <w:rsid w:val="00770472"/>
    <w:rPr>
      <w:rFonts w:ascii="Georgia" w:eastAsia="MS Mincho" w:hAnsi="Georgia" w:cs="Times New Roman"/>
      <w:sz w:val="20"/>
      <w:szCs w:val="20"/>
    </w:rPr>
  </w:style>
  <w:style w:type="paragraph" w:customStyle="1" w:styleId="NotBold10">
    <w:name w:val="NotBold10"/>
    <w:link w:val="NotBold10Char"/>
    <w:qFormat/>
    <w:rsid w:val="00770472"/>
    <w:pPr>
      <w:ind w:left="288" w:right="288"/>
    </w:pPr>
    <w:rPr>
      <w:rFonts w:ascii="Georgia" w:eastAsia="MS Mincho" w:hAnsi="Georgia"/>
      <w:sz w:val="20"/>
      <w:szCs w:val="20"/>
    </w:rPr>
  </w:style>
  <w:style w:type="character" w:customStyle="1" w:styleId="NotBold10Char">
    <w:name w:val="NotBold10 Char"/>
    <w:link w:val="NotBold10"/>
    <w:rsid w:val="00770472"/>
    <w:rPr>
      <w:rFonts w:ascii="Georgia" w:eastAsia="MS Mincho" w:hAnsi="Georgia"/>
      <w:sz w:val="20"/>
      <w:szCs w:val="20"/>
    </w:rPr>
  </w:style>
  <w:style w:type="character" w:customStyle="1" w:styleId="NotBold10Final">
    <w:name w:val="NotBold10Final"/>
    <w:uiPriority w:val="1"/>
    <w:qFormat/>
    <w:rsid w:val="00770472"/>
    <w:rPr>
      <w:rFonts w:ascii="Times New Roman" w:hAnsi="Times New Roman"/>
      <w:b w:val="0"/>
      <w:i w:val="0"/>
      <w:sz w:val="20"/>
    </w:rPr>
  </w:style>
  <w:style w:type="paragraph" w:styleId="TOC1">
    <w:name w:val="toc 1"/>
    <w:aliases w:val="Index Basic,good index"/>
    <w:basedOn w:val="Normal"/>
    <w:next w:val="Normal"/>
    <w:autoRedefine/>
    <w:uiPriority w:val="39"/>
    <w:unhideWhenUsed/>
    <w:qFormat/>
    <w:rsid w:val="00770472"/>
    <w:rPr>
      <w:rFonts w:eastAsia="MS Mincho"/>
      <w:szCs w:val="20"/>
    </w:rPr>
  </w:style>
  <w:style w:type="paragraph" w:styleId="TOC4">
    <w:name w:val="toc 4"/>
    <w:basedOn w:val="Normal"/>
    <w:next w:val="Normal"/>
    <w:autoRedefine/>
    <w:uiPriority w:val="39"/>
    <w:unhideWhenUsed/>
    <w:rsid w:val="00770472"/>
    <w:pPr>
      <w:spacing w:before="240"/>
    </w:pPr>
    <w:rPr>
      <w:rFonts w:eastAsia="MS Mincho"/>
      <w:b/>
      <w:szCs w:val="20"/>
      <w:u w:val="single"/>
    </w:rPr>
  </w:style>
  <w:style w:type="paragraph" w:customStyle="1" w:styleId="Heading3New">
    <w:name w:val="Heading 3 New"/>
    <w:basedOn w:val="Heading3"/>
    <w:next w:val="Normal"/>
    <w:uiPriority w:val="99"/>
    <w:qFormat/>
    <w:rsid w:val="00770472"/>
    <w:rPr>
      <w:rFonts w:eastAsia="MS Gothic" w:cs="Times New Roman"/>
      <w:bCs/>
      <w:szCs w:val="20"/>
    </w:rPr>
  </w:style>
  <w:style w:type="character" w:customStyle="1" w:styleId="NewTag">
    <w:name w:val="NewTag"/>
    <w:uiPriority w:val="1"/>
    <w:qFormat/>
    <w:rsid w:val="00770472"/>
    <w:rPr>
      <w:rFonts w:ascii="Georgia" w:hAnsi="Georgia"/>
      <w:b/>
      <w:sz w:val="24"/>
    </w:rPr>
  </w:style>
  <w:style w:type="character" w:customStyle="1" w:styleId="CardDown1Char">
    <w:name w:val="Card_Down1 Char"/>
    <w:link w:val="CardDown1"/>
    <w:locked/>
    <w:rsid w:val="00770472"/>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770472"/>
    <w:pPr>
      <w:jc w:val="both"/>
    </w:pPr>
    <w:rPr>
      <w:rFonts w:ascii="Times New Roman" w:eastAsia="Times New Roman" w:hAnsi="Times New Roman" w:cstheme="minorBidi"/>
      <w:sz w:val="16"/>
      <w:szCs w:val="14"/>
      <w:lang w:val="x-none" w:eastAsia="x-none"/>
    </w:rPr>
  </w:style>
  <w:style w:type="character" w:customStyle="1" w:styleId="aqj">
    <w:name w:val="aqj"/>
    <w:rsid w:val="00770472"/>
  </w:style>
  <w:style w:type="paragraph" w:customStyle="1" w:styleId="Revision1">
    <w:name w:val="Revision1"/>
    <w:next w:val="Revision"/>
    <w:hidden/>
    <w:uiPriority w:val="99"/>
    <w:semiHidden/>
    <w:rsid w:val="00770472"/>
    <w:pPr>
      <w:spacing w:after="0" w:line="240" w:lineRule="auto"/>
    </w:pPr>
    <w:rPr>
      <w:rFonts w:ascii="Calibri" w:hAnsi="Calibri" w:cs="Calibri"/>
      <w:sz w:val="24"/>
    </w:rPr>
  </w:style>
  <w:style w:type="character" w:customStyle="1" w:styleId="story-heading-text">
    <w:name w:val="story-heading-text"/>
    <w:basedOn w:val="DefaultParagraphFont"/>
    <w:rsid w:val="00770472"/>
  </w:style>
  <w:style w:type="character" w:customStyle="1" w:styleId="visually-hidden">
    <w:name w:val="visually-hidden"/>
    <w:basedOn w:val="DefaultParagraphFont"/>
    <w:rsid w:val="00770472"/>
  </w:style>
  <w:style w:type="character" w:customStyle="1" w:styleId="caption-text">
    <w:name w:val="caption-text"/>
    <w:basedOn w:val="DefaultParagraphFont"/>
    <w:rsid w:val="00770472"/>
  </w:style>
  <w:style w:type="character" w:customStyle="1" w:styleId="credit">
    <w:name w:val="credit"/>
    <w:basedOn w:val="DefaultParagraphFont"/>
    <w:rsid w:val="00770472"/>
  </w:style>
  <w:style w:type="paragraph" w:customStyle="1" w:styleId="analytics0">
    <w:name w:val="analytics"/>
    <w:link w:val="analyticsChar0"/>
    <w:uiPriority w:val="4"/>
    <w:qFormat/>
    <w:rsid w:val="00770472"/>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770472"/>
    <w:rPr>
      <w:rFonts w:ascii="Georgia" w:eastAsia="MS Gothic" w:hAnsi="Georgia" w:cs="Times New Roman"/>
      <w:b/>
      <w:iCs/>
      <w:color w:val="1F497D"/>
    </w:rPr>
  </w:style>
  <w:style w:type="paragraph" w:customStyle="1" w:styleId="underlined">
    <w:name w:val="underlined"/>
    <w:next w:val="Normal"/>
    <w:link w:val="underlinedChar"/>
    <w:autoRedefine/>
    <w:qFormat/>
    <w:rsid w:val="0077047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70472"/>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770472"/>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770472"/>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770472"/>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770472"/>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770472"/>
    <w:rPr>
      <w:b/>
    </w:rPr>
  </w:style>
  <w:style w:type="character" w:customStyle="1" w:styleId="CardText1Char">
    <w:name w:val="Card Text 1 Char"/>
    <w:basedOn w:val="DefaultParagraphFont"/>
    <w:link w:val="CardText1"/>
    <w:rsid w:val="00770472"/>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770472"/>
    <w:rPr>
      <w:rFonts w:ascii="Arial Narrow" w:eastAsia="Times New Roman" w:hAnsi="Arial Narrow" w:cs="Times New Roman"/>
      <w:b/>
      <w:sz w:val="26"/>
      <w:szCs w:val="24"/>
    </w:rPr>
  </w:style>
  <w:style w:type="character" w:customStyle="1" w:styleId="CardText2Char">
    <w:name w:val="Card Text 2 Char"/>
    <w:basedOn w:val="CardText1Char"/>
    <w:link w:val="CardText2"/>
    <w:rsid w:val="00770472"/>
    <w:rPr>
      <w:rFonts w:ascii="Arial Narrow" w:eastAsia="Times New Roman" w:hAnsi="Arial Narrow" w:cs="Times New Roman"/>
      <w:b/>
      <w:color w:val="000000"/>
      <w:u w:val="single"/>
    </w:rPr>
  </w:style>
  <w:style w:type="paragraph" w:customStyle="1" w:styleId="hat">
    <w:name w:val="hat"/>
    <w:basedOn w:val="Heading1"/>
    <w:link w:val="hatChar"/>
    <w:qFormat/>
    <w:rsid w:val="00770472"/>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770472"/>
    <w:rPr>
      <w:sz w:val="12"/>
      <w:szCs w:val="12"/>
      <w:lang w:val="x-none" w:eastAsia="x-none"/>
    </w:rPr>
  </w:style>
  <w:style w:type="character" w:customStyle="1" w:styleId="MinimizeChar">
    <w:name w:val="Minimize Char"/>
    <w:link w:val="Minimize"/>
    <w:rsid w:val="00770472"/>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770472"/>
    <w:rPr>
      <w:szCs w:val="18"/>
      <w:lang w:val="x-none" w:eastAsia="x-none"/>
    </w:rPr>
  </w:style>
  <w:style w:type="character" w:customStyle="1" w:styleId="BackgroundTextChar">
    <w:name w:val="Background Text Char"/>
    <w:aliases w:val="Reading Char"/>
    <w:link w:val="BackgroundText"/>
    <w:rsid w:val="00770472"/>
    <w:rPr>
      <w:rFonts w:ascii="Calibri" w:hAnsi="Calibri" w:cs="Calibri"/>
      <w:szCs w:val="18"/>
      <w:lang w:val="x-none" w:eastAsia="x-none"/>
    </w:rPr>
  </w:style>
  <w:style w:type="character" w:customStyle="1" w:styleId="HighlightUnderline">
    <w:name w:val="Highlight Underline"/>
    <w:rsid w:val="00770472"/>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uiPriority w:val="99"/>
    <w:qFormat/>
    <w:rsid w:val="00770472"/>
    <w:pPr>
      <w:spacing w:after="240"/>
      <w:jc w:val="center"/>
    </w:pPr>
    <w:rPr>
      <w:b/>
      <w:color w:val="000000"/>
      <w:sz w:val="28"/>
      <w:szCs w:val="20"/>
      <w:lang w:val="x-none" w:eastAsia="x-none"/>
    </w:rPr>
  </w:style>
  <w:style w:type="character" w:customStyle="1" w:styleId="BlockTitle2Char">
    <w:name w:val="Block Title2 Char"/>
    <w:link w:val="BlockTitle2"/>
    <w:uiPriority w:val="99"/>
    <w:rsid w:val="00770472"/>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uiPriority w:val="99"/>
    <w:qFormat/>
    <w:rsid w:val="00770472"/>
    <w:rPr>
      <w:rFonts w:eastAsia="Calibri"/>
      <w:sz w:val="18"/>
      <w:szCs w:val="18"/>
    </w:rPr>
  </w:style>
  <w:style w:type="paragraph" w:customStyle="1" w:styleId="MediumGrid1-Accent21">
    <w:name w:val="Medium Grid 1 - Accent 21"/>
    <w:basedOn w:val="Normal"/>
    <w:rsid w:val="00770472"/>
    <w:pPr>
      <w:ind w:left="720"/>
      <w:contextualSpacing/>
    </w:pPr>
    <w:rPr>
      <w:rFonts w:eastAsia="Calibri"/>
    </w:rPr>
  </w:style>
  <w:style w:type="paragraph" w:customStyle="1" w:styleId="MediumList2-Accent21">
    <w:name w:val="Medium List 2 - Accent 21"/>
    <w:hidden/>
    <w:rsid w:val="00770472"/>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qFormat/>
    <w:rsid w:val="00770472"/>
    <w:pPr>
      <w:ind w:left="200"/>
    </w:pPr>
    <w:rPr>
      <w:rFonts w:eastAsia="Calibri"/>
    </w:rPr>
  </w:style>
  <w:style w:type="paragraph" w:styleId="TOC3">
    <w:name w:val="toc 3"/>
    <w:basedOn w:val="Normal"/>
    <w:next w:val="Normal"/>
    <w:autoRedefine/>
    <w:uiPriority w:val="39"/>
    <w:qFormat/>
    <w:rsid w:val="00770472"/>
    <w:pPr>
      <w:ind w:left="400"/>
    </w:pPr>
    <w:rPr>
      <w:rFonts w:eastAsia="Calibri"/>
    </w:rPr>
  </w:style>
  <w:style w:type="paragraph" w:styleId="TOC5">
    <w:name w:val="toc 5"/>
    <w:basedOn w:val="Normal"/>
    <w:next w:val="Normal"/>
    <w:autoRedefine/>
    <w:uiPriority w:val="39"/>
    <w:rsid w:val="00770472"/>
    <w:pPr>
      <w:ind w:left="800"/>
    </w:pPr>
    <w:rPr>
      <w:rFonts w:eastAsia="Calibri"/>
    </w:rPr>
  </w:style>
  <w:style w:type="paragraph" w:styleId="TOC6">
    <w:name w:val="toc 6"/>
    <w:basedOn w:val="Normal"/>
    <w:next w:val="Normal"/>
    <w:autoRedefine/>
    <w:uiPriority w:val="39"/>
    <w:rsid w:val="00770472"/>
    <w:pPr>
      <w:ind w:left="1000"/>
    </w:pPr>
    <w:rPr>
      <w:rFonts w:eastAsia="Calibri"/>
    </w:rPr>
  </w:style>
  <w:style w:type="paragraph" w:styleId="TOC7">
    <w:name w:val="toc 7"/>
    <w:basedOn w:val="Normal"/>
    <w:next w:val="Normal"/>
    <w:autoRedefine/>
    <w:uiPriority w:val="39"/>
    <w:rsid w:val="00770472"/>
    <w:pPr>
      <w:ind w:left="1200"/>
    </w:pPr>
    <w:rPr>
      <w:rFonts w:eastAsia="Calibri"/>
    </w:rPr>
  </w:style>
  <w:style w:type="paragraph" w:styleId="TOC8">
    <w:name w:val="toc 8"/>
    <w:basedOn w:val="Normal"/>
    <w:next w:val="Normal"/>
    <w:autoRedefine/>
    <w:uiPriority w:val="39"/>
    <w:rsid w:val="00770472"/>
    <w:pPr>
      <w:ind w:left="1400"/>
    </w:pPr>
    <w:rPr>
      <w:rFonts w:eastAsia="Calibri"/>
    </w:rPr>
  </w:style>
  <w:style w:type="paragraph" w:styleId="TOC9">
    <w:name w:val="toc 9"/>
    <w:basedOn w:val="Normal"/>
    <w:next w:val="Normal"/>
    <w:autoRedefine/>
    <w:uiPriority w:val="39"/>
    <w:rsid w:val="00770472"/>
    <w:pPr>
      <w:ind w:left="1600"/>
    </w:pPr>
    <w:rPr>
      <w:rFonts w:eastAsia="Calibri"/>
    </w:rPr>
  </w:style>
  <w:style w:type="character" w:customStyle="1" w:styleId="Emphasis20">
    <w:name w:val="Emphasis 2"/>
    <w:uiPriority w:val="1"/>
    <w:qFormat/>
    <w:rsid w:val="00770472"/>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770472"/>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770472"/>
    <w:pPr>
      <w:ind w:left="288" w:right="288"/>
    </w:pPr>
  </w:style>
  <w:style w:type="character" w:customStyle="1" w:styleId="nobr">
    <w:name w:val="nobr"/>
    <w:basedOn w:val="DefaultParagraphFont"/>
    <w:rsid w:val="00770472"/>
  </w:style>
  <w:style w:type="character" w:customStyle="1" w:styleId="StyleArial10ptUnderline">
    <w:name w:val="Style Arial 10 pt Underline"/>
    <w:basedOn w:val="DefaultParagraphFont"/>
    <w:rsid w:val="00770472"/>
    <w:rPr>
      <w:rFonts w:ascii="Arial" w:hAnsi="Arial"/>
      <w:sz w:val="20"/>
      <w:u w:val="single"/>
    </w:rPr>
  </w:style>
  <w:style w:type="character" w:customStyle="1" w:styleId="StyleArial10pt">
    <w:name w:val="Style Arial 10 pt"/>
    <w:basedOn w:val="DefaultParagraphFont"/>
    <w:rsid w:val="00770472"/>
    <w:rPr>
      <w:rFonts w:ascii="Arial" w:hAnsi="Arial"/>
      <w:sz w:val="20"/>
    </w:rPr>
  </w:style>
  <w:style w:type="character" w:customStyle="1" w:styleId="StyleStyleArialBoldUnderline">
    <w:name w:val="Style Style Arial Bold Underline +"/>
    <w:basedOn w:val="DefaultParagraphFont"/>
    <w:rsid w:val="00770472"/>
    <w:rPr>
      <w:rFonts w:ascii="Arial" w:hAnsi="Arial"/>
      <w:b/>
      <w:bCs/>
      <w:sz w:val="24"/>
      <w:u w:val="single"/>
    </w:rPr>
  </w:style>
  <w:style w:type="character" w:customStyle="1" w:styleId="StyleArial10pt1">
    <w:name w:val="Style Arial 10 pt1"/>
    <w:basedOn w:val="DefaultParagraphFont"/>
    <w:rsid w:val="00770472"/>
    <w:rPr>
      <w:rFonts w:ascii="Arial" w:hAnsi="Arial"/>
      <w:sz w:val="20"/>
    </w:rPr>
  </w:style>
  <w:style w:type="character" w:customStyle="1" w:styleId="verdana">
    <w:name w:val="verdana"/>
    <w:basedOn w:val="DefaultParagraphFont"/>
    <w:rsid w:val="00770472"/>
  </w:style>
  <w:style w:type="character" w:customStyle="1" w:styleId="commentstext">
    <w:name w:val="comments_text"/>
    <w:basedOn w:val="DefaultParagraphFont"/>
    <w:uiPriority w:val="99"/>
    <w:rsid w:val="00770472"/>
    <w:rPr>
      <w:rFonts w:ascii="Times New Roman" w:hAnsi="Times New Roman" w:cs="Times New Roman" w:hint="default"/>
    </w:rPr>
  </w:style>
  <w:style w:type="paragraph" w:customStyle="1" w:styleId="DebateTag">
    <w:name w:val="DebateTag"/>
    <w:basedOn w:val="Heading3"/>
    <w:link w:val="DebateTagChar"/>
    <w:autoRedefine/>
    <w:qFormat/>
    <w:rsid w:val="00770472"/>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770472"/>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770472"/>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770472"/>
    <w:rPr>
      <w:rFonts w:ascii="Times New Roman" w:eastAsia="Times New Roman" w:hAnsi="Times New Roman" w:cs="Times New Roman"/>
      <w:color w:val="181717"/>
      <w:sz w:val="16"/>
    </w:rPr>
  </w:style>
  <w:style w:type="character" w:customStyle="1" w:styleId="footnotemark">
    <w:name w:val="footnote mark"/>
    <w:hidden/>
    <w:rsid w:val="00770472"/>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uiPriority w:val="99"/>
    <w:qFormat/>
    <w:rsid w:val="00770472"/>
    <w:pPr>
      <w:ind w:left="1008" w:right="720"/>
    </w:pPr>
    <w:rPr>
      <w:color w:val="000000"/>
    </w:rPr>
  </w:style>
  <w:style w:type="paragraph" w:customStyle="1" w:styleId="norm">
    <w:name w:val="norm"/>
    <w:basedOn w:val="Heading4"/>
    <w:uiPriority w:val="99"/>
    <w:rsid w:val="00770472"/>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770472"/>
    <w:rPr>
      <w:rFonts w:ascii="Calibri" w:hAnsi="Calibri" w:cs="Calibri"/>
    </w:rPr>
  </w:style>
  <w:style w:type="paragraph" w:customStyle="1" w:styleId="citenon-bold">
    <w:name w:val="cite non-bold"/>
    <w:basedOn w:val="Normal"/>
    <w:link w:val="citenon-boldChar"/>
    <w:qFormat/>
    <w:rsid w:val="00770472"/>
    <w:rPr>
      <w:rFonts w:eastAsia="Calibri"/>
    </w:rPr>
  </w:style>
  <w:style w:type="character" w:customStyle="1" w:styleId="AnalyticChar">
    <w:name w:val="Analytic Char"/>
    <w:link w:val="Analytic"/>
    <w:uiPriority w:val="4"/>
    <w:rsid w:val="00770472"/>
    <w:rPr>
      <w:rFonts w:ascii="Arial" w:hAnsi="Arial" w:cs="Arial"/>
      <w:b/>
      <w:i/>
      <w:sz w:val="24"/>
    </w:rPr>
  </w:style>
  <w:style w:type="paragraph" w:customStyle="1" w:styleId="TagText">
    <w:name w:val="TagText"/>
    <w:basedOn w:val="Normal"/>
    <w:uiPriority w:val="99"/>
    <w:qFormat/>
    <w:rsid w:val="00770472"/>
    <w:rPr>
      <w:rFonts w:eastAsia="Cambria"/>
      <w:b/>
    </w:rPr>
  </w:style>
  <w:style w:type="character" w:customStyle="1" w:styleId="StyleStyleBoldUnderlineUnderlineIntenseEmphasis1apple-style-2">
    <w:name w:val="Style Style Bold UnderlineUnderlineIntense Emphasis1apple-style-...2"/>
    <w:basedOn w:val="DefaultParagraphFont"/>
    <w:rsid w:val="00770472"/>
    <w:rPr>
      <w:b w:val="0"/>
      <w:bCs/>
      <w:sz w:val="22"/>
      <w:u w:val="single"/>
    </w:rPr>
  </w:style>
  <w:style w:type="character" w:customStyle="1" w:styleId="citenon-boldChar">
    <w:name w:val="cite non-bold Char"/>
    <w:basedOn w:val="DefaultParagraphFont"/>
    <w:link w:val="citenon-bold"/>
    <w:rsid w:val="00770472"/>
    <w:rPr>
      <w:rFonts w:ascii="Calibri" w:eastAsia="Calibri" w:hAnsi="Calibri" w:cs="Calibri"/>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uiPriority w:val="99"/>
    <w:rsid w:val="00770472"/>
    <w:rPr>
      <w:rFonts w:ascii="Times New Roman" w:hAnsi="Times New Roman" w:cs="Times New Roman"/>
      <w:sz w:val="16"/>
    </w:rPr>
  </w:style>
  <w:style w:type="character" w:customStyle="1" w:styleId="FooterChar1">
    <w:name w:val="Footer Char1"/>
    <w:basedOn w:val="DefaultParagraphFont"/>
    <w:uiPriority w:val="99"/>
    <w:semiHidden/>
    <w:rsid w:val="00770472"/>
    <w:rPr>
      <w:rFonts w:ascii="Times New Roman" w:hAnsi="Times New Roman" w:cs="Times New Roman"/>
      <w:sz w:val="16"/>
    </w:rPr>
  </w:style>
  <w:style w:type="paragraph" w:styleId="Caption">
    <w:name w:val="caption"/>
    <w:aliases w:val="caption"/>
    <w:basedOn w:val="Normal"/>
    <w:qFormat/>
    <w:rsid w:val="00770472"/>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770472"/>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770472"/>
    <w:pPr>
      <w:keepNext/>
      <w:spacing w:before="240" w:after="120"/>
    </w:pPr>
    <w:rPr>
      <w:sz w:val="28"/>
      <w:szCs w:val="28"/>
    </w:rPr>
  </w:style>
  <w:style w:type="paragraph" w:customStyle="1" w:styleId="Index">
    <w:name w:val="Index"/>
    <w:basedOn w:val="DefaultStyle"/>
    <w:qFormat/>
    <w:rsid w:val="00770472"/>
    <w:pPr>
      <w:suppressLineNumbers/>
    </w:pPr>
  </w:style>
  <w:style w:type="paragraph" w:customStyle="1" w:styleId="TextBody">
    <w:name w:val="Text Body"/>
    <w:basedOn w:val="DefaultStyle"/>
    <w:rsid w:val="00770472"/>
    <w:pPr>
      <w:spacing w:after="120"/>
    </w:pPr>
  </w:style>
  <w:style w:type="paragraph" w:customStyle="1" w:styleId="Underlinedcardtext1">
    <w:name w:val="Underlined card text1"/>
    <w:basedOn w:val="Normal"/>
    <w:next w:val="Normal"/>
    <w:uiPriority w:val="11"/>
    <w:qFormat/>
    <w:rsid w:val="00770472"/>
    <w:pPr>
      <w:numPr>
        <w:ilvl w:val="1"/>
      </w:numPr>
    </w:pPr>
    <w:rPr>
      <w:color w:val="5A5A5A"/>
      <w:spacing w:val="15"/>
    </w:rPr>
  </w:style>
  <w:style w:type="character" w:customStyle="1" w:styleId="SubtitleChar">
    <w:name w:val="Subtitle Char"/>
    <w:aliases w:val="Underlined card text Char"/>
    <w:basedOn w:val="DefaultParagraphFont"/>
    <w:link w:val="Subtitle"/>
    <w:uiPriority w:val="11"/>
    <w:rsid w:val="00770472"/>
    <w:rPr>
      <w:rFonts w:ascii="Calibri" w:hAnsi="Calibri"/>
      <w:color w:val="5A5A5A"/>
      <w:spacing w:val="15"/>
      <w:sz w:val="22"/>
    </w:rPr>
  </w:style>
  <w:style w:type="character" w:customStyle="1" w:styleId="SubtleEmphasis1">
    <w:name w:val="Subtle Emphasis1"/>
    <w:basedOn w:val="DefaultParagraphFont"/>
    <w:uiPriority w:val="19"/>
    <w:qFormat/>
    <w:rsid w:val="00770472"/>
    <w:rPr>
      <w:rFonts w:ascii="Times New Roman" w:hAnsi="Times New Roman"/>
      <w:i/>
      <w:iCs/>
      <w:color w:val="404040"/>
    </w:rPr>
  </w:style>
  <w:style w:type="paragraph" w:customStyle="1" w:styleId="quote10">
    <w:name w:val="quote1"/>
    <w:basedOn w:val="Normal"/>
    <w:next w:val="Normal"/>
    <w:uiPriority w:val="29"/>
    <w:qFormat/>
    <w:rsid w:val="00770472"/>
    <w:pPr>
      <w:spacing w:before="200"/>
      <w:ind w:left="864" w:right="864"/>
      <w:jc w:val="center"/>
    </w:pPr>
    <w:rPr>
      <w:iCs/>
      <w:color w:val="404040"/>
    </w:rPr>
  </w:style>
  <w:style w:type="character" w:customStyle="1" w:styleId="QuoteChar">
    <w:name w:val="Quote Char"/>
    <w:aliases w:val="quote Char"/>
    <w:basedOn w:val="DefaultParagraphFont"/>
    <w:link w:val="Quote"/>
    <w:uiPriority w:val="29"/>
    <w:rsid w:val="00770472"/>
    <w:rPr>
      <w:rFonts w:ascii="Calibri" w:hAnsi="Calibri"/>
      <w:iCs/>
      <w:color w:val="404040"/>
      <w:sz w:val="22"/>
    </w:rPr>
  </w:style>
  <w:style w:type="paragraph" w:customStyle="1" w:styleId="IntenseQuote1">
    <w:name w:val="Intense Quote1"/>
    <w:basedOn w:val="Normal"/>
    <w:next w:val="Normal"/>
    <w:uiPriority w:val="30"/>
    <w:qFormat/>
    <w:rsid w:val="00770472"/>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770472"/>
    <w:rPr>
      <w:rFonts w:ascii="Calibri" w:hAnsi="Calibri"/>
      <w:i/>
      <w:iCs/>
      <w:color w:val="4F81BD"/>
      <w:sz w:val="22"/>
    </w:rPr>
  </w:style>
  <w:style w:type="character" w:customStyle="1" w:styleId="SubtleReference1">
    <w:name w:val="Subtle Reference1"/>
    <w:basedOn w:val="DefaultParagraphFont"/>
    <w:uiPriority w:val="31"/>
    <w:qFormat/>
    <w:rsid w:val="00770472"/>
    <w:rPr>
      <w:rFonts w:ascii="Times New Roman" w:hAnsi="Times New Roman"/>
      <w:smallCaps/>
      <w:color w:val="5A5A5A"/>
    </w:rPr>
  </w:style>
  <w:style w:type="character" w:customStyle="1" w:styleId="IntenseReference1">
    <w:name w:val="Intense Reference1"/>
    <w:basedOn w:val="DefaultParagraphFont"/>
    <w:qFormat/>
    <w:rsid w:val="00770472"/>
    <w:rPr>
      <w:rFonts w:ascii="Times New Roman" w:hAnsi="Times New Roman"/>
      <w:b/>
      <w:bCs/>
      <w:smallCaps/>
      <w:color w:val="4F81BD"/>
      <w:spacing w:val="5"/>
    </w:rPr>
  </w:style>
  <w:style w:type="character" w:styleId="BookTitle">
    <w:name w:val="Book Title"/>
    <w:basedOn w:val="DefaultParagraphFont"/>
    <w:qFormat/>
    <w:rsid w:val="00770472"/>
    <w:rPr>
      <w:rFonts w:ascii="Times New Roman" w:hAnsi="Times New Roman"/>
      <w:b/>
      <w:bCs/>
      <w:i/>
      <w:iCs/>
      <w:spacing w:val="5"/>
    </w:rPr>
  </w:style>
  <w:style w:type="character" w:customStyle="1" w:styleId="CardsFont12pt0">
    <w:name w:val="Cards + Font 12pt"/>
    <w:basedOn w:val="CardsChar"/>
    <w:uiPriority w:val="1"/>
    <w:rsid w:val="00770472"/>
    <w:rPr>
      <w:rFonts w:ascii="Times New Roman" w:eastAsia="SimSun" w:hAnsi="Times New Roman" w:cs="Times New Roman"/>
      <w:sz w:val="24"/>
      <w:szCs w:val="24"/>
      <w:u w:val="single"/>
    </w:rPr>
  </w:style>
  <w:style w:type="table" w:customStyle="1" w:styleId="TableGrid1">
    <w:name w:val="Table Grid1"/>
    <w:basedOn w:val="TableNormal"/>
    <w:next w:val="TableGrid"/>
    <w:rsid w:val="00770472"/>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770472"/>
    <w:rPr>
      <w:rFonts w:eastAsia="SimSun"/>
      <w:szCs w:val="20"/>
      <w:lang w:eastAsia="zh-CN"/>
    </w:rPr>
  </w:style>
  <w:style w:type="character" w:customStyle="1" w:styleId="8ptCharChar">
    <w:name w:val="8pt Char Char"/>
    <w:basedOn w:val="DefaultParagraphFont"/>
    <w:link w:val="8pt"/>
    <w:rsid w:val="00770472"/>
    <w:rPr>
      <w:rFonts w:ascii="Calibri" w:eastAsia="SimSun" w:hAnsi="Calibri" w:cs="Calibri"/>
      <w:szCs w:val="20"/>
      <w:lang w:eastAsia="zh-CN"/>
    </w:rPr>
  </w:style>
  <w:style w:type="paragraph" w:customStyle="1" w:styleId="Title1">
    <w:name w:val="Title1"/>
    <w:basedOn w:val="Normal"/>
    <w:link w:val="TITLEChar0"/>
    <w:qFormat/>
    <w:rsid w:val="00770472"/>
    <w:rPr>
      <w:rFonts w:eastAsia="SimSun"/>
      <w:b/>
      <w:smallCaps/>
      <w:szCs w:val="20"/>
      <w:lang w:eastAsia="zh-CN"/>
    </w:rPr>
  </w:style>
  <w:style w:type="character" w:customStyle="1" w:styleId="TITLEChar0">
    <w:name w:val="TITLE Char"/>
    <w:basedOn w:val="DefaultParagraphFont"/>
    <w:link w:val="Title1"/>
    <w:rsid w:val="00770472"/>
    <w:rPr>
      <w:rFonts w:ascii="Calibri" w:eastAsia="SimSun" w:hAnsi="Calibri" w:cs="Calibri"/>
      <w:b/>
      <w:smallCaps/>
      <w:szCs w:val="20"/>
      <w:lang w:eastAsia="zh-CN"/>
    </w:rPr>
  </w:style>
  <w:style w:type="character" w:customStyle="1" w:styleId="DottedUnderline">
    <w:name w:val="Dotted Underline"/>
    <w:basedOn w:val="DebateUnderline"/>
    <w:rsid w:val="00770472"/>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770472"/>
    <w:pPr>
      <w:ind w:left="144"/>
    </w:pPr>
  </w:style>
  <w:style w:type="character" w:customStyle="1" w:styleId="HotRouteCharCharCharCharCharChar">
    <w:name w:val="Hot Route! Char Char Char Char Char Char"/>
    <w:link w:val="HotRouteCharCharCharCharChar"/>
    <w:rsid w:val="00770472"/>
    <w:rPr>
      <w:rFonts w:ascii="Calibri" w:hAnsi="Calibri" w:cs="Calibri"/>
    </w:rPr>
  </w:style>
  <w:style w:type="paragraph" w:customStyle="1" w:styleId="SmallTextCharCharChar">
    <w:name w:val="Small Text Char Char Char"/>
    <w:basedOn w:val="Normal"/>
    <w:link w:val="SmallTextCharCharCharChar"/>
    <w:qFormat/>
    <w:rsid w:val="00770472"/>
  </w:style>
  <w:style w:type="character" w:customStyle="1" w:styleId="SmallTextCharCharCharChar">
    <w:name w:val="Small Text Char Char Char Char"/>
    <w:link w:val="SmallTextCharCharChar"/>
    <w:rsid w:val="00770472"/>
    <w:rPr>
      <w:rFonts w:ascii="Calibri" w:hAnsi="Calibri" w:cs="Calibri"/>
    </w:rPr>
  </w:style>
  <w:style w:type="character" w:customStyle="1" w:styleId="UnderlineCharChar">
    <w:name w:val="Underline Char Char"/>
    <w:aliases w:val="Cite Char1,Char Char Char Char Char Char Char Char Char, Char Char Char Char Char Char Char Char Char2"/>
    <w:qFormat/>
    <w:rsid w:val="00770472"/>
    <w:rPr>
      <w:rFonts w:ascii="Times New Roman" w:eastAsia="Times New Roman" w:hAnsi="Times New Roman" w:cs="Times New Roman"/>
      <w:sz w:val="20"/>
      <w:u w:val="single"/>
    </w:rPr>
  </w:style>
  <w:style w:type="character" w:customStyle="1" w:styleId="null">
    <w:name w:val="null"/>
    <w:basedOn w:val="DefaultParagraphFont"/>
    <w:rsid w:val="00770472"/>
  </w:style>
  <w:style w:type="character" w:customStyle="1" w:styleId="wikiexternallink">
    <w:name w:val="wikiexternallink"/>
    <w:basedOn w:val="DefaultParagraphFont"/>
    <w:rsid w:val="00770472"/>
  </w:style>
  <w:style w:type="character" w:customStyle="1" w:styleId="wikigeneratedlinkcontent">
    <w:name w:val="wikigeneratedlinkcontent"/>
    <w:basedOn w:val="DefaultParagraphFont"/>
    <w:rsid w:val="00770472"/>
  </w:style>
  <w:style w:type="paragraph" w:customStyle="1" w:styleId="Normal1">
    <w:name w:val="Normal1"/>
    <w:qFormat/>
    <w:rsid w:val="00770472"/>
    <w:pPr>
      <w:spacing w:after="0" w:line="276" w:lineRule="auto"/>
    </w:pPr>
    <w:rPr>
      <w:rFonts w:ascii="Arial" w:eastAsia="Arial" w:hAnsi="Arial" w:cs="Arial"/>
      <w:color w:val="000000"/>
    </w:rPr>
  </w:style>
  <w:style w:type="paragraph" w:customStyle="1" w:styleId="Small">
    <w:name w:val="Small"/>
    <w:basedOn w:val="Normal"/>
    <w:uiPriority w:val="99"/>
    <w:qFormat/>
    <w:rsid w:val="00770472"/>
    <w:rPr>
      <w:sz w:val="14"/>
    </w:rPr>
  </w:style>
  <w:style w:type="character" w:customStyle="1" w:styleId="DebateHighlighted">
    <w:name w:val="Debate Highlighted"/>
    <w:qFormat/>
    <w:rsid w:val="00770472"/>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770472"/>
    <w:rPr>
      <w:sz w:val="20"/>
    </w:rPr>
  </w:style>
  <w:style w:type="character" w:customStyle="1" w:styleId="TagGreg">
    <w:name w:val="TagGreg"/>
    <w:basedOn w:val="DefaultParagraphFont"/>
    <w:uiPriority w:val="1"/>
    <w:qFormat/>
    <w:rsid w:val="00770472"/>
    <w:rPr>
      <w:b/>
      <w:sz w:val="24"/>
    </w:rPr>
  </w:style>
  <w:style w:type="paragraph" w:styleId="BodyText">
    <w:name w:val="Body Text"/>
    <w:aliases w:val="BT"/>
    <w:basedOn w:val="Normal"/>
    <w:link w:val="BodyTextChar"/>
    <w:unhideWhenUsed/>
    <w:qFormat/>
    <w:rsid w:val="00770472"/>
    <w:pPr>
      <w:suppressAutoHyphens/>
      <w:spacing w:line="480" w:lineRule="auto"/>
    </w:pPr>
    <w:rPr>
      <w:szCs w:val="20"/>
      <w:lang w:eastAsia="zh-CN"/>
    </w:rPr>
  </w:style>
  <w:style w:type="character" w:customStyle="1" w:styleId="BodyTextChar">
    <w:name w:val="Body Text Char"/>
    <w:aliases w:val="BT Char"/>
    <w:basedOn w:val="DefaultParagraphFont"/>
    <w:link w:val="BodyText"/>
    <w:rsid w:val="00770472"/>
    <w:rPr>
      <w:rFonts w:ascii="Calibri" w:hAnsi="Calibri" w:cs="Calibri"/>
      <w:szCs w:val="20"/>
      <w:lang w:eastAsia="zh-CN"/>
    </w:rPr>
  </w:style>
  <w:style w:type="paragraph" w:styleId="BodyTextIndent">
    <w:name w:val="Body Text Indent"/>
    <w:basedOn w:val="Normal"/>
    <w:link w:val="BodyTextIndentChar"/>
    <w:uiPriority w:val="99"/>
    <w:unhideWhenUsed/>
    <w:rsid w:val="00770472"/>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uiPriority w:val="99"/>
    <w:rsid w:val="00770472"/>
    <w:rPr>
      <w:rFonts w:ascii="Garamond" w:hAnsi="Garamond" w:cs="Garamond"/>
      <w:lang w:eastAsia="zh-CN"/>
    </w:rPr>
  </w:style>
  <w:style w:type="paragraph" w:styleId="BodyText2">
    <w:name w:val="Body Text 2"/>
    <w:basedOn w:val="Normal"/>
    <w:link w:val="BodyText2Char"/>
    <w:unhideWhenUsed/>
    <w:rsid w:val="00770472"/>
    <w:pPr>
      <w:suppressAutoHyphens/>
    </w:pPr>
    <w:rPr>
      <w:b/>
      <w:szCs w:val="20"/>
      <w:lang w:eastAsia="zh-CN"/>
    </w:rPr>
  </w:style>
  <w:style w:type="character" w:customStyle="1" w:styleId="BodyText2Char">
    <w:name w:val="Body Text 2 Char"/>
    <w:basedOn w:val="DefaultParagraphFont"/>
    <w:link w:val="BodyText2"/>
    <w:rsid w:val="00770472"/>
    <w:rPr>
      <w:rFonts w:ascii="Calibri" w:hAnsi="Calibri" w:cs="Calibri"/>
      <w:b/>
      <w:szCs w:val="20"/>
      <w:lang w:eastAsia="zh-CN"/>
    </w:rPr>
  </w:style>
  <w:style w:type="paragraph" w:styleId="BodyText3">
    <w:name w:val="Body Text 3"/>
    <w:basedOn w:val="Normal"/>
    <w:link w:val="BodyText3Char"/>
    <w:unhideWhenUsed/>
    <w:rsid w:val="00770472"/>
    <w:pPr>
      <w:suppressAutoHyphens/>
      <w:spacing w:after="120"/>
    </w:pPr>
    <w:rPr>
      <w:szCs w:val="20"/>
      <w:lang w:eastAsia="zh-CN"/>
    </w:rPr>
  </w:style>
  <w:style w:type="character" w:customStyle="1" w:styleId="BodyText3Char">
    <w:name w:val="Body Text 3 Char"/>
    <w:basedOn w:val="DefaultParagraphFont"/>
    <w:link w:val="BodyText3"/>
    <w:rsid w:val="00770472"/>
    <w:rPr>
      <w:rFonts w:ascii="Calibri" w:hAnsi="Calibri" w:cs="Calibri"/>
      <w:szCs w:val="20"/>
      <w:lang w:eastAsia="zh-CN"/>
    </w:rPr>
  </w:style>
  <w:style w:type="paragraph" w:styleId="BodyTextIndent2">
    <w:name w:val="Body Text Indent 2"/>
    <w:basedOn w:val="Normal"/>
    <w:link w:val="BodyTextIndent2Char"/>
    <w:unhideWhenUsed/>
    <w:rsid w:val="00770472"/>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770472"/>
    <w:rPr>
      <w:rFonts w:ascii="Garamond" w:hAnsi="Garamond" w:cs="Garamond"/>
      <w:lang w:eastAsia="zh-CN"/>
    </w:rPr>
  </w:style>
  <w:style w:type="paragraph" w:styleId="BodyTextIndent3">
    <w:name w:val="Body Text Indent 3"/>
    <w:basedOn w:val="Normal"/>
    <w:link w:val="BodyTextIndent3Char"/>
    <w:uiPriority w:val="99"/>
    <w:unhideWhenUsed/>
    <w:rsid w:val="00770472"/>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770472"/>
    <w:rPr>
      <w:rFonts w:ascii="Calibri" w:hAnsi="Calibri" w:cs="Calibri"/>
      <w:szCs w:val="20"/>
      <w:lang w:eastAsia="zh-CN"/>
    </w:rPr>
  </w:style>
  <w:style w:type="paragraph" w:styleId="BlockText">
    <w:name w:val="Block Text"/>
    <w:basedOn w:val="Normal"/>
    <w:unhideWhenUsed/>
    <w:rsid w:val="00770472"/>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770472"/>
    <w:rPr>
      <w:rFonts w:ascii="Courier New" w:hAnsi="Courier New" w:cs="Courier New"/>
    </w:rPr>
  </w:style>
  <w:style w:type="character" w:customStyle="1" w:styleId="PlainTextChar">
    <w:name w:val="Plain Text Char"/>
    <w:basedOn w:val="DefaultParagraphFont"/>
    <w:link w:val="PlainText"/>
    <w:rsid w:val="00770472"/>
    <w:rPr>
      <w:rFonts w:ascii="Courier New" w:hAnsi="Courier New" w:cs="Courier New"/>
    </w:rPr>
  </w:style>
  <w:style w:type="character" w:customStyle="1" w:styleId="CardTextChar2">
    <w:name w:val="CardText Char"/>
    <w:basedOn w:val="DefaultParagraphFont"/>
    <w:link w:val="CardText0"/>
    <w:locked/>
    <w:rsid w:val="00770472"/>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770472"/>
    <w:pPr>
      <w:ind w:left="288" w:right="288"/>
    </w:pPr>
    <w:rPr>
      <w:rFonts w:ascii="Times New Roman" w:eastAsia="Times New Roman" w:hAnsi="Times New Roman" w:cs="Times New Roman"/>
      <w:sz w:val="16"/>
      <w:szCs w:val="20"/>
    </w:rPr>
  </w:style>
  <w:style w:type="paragraph" w:customStyle="1" w:styleId="HTMLBody">
    <w:name w:val="HTML Body"/>
    <w:uiPriority w:val="99"/>
    <w:rsid w:val="00770472"/>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770472"/>
  </w:style>
  <w:style w:type="paragraph" w:customStyle="1" w:styleId="TxBrp1">
    <w:name w:val="TxBr_p1"/>
    <w:basedOn w:val="Normal"/>
    <w:uiPriority w:val="99"/>
    <w:qFormat/>
    <w:rsid w:val="00770472"/>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770472"/>
    <w:pPr>
      <w:spacing w:before="100" w:beforeAutospacing="1" w:after="100" w:afterAutospacing="1"/>
    </w:pPr>
  </w:style>
  <w:style w:type="character" w:customStyle="1" w:styleId="StyleUnderlineChar">
    <w:name w:val="Style Underline Char"/>
    <w:locked/>
    <w:rsid w:val="00770472"/>
    <w:rPr>
      <w:u w:val="single"/>
    </w:rPr>
  </w:style>
  <w:style w:type="character" w:customStyle="1" w:styleId="1AChushushChar">
    <w:name w:val="1AChushush Char"/>
    <w:link w:val="1AChushush"/>
    <w:locked/>
    <w:rsid w:val="00770472"/>
    <w:rPr>
      <w:rFonts w:cs="Times New Roman"/>
    </w:rPr>
  </w:style>
  <w:style w:type="paragraph" w:customStyle="1" w:styleId="1AChushush">
    <w:name w:val="1AChushush"/>
    <w:basedOn w:val="Normal"/>
    <w:link w:val="1AChushushChar"/>
    <w:autoRedefine/>
    <w:qFormat/>
    <w:rsid w:val="00770472"/>
    <w:pPr>
      <w:ind w:right="-14"/>
      <w:contextualSpacing/>
    </w:pPr>
    <w:rPr>
      <w:rFonts w:asciiTheme="minorHAnsi" w:hAnsiTheme="minorHAnsi" w:cs="Times New Roman"/>
    </w:rPr>
  </w:style>
  <w:style w:type="paragraph" w:customStyle="1" w:styleId="Standard">
    <w:name w:val="Standard"/>
    <w:uiPriority w:val="99"/>
    <w:qFormat/>
    <w:rsid w:val="00770472"/>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770472"/>
    <w:rPr>
      <w:rFonts w:ascii="Times New Roman" w:eastAsia="Times New Roman" w:hAnsi="Times New Roman" w:cs="Times New Roman"/>
      <w:b/>
    </w:rPr>
  </w:style>
  <w:style w:type="paragraph" w:customStyle="1" w:styleId="Tag">
    <w:name w:val="Tag!!"/>
    <w:basedOn w:val="Normal"/>
    <w:link w:val="TagChar"/>
    <w:qFormat/>
    <w:rsid w:val="00770472"/>
    <w:pPr>
      <w:ind w:right="288"/>
    </w:pPr>
    <w:rPr>
      <w:rFonts w:ascii="Times New Roman" w:eastAsia="Times New Roman" w:hAnsi="Times New Roman" w:cs="Times New Roman"/>
      <w:b/>
    </w:rPr>
  </w:style>
  <w:style w:type="character" w:customStyle="1" w:styleId="Absatz-Standardschriftart">
    <w:name w:val="Absatz-Standardschriftart"/>
    <w:rsid w:val="00770472"/>
  </w:style>
  <w:style w:type="character" w:customStyle="1" w:styleId="WW-Absatz-Standardschriftart">
    <w:name w:val="WW-Absatz-Standardschriftart"/>
    <w:rsid w:val="00770472"/>
  </w:style>
  <w:style w:type="character" w:customStyle="1" w:styleId="WW-Absatz-Standardschriftart1">
    <w:name w:val="WW-Absatz-Standardschriftart1"/>
    <w:rsid w:val="00770472"/>
  </w:style>
  <w:style w:type="character" w:customStyle="1" w:styleId="WW8Num4z0">
    <w:name w:val="WW8Num4z0"/>
    <w:rsid w:val="00770472"/>
    <w:rPr>
      <w:i w:val="0"/>
      <w:iCs w:val="0"/>
    </w:rPr>
  </w:style>
  <w:style w:type="character" w:customStyle="1" w:styleId="WW8Num6z0">
    <w:name w:val="WW8Num6z0"/>
    <w:rsid w:val="00770472"/>
    <w:rPr>
      <w:rFonts w:ascii="Times New Roman" w:eastAsia="Times New Roman" w:hAnsi="Times New Roman" w:cs="Times New Roman" w:hint="default"/>
    </w:rPr>
  </w:style>
  <w:style w:type="character" w:customStyle="1" w:styleId="WW8Num6z1">
    <w:name w:val="WW8Num6z1"/>
    <w:rsid w:val="00770472"/>
    <w:rPr>
      <w:rFonts w:ascii="Courier New" w:hAnsi="Courier New" w:cs="Courier New" w:hint="default"/>
    </w:rPr>
  </w:style>
  <w:style w:type="character" w:customStyle="1" w:styleId="WW8Num6z2">
    <w:name w:val="WW8Num6z2"/>
    <w:rsid w:val="00770472"/>
    <w:rPr>
      <w:rFonts w:ascii="Wingdings" w:hAnsi="Wingdings" w:cs="Wingdings" w:hint="default"/>
    </w:rPr>
  </w:style>
  <w:style w:type="character" w:customStyle="1" w:styleId="WW8Num6z3">
    <w:name w:val="WW8Num6z3"/>
    <w:rsid w:val="00770472"/>
    <w:rPr>
      <w:rFonts w:ascii="Symbol" w:hAnsi="Symbol" w:cs="Symbol" w:hint="default"/>
    </w:rPr>
  </w:style>
  <w:style w:type="character" w:customStyle="1" w:styleId="EndnoteCharacters">
    <w:name w:val="Endnote Characters"/>
    <w:rsid w:val="00770472"/>
    <w:rPr>
      <w:vertAlign w:val="superscript"/>
    </w:rPr>
  </w:style>
  <w:style w:type="character" w:customStyle="1" w:styleId="FootnoteCharacters">
    <w:name w:val="Footnote Characters"/>
    <w:rsid w:val="00770472"/>
    <w:rPr>
      <w:vertAlign w:val="superscript"/>
    </w:rPr>
  </w:style>
  <w:style w:type="character" w:customStyle="1" w:styleId="hit">
    <w:name w:val="hit"/>
    <w:rsid w:val="00770472"/>
  </w:style>
  <w:style w:type="character" w:customStyle="1" w:styleId="btx1">
    <w:name w:val="btx1"/>
    <w:rsid w:val="00770472"/>
    <w:rPr>
      <w:rFonts w:ascii="Verdana" w:hAnsi="Verdana" w:cs="Arial" w:hint="default"/>
      <w:sz w:val="24"/>
      <w:szCs w:val="24"/>
    </w:rPr>
  </w:style>
  <w:style w:type="character" w:customStyle="1" w:styleId="strong-blue">
    <w:name w:val="strong-blue"/>
    <w:rsid w:val="00770472"/>
    <w:rPr>
      <w:b/>
      <w:bCs/>
      <w:color w:val="1181C9"/>
    </w:rPr>
  </w:style>
  <w:style w:type="character" w:customStyle="1" w:styleId="PlainTextChar1">
    <w:name w:val="Plain Text Char1"/>
    <w:basedOn w:val="DefaultParagraphFont"/>
    <w:rsid w:val="00770472"/>
    <w:rPr>
      <w:rFonts w:ascii="Consolas" w:hAnsi="Consolas" w:cs="Consolas" w:hint="default"/>
      <w:sz w:val="21"/>
      <w:szCs w:val="21"/>
    </w:rPr>
  </w:style>
  <w:style w:type="character" w:customStyle="1" w:styleId="MicroTextChar">
    <w:name w:val="MicroText Char"/>
    <w:link w:val="MicroText"/>
    <w:rsid w:val="00770472"/>
    <w:rPr>
      <w:rFonts w:ascii="Arial Narrow" w:hAnsi="Arial Narrow"/>
      <w:sz w:val="12"/>
    </w:rPr>
  </w:style>
  <w:style w:type="character" w:customStyle="1" w:styleId="StyleunderlineVerdana">
    <w:name w:val="Style underline + Verdana"/>
    <w:rsid w:val="00770472"/>
    <w:rPr>
      <w:rFonts w:ascii="Verdana" w:hAnsi="Verdana" w:hint="default"/>
      <w:b/>
      <w:bCs/>
      <w:sz w:val="20"/>
      <w:u w:val="single"/>
    </w:rPr>
  </w:style>
  <w:style w:type="character" w:customStyle="1" w:styleId="nw">
    <w:name w:val="nw"/>
    <w:rsid w:val="00770472"/>
  </w:style>
  <w:style w:type="character" w:customStyle="1" w:styleId="EmphasizeThis">
    <w:name w:val="EmphasizeThis"/>
    <w:rsid w:val="00770472"/>
    <w:rPr>
      <w:rFonts w:ascii="Georgia" w:hAnsi="Georgia" w:hint="default"/>
      <w:b/>
      <w:bCs w:val="0"/>
      <w:iCs/>
      <w:sz w:val="24"/>
      <w:u w:val="thick"/>
    </w:rPr>
  </w:style>
  <w:style w:type="character" w:customStyle="1" w:styleId="subtitle1">
    <w:name w:val="subtitle1"/>
    <w:rsid w:val="00770472"/>
    <w:rPr>
      <w:rFonts w:cs="Times New Roman"/>
    </w:rPr>
  </w:style>
  <w:style w:type="paragraph" w:customStyle="1" w:styleId="TOCHeading1">
    <w:name w:val="TOC Heading1"/>
    <w:basedOn w:val="Heading1"/>
    <w:next w:val="Normal"/>
    <w:uiPriority w:val="39"/>
    <w:unhideWhenUsed/>
    <w:qFormat/>
    <w:rsid w:val="00770472"/>
    <w:pPr>
      <w:pageBreakBefore w:val="0"/>
      <w:jc w:val="left"/>
      <w:outlineLvl w:val="9"/>
    </w:pPr>
    <w:rPr>
      <w:b w:val="0"/>
      <w:bCs/>
      <w:color w:val="365F91"/>
      <w:sz w:val="32"/>
    </w:rPr>
  </w:style>
  <w:style w:type="paragraph" w:customStyle="1" w:styleId="CardDownx1">
    <w:name w:val="CardDown x1"/>
    <w:basedOn w:val="Header"/>
    <w:link w:val="CardDownx1Char"/>
    <w:qFormat/>
    <w:rsid w:val="00770472"/>
  </w:style>
  <w:style w:type="paragraph" w:customStyle="1" w:styleId="CiteCardUpSize-Heavy">
    <w:name w:val="Cite // CardUpSize - Heavy"/>
    <w:basedOn w:val="Normal"/>
    <w:link w:val="CiteCardUpSize-HeavyChar"/>
    <w:autoRedefine/>
    <w:qFormat/>
    <w:rsid w:val="00770472"/>
    <w:pPr>
      <w:jc w:val="both"/>
    </w:pPr>
    <w:rPr>
      <w:b/>
      <w:szCs w:val="32"/>
      <w:u w:val="single"/>
    </w:rPr>
  </w:style>
  <w:style w:type="paragraph" w:customStyle="1" w:styleId="CardUp2">
    <w:name w:val="Card_Up2"/>
    <w:basedOn w:val="Normal"/>
    <w:link w:val="CardUp2Char"/>
    <w:autoRedefine/>
    <w:rsid w:val="00770472"/>
    <w:pPr>
      <w:jc w:val="both"/>
    </w:pPr>
    <w:rPr>
      <w:b/>
      <w:szCs w:val="20"/>
      <w:u w:val="single"/>
    </w:rPr>
  </w:style>
  <w:style w:type="paragraph" w:customStyle="1" w:styleId="CardUp1">
    <w:name w:val="Card_Up1"/>
    <w:basedOn w:val="Normal"/>
    <w:link w:val="CardUp1Char"/>
    <w:autoRedefine/>
    <w:rsid w:val="00770472"/>
    <w:pPr>
      <w:jc w:val="both"/>
    </w:pPr>
    <w:rPr>
      <w:szCs w:val="20"/>
      <w:u w:val="single"/>
    </w:rPr>
  </w:style>
  <w:style w:type="character" w:customStyle="1" w:styleId="CardUp1Char">
    <w:name w:val="Card_Up1 Char"/>
    <w:basedOn w:val="DefaultParagraphFont"/>
    <w:link w:val="CardUp1"/>
    <w:rsid w:val="00770472"/>
    <w:rPr>
      <w:rFonts w:ascii="Calibri" w:hAnsi="Calibri" w:cs="Calibri"/>
      <w:szCs w:val="20"/>
      <w:u w:val="single"/>
    </w:rPr>
  </w:style>
  <w:style w:type="character" w:customStyle="1" w:styleId="CardUp2Char">
    <w:name w:val="Card_Up2 Char"/>
    <w:basedOn w:val="DefaultParagraphFont"/>
    <w:link w:val="CardUp2"/>
    <w:rsid w:val="00770472"/>
    <w:rPr>
      <w:rFonts w:ascii="Calibri" w:hAnsi="Calibri" w:cs="Calibri"/>
      <w:b/>
      <w:szCs w:val="20"/>
      <w:u w:val="single"/>
    </w:rPr>
  </w:style>
  <w:style w:type="character" w:customStyle="1" w:styleId="CiteCardUpSize-HeavyChar">
    <w:name w:val="Cite // CardUpSize - Heavy Char"/>
    <w:basedOn w:val="DefaultParagraphFont"/>
    <w:link w:val="CiteCardUpSize-Heavy"/>
    <w:rsid w:val="00770472"/>
    <w:rPr>
      <w:rFonts w:ascii="Calibri" w:hAnsi="Calibri" w:cs="Calibri"/>
      <w:b/>
      <w:szCs w:val="32"/>
      <w:u w:val="single"/>
    </w:rPr>
  </w:style>
  <w:style w:type="character" w:customStyle="1" w:styleId="CardDownx1Char">
    <w:name w:val="CardDown x1 Char"/>
    <w:basedOn w:val="DefaultParagraphFont"/>
    <w:link w:val="CardDownx1"/>
    <w:rsid w:val="00770472"/>
    <w:rPr>
      <w:rFonts w:ascii="Calibri" w:hAnsi="Calibri" w:cs="Calibri"/>
    </w:rPr>
  </w:style>
  <w:style w:type="paragraph" w:customStyle="1" w:styleId="Minimize1">
    <w:name w:val="Minimize1"/>
    <w:basedOn w:val="Normal"/>
    <w:link w:val="Minimize1Char"/>
    <w:rsid w:val="00770472"/>
    <w:pPr>
      <w:widowControl w:val="0"/>
      <w:jc w:val="both"/>
    </w:pPr>
  </w:style>
  <w:style w:type="character" w:customStyle="1" w:styleId="Minimize1Char">
    <w:name w:val="Minimize1 Char"/>
    <w:basedOn w:val="DefaultParagraphFont"/>
    <w:link w:val="Minimize1"/>
    <w:rsid w:val="00770472"/>
    <w:rPr>
      <w:rFonts w:ascii="Calibri" w:hAnsi="Calibri" w:cs="Calibri"/>
    </w:rPr>
  </w:style>
  <w:style w:type="paragraph" w:customStyle="1" w:styleId="CardT1">
    <w:name w:val="CardT1"/>
    <w:basedOn w:val="Normal"/>
    <w:link w:val="CardT1Char"/>
    <w:qFormat/>
    <w:rsid w:val="00770472"/>
    <w:pPr>
      <w:widowControl w:val="0"/>
      <w:jc w:val="both"/>
    </w:pPr>
    <w:rPr>
      <w:rFonts w:eastAsia="Calibri"/>
      <w:kern w:val="2"/>
      <w:sz w:val="14"/>
      <w:szCs w:val="14"/>
      <w:lang w:eastAsia="zh-TW"/>
    </w:rPr>
  </w:style>
  <w:style w:type="character" w:customStyle="1" w:styleId="CardT1Char">
    <w:name w:val="CardT1 Char"/>
    <w:link w:val="CardT1"/>
    <w:rsid w:val="00770472"/>
    <w:rPr>
      <w:rFonts w:ascii="Calibri" w:eastAsia="Calibri" w:hAnsi="Calibri" w:cs="Calibri"/>
      <w:kern w:val="2"/>
      <w:sz w:val="14"/>
      <w:szCs w:val="14"/>
      <w:lang w:eastAsia="zh-TW"/>
    </w:rPr>
  </w:style>
  <w:style w:type="character" w:customStyle="1" w:styleId="CardUx1">
    <w:name w:val="CardUx1"/>
    <w:qFormat/>
    <w:rsid w:val="00770472"/>
    <w:rPr>
      <w:rFonts w:ascii="Times New Roman" w:hAnsi="Times New Roman"/>
      <w:sz w:val="22"/>
      <w:szCs w:val="32"/>
      <w:u w:val="single"/>
      <w:lang w:val="en-US" w:eastAsia="en-US" w:bidi="ar-SA"/>
    </w:rPr>
  </w:style>
  <w:style w:type="character" w:customStyle="1" w:styleId="CardCite1">
    <w:name w:val="CardCite1"/>
    <w:qFormat/>
    <w:rsid w:val="00770472"/>
    <w:rPr>
      <w:rFonts w:ascii="Times New Roman" w:hAnsi="Times New Roman"/>
      <w:b/>
      <w:sz w:val="22"/>
      <w:szCs w:val="22"/>
      <w:u w:val="single"/>
      <w:lang w:val="en-US" w:eastAsia="en-US" w:bidi="ar-SA"/>
    </w:rPr>
  </w:style>
  <w:style w:type="character" w:customStyle="1" w:styleId="BoxX2">
    <w:name w:val="BoxX2"/>
    <w:qFormat/>
    <w:rsid w:val="00770472"/>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770472"/>
    <w:rPr>
      <w:b/>
      <w:sz w:val="22"/>
      <w:u w:val="single"/>
      <w:bdr w:val="single" w:sz="4" w:space="0" w:color="auto"/>
    </w:rPr>
  </w:style>
  <w:style w:type="paragraph" w:customStyle="1" w:styleId="CommentText1">
    <w:name w:val="Comment Text1"/>
    <w:basedOn w:val="Normal"/>
    <w:next w:val="CommentText"/>
    <w:uiPriority w:val="99"/>
    <w:semiHidden/>
    <w:unhideWhenUsed/>
    <w:rsid w:val="00770472"/>
    <w:rPr>
      <w:rFonts w:eastAsia="Helvetica"/>
    </w:rPr>
  </w:style>
  <w:style w:type="character" w:customStyle="1" w:styleId="Longcite">
    <w:name w:val="Longcite"/>
    <w:rsid w:val="00770472"/>
    <w:rPr>
      <w:sz w:val="16"/>
    </w:rPr>
  </w:style>
  <w:style w:type="character" w:customStyle="1" w:styleId="a-size-large">
    <w:name w:val="a-size-large"/>
    <w:basedOn w:val="DefaultParagraphFont"/>
    <w:rsid w:val="00770472"/>
  </w:style>
  <w:style w:type="character" w:customStyle="1" w:styleId="a">
    <w:name w:val="a"/>
    <w:basedOn w:val="DefaultParagraphFont"/>
    <w:rsid w:val="00770472"/>
  </w:style>
  <w:style w:type="character" w:customStyle="1" w:styleId="l6">
    <w:name w:val="l6"/>
    <w:basedOn w:val="DefaultParagraphFont"/>
    <w:rsid w:val="00770472"/>
  </w:style>
  <w:style w:type="character" w:customStyle="1" w:styleId="l7">
    <w:name w:val="l7"/>
    <w:basedOn w:val="DefaultParagraphFont"/>
    <w:rsid w:val="00770472"/>
  </w:style>
  <w:style w:type="character" w:customStyle="1" w:styleId="l8">
    <w:name w:val="l8"/>
    <w:basedOn w:val="DefaultParagraphFont"/>
    <w:rsid w:val="00770472"/>
  </w:style>
  <w:style w:type="paragraph" w:customStyle="1" w:styleId="style12">
    <w:name w:val="style12"/>
    <w:basedOn w:val="Normal"/>
    <w:rsid w:val="00770472"/>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770472"/>
  </w:style>
  <w:style w:type="paragraph" w:customStyle="1" w:styleId="nothing0">
    <w:name w:val="nothing"/>
    <w:basedOn w:val="Normal"/>
    <w:rsid w:val="00770472"/>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770472"/>
  </w:style>
  <w:style w:type="character" w:customStyle="1" w:styleId="EmphasisA">
    <w:name w:val="Emphasis A"/>
    <w:rsid w:val="00770472"/>
    <w:rPr>
      <w:rFonts w:ascii="Lucida Grande" w:eastAsia="ヒラギノ角ゴ Pro W3" w:hAnsi="Lucida Grande"/>
      <w:b/>
      <w:i w:val="0"/>
      <w:color w:val="000000"/>
      <w:sz w:val="22"/>
      <w:u w:val="single"/>
    </w:rPr>
  </w:style>
  <w:style w:type="character" w:customStyle="1" w:styleId="BodyText1">
    <w:name w:val="Body Text1"/>
    <w:basedOn w:val="DefaultParagraphFont"/>
    <w:rsid w:val="00770472"/>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uiPriority w:val="99"/>
    <w:rsid w:val="00770472"/>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770472"/>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770472"/>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770472"/>
    <w:rPr>
      <w:rFonts w:ascii="Arial" w:hAnsi="Arial"/>
      <w:b/>
      <w:sz w:val="19"/>
      <w:u w:val="thick"/>
      <w:bdr w:val="none" w:sz="0" w:space="0" w:color="auto"/>
      <w:shd w:val="clear" w:color="auto" w:fill="auto"/>
    </w:rPr>
  </w:style>
  <w:style w:type="character" w:customStyle="1" w:styleId="evidencetextChar1">
    <w:name w:val="evidence text Char1"/>
    <w:link w:val="evidencetext"/>
    <w:uiPriority w:val="99"/>
    <w:rsid w:val="00770472"/>
    <w:rPr>
      <w:rFonts w:ascii="Calibri" w:hAnsi="Calibri" w:cs="Calibri"/>
      <w:color w:val="000000"/>
    </w:rPr>
  </w:style>
  <w:style w:type="paragraph" w:customStyle="1" w:styleId="BoldUnderlining">
    <w:name w:val="Bold Underlining"/>
    <w:basedOn w:val="Normal"/>
    <w:link w:val="BoldUnderliningChar"/>
    <w:rsid w:val="00770472"/>
    <w:rPr>
      <w:rFonts w:ascii="Arial Narrow" w:eastAsia="Calibri" w:hAnsi="Arial Narrow"/>
      <w:b/>
      <w:szCs w:val="20"/>
      <w:u w:val="single"/>
      <w:lang w:val="x-none" w:eastAsia="x-none"/>
    </w:rPr>
  </w:style>
  <w:style w:type="character" w:customStyle="1" w:styleId="BoldUnderliningChar">
    <w:name w:val="Bold Underlining Char"/>
    <w:link w:val="BoldUnderlining"/>
    <w:rsid w:val="00770472"/>
    <w:rPr>
      <w:rFonts w:ascii="Arial Narrow" w:eastAsia="Calibri" w:hAnsi="Arial Narrow" w:cs="Calibri"/>
      <w:b/>
      <w:szCs w:val="20"/>
      <w:u w:val="single"/>
      <w:lang w:val="x-none" w:eastAsia="x-none"/>
    </w:rPr>
  </w:style>
  <w:style w:type="character" w:customStyle="1" w:styleId="grame">
    <w:name w:val="grame"/>
    <w:basedOn w:val="DefaultParagraphFont"/>
    <w:rsid w:val="00770472"/>
  </w:style>
  <w:style w:type="character" w:customStyle="1" w:styleId="spelle">
    <w:name w:val="spelle"/>
    <w:basedOn w:val="DefaultParagraphFont"/>
    <w:rsid w:val="00770472"/>
  </w:style>
  <w:style w:type="paragraph" w:customStyle="1" w:styleId="normal10">
    <w:name w:val="normal1"/>
    <w:basedOn w:val="Normal"/>
    <w:rsid w:val="00770472"/>
    <w:pPr>
      <w:spacing w:before="100" w:beforeAutospacing="1" w:after="100" w:afterAutospacing="1"/>
    </w:pPr>
    <w:rPr>
      <w:rFonts w:ascii="Times" w:hAnsi="Times"/>
      <w:szCs w:val="20"/>
    </w:rPr>
  </w:style>
  <w:style w:type="character" w:customStyle="1" w:styleId="UnderlineBold0">
    <w:name w:val="Underline Bold"/>
    <w:basedOn w:val="DefaultParagraphFont"/>
    <w:qFormat/>
    <w:rsid w:val="00770472"/>
    <w:rPr>
      <w:b/>
      <w:sz w:val="20"/>
      <w:u w:val="single"/>
    </w:rPr>
  </w:style>
  <w:style w:type="paragraph" w:customStyle="1" w:styleId="ANALYTICS1">
    <w:name w:val="ANALYTICS"/>
    <w:basedOn w:val="Heading4"/>
    <w:link w:val="ANALYTICSChar1"/>
    <w:qFormat/>
    <w:rsid w:val="00770472"/>
    <w:rPr>
      <w:rFonts w:cs="Arial"/>
      <w:iCs w:val="0"/>
      <w:sz w:val="22"/>
    </w:rPr>
  </w:style>
  <w:style w:type="character" w:customStyle="1" w:styleId="ANALYTICSChar1">
    <w:name w:val="ANALYTICS Char"/>
    <w:basedOn w:val="DefaultParagraphFont"/>
    <w:link w:val="ANALYTICS1"/>
    <w:rsid w:val="00770472"/>
    <w:rPr>
      <w:rFonts w:ascii="Calibri" w:eastAsiaTheme="majorEastAsia" w:hAnsi="Calibri" w:cs="Arial"/>
      <w:b/>
    </w:rPr>
  </w:style>
  <w:style w:type="paragraph" w:customStyle="1" w:styleId="Underlining">
    <w:name w:val="Underlining"/>
    <w:basedOn w:val="Normal"/>
    <w:next w:val="Normal"/>
    <w:link w:val="UnderliningChar"/>
    <w:uiPriority w:val="99"/>
    <w:qFormat/>
    <w:rsid w:val="00770472"/>
    <w:rPr>
      <w:u w:val="single"/>
    </w:rPr>
  </w:style>
  <w:style w:type="character" w:customStyle="1" w:styleId="UnderliningChar">
    <w:name w:val="Underlining Char"/>
    <w:link w:val="Underlining"/>
    <w:uiPriority w:val="99"/>
    <w:locked/>
    <w:rsid w:val="00770472"/>
    <w:rPr>
      <w:rFonts w:ascii="Calibri" w:hAnsi="Calibri" w:cs="Calibri"/>
      <w:u w:val="single"/>
    </w:rPr>
  </w:style>
  <w:style w:type="paragraph" w:customStyle="1" w:styleId="AuthorDate">
    <w:name w:val="AuthorDate"/>
    <w:next w:val="Nothing"/>
    <w:link w:val="AuthorDateChar"/>
    <w:qFormat/>
    <w:rsid w:val="0077047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770472"/>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770472"/>
    <w:rPr>
      <w:rFonts w:ascii="Calibri" w:eastAsia="MS Gothic" w:hAnsi="Calibri" w:cs="Times New Roman"/>
      <w:spacing w:val="-10"/>
      <w:kern w:val="28"/>
      <w:sz w:val="56"/>
      <w:szCs w:val="56"/>
    </w:rPr>
  </w:style>
  <w:style w:type="character" w:customStyle="1" w:styleId="box">
    <w:name w:val="box"/>
    <w:rsid w:val="00770472"/>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770472"/>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770472"/>
    <w:rPr>
      <w:rFonts w:ascii="Calibri" w:eastAsia="Calibri" w:hAnsi="Calibri" w:cs="Calibri"/>
      <w:u w:val="single"/>
    </w:rPr>
  </w:style>
  <w:style w:type="paragraph" w:customStyle="1" w:styleId="Shrink8">
    <w:name w:val="Shrink8"/>
    <w:basedOn w:val="Normal"/>
    <w:uiPriority w:val="99"/>
    <w:qFormat/>
    <w:rsid w:val="00770472"/>
  </w:style>
  <w:style w:type="paragraph" w:customStyle="1" w:styleId="NotUnderlined">
    <w:name w:val="Not Underlined"/>
    <w:basedOn w:val="Normal"/>
    <w:uiPriority w:val="99"/>
    <w:qFormat/>
    <w:rsid w:val="00770472"/>
    <w:rPr>
      <w:szCs w:val="20"/>
    </w:rPr>
  </w:style>
  <w:style w:type="paragraph" w:customStyle="1" w:styleId="Tag12">
    <w:name w:val="Tag12"/>
    <w:basedOn w:val="Normal"/>
    <w:uiPriority w:val="99"/>
    <w:qFormat/>
    <w:rsid w:val="00770472"/>
    <w:pPr>
      <w:contextualSpacing/>
    </w:pPr>
    <w:rPr>
      <w:rFonts w:eastAsia="Cambria"/>
      <w:b/>
    </w:rPr>
  </w:style>
  <w:style w:type="character" w:customStyle="1" w:styleId="ssl0">
    <w:name w:val="ss_l0"/>
    <w:basedOn w:val="DefaultParagraphFont"/>
    <w:rsid w:val="00770472"/>
  </w:style>
  <w:style w:type="character" w:customStyle="1" w:styleId="Hyperlink6">
    <w:name w:val="Hyperlink6"/>
    <w:basedOn w:val="DefaultParagraphFont"/>
    <w:rsid w:val="00770472"/>
    <w:rPr>
      <w:color w:val="3300CC"/>
      <w:u w:val="single"/>
    </w:rPr>
  </w:style>
  <w:style w:type="character" w:customStyle="1" w:styleId="AuthorDate0">
    <w:name w:val="Author Date"/>
    <w:rsid w:val="00770472"/>
    <w:rPr>
      <w:b/>
      <w:bCs w:val="0"/>
      <w:sz w:val="24"/>
      <w:u w:val="thick"/>
    </w:rPr>
  </w:style>
  <w:style w:type="character" w:customStyle="1" w:styleId="UnderlinedChar1">
    <w:name w:val="Underlined Char1"/>
    <w:basedOn w:val="DefaultParagraphFont"/>
    <w:rsid w:val="00770472"/>
    <w:rPr>
      <w:rFonts w:ascii="Calibri" w:eastAsia="Times New Roman" w:hAnsi="Calibri" w:cs="Times New Roman"/>
      <w:szCs w:val="20"/>
      <w:u w:val="thick"/>
    </w:rPr>
  </w:style>
  <w:style w:type="paragraph" w:customStyle="1" w:styleId="DebateNormal">
    <w:name w:val="DebateNormal"/>
    <w:basedOn w:val="Normal"/>
    <w:link w:val="DebateNormalChar"/>
    <w:qFormat/>
    <w:rsid w:val="00770472"/>
    <w:rPr>
      <w:rFonts w:eastAsia="Calibri"/>
      <w:szCs w:val="20"/>
    </w:rPr>
  </w:style>
  <w:style w:type="character" w:customStyle="1" w:styleId="DebateNormalChar">
    <w:name w:val="DebateNormal Char"/>
    <w:basedOn w:val="DefaultParagraphFont"/>
    <w:link w:val="DebateNormal"/>
    <w:rsid w:val="00770472"/>
    <w:rPr>
      <w:rFonts w:ascii="Calibri" w:eastAsia="Calibri" w:hAnsi="Calibri" w:cs="Calibri"/>
      <w:szCs w:val="20"/>
    </w:rPr>
  </w:style>
  <w:style w:type="paragraph" w:customStyle="1" w:styleId="DebateEmphasis">
    <w:name w:val="DebateEmphasis"/>
    <w:basedOn w:val="Normal"/>
    <w:link w:val="DebateEmphasisChar"/>
    <w:qFormat/>
    <w:rsid w:val="00770472"/>
    <w:pPr>
      <w:spacing w:line="276" w:lineRule="auto"/>
    </w:pPr>
    <w:rPr>
      <w:rFonts w:eastAsia="Calibri"/>
      <w:b/>
      <w:u w:val="single"/>
    </w:rPr>
  </w:style>
  <w:style w:type="character" w:customStyle="1" w:styleId="DebateEmphasisChar">
    <w:name w:val="DebateEmphasis Char"/>
    <w:basedOn w:val="DefaultParagraphFont"/>
    <w:link w:val="DebateEmphasis"/>
    <w:rsid w:val="00770472"/>
    <w:rPr>
      <w:rFonts w:ascii="Calibri" w:eastAsia="Calibri" w:hAnsi="Calibri" w:cs="Calibri"/>
      <w:b/>
      <w:u w:val="single"/>
    </w:rPr>
  </w:style>
  <w:style w:type="paragraph" w:customStyle="1" w:styleId="DebateLanguage">
    <w:name w:val="DebateLanguage"/>
    <w:basedOn w:val="Normal"/>
    <w:link w:val="DebateLanguageChar"/>
    <w:rsid w:val="00770472"/>
    <w:pPr>
      <w:spacing w:line="276" w:lineRule="auto"/>
    </w:pPr>
    <w:rPr>
      <w:rFonts w:eastAsia="Calibri"/>
      <w:strike/>
      <w:u w:val="single"/>
    </w:rPr>
  </w:style>
  <w:style w:type="character" w:customStyle="1" w:styleId="DebateLanguageChar">
    <w:name w:val="DebateLanguage Char"/>
    <w:basedOn w:val="DefaultParagraphFont"/>
    <w:link w:val="DebateLanguage"/>
    <w:rsid w:val="00770472"/>
    <w:rPr>
      <w:rFonts w:ascii="Calibri" w:eastAsia="Calibri" w:hAnsi="Calibri" w:cs="Calibri"/>
      <w:strike/>
      <w:u w:val="single"/>
    </w:rPr>
  </w:style>
  <w:style w:type="character" w:customStyle="1" w:styleId="message">
    <w:name w:val="message"/>
    <w:basedOn w:val="DefaultParagraphFont"/>
    <w:rsid w:val="00770472"/>
  </w:style>
  <w:style w:type="character" w:customStyle="1" w:styleId="bodytext4">
    <w:name w:val="bodytext"/>
    <w:basedOn w:val="DefaultParagraphFont"/>
    <w:rsid w:val="00770472"/>
  </w:style>
  <w:style w:type="paragraph" w:customStyle="1" w:styleId="DebateUnderline0">
    <w:name w:val="DebateUnderline"/>
    <w:basedOn w:val="Normal"/>
    <w:link w:val="DebateUnderlineChar"/>
    <w:rsid w:val="00770472"/>
    <w:pPr>
      <w:spacing w:line="276" w:lineRule="auto"/>
    </w:pPr>
    <w:rPr>
      <w:rFonts w:eastAsia="Calibri"/>
      <w:u w:val="single"/>
    </w:rPr>
  </w:style>
  <w:style w:type="character" w:customStyle="1" w:styleId="DebateUnderlineChar">
    <w:name w:val="DebateUnderline Char"/>
    <w:basedOn w:val="DefaultParagraphFont"/>
    <w:link w:val="DebateUnderline0"/>
    <w:rsid w:val="00770472"/>
    <w:rPr>
      <w:rFonts w:ascii="Calibri" w:eastAsia="Calibri" w:hAnsi="Calibri" w:cs="Calibri"/>
      <w:u w:val="single"/>
    </w:rPr>
  </w:style>
  <w:style w:type="character" w:customStyle="1" w:styleId="hidden">
    <w:name w:val="hidden"/>
    <w:basedOn w:val="DefaultParagraphFont"/>
    <w:rsid w:val="00770472"/>
  </w:style>
  <w:style w:type="character" w:customStyle="1" w:styleId="dateline">
    <w:name w:val="dateline"/>
    <w:basedOn w:val="DefaultParagraphFont"/>
    <w:rsid w:val="00770472"/>
  </w:style>
  <w:style w:type="character" w:customStyle="1" w:styleId="A4">
    <w:name w:val="A4"/>
    <w:uiPriority w:val="99"/>
    <w:rsid w:val="00770472"/>
    <w:rPr>
      <w:rFonts w:cs="Frutiger LT Std 45 Light"/>
      <w:color w:val="000000"/>
      <w:sz w:val="17"/>
      <w:szCs w:val="17"/>
    </w:rPr>
  </w:style>
  <w:style w:type="character" w:customStyle="1" w:styleId="standardcontent">
    <w:name w:val="standardcontent"/>
    <w:basedOn w:val="DefaultParagraphFont"/>
    <w:rsid w:val="00770472"/>
  </w:style>
  <w:style w:type="character" w:customStyle="1" w:styleId="storyby">
    <w:name w:val="storyby"/>
    <w:basedOn w:val="DefaultParagraphFont"/>
    <w:rsid w:val="00770472"/>
  </w:style>
  <w:style w:type="character" w:customStyle="1" w:styleId="DebateTagChar">
    <w:name w:val="DebateTag Char"/>
    <w:basedOn w:val="DefaultParagraphFont"/>
    <w:link w:val="DebateTag"/>
    <w:rsid w:val="00770472"/>
    <w:rPr>
      <w:rFonts w:ascii="Calibri" w:eastAsia="Times New Roman" w:hAnsi="Calibri" w:cs="Times New Roman"/>
      <w:b/>
      <w:bCs/>
      <w:szCs w:val="24"/>
    </w:rPr>
  </w:style>
  <w:style w:type="character" w:customStyle="1" w:styleId="citation">
    <w:name w:val="citation"/>
    <w:basedOn w:val="DefaultParagraphFont"/>
    <w:rsid w:val="00770472"/>
  </w:style>
  <w:style w:type="character" w:customStyle="1" w:styleId="UnderlinedChar0">
    <w:name w:val="Underlined Char"/>
    <w:basedOn w:val="DefaultParagraphFont"/>
    <w:rsid w:val="00770472"/>
    <w:rPr>
      <w:rFonts w:ascii="Century Gothic" w:hAnsi="Century Gothic"/>
      <w:sz w:val="24"/>
      <w:u w:val="thick"/>
      <w:lang w:val="en-US" w:eastAsia="en-US" w:bidi="ar-SA"/>
    </w:rPr>
  </w:style>
  <w:style w:type="paragraph" w:customStyle="1" w:styleId="genderedlan">
    <w:name w:val="gendered lan"/>
    <w:basedOn w:val="Normal"/>
    <w:rsid w:val="00770472"/>
    <w:rPr>
      <w:rFonts w:ascii="Century Gothic" w:hAnsi="Century Gothic"/>
      <w:strike/>
    </w:rPr>
  </w:style>
  <w:style w:type="character" w:customStyle="1" w:styleId="Style10ptUnderline">
    <w:name w:val="Style 10 pt Underline"/>
    <w:basedOn w:val="DefaultParagraphFont"/>
    <w:rsid w:val="00770472"/>
    <w:rPr>
      <w:rFonts w:ascii="Times New Roman" w:hAnsi="Times New Roman"/>
      <w:sz w:val="20"/>
      <w:u w:val="single"/>
    </w:rPr>
  </w:style>
  <w:style w:type="character" w:customStyle="1" w:styleId="citebold">
    <w:name w:val="cite bold"/>
    <w:basedOn w:val="DefaultParagraphFont"/>
    <w:rsid w:val="00770472"/>
    <w:rPr>
      <w:rFonts w:ascii="Times New Roman" w:hAnsi="Times New Roman"/>
      <w:b/>
      <w:sz w:val="24"/>
      <w:szCs w:val="24"/>
      <w:u w:val="single"/>
    </w:rPr>
  </w:style>
  <w:style w:type="paragraph" w:customStyle="1" w:styleId="Heading41">
    <w:name w:val="Heading 41"/>
    <w:basedOn w:val="Normal"/>
    <w:rsid w:val="00770472"/>
    <w:rPr>
      <w:rFonts w:ascii="Cambria" w:hAnsi="Cambria"/>
      <w:szCs w:val="20"/>
    </w:rPr>
  </w:style>
  <w:style w:type="paragraph" w:customStyle="1" w:styleId="DebateHeaderFinal">
    <w:name w:val="DebateHeaderFinal"/>
    <w:basedOn w:val="Heading1"/>
    <w:link w:val="DebateHeaderFinalChar"/>
    <w:rsid w:val="00770472"/>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770472"/>
    <w:rPr>
      <w:rFonts w:ascii="Calibri" w:eastAsia="Times New Roman" w:hAnsi="Calibri" w:cstheme="majorBidi"/>
      <w:b/>
      <w:bCs/>
      <w:sz w:val="36"/>
      <w:szCs w:val="36"/>
    </w:rPr>
  </w:style>
  <w:style w:type="character" w:customStyle="1" w:styleId="underline20">
    <w:name w:val="underline2"/>
    <w:basedOn w:val="DefaultParagraphFont"/>
    <w:rsid w:val="00770472"/>
    <w:rPr>
      <w:u w:val="single"/>
    </w:rPr>
  </w:style>
  <w:style w:type="character" w:customStyle="1" w:styleId="definition">
    <w:name w:val="definition"/>
    <w:basedOn w:val="DefaultParagraphFont"/>
    <w:rsid w:val="00770472"/>
  </w:style>
  <w:style w:type="paragraph" w:customStyle="1" w:styleId="bigcite">
    <w:name w:val="big cite"/>
    <w:basedOn w:val="Heading5"/>
    <w:autoRedefine/>
    <w:rsid w:val="00770472"/>
  </w:style>
  <w:style w:type="character" w:customStyle="1" w:styleId="newscontent">
    <w:name w:val="newscontent"/>
    <w:basedOn w:val="DefaultParagraphFont"/>
    <w:rsid w:val="00770472"/>
  </w:style>
  <w:style w:type="character" w:customStyle="1" w:styleId="floatleft">
    <w:name w:val="floatleft"/>
    <w:basedOn w:val="DefaultParagraphFont"/>
    <w:rsid w:val="00770472"/>
  </w:style>
  <w:style w:type="character" w:customStyle="1" w:styleId="floatright">
    <w:name w:val="floatright"/>
    <w:basedOn w:val="DefaultParagraphFont"/>
    <w:rsid w:val="00770472"/>
  </w:style>
  <w:style w:type="character" w:customStyle="1" w:styleId="Boxed">
    <w:name w:val="Boxed"/>
    <w:qFormat/>
    <w:rsid w:val="00770472"/>
    <w:rPr>
      <w:rFonts w:ascii="Garamond" w:hAnsi="Garamond"/>
      <w:sz w:val="20"/>
      <w:bdr w:val="single" w:sz="6" w:space="0" w:color="auto"/>
    </w:rPr>
  </w:style>
  <w:style w:type="paragraph" w:customStyle="1" w:styleId="MinimizedText">
    <w:name w:val="Minimized Text"/>
    <w:link w:val="MinimizedTextChar"/>
    <w:qFormat/>
    <w:rsid w:val="00770472"/>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770472"/>
    <w:rPr>
      <w:rFonts w:eastAsia="Times New Roman" w:cs="Times New Roman"/>
      <w:sz w:val="24"/>
      <w:szCs w:val="24"/>
      <w:lang w:val="x-none" w:eastAsia="x-none"/>
    </w:rPr>
  </w:style>
  <w:style w:type="paragraph" w:customStyle="1" w:styleId="Circled">
    <w:name w:val="Circled"/>
    <w:link w:val="CircledChar"/>
    <w:qFormat/>
    <w:rsid w:val="00770472"/>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770472"/>
    <w:rPr>
      <w:rFonts w:eastAsia="Times New Roman" w:cs="Times New Roman"/>
      <w:b/>
      <w:szCs w:val="24"/>
      <w:u w:val="single"/>
      <w:lang w:val="x-none" w:eastAsia="x-none"/>
    </w:rPr>
  </w:style>
  <w:style w:type="character" w:customStyle="1" w:styleId="date1">
    <w:name w:val="date1"/>
    <w:basedOn w:val="DefaultParagraphFont"/>
    <w:rsid w:val="00770472"/>
  </w:style>
  <w:style w:type="paragraph" w:customStyle="1" w:styleId="hotroute1">
    <w:name w:val="hot route"/>
    <w:basedOn w:val="Normal"/>
    <w:rsid w:val="00770472"/>
    <w:pPr>
      <w:ind w:left="288"/>
    </w:pPr>
    <w:rPr>
      <w:rFonts w:eastAsia="Cambria"/>
      <w:sz w:val="18"/>
    </w:rPr>
  </w:style>
  <w:style w:type="character" w:customStyle="1" w:styleId="StyleTimesNewRoman12ptBold">
    <w:name w:val="Style Times New Roman 12 pt Bold"/>
    <w:rsid w:val="00770472"/>
    <w:rPr>
      <w:rFonts w:ascii="Times New Roman" w:hAnsi="Times New Roman"/>
      <w:b/>
      <w:bCs/>
      <w:sz w:val="24"/>
    </w:rPr>
  </w:style>
  <w:style w:type="character" w:customStyle="1" w:styleId="newstext">
    <w:name w:val="newstext"/>
    <w:basedOn w:val="DefaultParagraphFont"/>
    <w:rsid w:val="00770472"/>
  </w:style>
  <w:style w:type="character" w:customStyle="1" w:styleId="meta-sep">
    <w:name w:val="meta-sep"/>
    <w:basedOn w:val="DefaultParagraphFont"/>
    <w:rsid w:val="00770472"/>
  </w:style>
  <w:style w:type="character" w:customStyle="1" w:styleId="entry-date">
    <w:name w:val="entry-date"/>
    <w:basedOn w:val="DefaultParagraphFont"/>
    <w:rsid w:val="00770472"/>
  </w:style>
  <w:style w:type="character" w:customStyle="1" w:styleId="il">
    <w:name w:val="il"/>
    <w:basedOn w:val="DefaultParagraphFont"/>
    <w:rsid w:val="00770472"/>
  </w:style>
  <w:style w:type="character" w:customStyle="1" w:styleId="timestamp">
    <w:name w:val="timestamp"/>
    <w:basedOn w:val="DefaultParagraphFont"/>
    <w:rsid w:val="00770472"/>
  </w:style>
  <w:style w:type="character" w:customStyle="1" w:styleId="cardChar2">
    <w:name w:val="card Char2"/>
    <w:basedOn w:val="DefaultParagraphFont"/>
    <w:uiPriority w:val="6"/>
    <w:rsid w:val="00770472"/>
  </w:style>
  <w:style w:type="character" w:customStyle="1" w:styleId="storytext">
    <w:name w:val="storytext"/>
    <w:basedOn w:val="DefaultParagraphFont"/>
    <w:rsid w:val="00770472"/>
  </w:style>
  <w:style w:type="character" w:customStyle="1" w:styleId="tagchar0">
    <w:name w:val="tagchar"/>
    <w:rsid w:val="00770472"/>
  </w:style>
  <w:style w:type="character" w:customStyle="1" w:styleId="heading3char0">
    <w:name w:val="heading3char"/>
    <w:rsid w:val="00770472"/>
  </w:style>
  <w:style w:type="character" w:customStyle="1" w:styleId="A7">
    <w:name w:val="A7"/>
    <w:uiPriority w:val="99"/>
    <w:rsid w:val="00770472"/>
    <w:rPr>
      <w:rFonts w:cs="Minion Pro"/>
      <w:color w:val="000000"/>
      <w:sz w:val="12"/>
      <w:szCs w:val="12"/>
    </w:rPr>
  </w:style>
  <w:style w:type="character" w:customStyle="1" w:styleId="A3">
    <w:name w:val="A3"/>
    <w:rsid w:val="00770472"/>
    <w:rPr>
      <w:rFonts w:cs="Interstate"/>
      <w:color w:val="000000"/>
      <w:sz w:val="20"/>
      <w:szCs w:val="20"/>
    </w:rPr>
  </w:style>
  <w:style w:type="character" w:customStyle="1" w:styleId="A1">
    <w:name w:val="A1"/>
    <w:uiPriority w:val="99"/>
    <w:rsid w:val="00770472"/>
    <w:rPr>
      <w:rFonts w:cs="Fairfield LT Std Medium"/>
      <w:color w:val="000000"/>
      <w:sz w:val="48"/>
      <w:szCs w:val="48"/>
    </w:rPr>
  </w:style>
  <w:style w:type="character" w:customStyle="1" w:styleId="boldness1">
    <w:name w:val="boldness1"/>
    <w:rsid w:val="00770472"/>
  </w:style>
  <w:style w:type="character" w:customStyle="1" w:styleId="CardsChar1">
    <w:name w:val="Cards Char1"/>
    <w:rsid w:val="00770472"/>
    <w:rPr>
      <w:rFonts w:ascii="Times New Roman" w:eastAsia="Times New Roman" w:hAnsi="Times New Roman" w:cs="Times New Roman"/>
      <w:sz w:val="20"/>
      <w:szCs w:val="24"/>
    </w:rPr>
  </w:style>
  <w:style w:type="character" w:customStyle="1" w:styleId="klink">
    <w:name w:val="klink"/>
    <w:rsid w:val="00770472"/>
  </w:style>
  <w:style w:type="character" w:customStyle="1" w:styleId="AuthorChar">
    <w:name w:val="Author Char"/>
    <w:rsid w:val="00770472"/>
    <w:rPr>
      <w:rFonts w:ascii="Times New Roman" w:eastAsia="Times New Roman" w:hAnsi="Times New Roman" w:cs="Times New Roman"/>
      <w:b/>
      <w:sz w:val="20"/>
      <w:szCs w:val="20"/>
      <w:lang w:val="x-none" w:eastAsia="x-none"/>
    </w:rPr>
  </w:style>
  <w:style w:type="paragraph" w:customStyle="1" w:styleId="CM25">
    <w:name w:val="CM25"/>
    <w:basedOn w:val="Default"/>
    <w:next w:val="Default"/>
    <w:uiPriority w:val="99"/>
    <w:qFormat/>
    <w:rsid w:val="00770472"/>
    <w:pPr>
      <w:widowControl w:val="0"/>
      <w:spacing w:after="233" w:line="240" w:lineRule="auto"/>
    </w:pPr>
    <w:rPr>
      <w:rFonts w:ascii="Arial Narrow" w:eastAsia="Times New Roman" w:hAnsi="Arial Narrow" w:cs="Times New Roman"/>
    </w:rPr>
  </w:style>
  <w:style w:type="character" w:customStyle="1" w:styleId="StyleBold1">
    <w:name w:val="Style Bold1"/>
    <w:rsid w:val="00770472"/>
    <w:rPr>
      <w:rFonts w:ascii="Georgia" w:hAnsi="Georgia" w:hint="default"/>
      <w:b/>
      <w:bCs/>
      <w:sz w:val="22"/>
    </w:rPr>
  </w:style>
  <w:style w:type="paragraph" w:customStyle="1" w:styleId="indent">
    <w:name w:val="indent"/>
    <w:basedOn w:val="Normal"/>
    <w:uiPriority w:val="99"/>
    <w:qFormat/>
    <w:rsid w:val="00770472"/>
    <w:pPr>
      <w:spacing w:before="100" w:beforeAutospacing="1" w:after="100" w:afterAutospacing="1"/>
    </w:pPr>
  </w:style>
  <w:style w:type="character" w:customStyle="1" w:styleId="7TimesNewRoman">
    <w:name w:val="7 Times New Roman"/>
    <w:rsid w:val="0077047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770472"/>
    <w:rPr>
      <w:b/>
      <w:color w:val="000000"/>
      <w:u w:val="thick" w:color="000000"/>
    </w:rPr>
  </w:style>
  <w:style w:type="paragraph" w:customStyle="1" w:styleId="MicroText">
    <w:name w:val="MicroText"/>
    <w:basedOn w:val="Normal"/>
    <w:next w:val="Normal"/>
    <w:link w:val="MicroTextChar"/>
    <w:qFormat/>
    <w:rsid w:val="00770472"/>
    <w:rPr>
      <w:rFonts w:ascii="Arial Narrow" w:hAnsi="Arial Narrow" w:cstheme="minorBidi"/>
      <w:sz w:val="12"/>
    </w:rPr>
  </w:style>
  <w:style w:type="character" w:customStyle="1" w:styleId="entry-title">
    <w:name w:val="entry-title"/>
    <w:rsid w:val="00770472"/>
  </w:style>
  <w:style w:type="character" w:customStyle="1" w:styleId="articlelocation">
    <w:name w:val="articlelocation"/>
    <w:rsid w:val="00770472"/>
  </w:style>
  <w:style w:type="paragraph" w:customStyle="1" w:styleId="UnderlinedText">
    <w:name w:val="Underlined Text"/>
    <w:basedOn w:val="Normal"/>
    <w:autoRedefine/>
    <w:uiPriority w:val="99"/>
    <w:qFormat/>
    <w:rsid w:val="00770472"/>
    <w:rPr>
      <w:rFonts w:eastAsia="Calibri"/>
      <w:b/>
      <w:szCs w:val="20"/>
    </w:rPr>
  </w:style>
  <w:style w:type="paragraph" w:customStyle="1" w:styleId="Heading42">
    <w:name w:val="Heading 42"/>
    <w:basedOn w:val="Normal"/>
    <w:uiPriority w:val="99"/>
    <w:qFormat/>
    <w:rsid w:val="00770472"/>
    <w:rPr>
      <w:szCs w:val="20"/>
    </w:rPr>
  </w:style>
  <w:style w:type="character" w:customStyle="1" w:styleId="8pointChar">
    <w:name w:val="8 point Char"/>
    <w:basedOn w:val="DefaultParagraphFont"/>
    <w:rsid w:val="00770472"/>
    <w:rPr>
      <w:noProof w:val="0"/>
      <w:sz w:val="16"/>
      <w:szCs w:val="24"/>
      <w:lang w:val="en-US" w:eastAsia="en-US" w:bidi="ar-SA"/>
    </w:rPr>
  </w:style>
  <w:style w:type="character" w:customStyle="1" w:styleId="SmalltextChar">
    <w:name w:val="Small text Char"/>
    <w:aliases w:val="Quote1 Char1"/>
    <w:basedOn w:val="DefaultParagraphFont"/>
    <w:link w:val="Smalltext"/>
    <w:rsid w:val="00770472"/>
    <w:rPr>
      <w:rFonts w:ascii="Calibri" w:hAnsi="Calibri" w:cs="Calibri"/>
    </w:rPr>
  </w:style>
  <w:style w:type="paragraph" w:customStyle="1" w:styleId="SmallFont">
    <w:name w:val="Small Font"/>
    <w:basedOn w:val="Normal"/>
    <w:link w:val="SmallFontChar"/>
    <w:qFormat/>
    <w:rsid w:val="00770472"/>
    <w:pPr>
      <w:spacing w:after="200"/>
      <w:contextualSpacing/>
      <w:jc w:val="both"/>
    </w:pPr>
    <w:rPr>
      <w:sz w:val="14"/>
      <w:szCs w:val="18"/>
    </w:rPr>
  </w:style>
  <w:style w:type="character" w:customStyle="1" w:styleId="SmallFontChar">
    <w:name w:val="Small Font Char"/>
    <w:basedOn w:val="DefaultParagraphFont"/>
    <w:link w:val="SmallFont"/>
    <w:rsid w:val="00770472"/>
    <w:rPr>
      <w:rFonts w:ascii="Calibri" w:hAnsi="Calibri" w:cs="Calibri"/>
      <w:sz w:val="14"/>
      <w:szCs w:val="18"/>
    </w:rPr>
  </w:style>
  <w:style w:type="character" w:customStyle="1" w:styleId="fullpost">
    <w:name w:val="fullpost"/>
    <w:basedOn w:val="DefaultParagraphFont"/>
    <w:rsid w:val="00770472"/>
  </w:style>
  <w:style w:type="character" w:customStyle="1" w:styleId="bcktital">
    <w:name w:val="bcktital"/>
    <w:basedOn w:val="DefaultParagraphFont"/>
    <w:rsid w:val="00770472"/>
  </w:style>
  <w:style w:type="character" w:customStyle="1" w:styleId="bcktital0">
    <w:name w:val="bckt_ital"/>
    <w:basedOn w:val="DefaultParagraphFont"/>
    <w:rsid w:val="00770472"/>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770472"/>
    <w:pPr>
      <w:ind w:left="400"/>
    </w:pPr>
  </w:style>
  <w:style w:type="character" w:customStyle="1" w:styleId="UnderlinesCharChar1">
    <w:name w:val="Underlines Char Char1"/>
    <w:basedOn w:val="DefaultParagraphFont"/>
    <w:rsid w:val="00770472"/>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770472"/>
    <w:pPr>
      <w:keepNext/>
      <w:keepLines/>
    </w:pPr>
    <w:rPr>
      <w:rFonts w:eastAsia="Calibri"/>
      <w:b/>
    </w:rPr>
  </w:style>
  <w:style w:type="character" w:customStyle="1" w:styleId="TagtemplateChar">
    <w:name w:val="Tagtemplate Char"/>
    <w:basedOn w:val="DefaultParagraphFont"/>
    <w:link w:val="Tagtemplate"/>
    <w:rsid w:val="00770472"/>
    <w:rPr>
      <w:rFonts w:ascii="Calibri" w:eastAsia="Calibri" w:hAnsi="Calibri" w:cs="Calibri"/>
      <w:b/>
    </w:rPr>
  </w:style>
  <w:style w:type="character" w:customStyle="1" w:styleId="genderedlanChar">
    <w:name w:val="gendered lan Char"/>
    <w:basedOn w:val="DefaultParagraphFont"/>
    <w:uiPriority w:val="99"/>
    <w:rsid w:val="00770472"/>
    <w:rPr>
      <w:rFonts w:cs="Times New Roman"/>
      <w:strike/>
      <w:sz w:val="22"/>
    </w:rPr>
  </w:style>
  <w:style w:type="character" w:customStyle="1" w:styleId="goohl1">
    <w:name w:val="goohl1"/>
    <w:basedOn w:val="DefaultParagraphFont"/>
    <w:rsid w:val="00770472"/>
    <w:rPr>
      <w:rFonts w:cs="Times New Roman"/>
    </w:rPr>
  </w:style>
  <w:style w:type="character" w:customStyle="1" w:styleId="doctitle">
    <w:name w:val="doctitle"/>
    <w:basedOn w:val="DefaultParagraphFont"/>
    <w:rsid w:val="00770472"/>
    <w:rPr>
      <w:rFonts w:cs="Times New Roman"/>
    </w:rPr>
  </w:style>
  <w:style w:type="character" w:customStyle="1" w:styleId="iagsheaderlarge">
    <w:name w:val="iags_header_large"/>
    <w:basedOn w:val="DefaultParagraphFont"/>
    <w:rsid w:val="00770472"/>
    <w:rPr>
      <w:rFonts w:cs="Times New Roman"/>
    </w:rPr>
  </w:style>
  <w:style w:type="character" w:customStyle="1" w:styleId="textnew">
    <w:name w:val="textnew"/>
    <w:basedOn w:val="DefaultParagraphFont"/>
    <w:uiPriority w:val="99"/>
    <w:rsid w:val="00770472"/>
    <w:rPr>
      <w:rFonts w:cs="Times New Roman"/>
    </w:rPr>
  </w:style>
  <w:style w:type="paragraph" w:styleId="Index1">
    <w:name w:val="index 1"/>
    <w:basedOn w:val="Normal"/>
    <w:next w:val="Normal"/>
    <w:autoRedefine/>
    <w:rsid w:val="00770472"/>
    <w:pPr>
      <w:ind w:left="200" w:hanging="200"/>
    </w:pPr>
  </w:style>
  <w:style w:type="character" w:customStyle="1" w:styleId="underlineChar">
    <w:name w:val="underline Char"/>
    <w:basedOn w:val="DefaultParagraphFont"/>
    <w:rsid w:val="00770472"/>
    <w:rPr>
      <w:rFonts w:cs="Times New Roman"/>
      <w:sz w:val="24"/>
      <w:u w:val="single"/>
      <w:lang w:val="en-US" w:eastAsia="en-US"/>
    </w:rPr>
  </w:style>
  <w:style w:type="character" w:customStyle="1" w:styleId="Heading1Char3">
    <w:name w:val="Heading 1 Char3"/>
    <w:basedOn w:val="DefaultParagraphFont"/>
    <w:rsid w:val="00770472"/>
    <w:rPr>
      <w:rFonts w:cs="Times New Roman"/>
      <w:b/>
      <w:sz w:val="24"/>
      <w:u w:val="single"/>
    </w:rPr>
  </w:style>
  <w:style w:type="paragraph" w:customStyle="1" w:styleId="noindent">
    <w:name w:val="noindent"/>
    <w:basedOn w:val="Normal"/>
    <w:uiPriority w:val="99"/>
    <w:qFormat/>
    <w:rsid w:val="00770472"/>
    <w:pPr>
      <w:spacing w:before="100" w:beforeAutospacing="1" w:after="100" w:afterAutospacing="1"/>
    </w:pPr>
  </w:style>
  <w:style w:type="character" w:customStyle="1" w:styleId="tooltip">
    <w:name w:val="tooltip"/>
    <w:basedOn w:val="DefaultParagraphFont"/>
    <w:uiPriority w:val="99"/>
    <w:rsid w:val="00770472"/>
    <w:rPr>
      <w:rFonts w:cs="Times New Roman"/>
    </w:rPr>
  </w:style>
  <w:style w:type="character" w:customStyle="1" w:styleId="itemfirstlastodd">
    <w:name w:val="item first last odd"/>
    <w:basedOn w:val="DefaultParagraphFont"/>
    <w:uiPriority w:val="99"/>
    <w:rsid w:val="00770472"/>
    <w:rPr>
      <w:rFonts w:cs="Times New Roman"/>
    </w:rPr>
  </w:style>
  <w:style w:type="paragraph" w:styleId="HTMLAddress">
    <w:name w:val="HTML Address"/>
    <w:basedOn w:val="Normal"/>
    <w:link w:val="HTMLAddressChar"/>
    <w:uiPriority w:val="99"/>
    <w:rsid w:val="00770472"/>
    <w:rPr>
      <w:i/>
      <w:iCs/>
    </w:rPr>
  </w:style>
  <w:style w:type="character" w:customStyle="1" w:styleId="HTMLAddressChar">
    <w:name w:val="HTML Address Char"/>
    <w:basedOn w:val="DefaultParagraphFont"/>
    <w:link w:val="HTMLAddress"/>
    <w:uiPriority w:val="99"/>
    <w:rsid w:val="00770472"/>
    <w:rPr>
      <w:rFonts w:ascii="Calibri" w:hAnsi="Calibri" w:cs="Calibri"/>
      <w:i/>
      <w:iCs/>
    </w:rPr>
  </w:style>
  <w:style w:type="character" w:customStyle="1" w:styleId="firstlast">
    <w:name w:val="first last"/>
    <w:basedOn w:val="DefaultParagraphFont"/>
    <w:uiPriority w:val="99"/>
    <w:rsid w:val="00770472"/>
    <w:rPr>
      <w:rFonts w:cs="Times New Roman"/>
    </w:rPr>
  </w:style>
  <w:style w:type="paragraph" w:customStyle="1" w:styleId="firstlast1">
    <w:name w:val="first last1"/>
    <w:basedOn w:val="Normal"/>
    <w:uiPriority w:val="99"/>
    <w:rsid w:val="00770472"/>
    <w:pPr>
      <w:spacing w:before="100" w:beforeAutospacing="1" w:after="100" w:afterAutospacing="1"/>
    </w:pPr>
  </w:style>
  <w:style w:type="character" w:customStyle="1" w:styleId="selectbg">
    <w:name w:val="select_bg"/>
    <w:basedOn w:val="DefaultParagraphFont"/>
    <w:uiPriority w:val="99"/>
    <w:rsid w:val="00770472"/>
    <w:rPr>
      <w:rFonts w:cs="Times New Roman"/>
    </w:rPr>
  </w:style>
  <w:style w:type="paragraph" w:customStyle="1" w:styleId="issuedetails">
    <w:name w:val="issue_details"/>
    <w:basedOn w:val="Normal"/>
    <w:uiPriority w:val="99"/>
    <w:qFormat/>
    <w:rsid w:val="00770472"/>
    <w:pPr>
      <w:spacing w:before="100" w:beforeAutospacing="1" w:after="100" w:afterAutospacing="1"/>
    </w:pPr>
  </w:style>
  <w:style w:type="character" w:styleId="HTMLTypewriter">
    <w:name w:val="HTML Typewriter"/>
    <w:basedOn w:val="DefaultParagraphFont"/>
    <w:rsid w:val="00770472"/>
    <w:rPr>
      <w:rFonts w:ascii="Courier New" w:hAnsi="Courier New" w:cs="Courier New"/>
      <w:sz w:val="20"/>
    </w:rPr>
  </w:style>
  <w:style w:type="character" w:customStyle="1" w:styleId="ssl4">
    <w:name w:val="ss_l4"/>
    <w:basedOn w:val="DefaultParagraphFont"/>
    <w:rsid w:val="00770472"/>
    <w:rPr>
      <w:rFonts w:cs="Times New Roman"/>
    </w:rPr>
  </w:style>
  <w:style w:type="character" w:customStyle="1" w:styleId="Shrink">
    <w:name w:val="Shrink"/>
    <w:basedOn w:val="DefaultParagraphFont"/>
    <w:rsid w:val="00770472"/>
    <w:rPr>
      <w:rFonts w:ascii="Times New Roman" w:hAnsi="Times New Roman"/>
      <w:b w:val="0"/>
      <w:bCs/>
      <w:sz w:val="14"/>
      <w:szCs w:val="14"/>
      <w:u w:val="none"/>
    </w:rPr>
  </w:style>
  <w:style w:type="paragraph" w:customStyle="1" w:styleId="articleparagraph">
    <w:name w:val="articleparagraph"/>
    <w:basedOn w:val="Normal"/>
    <w:rsid w:val="00770472"/>
    <w:pPr>
      <w:spacing w:before="100" w:beforeAutospacing="1" w:after="100" w:afterAutospacing="1"/>
    </w:pPr>
    <w:rPr>
      <w:rFonts w:ascii="Times" w:hAnsi="Times"/>
      <w:szCs w:val="20"/>
    </w:rPr>
  </w:style>
  <w:style w:type="paragraph" w:customStyle="1" w:styleId="Language">
    <w:name w:val="Language"/>
    <w:basedOn w:val="Normal"/>
    <w:link w:val="LanguageChar"/>
    <w:qFormat/>
    <w:rsid w:val="00770472"/>
    <w:rPr>
      <w:strike/>
      <w:szCs w:val="20"/>
    </w:rPr>
  </w:style>
  <w:style w:type="character" w:customStyle="1" w:styleId="LanguageChar">
    <w:name w:val="Language Char"/>
    <w:link w:val="Language"/>
    <w:rsid w:val="00770472"/>
    <w:rPr>
      <w:rFonts w:ascii="Calibri" w:hAnsi="Calibri" w:cs="Calibri"/>
      <w:strike/>
      <w:szCs w:val="20"/>
    </w:rPr>
  </w:style>
  <w:style w:type="paragraph" w:customStyle="1" w:styleId="articlebodynormaltext">
    <w:name w:val="articlebody_normaltext"/>
    <w:basedOn w:val="Normal"/>
    <w:qFormat/>
    <w:rsid w:val="00770472"/>
    <w:pPr>
      <w:spacing w:before="100" w:beforeAutospacing="1" w:after="100" w:afterAutospacing="1"/>
    </w:pPr>
    <w:rPr>
      <w:rFonts w:eastAsia="Calibri"/>
    </w:rPr>
  </w:style>
  <w:style w:type="character" w:customStyle="1" w:styleId="CardText-Underlined">
    <w:name w:val="Card Text - Underlined"/>
    <w:rsid w:val="00770472"/>
    <w:rPr>
      <w:b/>
      <w:bCs w:val="0"/>
      <w:sz w:val="18"/>
      <w:u w:val="single"/>
    </w:rPr>
  </w:style>
  <w:style w:type="character" w:customStyle="1" w:styleId="Citation-AuthorDate">
    <w:name w:val="Citation - Author/Date"/>
    <w:rsid w:val="00770472"/>
    <w:rPr>
      <w:b/>
      <w:bCs w:val="0"/>
      <w:smallCaps/>
      <w:sz w:val="24"/>
      <w:u w:val="single"/>
    </w:rPr>
  </w:style>
  <w:style w:type="paragraph" w:customStyle="1" w:styleId="Citation-FirstLine">
    <w:name w:val="Citation - First Line"/>
    <w:basedOn w:val="Normal"/>
    <w:next w:val="Citation-Complete"/>
    <w:autoRedefine/>
    <w:uiPriority w:val="99"/>
    <w:qFormat/>
    <w:rsid w:val="00770472"/>
    <w:pPr>
      <w:spacing w:line="320" w:lineRule="atLeast"/>
    </w:pPr>
    <w:rPr>
      <w:rFonts w:eastAsia="Calibri"/>
    </w:rPr>
  </w:style>
  <w:style w:type="paragraph" w:customStyle="1" w:styleId="cardtext3">
    <w:name w:val="cardtext"/>
    <w:basedOn w:val="Normal"/>
    <w:link w:val="cardtextChar3"/>
    <w:qFormat/>
    <w:rsid w:val="00770472"/>
    <w:pPr>
      <w:ind w:left="288" w:right="288"/>
    </w:pPr>
    <w:rPr>
      <w:szCs w:val="16"/>
    </w:rPr>
  </w:style>
  <w:style w:type="character" w:customStyle="1" w:styleId="cardtextChar3">
    <w:name w:val="cardtext Char"/>
    <w:basedOn w:val="DefaultParagraphFont"/>
    <w:link w:val="cardtext3"/>
    <w:rsid w:val="00770472"/>
    <w:rPr>
      <w:rFonts w:ascii="Calibri" w:hAnsi="Calibri" w:cs="Calibri"/>
      <w:szCs w:val="16"/>
    </w:rPr>
  </w:style>
  <w:style w:type="paragraph" w:customStyle="1" w:styleId="Normaltag">
    <w:name w:val="Normal tag"/>
    <w:basedOn w:val="Normal"/>
    <w:link w:val="NormaltagChar"/>
    <w:qFormat/>
    <w:rsid w:val="00770472"/>
    <w:rPr>
      <w:b/>
      <w:szCs w:val="20"/>
      <w:lang w:val="x-none" w:eastAsia="x-none"/>
    </w:rPr>
  </w:style>
  <w:style w:type="character" w:customStyle="1" w:styleId="NormaltagChar">
    <w:name w:val="Normal tag Char"/>
    <w:link w:val="Normaltag"/>
    <w:locked/>
    <w:rsid w:val="00770472"/>
    <w:rPr>
      <w:rFonts w:ascii="Calibri" w:hAnsi="Calibri" w:cs="Calibri"/>
      <w:b/>
      <w:szCs w:val="20"/>
      <w:lang w:val="x-none" w:eastAsia="x-none"/>
    </w:rPr>
  </w:style>
  <w:style w:type="character" w:customStyle="1" w:styleId="subhdb">
    <w:name w:val="subhd_b"/>
    <w:basedOn w:val="DefaultParagraphFont"/>
    <w:rsid w:val="00770472"/>
  </w:style>
  <w:style w:type="character" w:customStyle="1" w:styleId="f9black">
    <w:name w:val="f9black"/>
    <w:basedOn w:val="DefaultParagraphFont"/>
    <w:rsid w:val="00770472"/>
  </w:style>
  <w:style w:type="character" w:customStyle="1" w:styleId="crosslinkpopup">
    <w:name w:val="crosslinkpopup"/>
    <w:basedOn w:val="DefaultParagraphFont"/>
    <w:rsid w:val="00770472"/>
  </w:style>
  <w:style w:type="character" w:customStyle="1" w:styleId="homecentertextnormal">
    <w:name w:val="homecentertextnormal"/>
    <w:basedOn w:val="DefaultParagraphFont"/>
    <w:rsid w:val="00770472"/>
  </w:style>
  <w:style w:type="character" w:customStyle="1" w:styleId="CardsHighlight">
    <w:name w:val="Cards Highlight"/>
    <w:basedOn w:val="DefaultParagraphFont"/>
    <w:uiPriority w:val="1"/>
    <w:rsid w:val="00770472"/>
    <w:rPr>
      <w:rFonts w:ascii="Times New Roman" w:hAnsi="Times New Roman"/>
      <w:sz w:val="24"/>
      <w:u w:val="single"/>
      <w:bdr w:val="none" w:sz="0" w:space="0" w:color="auto"/>
      <w:shd w:val="clear" w:color="auto" w:fill="00FFFF"/>
    </w:rPr>
  </w:style>
  <w:style w:type="character" w:customStyle="1" w:styleId="paperarticletitle">
    <w:name w:val="paperarticletitle"/>
    <w:rsid w:val="00770472"/>
  </w:style>
  <w:style w:type="character" w:customStyle="1" w:styleId="MicroChar">
    <w:name w:val="Micro Char"/>
    <w:rsid w:val="00770472"/>
    <w:rPr>
      <w:rFonts w:ascii="Arial" w:hAnsi="Arial"/>
      <w:sz w:val="12"/>
      <w:szCs w:val="24"/>
      <w:lang w:val="en-US" w:eastAsia="en-US" w:bidi="ar-SA"/>
    </w:rPr>
  </w:style>
  <w:style w:type="character" w:customStyle="1" w:styleId="evidencetextChar">
    <w:name w:val="evidence text Char"/>
    <w:rsid w:val="00770472"/>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770472"/>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770472"/>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770472"/>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770472"/>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qFormat/>
    <w:rsid w:val="00770472"/>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770472"/>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770472"/>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770472"/>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770472"/>
    <w:rPr>
      <w:sz w:val="22"/>
      <w:szCs w:val="22"/>
      <w:u w:val="thick"/>
      <w:lang w:val="en-US" w:eastAsia="en-US" w:bidi="ar-SA"/>
    </w:rPr>
  </w:style>
  <w:style w:type="character" w:customStyle="1" w:styleId="postbody">
    <w:name w:val="postbody"/>
    <w:rsid w:val="00770472"/>
  </w:style>
  <w:style w:type="paragraph" w:customStyle="1" w:styleId="Microtext0">
    <w:name w:val="Microtext"/>
    <w:basedOn w:val="Normal"/>
    <w:next w:val="Normal"/>
    <w:link w:val="MicrotextChar0"/>
    <w:qFormat/>
    <w:rsid w:val="00770472"/>
    <w:rPr>
      <w:sz w:val="12"/>
    </w:rPr>
  </w:style>
  <w:style w:type="character" w:customStyle="1" w:styleId="MicrotextChar0">
    <w:name w:val="Microtext Char"/>
    <w:link w:val="Microtext0"/>
    <w:rsid w:val="00770472"/>
    <w:rPr>
      <w:rFonts w:ascii="Calibri" w:hAnsi="Calibri" w:cs="Calibri"/>
      <w:sz w:val="12"/>
    </w:rPr>
  </w:style>
  <w:style w:type="character" w:customStyle="1" w:styleId="Intemphasis">
    <w:name w:val="Intemphasis"/>
    <w:uiPriority w:val="1"/>
    <w:qFormat/>
    <w:rsid w:val="00770472"/>
    <w:rPr>
      <w:rFonts w:ascii="Cambria" w:hAnsi="Cambria"/>
      <w:b/>
      <w:sz w:val="20"/>
      <w:u w:val="single"/>
      <w:bdr w:val="single" w:sz="4" w:space="0" w:color="auto"/>
      <w:shd w:val="pct25" w:color="auto" w:fill="auto"/>
    </w:rPr>
  </w:style>
  <w:style w:type="character" w:customStyle="1" w:styleId="BoldUnderlineChar1">
    <w:name w:val="BoldUnderline Char1"/>
    <w:rsid w:val="00770472"/>
    <w:rPr>
      <w:rFonts w:ascii="Times New Roman" w:eastAsia="Times New Roman" w:hAnsi="Times New Roman" w:cs="Times New Roman"/>
      <w:b/>
      <w:sz w:val="20"/>
      <w:szCs w:val="24"/>
      <w:u w:val="single"/>
    </w:rPr>
  </w:style>
  <w:style w:type="character" w:customStyle="1" w:styleId="slug-pub-date">
    <w:name w:val="slug-pub-date"/>
    <w:rsid w:val="00770472"/>
  </w:style>
  <w:style w:type="character" w:customStyle="1" w:styleId="slug-vol">
    <w:name w:val="slug-vol"/>
    <w:rsid w:val="00770472"/>
  </w:style>
  <w:style w:type="character" w:customStyle="1" w:styleId="slug-issue">
    <w:name w:val="slug-issue"/>
    <w:rsid w:val="00770472"/>
  </w:style>
  <w:style w:type="character" w:customStyle="1" w:styleId="slug-pages">
    <w:name w:val="slug-pages"/>
    <w:rsid w:val="00770472"/>
  </w:style>
  <w:style w:type="character" w:customStyle="1" w:styleId="tagChar1">
    <w:name w:val="tag Char1"/>
    <w:rsid w:val="00770472"/>
    <w:rPr>
      <w:b/>
      <w:sz w:val="24"/>
      <w:lang w:val="en-US" w:eastAsia="en-US" w:bidi="ar-SA"/>
    </w:rPr>
  </w:style>
  <w:style w:type="character" w:customStyle="1" w:styleId="detailsbox">
    <w:name w:val="detailsbox"/>
    <w:basedOn w:val="DefaultParagraphFont"/>
    <w:rsid w:val="00770472"/>
  </w:style>
  <w:style w:type="character" w:customStyle="1" w:styleId="groupheading1">
    <w:name w:val="groupheading1"/>
    <w:basedOn w:val="DefaultParagraphFont"/>
    <w:rsid w:val="00770472"/>
    <w:rPr>
      <w:rFonts w:ascii="Verdana" w:hAnsi="Verdana" w:hint="default"/>
      <w:b/>
      <w:bCs/>
      <w:sz w:val="19"/>
      <w:szCs w:val="19"/>
    </w:rPr>
  </w:style>
  <w:style w:type="character" w:customStyle="1" w:styleId="documentbody1">
    <w:name w:val="documentbody1"/>
    <w:basedOn w:val="DefaultParagraphFont"/>
    <w:rsid w:val="00770472"/>
    <w:rPr>
      <w:rFonts w:ascii="Verdana" w:hAnsi="Verdana" w:hint="default"/>
      <w:sz w:val="19"/>
      <w:szCs w:val="19"/>
    </w:rPr>
  </w:style>
  <w:style w:type="character" w:customStyle="1" w:styleId="StyleCardtextChar10pt">
    <w:name w:val="Style Card text Char + 10 pt"/>
    <w:rsid w:val="00770472"/>
    <w:rPr>
      <w:rFonts w:ascii="Georgia" w:hAnsi="Georgia"/>
      <w:sz w:val="20"/>
      <w:u w:val="single"/>
    </w:rPr>
  </w:style>
  <w:style w:type="character" w:customStyle="1" w:styleId="st">
    <w:name w:val="st"/>
    <w:rsid w:val="00770472"/>
  </w:style>
  <w:style w:type="character" w:customStyle="1" w:styleId="A5">
    <w:name w:val="A5"/>
    <w:uiPriority w:val="99"/>
    <w:rsid w:val="00770472"/>
    <w:rPr>
      <w:rFonts w:ascii="Times New Roman" w:hAnsi="Times New Roman" w:cs="Times New Roman"/>
      <w:color w:val="000000"/>
      <w:sz w:val="13"/>
      <w:szCs w:val="13"/>
    </w:rPr>
  </w:style>
  <w:style w:type="character" w:customStyle="1" w:styleId="texto1">
    <w:name w:val="texto1"/>
    <w:basedOn w:val="DefaultParagraphFont"/>
    <w:rsid w:val="00770472"/>
  </w:style>
  <w:style w:type="character" w:customStyle="1" w:styleId="person-name">
    <w:name w:val="person-name"/>
    <w:basedOn w:val="DefaultParagraphFont"/>
    <w:rsid w:val="00770472"/>
  </w:style>
  <w:style w:type="character" w:customStyle="1" w:styleId="-SmallText-">
    <w:name w:val="-Small Text-"/>
    <w:rsid w:val="00770472"/>
    <w:rPr>
      <w:rFonts w:ascii="Garamond" w:hAnsi="Garamond" w:cs="Times New Roman"/>
      <w:sz w:val="16"/>
    </w:rPr>
  </w:style>
  <w:style w:type="character" w:customStyle="1" w:styleId="articoloinside">
    <w:name w:val="articolo_inside"/>
    <w:rsid w:val="00770472"/>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rsid w:val="00770472"/>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770472"/>
    <w:rPr>
      <w:rFonts w:eastAsia="Calibri"/>
      <w:u w:val="single"/>
    </w:rPr>
  </w:style>
  <w:style w:type="character" w:customStyle="1" w:styleId="StyleUnderlineChar11pt3Char">
    <w:name w:val="Style Underline Char + 11 pt3 Char"/>
    <w:link w:val="StyleUnderlineChar11pt3"/>
    <w:rsid w:val="00770472"/>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770472"/>
    <w:rPr>
      <w:rFonts w:eastAsia="Calibri"/>
      <w:b/>
      <w:bCs/>
      <w:u w:val="single"/>
    </w:rPr>
  </w:style>
  <w:style w:type="character" w:customStyle="1" w:styleId="StyleUnderlineChar11ptBold3Char">
    <w:name w:val="Style Underline Char + 11 pt Bold3 Char"/>
    <w:link w:val="StyleUnderlineChar11ptBold3"/>
    <w:rsid w:val="00770472"/>
    <w:rPr>
      <w:rFonts w:ascii="Calibri" w:eastAsia="Calibri" w:hAnsi="Calibri" w:cs="Calibri"/>
      <w:b/>
      <w:bCs/>
      <w:u w:val="single"/>
    </w:rPr>
  </w:style>
  <w:style w:type="paragraph" w:customStyle="1" w:styleId="pagetools">
    <w:name w:val="pagetools"/>
    <w:basedOn w:val="Normal"/>
    <w:qFormat/>
    <w:rsid w:val="00770472"/>
    <w:pPr>
      <w:spacing w:before="100" w:beforeAutospacing="1" w:after="100" w:afterAutospacing="1"/>
    </w:pPr>
  </w:style>
  <w:style w:type="character" w:customStyle="1" w:styleId="ShrinkChar">
    <w:name w:val="Shrink Char"/>
    <w:rsid w:val="00770472"/>
    <w:rPr>
      <w:rFonts w:ascii="Times New Roman" w:eastAsia="SimSun" w:hAnsi="Times New Roman" w:cs="Times New Roman"/>
      <w:sz w:val="12"/>
      <w:szCs w:val="20"/>
    </w:rPr>
  </w:style>
  <w:style w:type="character" w:customStyle="1" w:styleId="itxtrst">
    <w:name w:val="itxtrst"/>
    <w:basedOn w:val="DefaultParagraphFont"/>
    <w:rsid w:val="00770472"/>
  </w:style>
  <w:style w:type="character" w:customStyle="1" w:styleId="desc">
    <w:name w:val="desc"/>
    <w:basedOn w:val="DefaultParagraphFont"/>
    <w:rsid w:val="00770472"/>
  </w:style>
  <w:style w:type="paragraph" w:customStyle="1" w:styleId="FullCite">
    <w:name w:val="Full Cite"/>
    <w:basedOn w:val="Normal"/>
    <w:next w:val="Normal"/>
    <w:link w:val="FullCiteChar"/>
    <w:qFormat/>
    <w:rsid w:val="00770472"/>
    <w:rPr>
      <w:rFonts w:ascii="Garamond" w:hAnsi="Garamond"/>
      <w:sz w:val="18"/>
      <w:szCs w:val="20"/>
    </w:rPr>
  </w:style>
  <w:style w:type="character" w:customStyle="1" w:styleId="FullCiteChar">
    <w:name w:val="Full Cite Char"/>
    <w:basedOn w:val="DefaultParagraphFont"/>
    <w:link w:val="FullCite"/>
    <w:rsid w:val="00770472"/>
    <w:rPr>
      <w:rFonts w:ascii="Garamond" w:hAnsi="Garamond" w:cs="Calibri"/>
      <w:sz w:val="18"/>
      <w:szCs w:val="20"/>
    </w:rPr>
  </w:style>
  <w:style w:type="character" w:customStyle="1" w:styleId="term">
    <w:name w:val="term"/>
    <w:basedOn w:val="DefaultParagraphFont"/>
    <w:rsid w:val="00770472"/>
  </w:style>
  <w:style w:type="character" w:customStyle="1" w:styleId="job">
    <w:name w:val="job"/>
    <w:basedOn w:val="DefaultParagraphFont"/>
    <w:rsid w:val="00770472"/>
  </w:style>
  <w:style w:type="character" w:customStyle="1" w:styleId="company">
    <w:name w:val="company"/>
    <w:basedOn w:val="DefaultParagraphFont"/>
    <w:rsid w:val="00770472"/>
  </w:style>
  <w:style w:type="paragraph" w:customStyle="1" w:styleId="HeadingsBase">
    <w:name w:val="Headings Base"/>
    <w:basedOn w:val="Normal"/>
    <w:link w:val="HeadingsBaseChar"/>
    <w:qFormat/>
    <w:rsid w:val="00770472"/>
    <w:pPr>
      <w:keepNext/>
      <w:keepLines/>
      <w:suppressAutoHyphens/>
      <w:spacing w:before="20" w:after="120"/>
      <w:jc w:val="center"/>
    </w:pPr>
    <w:rPr>
      <w:b/>
      <w:kern w:val="32"/>
      <w:sz w:val="32"/>
    </w:rPr>
  </w:style>
  <w:style w:type="character" w:customStyle="1" w:styleId="underline3">
    <w:name w:val="underline3"/>
    <w:basedOn w:val="underline20"/>
    <w:rsid w:val="00770472"/>
    <w:rPr>
      <w:u w:val="single"/>
      <w:bdr w:val="none" w:sz="0" w:space="0" w:color="auto"/>
      <w:shd w:val="clear" w:color="auto" w:fill="FFFF00"/>
    </w:rPr>
  </w:style>
  <w:style w:type="paragraph" w:customStyle="1" w:styleId="HeadingFake">
    <w:name w:val="Heading Fake"/>
    <w:basedOn w:val="Heading3"/>
    <w:uiPriority w:val="99"/>
    <w:qFormat/>
    <w:rsid w:val="00770472"/>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770472"/>
    <w:pPr>
      <w:spacing w:line="480" w:lineRule="auto"/>
      <w:ind w:firstLine="720"/>
    </w:pPr>
    <w:rPr>
      <w:kern w:val="32"/>
    </w:rPr>
  </w:style>
  <w:style w:type="paragraph" w:customStyle="1" w:styleId="SchoolBlockQuote">
    <w:name w:val="School Block Quote"/>
    <w:basedOn w:val="SchoolPaper"/>
    <w:uiPriority w:val="99"/>
    <w:qFormat/>
    <w:rsid w:val="00770472"/>
  </w:style>
  <w:style w:type="paragraph" w:customStyle="1" w:styleId="SchoolWorksCited">
    <w:name w:val="School Works Cited"/>
    <w:basedOn w:val="SchoolPaper"/>
    <w:uiPriority w:val="99"/>
    <w:qFormat/>
    <w:rsid w:val="00770472"/>
  </w:style>
  <w:style w:type="paragraph" w:customStyle="1" w:styleId="BlockQuote">
    <w:name w:val="Block Quote"/>
    <w:basedOn w:val="Normal"/>
    <w:uiPriority w:val="99"/>
    <w:qFormat/>
    <w:rsid w:val="00770472"/>
    <w:pPr>
      <w:ind w:left="720" w:right="720"/>
    </w:pPr>
    <w:rPr>
      <w:kern w:val="32"/>
    </w:rPr>
  </w:style>
  <w:style w:type="character" w:customStyle="1" w:styleId="menu">
    <w:name w:val="menu"/>
    <w:basedOn w:val="DefaultParagraphFont"/>
    <w:rsid w:val="00770472"/>
  </w:style>
  <w:style w:type="paragraph" w:customStyle="1" w:styleId="PaperBody">
    <w:name w:val="Paper Body"/>
    <w:basedOn w:val="Normal"/>
    <w:uiPriority w:val="99"/>
    <w:qFormat/>
    <w:rsid w:val="00770472"/>
    <w:pPr>
      <w:spacing w:line="480" w:lineRule="auto"/>
      <w:ind w:firstLine="720"/>
    </w:pPr>
    <w:rPr>
      <w:kern w:val="32"/>
    </w:rPr>
  </w:style>
  <w:style w:type="paragraph" w:customStyle="1" w:styleId="PaperCitation">
    <w:name w:val="Paper Citation"/>
    <w:basedOn w:val="Normal"/>
    <w:uiPriority w:val="99"/>
    <w:qFormat/>
    <w:rsid w:val="00770472"/>
    <w:pPr>
      <w:spacing w:line="480" w:lineRule="auto"/>
      <w:ind w:left="720" w:hanging="720"/>
    </w:pPr>
    <w:rPr>
      <w:kern w:val="32"/>
    </w:rPr>
  </w:style>
  <w:style w:type="character" w:customStyle="1" w:styleId="HeadingsBaseChar">
    <w:name w:val="Headings Base Char"/>
    <w:basedOn w:val="DefaultParagraphFont"/>
    <w:link w:val="HeadingsBase"/>
    <w:rsid w:val="00770472"/>
    <w:rPr>
      <w:rFonts w:ascii="Calibri" w:hAnsi="Calibri" w:cs="Calibri"/>
      <w:b/>
      <w:kern w:val="32"/>
      <w:sz w:val="32"/>
    </w:rPr>
  </w:style>
  <w:style w:type="character" w:customStyle="1" w:styleId="hatChar">
    <w:name w:val="hat Char"/>
    <w:basedOn w:val="DefaultParagraphFont"/>
    <w:link w:val="hat"/>
    <w:rsid w:val="00770472"/>
    <w:rPr>
      <w:rFonts w:ascii="Calibri" w:eastAsia="Times New Roman" w:hAnsi="Calibri" w:cs="Arial"/>
      <w:b/>
      <w:bCs/>
      <w:caps/>
      <w:kern w:val="32"/>
      <w:sz w:val="44"/>
      <w:szCs w:val="32"/>
    </w:rPr>
  </w:style>
  <w:style w:type="paragraph" w:customStyle="1" w:styleId="TagCite">
    <w:name w:val="TagCite"/>
    <w:basedOn w:val="Heading1"/>
    <w:uiPriority w:val="99"/>
    <w:qFormat/>
    <w:rsid w:val="00770472"/>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770472"/>
  </w:style>
  <w:style w:type="character" w:customStyle="1" w:styleId="pubyear">
    <w:name w:val="pubyear"/>
    <w:basedOn w:val="DefaultParagraphFont"/>
    <w:rsid w:val="00770472"/>
  </w:style>
  <w:style w:type="character" w:customStyle="1" w:styleId="pubcity">
    <w:name w:val="pubcity"/>
    <w:basedOn w:val="DefaultParagraphFont"/>
    <w:rsid w:val="00770472"/>
  </w:style>
  <w:style w:type="character" w:customStyle="1" w:styleId="bodycontentlink">
    <w:name w:val="bodycontentlink"/>
    <w:basedOn w:val="DefaultParagraphFont"/>
    <w:rsid w:val="00770472"/>
  </w:style>
  <w:style w:type="paragraph" w:customStyle="1" w:styleId="B-TagCite">
    <w:name w:val="B-TagCite"/>
    <w:uiPriority w:val="99"/>
    <w:qFormat/>
    <w:rsid w:val="00770472"/>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770472"/>
    <w:pPr>
      <w:tabs>
        <w:tab w:val="num" w:pos="720"/>
      </w:tabs>
      <w:ind w:left="720" w:hanging="360"/>
    </w:pPr>
    <w:rPr>
      <w:rFonts w:ascii="Garamond" w:hAnsi="Garamond"/>
    </w:rPr>
  </w:style>
  <w:style w:type="paragraph" w:customStyle="1" w:styleId="times">
    <w:name w:val="times"/>
    <w:basedOn w:val="Normal"/>
    <w:uiPriority w:val="99"/>
    <w:qFormat/>
    <w:rsid w:val="00770472"/>
    <w:pPr>
      <w:spacing w:before="100" w:beforeAutospacing="1" w:after="100" w:afterAutospacing="1"/>
    </w:pPr>
  </w:style>
  <w:style w:type="character" w:customStyle="1" w:styleId="ecdate">
    <w:name w:val="ec_date"/>
    <w:basedOn w:val="DefaultParagraphFont"/>
    <w:rsid w:val="00770472"/>
    <w:rPr>
      <w:rFonts w:ascii="Verdana" w:hAnsi="Verdana" w:hint="default"/>
      <w:sz w:val="20"/>
      <w:szCs w:val="20"/>
      <w:shd w:val="clear" w:color="auto" w:fill="FFFFFF"/>
    </w:rPr>
  </w:style>
  <w:style w:type="paragraph" w:customStyle="1" w:styleId="ecmsonormal">
    <w:name w:val="ec_msonormal"/>
    <w:basedOn w:val="Normal"/>
    <w:qFormat/>
    <w:rsid w:val="00770472"/>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770472"/>
  </w:style>
  <w:style w:type="character" w:customStyle="1" w:styleId="hittermhilite">
    <w:name w:val="hittermhilite"/>
    <w:basedOn w:val="DefaultParagraphFont"/>
    <w:rsid w:val="00770472"/>
  </w:style>
  <w:style w:type="paragraph" w:customStyle="1" w:styleId="2ndOrderPara">
    <w:name w:val="2nd Order Para"/>
    <w:basedOn w:val="Normal"/>
    <w:next w:val="Normal"/>
    <w:uiPriority w:val="99"/>
    <w:qFormat/>
    <w:rsid w:val="00770472"/>
    <w:pPr>
      <w:autoSpaceDE w:val="0"/>
      <w:autoSpaceDN w:val="0"/>
      <w:adjustRightInd w:val="0"/>
      <w:spacing w:before="120"/>
    </w:pPr>
  </w:style>
  <w:style w:type="paragraph" w:customStyle="1" w:styleId="3rdOrderPara">
    <w:name w:val="3rd Order Para"/>
    <w:basedOn w:val="Normal"/>
    <w:next w:val="Normal"/>
    <w:uiPriority w:val="99"/>
    <w:qFormat/>
    <w:rsid w:val="00770472"/>
    <w:pPr>
      <w:autoSpaceDE w:val="0"/>
      <w:autoSpaceDN w:val="0"/>
      <w:adjustRightInd w:val="0"/>
      <w:spacing w:before="120"/>
    </w:pPr>
  </w:style>
  <w:style w:type="paragraph" w:customStyle="1" w:styleId="Normal-SIGN2">
    <w:name w:val="Normal-SIGN2"/>
    <w:basedOn w:val="Default"/>
    <w:next w:val="Default"/>
    <w:uiPriority w:val="99"/>
    <w:qFormat/>
    <w:rsid w:val="00770472"/>
    <w:pPr>
      <w:spacing w:after="0" w:line="240" w:lineRule="auto"/>
    </w:pPr>
    <w:rPr>
      <w:rFonts w:eastAsia="SimSun" w:cs="Times New Roman"/>
    </w:rPr>
  </w:style>
  <w:style w:type="character" w:customStyle="1" w:styleId="TagCiteChar">
    <w:name w:val="Tag/Cite Char"/>
    <w:basedOn w:val="DefaultParagraphFont"/>
    <w:rsid w:val="00770472"/>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770472"/>
    <w:rPr>
      <w:b/>
      <w:lang w:val="en-US" w:eastAsia="en-US" w:bidi="ar-SA"/>
    </w:rPr>
  </w:style>
  <w:style w:type="character" w:customStyle="1" w:styleId="articleheadline">
    <w:name w:val="articleheadline"/>
    <w:basedOn w:val="DefaultParagraphFont"/>
    <w:rsid w:val="00770472"/>
  </w:style>
  <w:style w:type="paragraph" w:customStyle="1" w:styleId="u-intro">
    <w:name w:val="u-intro"/>
    <w:basedOn w:val="Normal"/>
    <w:qFormat/>
    <w:rsid w:val="00770472"/>
    <w:pPr>
      <w:spacing w:before="100" w:beforeAutospacing="1" w:after="100" w:afterAutospacing="1"/>
    </w:pPr>
  </w:style>
  <w:style w:type="character" w:customStyle="1" w:styleId="u-byline">
    <w:name w:val="u-byline"/>
    <w:basedOn w:val="DefaultParagraphFont"/>
    <w:rsid w:val="00770472"/>
  </w:style>
  <w:style w:type="paragraph" w:customStyle="1" w:styleId="CardsFont6pt">
    <w:name w:val="Cards + Font: 6 pt"/>
    <w:basedOn w:val="Normal"/>
    <w:link w:val="CardsFont6ptChar1"/>
    <w:autoRedefine/>
    <w:uiPriority w:val="99"/>
    <w:qFormat/>
    <w:rsid w:val="00770472"/>
    <w:pPr>
      <w:autoSpaceDE w:val="0"/>
      <w:autoSpaceDN w:val="0"/>
      <w:adjustRightInd w:val="0"/>
      <w:ind w:left="432" w:right="432"/>
      <w:jc w:val="both"/>
    </w:pPr>
    <w:rPr>
      <w:sz w:val="12"/>
    </w:rPr>
  </w:style>
  <w:style w:type="character" w:customStyle="1" w:styleId="CardsFont6ptChar">
    <w:name w:val="Cards + Font: 6 pt Char"/>
    <w:basedOn w:val="DefaultParagraphFont"/>
    <w:rsid w:val="00770472"/>
    <w:rPr>
      <w:sz w:val="12"/>
      <w:szCs w:val="24"/>
      <w:lang w:val="en-US" w:eastAsia="en-US" w:bidi="ar-SA"/>
    </w:rPr>
  </w:style>
  <w:style w:type="character" w:customStyle="1" w:styleId="story">
    <w:name w:val="story"/>
    <w:basedOn w:val="DefaultParagraphFont"/>
    <w:rsid w:val="00770472"/>
  </w:style>
  <w:style w:type="character" w:customStyle="1" w:styleId="articlebya">
    <w:name w:val="articleby_a"/>
    <w:basedOn w:val="DefaultParagraphFont"/>
    <w:rsid w:val="00770472"/>
  </w:style>
  <w:style w:type="character" w:customStyle="1" w:styleId="popupwinby">
    <w:name w:val="popupwinby"/>
    <w:basedOn w:val="DefaultParagraphFont"/>
    <w:rsid w:val="00770472"/>
  </w:style>
  <w:style w:type="character" w:customStyle="1" w:styleId="articletitle">
    <w:name w:val="articletitle"/>
    <w:basedOn w:val="DefaultParagraphFont"/>
    <w:rsid w:val="00770472"/>
  </w:style>
  <w:style w:type="character" w:customStyle="1" w:styleId="storyheader">
    <w:name w:val="storyheader"/>
    <w:basedOn w:val="DefaultParagraphFont"/>
    <w:rsid w:val="00770472"/>
  </w:style>
  <w:style w:type="paragraph" w:customStyle="1" w:styleId="Style3">
    <w:name w:val="Style3"/>
    <w:basedOn w:val="Normal"/>
    <w:uiPriority w:val="99"/>
    <w:qFormat/>
    <w:rsid w:val="00770472"/>
    <w:rPr>
      <w:rFonts w:ascii="Arial Narrow" w:hAnsi="Arial Narrow"/>
      <w:b/>
    </w:rPr>
  </w:style>
  <w:style w:type="character" w:customStyle="1" w:styleId="Style3Char">
    <w:name w:val="Style3 Char"/>
    <w:basedOn w:val="DefaultParagraphFont"/>
    <w:uiPriority w:val="99"/>
    <w:rsid w:val="00770472"/>
    <w:rPr>
      <w:rFonts w:ascii="Arial Narrow" w:hAnsi="Arial Narrow"/>
      <w:b/>
      <w:sz w:val="22"/>
      <w:szCs w:val="24"/>
      <w:lang w:val="en-US" w:eastAsia="en-US" w:bidi="ar-SA"/>
    </w:rPr>
  </w:style>
  <w:style w:type="character" w:customStyle="1" w:styleId="marron">
    <w:name w:val="marron"/>
    <w:basedOn w:val="DefaultParagraphFont"/>
    <w:rsid w:val="00770472"/>
  </w:style>
  <w:style w:type="character" w:customStyle="1" w:styleId="UnderlineChar4Char">
    <w:name w:val="Underline Char4 Char"/>
    <w:basedOn w:val="DefaultParagraphFont"/>
    <w:link w:val="UnderlineChar4"/>
    <w:rsid w:val="00770472"/>
    <w:rPr>
      <w:u w:val="single"/>
    </w:rPr>
  </w:style>
  <w:style w:type="character" w:customStyle="1" w:styleId="BoldandUnderlineChar3Char2">
    <w:name w:val="Bold and Underline Char3 Char2"/>
    <w:basedOn w:val="DefaultParagraphFont"/>
    <w:link w:val="BoldandUnderlineChar3"/>
    <w:rsid w:val="00770472"/>
    <w:rPr>
      <w:b/>
      <w:u w:val="single"/>
    </w:rPr>
  </w:style>
  <w:style w:type="character" w:customStyle="1" w:styleId="BoldText12pt">
    <w:name w:val="Bold Text 12 pt"/>
    <w:autoRedefine/>
    <w:rsid w:val="0077047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770472"/>
    <w:rPr>
      <w:rFonts w:ascii="Georgia" w:hAnsi="Georgia"/>
      <w:sz w:val="20"/>
    </w:rPr>
  </w:style>
  <w:style w:type="character" w:customStyle="1" w:styleId="StyleNormalWeb10ptChar">
    <w:name w:val="Style Normal (Web) + 10 pt Char"/>
    <w:basedOn w:val="DefaultParagraphFont"/>
    <w:rsid w:val="00770472"/>
    <w:rPr>
      <w:szCs w:val="24"/>
      <w:lang w:val="en-US" w:eastAsia="en-US" w:bidi="ar-SA"/>
    </w:rPr>
  </w:style>
  <w:style w:type="paragraph" w:customStyle="1" w:styleId="TagCiteShells">
    <w:name w:val="Tag/Cite/Shells"/>
    <w:basedOn w:val="Normal"/>
    <w:qFormat/>
    <w:rsid w:val="00770472"/>
    <w:rPr>
      <w:b/>
    </w:rPr>
  </w:style>
  <w:style w:type="paragraph" w:customStyle="1" w:styleId="DefinitionTerm">
    <w:name w:val="Definition Term"/>
    <w:basedOn w:val="Normal"/>
    <w:next w:val="Normal"/>
    <w:qFormat/>
    <w:rsid w:val="00770472"/>
    <w:rPr>
      <w:snapToGrid w:val="0"/>
    </w:rPr>
  </w:style>
  <w:style w:type="paragraph" w:customStyle="1" w:styleId="Paste">
    <w:name w:val="Paste"/>
    <w:basedOn w:val="Normal"/>
    <w:uiPriority w:val="99"/>
    <w:qFormat/>
    <w:rsid w:val="00770472"/>
    <w:rPr>
      <w:rFonts w:ascii="Arial Narrow" w:hAnsi="Arial Narrow"/>
    </w:rPr>
  </w:style>
  <w:style w:type="paragraph" w:customStyle="1" w:styleId="DebateCiteCharChar">
    <w:name w:val="Debate Cite Char Char"/>
    <w:basedOn w:val="Normal"/>
    <w:autoRedefine/>
    <w:uiPriority w:val="99"/>
    <w:qFormat/>
    <w:rsid w:val="00770472"/>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770472"/>
    <w:rPr>
      <w:color w:val="000000"/>
    </w:rPr>
  </w:style>
  <w:style w:type="character" w:customStyle="1" w:styleId="Style3CharChar">
    <w:name w:val="Style3 Char Char"/>
    <w:basedOn w:val="DefaultParagraphFont"/>
    <w:rsid w:val="0077047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770472"/>
    <w:pPr>
      <w:spacing w:after="60"/>
    </w:pPr>
    <w:rPr>
      <w:rFonts w:eastAsia="SimSun" w:cs="Times New Roman"/>
      <w:bCs/>
      <w:caps/>
      <w:sz w:val="20"/>
      <w:lang w:eastAsia="zh-CN"/>
    </w:rPr>
  </w:style>
  <w:style w:type="character" w:customStyle="1" w:styleId="NormalChar">
    <w:name w:val="Normal Char"/>
    <w:basedOn w:val="DefaultParagraphFont"/>
    <w:rsid w:val="00770472"/>
    <w:rPr>
      <w:lang w:eastAsia="en-US"/>
    </w:rPr>
  </w:style>
  <w:style w:type="character" w:customStyle="1" w:styleId="BoldUnderlineChar2">
    <w:name w:val="Bold + Underline Char"/>
    <w:basedOn w:val="DefaultParagraphFont"/>
    <w:rsid w:val="00770472"/>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770472"/>
    <w:pPr>
      <w:autoSpaceDE w:val="0"/>
      <w:autoSpaceDN w:val="0"/>
      <w:adjustRightInd w:val="0"/>
      <w:ind w:left="432" w:right="432"/>
      <w:jc w:val="both"/>
    </w:pPr>
    <w:rPr>
      <w:u w:val="thick"/>
    </w:rPr>
  </w:style>
  <w:style w:type="character" w:customStyle="1" w:styleId="UnderlinedCardChar">
    <w:name w:val="Underlined Card Char"/>
    <w:basedOn w:val="DefaultParagraphFont"/>
    <w:rsid w:val="00770472"/>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770472"/>
    <w:rPr>
      <w:rFonts w:ascii="Arial Narrow" w:eastAsia="Calibri" w:hAnsi="Arial Narrow" w:cs="Calibri"/>
      <w:b/>
      <w:sz w:val="18"/>
      <w:u w:val="single"/>
    </w:rPr>
  </w:style>
  <w:style w:type="character" w:customStyle="1" w:styleId="citationiacgale">
    <w:name w:val="citation iac gale"/>
    <w:basedOn w:val="DefaultParagraphFont"/>
    <w:rsid w:val="00770472"/>
  </w:style>
  <w:style w:type="character" w:customStyle="1" w:styleId="CharacterStyle7">
    <w:name w:val="Character Style 7"/>
    <w:rsid w:val="00770472"/>
    <w:rPr>
      <w:rFonts w:ascii="Arial Narrow" w:hAnsi="Arial Narrow" w:cs="Arial Narrow"/>
      <w:sz w:val="20"/>
      <w:szCs w:val="20"/>
      <w:u w:val="single"/>
    </w:rPr>
  </w:style>
  <w:style w:type="character" w:customStyle="1" w:styleId="StyleStyle4Char">
    <w:name w:val="Style Style4 + Char"/>
    <w:basedOn w:val="DefaultParagraphFont"/>
    <w:rsid w:val="00770472"/>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770472"/>
    <w:rPr>
      <w:sz w:val="14"/>
    </w:rPr>
  </w:style>
  <w:style w:type="character" w:customStyle="1" w:styleId="StyleStyle4BlackChar">
    <w:name w:val="Style Style4 + Black Char"/>
    <w:basedOn w:val="DefaultParagraphFont"/>
    <w:rsid w:val="00770472"/>
    <w:rPr>
      <w:rFonts w:ascii="Arial" w:hAnsi="Arial"/>
      <w:b/>
      <w:noProof w:val="0"/>
      <w:color w:val="000000"/>
      <w:sz w:val="22"/>
      <w:szCs w:val="24"/>
      <w:u w:val="single"/>
      <w:lang w:val="en-US" w:eastAsia="en-US" w:bidi="ar-SA"/>
    </w:rPr>
  </w:style>
  <w:style w:type="character" w:customStyle="1" w:styleId="title10">
    <w:name w:val="title1"/>
    <w:basedOn w:val="DefaultParagraphFont"/>
    <w:rsid w:val="00770472"/>
    <w:rPr>
      <w:rFonts w:ascii="Verdana" w:hAnsi="Verdana" w:hint="default"/>
      <w:b/>
      <w:bCs/>
      <w:color w:val="000000"/>
      <w:sz w:val="28"/>
      <w:szCs w:val="28"/>
    </w:rPr>
  </w:style>
  <w:style w:type="paragraph" w:customStyle="1" w:styleId="UnderlinedEvidence">
    <w:name w:val="Underlined Evidence"/>
    <w:basedOn w:val="Normal"/>
    <w:autoRedefine/>
    <w:qFormat/>
    <w:rsid w:val="00770472"/>
    <w:rPr>
      <w:rFonts w:ascii="Verdana" w:hAnsi="Verdana"/>
      <w:sz w:val="21"/>
      <w:szCs w:val="21"/>
      <w:u w:val="thick"/>
    </w:rPr>
  </w:style>
  <w:style w:type="character" w:customStyle="1" w:styleId="UnderlinedEvidenceCharChar">
    <w:name w:val="Underlined Evidence Char Char"/>
    <w:basedOn w:val="DefaultParagraphFont"/>
    <w:rsid w:val="00770472"/>
    <w:rPr>
      <w:rFonts w:ascii="Verdana" w:hAnsi="Verdana"/>
      <w:sz w:val="21"/>
      <w:szCs w:val="21"/>
      <w:u w:val="thick"/>
      <w:lang w:val="en-US" w:eastAsia="en-US" w:bidi="ar-SA"/>
    </w:rPr>
  </w:style>
  <w:style w:type="character" w:styleId="PlaceholderText">
    <w:name w:val="Placeholder Text"/>
    <w:basedOn w:val="DefaultParagraphFont"/>
    <w:uiPriority w:val="99"/>
    <w:rsid w:val="00770472"/>
    <w:rPr>
      <w:color w:val="808080"/>
    </w:rPr>
  </w:style>
  <w:style w:type="paragraph" w:customStyle="1" w:styleId="CiteReal">
    <w:name w:val="Cite Real"/>
    <w:basedOn w:val="Normal"/>
    <w:next w:val="Normal"/>
    <w:uiPriority w:val="99"/>
    <w:qFormat/>
    <w:rsid w:val="00770472"/>
    <w:rPr>
      <w:rFonts w:eastAsia="MS Mincho"/>
      <w:b/>
      <w:u w:val="single"/>
    </w:rPr>
  </w:style>
  <w:style w:type="character" w:customStyle="1" w:styleId="smallChar">
    <w:name w:val="small Char"/>
    <w:rsid w:val="00770472"/>
    <w:rPr>
      <w:rFonts w:eastAsia="Calibri"/>
      <w:sz w:val="16"/>
      <w:szCs w:val="22"/>
      <w:lang w:val="en-US" w:eastAsia="en-US" w:bidi="ar-SA"/>
    </w:rPr>
  </w:style>
  <w:style w:type="character" w:customStyle="1" w:styleId="StyleUnderlineBold">
    <w:name w:val="Style Underline + Bold"/>
    <w:rsid w:val="00770472"/>
    <w:rPr>
      <w:b/>
      <w:bCs/>
      <w:u w:val="single"/>
    </w:rPr>
  </w:style>
  <w:style w:type="character" w:customStyle="1" w:styleId="Underline-Highlighted">
    <w:name w:val="Underline-Highlighted"/>
    <w:uiPriority w:val="1"/>
    <w:qFormat/>
    <w:rsid w:val="00770472"/>
    <w:rPr>
      <w:rFonts w:ascii="Cambria" w:hAnsi="Cambria"/>
      <w:sz w:val="24"/>
      <w:u w:val="single"/>
      <w:bdr w:val="none" w:sz="0" w:space="0" w:color="auto"/>
      <w:shd w:val="clear" w:color="auto" w:fill="99FF66"/>
    </w:rPr>
  </w:style>
  <w:style w:type="paragraph" w:customStyle="1" w:styleId="WW-Default">
    <w:name w:val="WW-Default"/>
    <w:uiPriority w:val="99"/>
    <w:qFormat/>
    <w:rsid w:val="00770472"/>
    <w:pPr>
      <w:suppressAutoHyphens/>
      <w:spacing w:after="0" w:line="240" w:lineRule="auto"/>
    </w:pPr>
    <w:rPr>
      <w:rFonts w:ascii="Georgia" w:eastAsia="Calibri" w:hAnsi="Georgia" w:cs="Calibri"/>
      <w:lang w:eastAsia="ar-SA"/>
    </w:rPr>
  </w:style>
  <w:style w:type="character" w:customStyle="1" w:styleId="CitesChar2">
    <w:name w:val="Cites Char2"/>
    <w:locked/>
    <w:rsid w:val="00770472"/>
    <w:rPr>
      <w:rFonts w:ascii="Times New Roman" w:eastAsia="Times New Roman" w:hAnsi="Times New Roman" w:cs="Times New Roman"/>
      <w:b/>
      <w:bCs/>
    </w:rPr>
  </w:style>
  <w:style w:type="character" w:customStyle="1" w:styleId="A-Underlining">
    <w:name w:val="A-Underlining"/>
    <w:basedOn w:val="DefaultParagraphFont"/>
    <w:rsid w:val="00770472"/>
    <w:rPr>
      <w:rFonts w:ascii="Garamond" w:hAnsi="Garamond"/>
      <w:color w:val="auto"/>
      <w:sz w:val="24"/>
      <w:u w:val="single"/>
    </w:rPr>
  </w:style>
  <w:style w:type="character" w:customStyle="1" w:styleId="fn">
    <w:name w:val="fn"/>
    <w:basedOn w:val="DefaultParagraphFont"/>
    <w:rsid w:val="00770472"/>
  </w:style>
  <w:style w:type="character" w:customStyle="1" w:styleId="newsmain">
    <w:name w:val="news_main"/>
    <w:basedOn w:val="DefaultParagraphFont"/>
    <w:rsid w:val="00770472"/>
  </w:style>
  <w:style w:type="character" w:customStyle="1" w:styleId="vitstoryheadline">
    <w:name w:val="vitstoryheadline"/>
    <w:rsid w:val="00770472"/>
  </w:style>
  <w:style w:type="character" w:customStyle="1" w:styleId="NormalTextChar">
    <w:name w:val="Normal Text Char"/>
    <w:link w:val="NormalText"/>
    <w:rsid w:val="00770472"/>
    <w:rPr>
      <w:rFonts w:ascii="Calibri" w:hAnsi="Calibri" w:cs="Calibri"/>
      <w:szCs w:val="26"/>
    </w:rPr>
  </w:style>
  <w:style w:type="character" w:customStyle="1" w:styleId="UnderlinedTextCharChar">
    <w:name w:val="Underlined Text Char Char"/>
    <w:basedOn w:val="DefaultParagraphFont"/>
    <w:rsid w:val="00770472"/>
    <w:rPr>
      <w:rFonts w:cs="Arial"/>
      <w:bCs/>
      <w:noProof w:val="0"/>
      <w:szCs w:val="26"/>
      <w:u w:val="single"/>
      <w:lang w:val="en-US" w:eastAsia="en-US" w:bidi="ar-SA"/>
    </w:rPr>
  </w:style>
  <w:style w:type="character" w:customStyle="1" w:styleId="pnumber">
    <w:name w:val="pnumber"/>
    <w:rsid w:val="00770472"/>
  </w:style>
  <w:style w:type="character" w:customStyle="1" w:styleId="ital">
    <w:name w:val="ital"/>
    <w:rsid w:val="00770472"/>
  </w:style>
  <w:style w:type="character" w:customStyle="1" w:styleId="orgdiv">
    <w:name w:val="orgdiv"/>
    <w:rsid w:val="00770472"/>
  </w:style>
  <w:style w:type="character" w:customStyle="1" w:styleId="orgname">
    <w:name w:val="orgname"/>
    <w:rsid w:val="00770472"/>
  </w:style>
  <w:style w:type="character" w:customStyle="1" w:styleId="city">
    <w:name w:val="city"/>
    <w:rsid w:val="00770472"/>
  </w:style>
  <w:style w:type="character" w:customStyle="1" w:styleId="state">
    <w:name w:val="state"/>
    <w:rsid w:val="00770472"/>
  </w:style>
  <w:style w:type="character" w:customStyle="1" w:styleId="country">
    <w:name w:val="country"/>
    <w:rsid w:val="00770472"/>
  </w:style>
  <w:style w:type="character" w:customStyle="1" w:styleId="6pointChar">
    <w:name w:val="6 point Char"/>
    <w:rsid w:val="00770472"/>
    <w:rPr>
      <w:rFonts w:cs="Times New Roman"/>
      <w:sz w:val="12"/>
      <w:lang w:val="en-US" w:eastAsia="en-US"/>
    </w:rPr>
  </w:style>
  <w:style w:type="character" w:customStyle="1" w:styleId="StyleThickunderline">
    <w:name w:val="Style Thick underline"/>
    <w:qFormat/>
    <w:rsid w:val="00770472"/>
    <w:rPr>
      <w:u w:val="thick"/>
    </w:rPr>
  </w:style>
  <w:style w:type="character" w:customStyle="1" w:styleId="UnderlineTextChar">
    <w:name w:val="Underline Text Char"/>
    <w:link w:val="UnderlineText"/>
    <w:rsid w:val="00770472"/>
    <w:rPr>
      <w:u w:val="single"/>
    </w:rPr>
  </w:style>
  <w:style w:type="character" w:customStyle="1" w:styleId="Box0">
    <w:name w:val="Box!"/>
    <w:uiPriority w:val="1"/>
    <w:rsid w:val="00770472"/>
    <w:rPr>
      <w:rFonts w:ascii="Garamond" w:hAnsi="Garamond"/>
      <w:sz w:val="24"/>
      <w:u w:val="single"/>
      <w:bdr w:val="single" w:sz="4" w:space="0" w:color="auto"/>
    </w:rPr>
  </w:style>
  <w:style w:type="character" w:customStyle="1" w:styleId="citechar">
    <w:name w:val="citechar"/>
    <w:basedOn w:val="DefaultParagraphFont"/>
    <w:rsid w:val="00770472"/>
  </w:style>
  <w:style w:type="character" w:customStyle="1" w:styleId="underlinechar0">
    <w:name w:val="underlinechar"/>
    <w:basedOn w:val="DefaultParagraphFont"/>
    <w:rsid w:val="00770472"/>
  </w:style>
  <w:style w:type="character" w:customStyle="1" w:styleId="CardUnderlineChar">
    <w:name w:val="Card Underline Char"/>
    <w:rsid w:val="00770472"/>
    <w:rPr>
      <w:szCs w:val="24"/>
      <w:u w:val="single"/>
      <w:lang w:val="en-US" w:eastAsia="en-US" w:bidi="ar-SA"/>
    </w:rPr>
  </w:style>
  <w:style w:type="character" w:customStyle="1" w:styleId="tagciteChar0">
    <w:name w:val="tag/cite Char"/>
    <w:basedOn w:val="DefaultParagraphFont"/>
    <w:rsid w:val="00770472"/>
    <w:rPr>
      <w:b/>
      <w:sz w:val="24"/>
      <w:lang w:val="en-US" w:eastAsia="en-US" w:bidi="ar-SA"/>
    </w:rPr>
  </w:style>
  <w:style w:type="character" w:customStyle="1" w:styleId="addmd">
    <w:name w:val="addmd"/>
    <w:rsid w:val="00770472"/>
  </w:style>
  <w:style w:type="paragraph" w:customStyle="1" w:styleId="TxBr41p1">
    <w:name w:val="TxBr_41p1"/>
    <w:basedOn w:val="Normal"/>
    <w:qFormat/>
    <w:rsid w:val="00770472"/>
    <w:pPr>
      <w:tabs>
        <w:tab w:val="left" w:pos="204"/>
      </w:tabs>
      <w:autoSpaceDE w:val="0"/>
      <w:autoSpaceDN w:val="0"/>
      <w:adjustRightInd w:val="0"/>
      <w:spacing w:line="238" w:lineRule="atLeast"/>
      <w:jc w:val="both"/>
    </w:pPr>
  </w:style>
  <w:style w:type="character" w:customStyle="1" w:styleId="BlockTitleCharChar">
    <w:name w:val="Block Title Char Char"/>
    <w:rsid w:val="00770472"/>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770472"/>
    <w:rPr>
      <w:rFonts w:ascii="Arial Narrow" w:eastAsia="Calibri" w:hAnsi="Arial Narrow"/>
    </w:rPr>
  </w:style>
  <w:style w:type="paragraph" w:customStyle="1" w:styleId="8font">
    <w:name w:val="8font"/>
    <w:basedOn w:val="Normal"/>
    <w:next w:val="Normal"/>
    <w:autoRedefine/>
    <w:qFormat/>
    <w:rsid w:val="00770472"/>
    <w:rPr>
      <w:rFonts w:eastAsia="Cambria"/>
      <w:szCs w:val="16"/>
    </w:rPr>
  </w:style>
  <w:style w:type="paragraph" w:customStyle="1" w:styleId="UnderlineText">
    <w:name w:val="Underline Text"/>
    <w:basedOn w:val="Normal"/>
    <w:link w:val="UnderlineTextChar"/>
    <w:qFormat/>
    <w:rsid w:val="00770472"/>
    <w:pPr>
      <w:ind w:left="288"/>
    </w:pPr>
    <w:rPr>
      <w:rFonts w:asciiTheme="minorHAnsi" w:hAnsiTheme="minorHAnsi" w:cstheme="minorBidi"/>
      <w:u w:val="single"/>
    </w:rPr>
  </w:style>
  <w:style w:type="paragraph" w:customStyle="1" w:styleId="NormalCite">
    <w:name w:val="NormalCite"/>
    <w:link w:val="NormalCiteChar"/>
    <w:qFormat/>
    <w:rsid w:val="0077047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770472"/>
    <w:rPr>
      <w:rFonts w:ascii="Times New Roman" w:hAnsi="Times New Roman" w:cs="Times New Roman"/>
      <w:sz w:val="18"/>
    </w:rPr>
  </w:style>
  <w:style w:type="character" w:customStyle="1" w:styleId="StyleStyle4CharTimesNewRoman11pt">
    <w:name w:val="Style Style4 Char + Times New Roman 11 pt"/>
    <w:rsid w:val="00770472"/>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770472"/>
  </w:style>
  <w:style w:type="numbering" w:customStyle="1" w:styleId="NoList5">
    <w:name w:val="No List5"/>
    <w:next w:val="NoList"/>
    <w:semiHidden/>
    <w:unhideWhenUsed/>
    <w:rsid w:val="00770472"/>
  </w:style>
  <w:style w:type="numbering" w:customStyle="1" w:styleId="NoList12">
    <w:name w:val="No List12"/>
    <w:next w:val="NoList"/>
    <w:semiHidden/>
    <w:unhideWhenUsed/>
    <w:rsid w:val="00770472"/>
  </w:style>
  <w:style w:type="numbering" w:customStyle="1" w:styleId="NoList21">
    <w:name w:val="No List21"/>
    <w:next w:val="NoList"/>
    <w:semiHidden/>
    <w:unhideWhenUsed/>
    <w:rsid w:val="00770472"/>
  </w:style>
  <w:style w:type="numbering" w:customStyle="1" w:styleId="NoList31">
    <w:name w:val="No List31"/>
    <w:next w:val="NoList"/>
    <w:semiHidden/>
    <w:unhideWhenUsed/>
    <w:rsid w:val="00770472"/>
  </w:style>
  <w:style w:type="numbering" w:customStyle="1" w:styleId="NoList41">
    <w:name w:val="No List41"/>
    <w:next w:val="NoList"/>
    <w:semiHidden/>
    <w:unhideWhenUsed/>
    <w:rsid w:val="00770472"/>
  </w:style>
  <w:style w:type="numbering" w:customStyle="1" w:styleId="NoList6">
    <w:name w:val="No List6"/>
    <w:next w:val="NoList"/>
    <w:uiPriority w:val="99"/>
    <w:semiHidden/>
    <w:unhideWhenUsed/>
    <w:rsid w:val="00770472"/>
  </w:style>
  <w:style w:type="numbering" w:customStyle="1" w:styleId="NoList13">
    <w:name w:val="No List13"/>
    <w:next w:val="NoList"/>
    <w:semiHidden/>
    <w:unhideWhenUsed/>
    <w:rsid w:val="00770472"/>
  </w:style>
  <w:style w:type="numbering" w:customStyle="1" w:styleId="NoList22">
    <w:name w:val="No List22"/>
    <w:next w:val="NoList"/>
    <w:semiHidden/>
    <w:unhideWhenUsed/>
    <w:rsid w:val="00770472"/>
  </w:style>
  <w:style w:type="numbering" w:customStyle="1" w:styleId="NoList32">
    <w:name w:val="No List32"/>
    <w:next w:val="NoList"/>
    <w:uiPriority w:val="99"/>
    <w:semiHidden/>
    <w:unhideWhenUsed/>
    <w:rsid w:val="00770472"/>
  </w:style>
  <w:style w:type="numbering" w:customStyle="1" w:styleId="NoList42">
    <w:name w:val="No List42"/>
    <w:next w:val="NoList"/>
    <w:uiPriority w:val="99"/>
    <w:semiHidden/>
    <w:unhideWhenUsed/>
    <w:rsid w:val="00770472"/>
  </w:style>
  <w:style w:type="numbering" w:customStyle="1" w:styleId="NoList7">
    <w:name w:val="No List7"/>
    <w:next w:val="NoList"/>
    <w:semiHidden/>
    <w:unhideWhenUsed/>
    <w:rsid w:val="00770472"/>
  </w:style>
  <w:style w:type="numbering" w:customStyle="1" w:styleId="NoList14">
    <w:name w:val="No List14"/>
    <w:next w:val="NoList"/>
    <w:semiHidden/>
    <w:unhideWhenUsed/>
    <w:rsid w:val="00770472"/>
  </w:style>
  <w:style w:type="numbering" w:customStyle="1" w:styleId="NoList23">
    <w:name w:val="No List23"/>
    <w:next w:val="NoList"/>
    <w:semiHidden/>
    <w:unhideWhenUsed/>
    <w:rsid w:val="00770472"/>
  </w:style>
  <w:style w:type="numbering" w:customStyle="1" w:styleId="NoList33">
    <w:name w:val="No List33"/>
    <w:next w:val="NoList"/>
    <w:uiPriority w:val="99"/>
    <w:semiHidden/>
    <w:unhideWhenUsed/>
    <w:rsid w:val="00770472"/>
  </w:style>
  <w:style w:type="numbering" w:customStyle="1" w:styleId="NoList43">
    <w:name w:val="No List43"/>
    <w:next w:val="NoList"/>
    <w:uiPriority w:val="99"/>
    <w:semiHidden/>
    <w:unhideWhenUsed/>
    <w:rsid w:val="00770472"/>
  </w:style>
  <w:style w:type="numbering" w:customStyle="1" w:styleId="NoList8">
    <w:name w:val="No List8"/>
    <w:next w:val="NoList"/>
    <w:semiHidden/>
    <w:unhideWhenUsed/>
    <w:rsid w:val="00770472"/>
  </w:style>
  <w:style w:type="character" w:customStyle="1" w:styleId="CommentSubjectChar1">
    <w:name w:val="Comment Subject Char1"/>
    <w:basedOn w:val="CommentTextChar1"/>
    <w:uiPriority w:val="99"/>
    <w:rsid w:val="00770472"/>
    <w:rPr>
      <w:rFonts w:ascii="Calibri" w:eastAsia="Cambria" w:hAnsi="Calibri" w:cs="Arial"/>
      <w:b/>
      <w:bCs/>
      <w:sz w:val="20"/>
      <w:szCs w:val="20"/>
    </w:rPr>
  </w:style>
  <w:style w:type="paragraph" w:customStyle="1" w:styleId="taggy">
    <w:name w:val="taggy"/>
    <w:basedOn w:val="Normal"/>
    <w:link w:val="taggyChar"/>
    <w:rsid w:val="00770472"/>
    <w:rPr>
      <w:b/>
    </w:rPr>
  </w:style>
  <w:style w:type="character" w:customStyle="1" w:styleId="taggyChar">
    <w:name w:val="taggy Char"/>
    <w:basedOn w:val="DefaultParagraphFont"/>
    <w:link w:val="taggy"/>
    <w:rsid w:val="00770472"/>
    <w:rPr>
      <w:rFonts w:ascii="Calibri" w:hAnsi="Calibri" w:cs="Calibri"/>
      <w:b/>
    </w:rPr>
  </w:style>
  <w:style w:type="character" w:customStyle="1" w:styleId="qlabel">
    <w:name w:val="q_label"/>
    <w:basedOn w:val="DefaultParagraphFont"/>
    <w:rsid w:val="00770472"/>
  </w:style>
  <w:style w:type="character" w:customStyle="1" w:styleId="alabel">
    <w:name w:val="a_label"/>
    <w:basedOn w:val="DefaultParagraphFont"/>
    <w:rsid w:val="00770472"/>
  </w:style>
  <w:style w:type="paragraph" w:customStyle="1" w:styleId="StyleStyle411pt">
    <w:name w:val="Style Style4 + 11 pt"/>
    <w:basedOn w:val="Normal"/>
    <w:link w:val="StyleStyle411ptChar"/>
    <w:qFormat/>
    <w:rsid w:val="00770472"/>
    <w:rPr>
      <w:u w:val="single"/>
    </w:rPr>
  </w:style>
  <w:style w:type="character" w:customStyle="1" w:styleId="StyleStyle411ptChar">
    <w:name w:val="Style Style4 + 11 pt Char"/>
    <w:basedOn w:val="DefaultParagraphFont"/>
    <w:link w:val="StyleStyle411pt"/>
    <w:rsid w:val="00770472"/>
    <w:rPr>
      <w:rFonts w:ascii="Calibri" w:hAnsi="Calibri" w:cs="Calibri"/>
      <w:u w:val="single"/>
    </w:rPr>
  </w:style>
  <w:style w:type="paragraph" w:customStyle="1" w:styleId="StyleStyle411ptBold">
    <w:name w:val="Style Style4 + 11 pt Bold"/>
    <w:basedOn w:val="Normal"/>
    <w:link w:val="StyleStyle411ptBoldChar"/>
    <w:qFormat/>
    <w:rsid w:val="00770472"/>
    <w:rPr>
      <w:b/>
      <w:bCs/>
      <w:u w:val="single"/>
    </w:rPr>
  </w:style>
  <w:style w:type="character" w:customStyle="1" w:styleId="StyleStyle411ptBoldChar">
    <w:name w:val="Style Style4 + 11 pt Bold Char"/>
    <w:basedOn w:val="DefaultParagraphFont"/>
    <w:link w:val="StyleStyle411ptBold"/>
    <w:rsid w:val="00770472"/>
    <w:rPr>
      <w:rFonts w:ascii="Calibri" w:hAnsi="Calibri" w:cs="Calibri"/>
      <w:b/>
      <w:bCs/>
      <w:u w:val="single"/>
    </w:rPr>
  </w:style>
  <w:style w:type="paragraph" w:customStyle="1" w:styleId="StyleStyle49pt3">
    <w:name w:val="Style Style4 + 9 pt3"/>
    <w:basedOn w:val="Normal"/>
    <w:link w:val="StyleStyle49pt3Char"/>
    <w:qFormat/>
    <w:rsid w:val="00770472"/>
    <w:rPr>
      <w:rFonts w:eastAsia="Calibri"/>
      <w:u w:val="single"/>
    </w:rPr>
  </w:style>
  <w:style w:type="character" w:customStyle="1" w:styleId="StyleStyle49pt3Char">
    <w:name w:val="Style Style4 + 9 pt3 Char"/>
    <w:link w:val="StyleStyle49pt3"/>
    <w:rsid w:val="00770472"/>
    <w:rPr>
      <w:rFonts w:ascii="Calibri" w:eastAsia="Calibri" w:hAnsi="Calibri" w:cs="Calibri"/>
      <w:u w:val="single"/>
    </w:rPr>
  </w:style>
  <w:style w:type="character" w:customStyle="1" w:styleId="StyleStyle4CharTimesNewRoman11ptBold">
    <w:name w:val="Style Style4 Char + Times New Roman 11 pt Bold"/>
    <w:rsid w:val="00770472"/>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770472"/>
    <w:rPr>
      <w:rFonts w:ascii="Times New Roman" w:hAnsi="Times New Roman" w:cs="Times New Roman"/>
      <w:i/>
      <w:iCs/>
      <w:sz w:val="20"/>
      <w:szCs w:val="24"/>
      <w:u w:val="single"/>
    </w:rPr>
  </w:style>
  <w:style w:type="character" w:customStyle="1" w:styleId="Style9pt">
    <w:name w:val="Style 9 pt"/>
    <w:rsid w:val="00770472"/>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770472"/>
    <w:rPr>
      <w:sz w:val="20"/>
      <w:u w:val="single"/>
      <w:bdr w:val="single" w:sz="4" w:space="0" w:color="auto"/>
    </w:rPr>
  </w:style>
  <w:style w:type="character" w:customStyle="1" w:styleId="Citation0">
    <w:name w:val="Citation"/>
    <w:rsid w:val="00770472"/>
    <w:rPr>
      <w:b/>
      <w:bCs/>
      <w:sz w:val="24"/>
    </w:rPr>
  </w:style>
  <w:style w:type="character" w:customStyle="1" w:styleId="sub">
    <w:name w:val="sub"/>
    <w:rsid w:val="00770472"/>
  </w:style>
  <w:style w:type="paragraph" w:customStyle="1" w:styleId="gt">
    <w:name w:val="gt"/>
    <w:basedOn w:val="Normal"/>
    <w:rsid w:val="00770472"/>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770472"/>
    <w:rPr>
      <w:b w:val="0"/>
      <w:bCs w:val="0"/>
      <w:sz w:val="22"/>
      <w:u w:val="single"/>
      <w:bdr w:val="none" w:sz="0" w:space="0" w:color="auto"/>
    </w:rPr>
  </w:style>
  <w:style w:type="paragraph" w:customStyle="1" w:styleId="published-date">
    <w:name w:val="published-date"/>
    <w:basedOn w:val="Normal"/>
    <w:rsid w:val="00770472"/>
    <w:pPr>
      <w:spacing w:before="120" w:after="120" w:line="396" w:lineRule="atLeast"/>
    </w:pPr>
  </w:style>
  <w:style w:type="character" w:customStyle="1" w:styleId="field-item2">
    <w:name w:val="field-item2"/>
    <w:basedOn w:val="DefaultParagraphFont"/>
    <w:rsid w:val="00770472"/>
    <w:rPr>
      <w:rFonts w:ascii="Trebuchet MS" w:hAnsi="Trebuchet MS" w:hint="default"/>
      <w:sz w:val="17"/>
      <w:szCs w:val="17"/>
    </w:rPr>
  </w:style>
  <w:style w:type="character" w:customStyle="1" w:styleId="name2">
    <w:name w:val="name2"/>
    <w:basedOn w:val="DefaultParagraphFont"/>
    <w:rsid w:val="00770472"/>
  </w:style>
  <w:style w:type="character" w:customStyle="1" w:styleId="teaser">
    <w:name w:val="teaser"/>
    <w:basedOn w:val="DefaultParagraphFont"/>
    <w:rsid w:val="00770472"/>
  </w:style>
  <w:style w:type="character" w:customStyle="1" w:styleId="date-display-single2">
    <w:name w:val="date-display-single2"/>
    <w:basedOn w:val="DefaultParagraphFont"/>
    <w:rsid w:val="00770472"/>
  </w:style>
  <w:style w:type="paragraph" w:customStyle="1" w:styleId="skip-nav">
    <w:name w:val="skip-nav"/>
    <w:basedOn w:val="Normal"/>
    <w:rsid w:val="00770472"/>
    <w:pPr>
      <w:spacing w:before="100" w:beforeAutospacing="1" w:after="100" w:afterAutospacing="1"/>
    </w:pPr>
  </w:style>
  <w:style w:type="character" w:customStyle="1" w:styleId="bg-relatedbutton-text">
    <w:name w:val="bg-related__button-text"/>
    <w:basedOn w:val="DefaultParagraphFont"/>
    <w:rsid w:val="00770472"/>
  </w:style>
  <w:style w:type="paragraph" w:customStyle="1" w:styleId="bg-relateddescription">
    <w:name w:val="bg-related__description"/>
    <w:basedOn w:val="Normal"/>
    <w:rsid w:val="00770472"/>
    <w:pPr>
      <w:spacing w:before="100" w:beforeAutospacing="1" w:after="100" w:afterAutospacing="1"/>
    </w:pPr>
  </w:style>
  <w:style w:type="paragraph" w:customStyle="1" w:styleId="p1">
    <w:name w:val="p1"/>
    <w:basedOn w:val="Normal"/>
    <w:qFormat/>
    <w:rsid w:val="00770472"/>
    <w:pPr>
      <w:spacing w:before="100" w:beforeAutospacing="1" w:after="100" w:afterAutospacing="1"/>
    </w:pPr>
    <w:rPr>
      <w:rFonts w:ascii="abel" w:hAnsi="abel"/>
    </w:rPr>
  </w:style>
  <w:style w:type="character" w:customStyle="1" w:styleId="pb-byline2">
    <w:name w:val="pb-byline2"/>
    <w:basedOn w:val="DefaultParagraphFont"/>
    <w:rsid w:val="00770472"/>
  </w:style>
  <w:style w:type="character" w:customStyle="1" w:styleId="pb-timestamp2">
    <w:name w:val="pb-timestamp2"/>
    <w:basedOn w:val="DefaultParagraphFont"/>
    <w:rsid w:val="00770472"/>
    <w:rPr>
      <w:rFonts w:ascii="FranklinITCProLight" w:hAnsi="FranklinITCProLight" w:hint="default"/>
      <w:i w:val="0"/>
      <w:iCs w:val="0"/>
      <w:color w:val="B2B2B2"/>
      <w:sz w:val="18"/>
      <w:szCs w:val="18"/>
    </w:rPr>
  </w:style>
  <w:style w:type="character" w:customStyle="1" w:styleId="pb-caption2">
    <w:name w:val="pb-caption2"/>
    <w:basedOn w:val="DefaultParagraphFont"/>
    <w:rsid w:val="00770472"/>
    <w:rPr>
      <w:rFonts w:ascii="FranklinITCProLight" w:hAnsi="FranklinITCProLight" w:hint="default"/>
      <w:i w:val="0"/>
      <w:iCs w:val="0"/>
      <w:color w:val="6E6E6E"/>
      <w:sz w:val="23"/>
      <w:szCs w:val="23"/>
    </w:rPr>
  </w:style>
  <w:style w:type="character" w:customStyle="1" w:styleId="dropcap1">
    <w:name w:val="dropcap1"/>
    <w:basedOn w:val="DefaultParagraphFont"/>
    <w:rsid w:val="00770472"/>
  </w:style>
  <w:style w:type="character" w:customStyle="1" w:styleId="pq">
    <w:name w:val="pq"/>
    <w:basedOn w:val="DefaultParagraphFont"/>
    <w:rsid w:val="00770472"/>
  </w:style>
  <w:style w:type="character" w:customStyle="1" w:styleId="pullquote">
    <w:name w:val="pullquote"/>
    <w:basedOn w:val="DefaultParagraphFont"/>
    <w:rsid w:val="00770472"/>
  </w:style>
  <w:style w:type="character" w:customStyle="1" w:styleId="bioexcerpt2">
    <w:name w:val="bio_excerpt2"/>
    <w:basedOn w:val="DefaultParagraphFont"/>
    <w:rsid w:val="00770472"/>
    <w:rPr>
      <w:vanish w:val="0"/>
      <w:webHidden w:val="0"/>
      <w:specVanish w:val="0"/>
    </w:rPr>
  </w:style>
  <w:style w:type="character" w:customStyle="1" w:styleId="atflatcounter4">
    <w:name w:val="at_flat_counter4"/>
    <w:basedOn w:val="DefaultParagraphFont"/>
    <w:rsid w:val="00770472"/>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770472"/>
  </w:style>
  <w:style w:type="character" w:customStyle="1" w:styleId="ata11y">
    <w:name w:val="at_a11y"/>
    <w:basedOn w:val="DefaultParagraphFont"/>
    <w:rsid w:val="00770472"/>
  </w:style>
  <w:style w:type="character" w:customStyle="1" w:styleId="z-TopofFormChar">
    <w:name w:val="z-Top of Form Char"/>
    <w:basedOn w:val="DefaultParagraphFont"/>
    <w:link w:val="z-TopofForm"/>
    <w:uiPriority w:val="99"/>
    <w:rsid w:val="00770472"/>
    <w:rPr>
      <w:rFonts w:ascii="Arial" w:hAnsi="Arial" w:cs="Arial"/>
      <w:vanish/>
      <w:sz w:val="16"/>
      <w:szCs w:val="16"/>
    </w:rPr>
  </w:style>
  <w:style w:type="paragraph" w:styleId="z-TopofForm">
    <w:name w:val="HTML Top of Form"/>
    <w:basedOn w:val="Normal"/>
    <w:next w:val="Normal"/>
    <w:link w:val="z-TopofFormChar"/>
    <w:hidden/>
    <w:uiPriority w:val="99"/>
    <w:unhideWhenUsed/>
    <w:rsid w:val="00770472"/>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770472"/>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770472"/>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770472"/>
    <w:rPr>
      <w:rFonts w:ascii="Calibri" w:hAnsi="Calibri" w:cs="Calibri"/>
      <w:vanish/>
      <w:sz w:val="16"/>
      <w:szCs w:val="16"/>
    </w:rPr>
  </w:style>
  <w:style w:type="character" w:customStyle="1" w:styleId="by-author">
    <w:name w:val="by-author"/>
    <w:basedOn w:val="DefaultParagraphFont"/>
    <w:rsid w:val="00770472"/>
  </w:style>
  <w:style w:type="character" w:customStyle="1" w:styleId="news-source">
    <w:name w:val="news-source"/>
    <w:basedOn w:val="DefaultParagraphFont"/>
    <w:rsid w:val="00770472"/>
  </w:style>
  <w:style w:type="character" w:customStyle="1" w:styleId="hpn">
    <w:name w:val="hpn"/>
    <w:basedOn w:val="DefaultParagraphFont"/>
    <w:rsid w:val="00770472"/>
  </w:style>
  <w:style w:type="character" w:customStyle="1" w:styleId="f">
    <w:name w:val="f"/>
    <w:basedOn w:val="DefaultParagraphFont"/>
    <w:rsid w:val="00770472"/>
  </w:style>
  <w:style w:type="paragraph" w:customStyle="1" w:styleId="style1">
    <w:name w:val="style1"/>
    <w:basedOn w:val="Normal"/>
    <w:uiPriority w:val="99"/>
    <w:qFormat/>
    <w:rsid w:val="00770472"/>
    <w:pPr>
      <w:spacing w:before="100" w:beforeAutospacing="1" w:after="100" w:afterAutospacing="1"/>
    </w:pPr>
    <w:rPr>
      <w:rFonts w:ascii="Times" w:hAnsi="Times"/>
      <w:szCs w:val="20"/>
    </w:rPr>
  </w:style>
  <w:style w:type="character" w:customStyle="1" w:styleId="style81">
    <w:name w:val="style81"/>
    <w:basedOn w:val="DefaultParagraphFont"/>
    <w:rsid w:val="00770472"/>
  </w:style>
  <w:style w:type="paragraph" w:customStyle="1" w:styleId="style30">
    <w:name w:val="style3"/>
    <w:basedOn w:val="Normal"/>
    <w:rsid w:val="00770472"/>
    <w:pPr>
      <w:spacing w:before="100" w:beforeAutospacing="1" w:after="100" w:afterAutospacing="1"/>
    </w:pPr>
    <w:rPr>
      <w:rFonts w:ascii="Times" w:hAnsi="Times"/>
      <w:szCs w:val="20"/>
    </w:rPr>
  </w:style>
  <w:style w:type="character" w:customStyle="1" w:styleId="pubdate">
    <w:name w:val="pubdate"/>
    <w:basedOn w:val="DefaultParagraphFont"/>
    <w:rsid w:val="00770472"/>
  </w:style>
  <w:style w:type="paragraph" w:customStyle="1" w:styleId="body-paragraph">
    <w:name w:val="body-paragraph"/>
    <w:basedOn w:val="Normal"/>
    <w:uiPriority w:val="99"/>
    <w:qFormat/>
    <w:rsid w:val="00770472"/>
    <w:pPr>
      <w:spacing w:before="100" w:beforeAutospacing="1" w:after="100" w:afterAutospacing="1"/>
    </w:pPr>
    <w:rPr>
      <w:rFonts w:ascii="Times" w:hAnsi="Times"/>
      <w:szCs w:val="20"/>
    </w:rPr>
  </w:style>
  <w:style w:type="paragraph" w:customStyle="1" w:styleId="medium-bold">
    <w:name w:val="medium-bold"/>
    <w:basedOn w:val="Normal"/>
    <w:rsid w:val="00770472"/>
    <w:pPr>
      <w:spacing w:before="100" w:beforeAutospacing="1" w:after="100" w:afterAutospacing="1"/>
    </w:pPr>
    <w:rPr>
      <w:rFonts w:ascii="Times" w:hAnsi="Times"/>
      <w:szCs w:val="20"/>
    </w:rPr>
  </w:style>
  <w:style w:type="character" w:customStyle="1" w:styleId="medium-bold1">
    <w:name w:val="medium-bold1"/>
    <w:basedOn w:val="DefaultParagraphFont"/>
    <w:rsid w:val="00770472"/>
  </w:style>
  <w:style w:type="character" w:customStyle="1" w:styleId="datestamp">
    <w:name w:val="datestamp"/>
    <w:basedOn w:val="DefaultParagraphFont"/>
    <w:rsid w:val="00770472"/>
  </w:style>
  <w:style w:type="character" w:customStyle="1" w:styleId="commentscontainer">
    <w:name w:val="comments_container"/>
    <w:basedOn w:val="DefaultParagraphFont"/>
    <w:rsid w:val="00770472"/>
  </w:style>
  <w:style w:type="character" w:customStyle="1" w:styleId="postby">
    <w:name w:val="post_by"/>
    <w:basedOn w:val="DefaultParagraphFont"/>
    <w:rsid w:val="00770472"/>
  </w:style>
  <w:style w:type="character" w:customStyle="1" w:styleId="postdate">
    <w:name w:val="post_date"/>
    <w:basedOn w:val="DefaultParagraphFont"/>
    <w:rsid w:val="00770472"/>
  </w:style>
  <w:style w:type="paragraph" w:customStyle="1" w:styleId="topmeta">
    <w:name w:val="topmeta"/>
    <w:basedOn w:val="Normal"/>
    <w:rsid w:val="00770472"/>
    <w:pPr>
      <w:spacing w:before="100" w:beforeAutospacing="1" w:after="100" w:afterAutospacing="1"/>
    </w:pPr>
    <w:rPr>
      <w:rFonts w:ascii="Times" w:hAnsi="Times"/>
      <w:szCs w:val="20"/>
    </w:rPr>
  </w:style>
  <w:style w:type="character" w:customStyle="1" w:styleId="posted">
    <w:name w:val="posted"/>
    <w:basedOn w:val="DefaultParagraphFont"/>
    <w:rsid w:val="00770472"/>
  </w:style>
  <w:style w:type="character" w:customStyle="1" w:styleId="focusparagraph">
    <w:name w:val="focusparagraph"/>
    <w:basedOn w:val="DefaultParagraphFont"/>
    <w:rsid w:val="00770472"/>
  </w:style>
  <w:style w:type="character" w:customStyle="1" w:styleId="articledateline">
    <w:name w:val="articledateline"/>
    <w:basedOn w:val="DefaultParagraphFont"/>
    <w:rsid w:val="00770472"/>
  </w:style>
  <w:style w:type="paragraph" w:customStyle="1" w:styleId="metadata">
    <w:name w:val="metadata"/>
    <w:basedOn w:val="Normal"/>
    <w:rsid w:val="00770472"/>
    <w:pPr>
      <w:spacing w:before="100" w:beforeAutospacing="1" w:after="100" w:afterAutospacing="1"/>
    </w:pPr>
    <w:rPr>
      <w:rFonts w:ascii="Times" w:hAnsi="Times"/>
      <w:szCs w:val="20"/>
    </w:rPr>
  </w:style>
  <w:style w:type="character" w:customStyle="1" w:styleId="article-type">
    <w:name w:val="article-type"/>
    <w:basedOn w:val="DefaultParagraphFont"/>
    <w:rsid w:val="00770472"/>
  </w:style>
  <w:style w:type="character" w:customStyle="1" w:styleId="divider">
    <w:name w:val="divider"/>
    <w:basedOn w:val="DefaultParagraphFont"/>
    <w:rsid w:val="00770472"/>
  </w:style>
  <w:style w:type="character" w:customStyle="1" w:styleId="ellipsistext">
    <w:name w:val="ellipsis_text"/>
    <w:basedOn w:val="DefaultParagraphFont"/>
    <w:rsid w:val="00770472"/>
  </w:style>
  <w:style w:type="character" w:customStyle="1" w:styleId="threedotsellipsis">
    <w:name w:val="threedots_ellipsis"/>
    <w:basedOn w:val="DefaultParagraphFont"/>
    <w:rsid w:val="00770472"/>
  </w:style>
  <w:style w:type="character" w:customStyle="1" w:styleId="referencediv">
    <w:name w:val="referencediv"/>
    <w:basedOn w:val="DefaultParagraphFont"/>
    <w:rsid w:val="00770472"/>
  </w:style>
  <w:style w:type="character" w:customStyle="1" w:styleId="description">
    <w:name w:val="description"/>
    <w:basedOn w:val="DefaultParagraphFont"/>
    <w:rsid w:val="00770472"/>
  </w:style>
  <w:style w:type="character" w:customStyle="1" w:styleId="pb-byline">
    <w:name w:val="pb-byline"/>
    <w:basedOn w:val="DefaultParagraphFont"/>
    <w:rsid w:val="00770472"/>
  </w:style>
  <w:style w:type="character" w:customStyle="1" w:styleId="pb-timestamp">
    <w:name w:val="pb-timestamp"/>
    <w:basedOn w:val="DefaultParagraphFont"/>
    <w:rsid w:val="00770472"/>
  </w:style>
  <w:style w:type="character" w:customStyle="1" w:styleId="a-size-extra-large">
    <w:name w:val="a-size-extra-large"/>
    <w:basedOn w:val="DefaultParagraphFont"/>
    <w:rsid w:val="00770472"/>
  </w:style>
  <w:style w:type="paragraph" w:customStyle="1" w:styleId="Pa6">
    <w:name w:val="Pa6"/>
    <w:basedOn w:val="Normal"/>
    <w:next w:val="Normal"/>
    <w:uiPriority w:val="99"/>
    <w:qFormat/>
    <w:rsid w:val="00770472"/>
    <w:pPr>
      <w:widowControl w:val="0"/>
      <w:autoSpaceDE w:val="0"/>
      <w:autoSpaceDN w:val="0"/>
      <w:adjustRightInd w:val="0"/>
      <w:spacing w:line="181" w:lineRule="atLeast"/>
    </w:pPr>
  </w:style>
  <w:style w:type="paragraph" w:customStyle="1" w:styleId="Pa0">
    <w:name w:val="Pa0"/>
    <w:basedOn w:val="Normal"/>
    <w:next w:val="Normal"/>
    <w:uiPriority w:val="99"/>
    <w:qFormat/>
    <w:rsid w:val="00770472"/>
    <w:pPr>
      <w:widowControl w:val="0"/>
      <w:autoSpaceDE w:val="0"/>
      <w:autoSpaceDN w:val="0"/>
      <w:adjustRightInd w:val="0"/>
      <w:spacing w:line="201" w:lineRule="atLeast"/>
    </w:pPr>
  </w:style>
  <w:style w:type="character" w:customStyle="1" w:styleId="A2">
    <w:name w:val="A2"/>
    <w:uiPriority w:val="99"/>
    <w:rsid w:val="00770472"/>
    <w:rPr>
      <w:color w:val="000000"/>
      <w:sz w:val="11"/>
      <w:szCs w:val="11"/>
    </w:rPr>
  </w:style>
  <w:style w:type="paragraph" w:customStyle="1" w:styleId="Pa3">
    <w:name w:val="Pa3"/>
    <w:basedOn w:val="Default"/>
    <w:next w:val="Default"/>
    <w:uiPriority w:val="99"/>
    <w:qFormat/>
    <w:rsid w:val="00770472"/>
    <w:pPr>
      <w:widowControl w:val="0"/>
      <w:spacing w:after="0" w:line="181" w:lineRule="atLeast"/>
    </w:pPr>
    <w:rPr>
      <w:rFonts w:cs="Times New Roman"/>
    </w:rPr>
  </w:style>
  <w:style w:type="character" w:customStyle="1" w:styleId="wl12">
    <w:name w:val="wl12"/>
    <w:basedOn w:val="DefaultParagraphFont"/>
    <w:rsid w:val="00770472"/>
  </w:style>
  <w:style w:type="character" w:customStyle="1" w:styleId="ico-day-143">
    <w:name w:val="ico-day-143"/>
    <w:basedOn w:val="DefaultParagraphFont"/>
    <w:rsid w:val="00770472"/>
  </w:style>
  <w:style w:type="character" w:customStyle="1" w:styleId="dot">
    <w:name w:val="dot"/>
    <w:basedOn w:val="DefaultParagraphFont"/>
    <w:rsid w:val="00770472"/>
  </w:style>
  <w:style w:type="paragraph" w:customStyle="1" w:styleId="blu10">
    <w:name w:val="blu10"/>
    <w:basedOn w:val="Normal"/>
    <w:rsid w:val="00770472"/>
    <w:pPr>
      <w:spacing w:before="100" w:beforeAutospacing="1" w:after="100" w:afterAutospacing="1"/>
    </w:pPr>
    <w:rPr>
      <w:rFonts w:ascii="Times" w:hAnsi="Times"/>
      <w:szCs w:val="20"/>
    </w:rPr>
  </w:style>
  <w:style w:type="paragraph" w:customStyle="1" w:styleId="bk18clbi">
    <w:name w:val="bk18_clbi"/>
    <w:basedOn w:val="Normal"/>
    <w:rsid w:val="00770472"/>
    <w:pPr>
      <w:spacing w:before="100" w:beforeAutospacing="1" w:after="100" w:afterAutospacing="1"/>
    </w:pPr>
    <w:rPr>
      <w:rFonts w:ascii="Times" w:hAnsi="Times"/>
      <w:szCs w:val="20"/>
    </w:rPr>
  </w:style>
  <w:style w:type="paragraph" w:customStyle="1" w:styleId="digi">
    <w:name w:val="digi"/>
    <w:basedOn w:val="Normal"/>
    <w:rsid w:val="00770472"/>
    <w:pPr>
      <w:spacing w:before="100" w:beforeAutospacing="1" w:after="100" w:afterAutospacing="1"/>
    </w:pPr>
    <w:rPr>
      <w:rFonts w:ascii="Times" w:hAnsi="Times"/>
      <w:szCs w:val="20"/>
    </w:rPr>
  </w:style>
  <w:style w:type="character" w:customStyle="1" w:styleId="iosicn">
    <w:name w:val="ios_icn"/>
    <w:basedOn w:val="DefaultParagraphFont"/>
    <w:rsid w:val="00770472"/>
  </w:style>
  <w:style w:type="character" w:customStyle="1" w:styleId="androidicn">
    <w:name w:val="android_icn"/>
    <w:basedOn w:val="DefaultParagraphFont"/>
    <w:rsid w:val="00770472"/>
  </w:style>
  <w:style w:type="character" w:customStyle="1" w:styleId="windowsicn">
    <w:name w:val="windows_icn"/>
    <w:basedOn w:val="DefaultParagraphFont"/>
    <w:rsid w:val="00770472"/>
  </w:style>
  <w:style w:type="character" w:customStyle="1" w:styleId="fl">
    <w:name w:val="fl"/>
    <w:basedOn w:val="DefaultParagraphFont"/>
    <w:rsid w:val="00770472"/>
  </w:style>
  <w:style w:type="paragraph" w:customStyle="1" w:styleId="pt5">
    <w:name w:val="pt5"/>
    <w:basedOn w:val="Normal"/>
    <w:rsid w:val="00770472"/>
    <w:pPr>
      <w:spacing w:before="100" w:beforeAutospacing="1" w:after="100" w:afterAutospacing="1"/>
    </w:pPr>
    <w:rPr>
      <w:rFonts w:ascii="Times" w:hAnsi="Times"/>
      <w:szCs w:val="20"/>
    </w:rPr>
  </w:style>
  <w:style w:type="character" w:customStyle="1" w:styleId="by">
    <w:name w:val="by"/>
    <w:basedOn w:val="DefaultParagraphFont"/>
    <w:rsid w:val="00770472"/>
  </w:style>
  <w:style w:type="character" w:customStyle="1" w:styleId="tltweet">
    <w:name w:val="tltweet"/>
    <w:basedOn w:val="DefaultParagraphFont"/>
    <w:rsid w:val="00770472"/>
  </w:style>
  <w:style w:type="character" w:customStyle="1" w:styleId="tlfb">
    <w:name w:val="tlfb"/>
    <w:basedOn w:val="DefaultParagraphFont"/>
    <w:rsid w:val="00770472"/>
  </w:style>
  <w:style w:type="character" w:customStyle="1" w:styleId="tlgp">
    <w:name w:val="tlgp"/>
    <w:basedOn w:val="DefaultParagraphFont"/>
    <w:rsid w:val="00770472"/>
  </w:style>
  <w:style w:type="paragraph" w:customStyle="1" w:styleId="text">
    <w:name w:val="text"/>
    <w:basedOn w:val="Normal"/>
    <w:uiPriority w:val="99"/>
    <w:qFormat/>
    <w:rsid w:val="00770472"/>
    <w:pPr>
      <w:spacing w:before="100" w:beforeAutospacing="1" w:after="100" w:afterAutospacing="1"/>
    </w:pPr>
    <w:rPr>
      <w:rFonts w:ascii="Times" w:hAnsi="Times"/>
      <w:szCs w:val="20"/>
    </w:rPr>
  </w:style>
  <w:style w:type="paragraph" w:customStyle="1" w:styleId="pt10">
    <w:name w:val="pt10"/>
    <w:basedOn w:val="Normal"/>
    <w:rsid w:val="00770472"/>
    <w:pPr>
      <w:spacing w:before="100" w:beforeAutospacing="1" w:after="100" w:afterAutospacing="1"/>
    </w:pPr>
    <w:rPr>
      <w:rFonts w:ascii="Times" w:hAnsi="Times"/>
      <w:szCs w:val="20"/>
    </w:rPr>
  </w:style>
  <w:style w:type="character" w:customStyle="1" w:styleId="ob-unit">
    <w:name w:val="ob-unit"/>
    <w:basedOn w:val="DefaultParagraphFont"/>
    <w:rsid w:val="00770472"/>
  </w:style>
  <w:style w:type="character" w:customStyle="1" w:styleId="oblogo">
    <w:name w:val="ob_logo"/>
    <w:basedOn w:val="DefaultParagraphFont"/>
    <w:rsid w:val="00770472"/>
  </w:style>
  <w:style w:type="paragraph" w:customStyle="1" w:styleId="pictitle">
    <w:name w:val="pictitle"/>
    <w:basedOn w:val="Normal"/>
    <w:rsid w:val="00770472"/>
    <w:pPr>
      <w:spacing w:before="100" w:beforeAutospacing="1" w:after="100" w:afterAutospacing="1"/>
    </w:pPr>
    <w:rPr>
      <w:rFonts w:ascii="Times" w:hAnsi="Times"/>
      <w:szCs w:val="20"/>
    </w:rPr>
  </w:style>
  <w:style w:type="character" w:customStyle="1" w:styleId="satire">
    <w:name w:val="satire"/>
    <w:basedOn w:val="DefaultParagraphFont"/>
    <w:rsid w:val="00770472"/>
  </w:style>
  <w:style w:type="character" w:customStyle="1" w:styleId="cnuserinfo">
    <w:name w:val="cnuserinfo"/>
    <w:basedOn w:val="DefaultParagraphFont"/>
    <w:rsid w:val="00770472"/>
  </w:style>
  <w:style w:type="character" w:customStyle="1" w:styleId="cnitemdate">
    <w:name w:val="cnitemdate"/>
    <w:basedOn w:val="DefaultParagraphFont"/>
    <w:rsid w:val="00770472"/>
  </w:style>
  <w:style w:type="character" w:customStyle="1" w:styleId="siteicn">
    <w:name w:val="site_icn"/>
    <w:basedOn w:val="DefaultParagraphFont"/>
    <w:rsid w:val="00770472"/>
  </w:style>
  <w:style w:type="character" w:customStyle="1" w:styleId="name">
    <w:name w:val="name"/>
    <w:basedOn w:val="DefaultParagraphFont"/>
    <w:rsid w:val="00770472"/>
  </w:style>
  <w:style w:type="character" w:customStyle="1" w:styleId="updated">
    <w:name w:val="updated"/>
    <w:basedOn w:val="DefaultParagraphFont"/>
    <w:rsid w:val="00770472"/>
  </w:style>
  <w:style w:type="paragraph" w:customStyle="1" w:styleId="bold">
    <w:name w:val="bold"/>
    <w:basedOn w:val="Normal"/>
    <w:uiPriority w:val="99"/>
    <w:qFormat/>
    <w:rsid w:val="00770472"/>
    <w:pPr>
      <w:spacing w:before="100" w:beforeAutospacing="1" w:after="100" w:afterAutospacing="1"/>
    </w:pPr>
    <w:rPr>
      <w:rFonts w:ascii="Times" w:hAnsi="Times"/>
      <w:szCs w:val="20"/>
    </w:rPr>
  </w:style>
  <w:style w:type="character" w:customStyle="1" w:styleId="views">
    <w:name w:val="views"/>
    <w:basedOn w:val="DefaultParagraphFont"/>
    <w:rsid w:val="00770472"/>
  </w:style>
  <w:style w:type="character" w:customStyle="1" w:styleId="optionfollow">
    <w:name w:val="option_follow"/>
    <w:basedOn w:val="DefaultParagraphFont"/>
    <w:rsid w:val="00770472"/>
  </w:style>
  <w:style w:type="paragraph" w:customStyle="1" w:styleId="byline-date">
    <w:name w:val="byline-date"/>
    <w:basedOn w:val="Normal"/>
    <w:rsid w:val="00770472"/>
    <w:pPr>
      <w:spacing w:before="100" w:beforeAutospacing="1" w:after="100" w:afterAutospacing="1"/>
    </w:pPr>
    <w:rPr>
      <w:rFonts w:ascii="Times" w:hAnsi="Times"/>
      <w:szCs w:val="20"/>
    </w:rPr>
  </w:style>
  <w:style w:type="character" w:customStyle="1" w:styleId="specialissuelabel">
    <w:name w:val="specialissuelabel"/>
    <w:basedOn w:val="DefaultParagraphFont"/>
    <w:rsid w:val="00770472"/>
  </w:style>
  <w:style w:type="paragraph" w:customStyle="1" w:styleId="volissue">
    <w:name w:val="volissue"/>
    <w:basedOn w:val="Normal"/>
    <w:qFormat/>
    <w:rsid w:val="00770472"/>
    <w:pPr>
      <w:spacing w:before="100" w:beforeAutospacing="1" w:after="100" w:afterAutospacing="1"/>
    </w:pPr>
    <w:rPr>
      <w:rFonts w:ascii="Times" w:hAnsi="Times"/>
      <w:szCs w:val="20"/>
    </w:rPr>
  </w:style>
  <w:style w:type="character" w:customStyle="1" w:styleId="collapsetext">
    <w:name w:val="collapsetext"/>
    <w:basedOn w:val="DefaultParagraphFont"/>
    <w:rsid w:val="00770472"/>
  </w:style>
  <w:style w:type="character" w:customStyle="1" w:styleId="showinfo">
    <w:name w:val="showinfo"/>
    <w:basedOn w:val="DefaultParagraphFont"/>
    <w:rsid w:val="00770472"/>
  </w:style>
  <w:style w:type="character" w:customStyle="1" w:styleId="nlmstring-name">
    <w:name w:val="nlm_string-name"/>
    <w:basedOn w:val="DefaultParagraphFont"/>
    <w:rsid w:val="00770472"/>
  </w:style>
  <w:style w:type="paragraph" w:customStyle="1" w:styleId="fulltext">
    <w:name w:val="fulltext"/>
    <w:basedOn w:val="Normal"/>
    <w:rsid w:val="00770472"/>
    <w:pPr>
      <w:spacing w:before="100" w:beforeAutospacing="1" w:after="100" w:afterAutospacing="1"/>
    </w:pPr>
    <w:rPr>
      <w:rFonts w:ascii="Times" w:hAnsi="Times"/>
      <w:szCs w:val="20"/>
    </w:rPr>
  </w:style>
  <w:style w:type="character" w:customStyle="1" w:styleId="gsct1">
    <w:name w:val="gs_ct1"/>
    <w:basedOn w:val="DefaultParagraphFont"/>
    <w:rsid w:val="00770472"/>
  </w:style>
  <w:style w:type="character" w:customStyle="1" w:styleId="meta-prep">
    <w:name w:val="meta-prep"/>
    <w:basedOn w:val="DefaultParagraphFont"/>
    <w:rsid w:val="00770472"/>
  </w:style>
  <w:style w:type="paragraph" w:customStyle="1" w:styleId="Pa11">
    <w:name w:val="Pa11"/>
    <w:basedOn w:val="Default"/>
    <w:next w:val="Default"/>
    <w:uiPriority w:val="99"/>
    <w:qFormat/>
    <w:rsid w:val="00770472"/>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qFormat/>
    <w:rsid w:val="00770472"/>
    <w:pPr>
      <w:widowControl w:val="0"/>
      <w:spacing w:after="0" w:line="221" w:lineRule="atLeast"/>
    </w:pPr>
    <w:rPr>
      <w:rFonts w:ascii="Minion Pro" w:hAnsi="Minion Pro" w:cs="Times New Roman"/>
    </w:rPr>
  </w:style>
  <w:style w:type="paragraph" w:customStyle="1" w:styleId="Pa2">
    <w:name w:val="Pa2"/>
    <w:basedOn w:val="Default"/>
    <w:next w:val="Default"/>
    <w:uiPriority w:val="99"/>
    <w:qFormat/>
    <w:rsid w:val="00770472"/>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770472"/>
  </w:style>
  <w:style w:type="character" w:customStyle="1" w:styleId="article-headermetadata-date">
    <w:name w:val="article-header__metadata-date"/>
    <w:basedOn w:val="DefaultParagraphFont"/>
    <w:rsid w:val="00770472"/>
  </w:style>
  <w:style w:type="character" w:customStyle="1" w:styleId="article-headermetadata-tags">
    <w:name w:val="article-header__metadata-tags"/>
    <w:basedOn w:val="DefaultParagraphFont"/>
    <w:rsid w:val="00770472"/>
  </w:style>
  <w:style w:type="character" w:customStyle="1" w:styleId="review--authors">
    <w:name w:val="review--authors"/>
    <w:basedOn w:val="DefaultParagraphFont"/>
    <w:rsid w:val="00770472"/>
  </w:style>
  <w:style w:type="character" w:customStyle="1" w:styleId="caps">
    <w:name w:val="caps"/>
    <w:basedOn w:val="DefaultParagraphFont"/>
    <w:rsid w:val="00770472"/>
  </w:style>
  <w:style w:type="paragraph" w:customStyle="1" w:styleId="d1-byline">
    <w:name w:val="d1-byline"/>
    <w:basedOn w:val="Normal"/>
    <w:rsid w:val="00770472"/>
    <w:pPr>
      <w:spacing w:before="100" w:beforeAutospacing="1" w:after="100" w:afterAutospacing="1"/>
    </w:pPr>
    <w:rPr>
      <w:rFonts w:ascii="Times" w:hAnsi="Times"/>
      <w:szCs w:val="20"/>
    </w:rPr>
  </w:style>
  <w:style w:type="character" w:customStyle="1" w:styleId="d1-byline-item">
    <w:name w:val="d1-byline-item"/>
    <w:basedOn w:val="DefaultParagraphFont"/>
    <w:rsid w:val="00770472"/>
  </w:style>
  <w:style w:type="paragraph" w:customStyle="1" w:styleId="author-datetime">
    <w:name w:val="author-datetime"/>
    <w:basedOn w:val="Normal"/>
    <w:rsid w:val="00770472"/>
    <w:pPr>
      <w:spacing w:before="100" w:beforeAutospacing="1" w:after="100" w:afterAutospacing="1"/>
    </w:pPr>
    <w:rPr>
      <w:rFonts w:ascii="Times" w:hAnsi="Times"/>
      <w:szCs w:val="20"/>
    </w:rPr>
  </w:style>
  <w:style w:type="character" w:customStyle="1" w:styleId="postauthor">
    <w:name w:val="postauthor"/>
    <w:basedOn w:val="DefaultParagraphFont"/>
    <w:rsid w:val="00770472"/>
  </w:style>
  <w:style w:type="character" w:customStyle="1" w:styleId="authorname">
    <w:name w:val="author_name"/>
    <w:basedOn w:val="DefaultParagraphFont"/>
    <w:rsid w:val="00770472"/>
  </w:style>
  <w:style w:type="character" w:customStyle="1" w:styleId="createddate">
    <w:name w:val="created_date"/>
    <w:basedOn w:val="DefaultParagraphFont"/>
    <w:rsid w:val="00770472"/>
  </w:style>
  <w:style w:type="character" w:customStyle="1" w:styleId="listtitle">
    <w:name w:val="listtitle"/>
    <w:basedOn w:val="DefaultParagraphFont"/>
    <w:rsid w:val="00770472"/>
  </w:style>
  <w:style w:type="character" w:customStyle="1" w:styleId="s1">
    <w:name w:val="s1"/>
    <w:basedOn w:val="DefaultParagraphFont"/>
    <w:rsid w:val="00770472"/>
  </w:style>
  <w:style w:type="paragraph" w:customStyle="1" w:styleId="pub-info">
    <w:name w:val="pub-info"/>
    <w:basedOn w:val="Normal"/>
    <w:rsid w:val="00770472"/>
    <w:pPr>
      <w:spacing w:before="100" w:beforeAutospacing="1" w:after="100" w:afterAutospacing="1"/>
    </w:pPr>
    <w:rPr>
      <w:rFonts w:ascii="Times" w:hAnsi="Times"/>
      <w:szCs w:val="20"/>
    </w:rPr>
  </w:style>
  <w:style w:type="character" w:customStyle="1" w:styleId="submitted-info">
    <w:name w:val="submitted-info"/>
    <w:basedOn w:val="DefaultParagraphFont"/>
    <w:rsid w:val="00770472"/>
  </w:style>
  <w:style w:type="character" w:customStyle="1" w:styleId="doctype">
    <w:name w:val="doctype"/>
    <w:basedOn w:val="DefaultParagraphFont"/>
    <w:rsid w:val="00770472"/>
  </w:style>
  <w:style w:type="paragraph" w:customStyle="1" w:styleId="hs-text-container">
    <w:name w:val="hs-text-container"/>
    <w:basedOn w:val="Normal"/>
    <w:qFormat/>
    <w:rsid w:val="00770472"/>
    <w:pPr>
      <w:spacing w:before="100" w:beforeAutospacing="1" w:after="100" w:afterAutospacing="1"/>
    </w:pPr>
    <w:rPr>
      <w:rFonts w:ascii="Times" w:hAnsi="Times"/>
      <w:szCs w:val="20"/>
    </w:rPr>
  </w:style>
  <w:style w:type="character" w:customStyle="1" w:styleId="timedate">
    <w:name w:val="timedate"/>
    <w:basedOn w:val="DefaultParagraphFont"/>
    <w:rsid w:val="00770472"/>
  </w:style>
  <w:style w:type="character" w:customStyle="1" w:styleId="field-item">
    <w:name w:val="field-item"/>
    <w:basedOn w:val="DefaultParagraphFont"/>
    <w:rsid w:val="00770472"/>
  </w:style>
  <w:style w:type="paragraph" w:customStyle="1" w:styleId="Pa10">
    <w:name w:val="Pa10"/>
    <w:basedOn w:val="Default"/>
    <w:next w:val="Default"/>
    <w:uiPriority w:val="99"/>
    <w:qFormat/>
    <w:rsid w:val="00770472"/>
    <w:pPr>
      <w:widowControl w:val="0"/>
      <w:spacing w:after="0" w:line="241" w:lineRule="atLeast"/>
    </w:pPr>
    <w:rPr>
      <w:rFonts w:ascii="Myriad Pro Light" w:hAnsi="Myriad Pro Light" w:cs="Times New Roman"/>
    </w:rPr>
  </w:style>
  <w:style w:type="paragraph" w:customStyle="1" w:styleId="headlinemeta">
    <w:name w:val="headline_meta"/>
    <w:basedOn w:val="Normal"/>
    <w:uiPriority w:val="99"/>
    <w:qFormat/>
    <w:rsid w:val="00770472"/>
    <w:pPr>
      <w:spacing w:before="100" w:beforeAutospacing="1" w:after="100" w:afterAutospacing="1"/>
    </w:pPr>
    <w:rPr>
      <w:rFonts w:ascii="Times" w:hAnsi="Times"/>
      <w:szCs w:val="20"/>
    </w:rPr>
  </w:style>
  <w:style w:type="paragraph" w:customStyle="1" w:styleId="pub-type">
    <w:name w:val="pub-type"/>
    <w:basedOn w:val="Normal"/>
    <w:rsid w:val="00770472"/>
    <w:pPr>
      <w:spacing w:before="100" w:beforeAutospacing="1" w:after="100" w:afterAutospacing="1"/>
    </w:pPr>
    <w:rPr>
      <w:rFonts w:ascii="Times" w:hAnsi="Times"/>
      <w:szCs w:val="20"/>
    </w:rPr>
  </w:style>
  <w:style w:type="character" w:customStyle="1" w:styleId="lang-select">
    <w:name w:val="lang-select"/>
    <w:basedOn w:val="DefaultParagraphFont"/>
    <w:rsid w:val="00770472"/>
  </w:style>
  <w:style w:type="character" w:customStyle="1" w:styleId="crauthor">
    <w:name w:val="cr_author"/>
    <w:basedOn w:val="DefaultParagraphFont"/>
    <w:rsid w:val="00770472"/>
  </w:style>
  <w:style w:type="character" w:customStyle="1" w:styleId="span6">
    <w:name w:val="span6"/>
    <w:basedOn w:val="DefaultParagraphFont"/>
    <w:rsid w:val="00770472"/>
  </w:style>
  <w:style w:type="character" w:customStyle="1" w:styleId="date-display-single">
    <w:name w:val="date-display-single"/>
    <w:basedOn w:val="DefaultParagraphFont"/>
    <w:rsid w:val="00770472"/>
  </w:style>
  <w:style w:type="character" w:customStyle="1" w:styleId="posted-on">
    <w:name w:val="posted-on"/>
    <w:basedOn w:val="DefaultParagraphFont"/>
    <w:rsid w:val="00770472"/>
  </w:style>
  <w:style w:type="paragraph" w:customStyle="1" w:styleId="default0">
    <w:name w:val="default"/>
    <w:basedOn w:val="Normal"/>
    <w:rsid w:val="00770472"/>
    <w:pPr>
      <w:spacing w:before="100" w:beforeAutospacing="1" w:after="100" w:afterAutospacing="1"/>
    </w:pPr>
    <w:rPr>
      <w:rFonts w:ascii="Times" w:hAnsi="Times"/>
      <w:szCs w:val="20"/>
    </w:rPr>
  </w:style>
  <w:style w:type="character" w:customStyle="1" w:styleId="pbaffiliations">
    <w:name w:val="pb_affiliations"/>
    <w:basedOn w:val="DefaultParagraphFont"/>
    <w:rsid w:val="00770472"/>
  </w:style>
  <w:style w:type="character" w:customStyle="1" w:styleId="authorinfo">
    <w:name w:val="author_info"/>
    <w:basedOn w:val="DefaultParagraphFont"/>
    <w:rsid w:val="00770472"/>
  </w:style>
  <w:style w:type="paragraph" w:customStyle="1" w:styleId="zn-bodyparagraph">
    <w:name w:val="zn-body__paragraph"/>
    <w:basedOn w:val="Normal"/>
    <w:rsid w:val="00770472"/>
    <w:pPr>
      <w:spacing w:before="100" w:beforeAutospacing="1" w:after="100" w:afterAutospacing="1"/>
    </w:pPr>
    <w:rPr>
      <w:rFonts w:ascii="Times" w:hAnsi="Times"/>
      <w:szCs w:val="20"/>
    </w:rPr>
  </w:style>
  <w:style w:type="paragraph" w:customStyle="1" w:styleId="metadatabyline">
    <w:name w:val="metadata__byline"/>
    <w:basedOn w:val="Normal"/>
    <w:rsid w:val="00770472"/>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770472"/>
  </w:style>
  <w:style w:type="character" w:customStyle="1" w:styleId="elstoryelementheader">
    <w:name w:val="el__storyelement__header"/>
    <w:basedOn w:val="DefaultParagraphFont"/>
    <w:rsid w:val="00770472"/>
  </w:style>
  <w:style w:type="character" w:customStyle="1" w:styleId="elstoryelementgray">
    <w:name w:val="el__storyelement__gray"/>
    <w:basedOn w:val="DefaultParagraphFont"/>
    <w:rsid w:val="00770472"/>
  </w:style>
  <w:style w:type="character" w:customStyle="1" w:styleId="externaledithide">
    <w:name w:val="external_edit_hide"/>
    <w:basedOn w:val="DefaultParagraphFont"/>
    <w:rsid w:val="00770472"/>
  </w:style>
  <w:style w:type="character" w:customStyle="1" w:styleId="div">
    <w:name w:val="div"/>
    <w:basedOn w:val="DefaultParagraphFont"/>
    <w:rsid w:val="00770472"/>
  </w:style>
  <w:style w:type="character" w:customStyle="1" w:styleId="field-content">
    <w:name w:val="field-content"/>
    <w:basedOn w:val="DefaultParagraphFont"/>
    <w:rsid w:val="00770472"/>
  </w:style>
  <w:style w:type="paragraph" w:customStyle="1" w:styleId="xhead">
    <w:name w:val="xhead"/>
    <w:basedOn w:val="Normal"/>
    <w:uiPriority w:val="99"/>
    <w:qFormat/>
    <w:rsid w:val="00770472"/>
    <w:pPr>
      <w:spacing w:before="100" w:beforeAutospacing="1" w:after="100" w:afterAutospacing="1"/>
    </w:pPr>
    <w:rPr>
      <w:rFonts w:ascii="Times" w:hAnsi="Times"/>
      <w:szCs w:val="20"/>
    </w:rPr>
  </w:style>
  <w:style w:type="paragraph" w:customStyle="1" w:styleId="quiet">
    <w:name w:val="quiet"/>
    <w:basedOn w:val="Normal"/>
    <w:rsid w:val="00770472"/>
    <w:pPr>
      <w:spacing w:before="100" w:beforeAutospacing="1" w:after="100" w:afterAutospacing="1"/>
    </w:pPr>
    <w:rPr>
      <w:rFonts w:ascii="Times" w:hAnsi="Times"/>
      <w:szCs w:val="20"/>
    </w:rPr>
  </w:style>
  <w:style w:type="character" w:customStyle="1" w:styleId="time">
    <w:name w:val="time"/>
    <w:basedOn w:val="DefaultParagraphFont"/>
    <w:rsid w:val="00770472"/>
  </w:style>
  <w:style w:type="character" w:customStyle="1" w:styleId="2">
    <w:name w:val="2"/>
    <w:rsid w:val="00770472"/>
    <w:rPr>
      <w:rFonts w:cs="Arial"/>
      <w:bCs/>
      <w:sz w:val="20"/>
      <w:u w:val="single"/>
      <w:lang w:val="en-US" w:eastAsia="en-US" w:bidi="ar-SA"/>
    </w:rPr>
  </w:style>
  <w:style w:type="character" w:customStyle="1" w:styleId="article-byline">
    <w:name w:val="article-byline"/>
    <w:basedOn w:val="DefaultParagraphFont"/>
    <w:rsid w:val="00770472"/>
  </w:style>
  <w:style w:type="character" w:customStyle="1" w:styleId="s4">
    <w:name w:val="s4"/>
    <w:basedOn w:val="DefaultParagraphFont"/>
    <w:rsid w:val="00770472"/>
  </w:style>
  <w:style w:type="character" w:customStyle="1" w:styleId="s5">
    <w:name w:val="s5"/>
    <w:basedOn w:val="DefaultParagraphFont"/>
    <w:rsid w:val="00770472"/>
  </w:style>
  <w:style w:type="paragraph" w:customStyle="1" w:styleId="Style5">
    <w:name w:val="Style5"/>
    <w:basedOn w:val="Normal"/>
    <w:next w:val="Heading9"/>
    <w:link w:val="Style5Char"/>
    <w:uiPriority w:val="99"/>
    <w:qFormat/>
    <w:rsid w:val="00770472"/>
    <w:rPr>
      <w:b/>
      <w:bCs/>
      <w:u w:val="single"/>
    </w:rPr>
  </w:style>
  <w:style w:type="paragraph" w:customStyle="1" w:styleId="LanguageEditing">
    <w:name w:val="Language Editing"/>
    <w:basedOn w:val="Normal"/>
    <w:link w:val="LanguageEditingChar"/>
    <w:qFormat/>
    <w:rsid w:val="00770472"/>
    <w:rPr>
      <w:strike/>
    </w:rPr>
  </w:style>
  <w:style w:type="character" w:customStyle="1" w:styleId="LanguageEditingChar">
    <w:name w:val="Language Editing Char"/>
    <w:basedOn w:val="DefaultParagraphFont"/>
    <w:link w:val="LanguageEditing"/>
    <w:locked/>
    <w:rsid w:val="00770472"/>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770472"/>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770472"/>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qFormat/>
    <w:rsid w:val="00770472"/>
    <w:rPr>
      <w:rFonts w:ascii="Arial Narrow" w:hAnsi="Arial Narrow"/>
      <w:sz w:val="16"/>
    </w:rPr>
  </w:style>
  <w:style w:type="character" w:customStyle="1" w:styleId="Debate-CardSmalltextF2Char">
    <w:name w:val="Debate- Card Small text F2 Char"/>
    <w:link w:val="Debate-CardSmalltextF2"/>
    <w:rsid w:val="00770472"/>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qFormat/>
    <w:rsid w:val="00770472"/>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770472"/>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qFormat/>
    <w:rsid w:val="00770472"/>
    <w:rPr>
      <w:b/>
    </w:rPr>
  </w:style>
  <w:style w:type="character" w:customStyle="1" w:styleId="Debate-EmphasizedText-F5Char">
    <w:name w:val="Debate- Emphasized Text- F5 Char"/>
    <w:link w:val="Debate-EmphasizedText-F5"/>
    <w:rsid w:val="00770472"/>
    <w:rPr>
      <w:rFonts w:ascii="Arial Narrow" w:hAnsi="Arial Narrow" w:cs="Calibri"/>
      <w:b/>
      <w:sz w:val="18"/>
      <w:u w:val="single"/>
    </w:rPr>
  </w:style>
  <w:style w:type="paragraph" w:customStyle="1" w:styleId="CitationCharChar">
    <w:name w:val="Citation Char Char"/>
    <w:basedOn w:val="Normal"/>
    <w:uiPriority w:val="6"/>
    <w:qFormat/>
    <w:rsid w:val="00770472"/>
    <w:pPr>
      <w:ind w:left="1440" w:right="1440"/>
    </w:pPr>
    <w:rPr>
      <w:szCs w:val="20"/>
      <w:u w:val="single"/>
    </w:rPr>
  </w:style>
  <w:style w:type="character" w:customStyle="1" w:styleId="ShrinkText">
    <w:name w:val="Shrink Text"/>
    <w:rsid w:val="00770472"/>
    <w:rPr>
      <w:rFonts w:ascii="Times New Roman" w:hAnsi="Times New Roman"/>
      <w:sz w:val="16"/>
    </w:rPr>
  </w:style>
  <w:style w:type="paragraph" w:customStyle="1" w:styleId="Strikethrough">
    <w:name w:val="Strikethrough"/>
    <w:basedOn w:val="Normal"/>
    <w:link w:val="StrikethroughChar"/>
    <w:qFormat/>
    <w:rsid w:val="00770472"/>
    <w:rPr>
      <w:strike/>
    </w:rPr>
  </w:style>
  <w:style w:type="character" w:customStyle="1" w:styleId="StrikethroughChar">
    <w:name w:val="Strikethrough Char"/>
    <w:basedOn w:val="DefaultParagraphFont"/>
    <w:link w:val="Strikethrough"/>
    <w:rsid w:val="00770472"/>
    <w:rPr>
      <w:rFonts w:ascii="Calibri" w:hAnsi="Calibri" w:cs="Calibri"/>
      <w:strike/>
    </w:rPr>
  </w:style>
  <w:style w:type="character" w:customStyle="1" w:styleId="AuthorDateChar0">
    <w:name w:val="Author/Date Char"/>
    <w:link w:val="AuthorDate1"/>
    <w:locked/>
    <w:rsid w:val="00770472"/>
    <w:rPr>
      <w:rFonts w:ascii="Times New Roman" w:eastAsia="Calibri" w:hAnsi="Times New Roman" w:cs="Times New Roman"/>
      <w:b/>
      <w:u w:val="single"/>
    </w:rPr>
  </w:style>
  <w:style w:type="paragraph" w:customStyle="1" w:styleId="AuthorDate1">
    <w:name w:val="Author/Date"/>
    <w:basedOn w:val="Normal"/>
    <w:link w:val="AuthorDateChar0"/>
    <w:qFormat/>
    <w:rsid w:val="00770472"/>
    <w:rPr>
      <w:rFonts w:ascii="Times New Roman" w:eastAsia="Calibri" w:hAnsi="Times New Roman" w:cs="Times New Roman"/>
      <w:b/>
      <w:u w:val="single"/>
    </w:rPr>
  </w:style>
  <w:style w:type="character" w:customStyle="1" w:styleId="source">
    <w:name w:val="source"/>
    <w:basedOn w:val="DefaultParagraphFont"/>
    <w:rsid w:val="00770472"/>
  </w:style>
  <w:style w:type="character" w:customStyle="1" w:styleId="titleauthoretc">
    <w:name w:val="titleauthoretc"/>
    <w:basedOn w:val="DefaultParagraphFont"/>
    <w:rsid w:val="00770472"/>
  </w:style>
  <w:style w:type="character" w:customStyle="1" w:styleId="subjectfield-postprocessinghook">
    <w:name w:val="subjectfield-postprocessinghook"/>
    <w:basedOn w:val="DefaultParagraphFont"/>
    <w:rsid w:val="00770472"/>
  </w:style>
  <w:style w:type="paragraph" w:customStyle="1" w:styleId="msonospacing0">
    <w:name w:val="msonospacing"/>
    <w:rsid w:val="00770472"/>
    <w:pPr>
      <w:spacing w:after="0" w:line="240" w:lineRule="auto"/>
    </w:pPr>
    <w:rPr>
      <w:rFonts w:ascii="Calibri" w:eastAsia="Calibri" w:hAnsi="Calibri" w:cs="Times New Roman"/>
      <w:szCs w:val="20"/>
    </w:rPr>
  </w:style>
  <w:style w:type="character" w:customStyle="1" w:styleId="UnderlineA">
    <w:name w:val="Underline A"/>
    <w:rsid w:val="00770472"/>
    <w:rPr>
      <w:color w:val="000000"/>
      <w:sz w:val="20"/>
      <w:u w:val="single"/>
    </w:rPr>
  </w:style>
  <w:style w:type="paragraph" w:customStyle="1" w:styleId="UnunderlinedText">
    <w:name w:val="Ununderlined Text"/>
    <w:basedOn w:val="Normal"/>
    <w:link w:val="UnunderlinedTextChar"/>
    <w:autoRedefine/>
    <w:qFormat/>
    <w:rsid w:val="00770472"/>
    <w:rPr>
      <w:sz w:val="12"/>
    </w:rPr>
  </w:style>
  <w:style w:type="character" w:customStyle="1" w:styleId="UnunderlinedTextChar">
    <w:name w:val="Ununderlined Text Char"/>
    <w:basedOn w:val="DefaultParagraphFont"/>
    <w:link w:val="UnunderlinedText"/>
    <w:rsid w:val="00770472"/>
    <w:rPr>
      <w:rFonts w:ascii="Calibri" w:hAnsi="Calibri" w:cs="Calibri"/>
      <w:sz w:val="12"/>
    </w:rPr>
  </w:style>
  <w:style w:type="paragraph" w:customStyle="1" w:styleId="TagNew">
    <w:name w:val="Tag New"/>
    <w:qFormat/>
    <w:rsid w:val="00770472"/>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770472"/>
    <w:rPr>
      <w:rFonts w:ascii="Times New Roman" w:hAnsi="Times New Roman" w:cs="Times New Roman"/>
      <w:sz w:val="24"/>
      <w:u w:val="single"/>
    </w:rPr>
  </w:style>
  <w:style w:type="paragraph" w:customStyle="1" w:styleId="Underlinecards">
    <w:name w:val="Underline cards"/>
    <w:basedOn w:val="Subtitle"/>
    <w:link w:val="UnderlinecardsChar"/>
    <w:rsid w:val="00770472"/>
    <w:pPr>
      <w:widowControl w:val="0"/>
      <w:numPr>
        <w:ilvl w:val="0"/>
      </w:numPr>
      <w:spacing w:after="0"/>
      <w:ind w:left="432" w:right="432"/>
    </w:pPr>
    <w:rPr>
      <w:rFonts w:cs="Calibri"/>
      <w:b/>
      <w:color w:val="auto"/>
      <w:spacing w:val="0"/>
      <w:u w:val="single"/>
    </w:rPr>
  </w:style>
  <w:style w:type="character" w:customStyle="1" w:styleId="UnderlinecardsChar">
    <w:name w:val="Underline cards Char"/>
    <w:basedOn w:val="DefaultParagraphFont"/>
    <w:link w:val="Underlinecards"/>
    <w:rsid w:val="00770472"/>
    <w:rPr>
      <w:rFonts w:ascii="Calibri" w:hAnsi="Calibri" w:cs="Calibri"/>
      <w:b/>
      <w:u w:val="single"/>
    </w:rPr>
  </w:style>
  <w:style w:type="paragraph" w:customStyle="1" w:styleId="Sectionheading">
    <w:name w:val="Section heading"/>
    <w:basedOn w:val="hat"/>
    <w:link w:val="SectionheadingChar"/>
    <w:rsid w:val="00770472"/>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770472"/>
    <w:rPr>
      <w:rFonts w:ascii="Calibri" w:eastAsia="Cambria" w:hAnsi="Calibri" w:cs="Arial"/>
      <w:b/>
      <w:bCs/>
      <w:kern w:val="32"/>
      <w:sz w:val="32"/>
      <w:szCs w:val="24"/>
      <w:u w:val="single"/>
    </w:rPr>
  </w:style>
  <w:style w:type="paragraph" w:customStyle="1" w:styleId="Style10">
    <w:name w:val="Style 1"/>
    <w:uiPriority w:val="99"/>
    <w:qFormat/>
    <w:rsid w:val="0077047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770472"/>
  </w:style>
  <w:style w:type="paragraph" w:customStyle="1" w:styleId="BlockTAGS">
    <w:name w:val="Block TAGS"/>
    <w:basedOn w:val="Normal"/>
    <w:rsid w:val="00770472"/>
    <w:rPr>
      <w:b/>
    </w:rPr>
  </w:style>
  <w:style w:type="paragraph" w:customStyle="1" w:styleId="Ev">
    <w:name w:val="Ev"/>
    <w:basedOn w:val="Heading4"/>
    <w:rsid w:val="00770472"/>
    <w:pPr>
      <w:keepLines w:val="0"/>
    </w:pPr>
    <w:rPr>
      <w:rFonts w:eastAsia="Times" w:cs="Times New Roman"/>
      <w:b w:val="0"/>
      <w:bCs/>
      <w:iCs w:val="0"/>
      <w:color w:val="000000"/>
      <w:sz w:val="14"/>
      <w:szCs w:val="20"/>
    </w:rPr>
  </w:style>
  <w:style w:type="paragraph" w:customStyle="1" w:styleId="CitesSmall">
    <w:name w:val="CitesSmall"/>
    <w:basedOn w:val="Normal"/>
    <w:rsid w:val="00770472"/>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770472"/>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770472"/>
    <w:rPr>
      <w:rFonts w:ascii="Times New Roman" w:hAnsi="Times New Roman"/>
      <w:sz w:val="24"/>
      <w:szCs w:val="24"/>
      <w:u w:val="thick"/>
      <w:lang w:val="en-US" w:eastAsia="en-US" w:bidi="ar-SA"/>
    </w:rPr>
  </w:style>
  <w:style w:type="character" w:customStyle="1" w:styleId="CharacterStyle9">
    <w:name w:val="Character Style 9"/>
    <w:rsid w:val="00770472"/>
    <w:rPr>
      <w:rFonts w:ascii="Bookman Old Style" w:hAnsi="Bookman Old Style" w:cs="Times New Roman"/>
      <w:b/>
      <w:color w:val="000000"/>
      <w:szCs w:val="16"/>
    </w:rPr>
  </w:style>
  <w:style w:type="paragraph" w:customStyle="1" w:styleId="Blocks-Text">
    <w:name w:val="Blocks- Text"/>
    <w:basedOn w:val="Normal"/>
    <w:rsid w:val="00770472"/>
    <w:pPr>
      <w:widowControl w:val="0"/>
      <w:autoSpaceDE w:val="0"/>
      <w:autoSpaceDN w:val="0"/>
      <w:adjustRightInd w:val="0"/>
    </w:pPr>
    <w:rPr>
      <w:rFonts w:cs="Verdana"/>
      <w:szCs w:val="26"/>
    </w:rPr>
  </w:style>
  <w:style w:type="character" w:customStyle="1" w:styleId="articletext0">
    <w:name w:val="articletext"/>
    <w:basedOn w:val="DefaultParagraphFont"/>
    <w:rsid w:val="00770472"/>
  </w:style>
  <w:style w:type="character" w:customStyle="1" w:styleId="articletext1">
    <w:name w:val="article text"/>
    <w:basedOn w:val="DefaultParagraphFont"/>
    <w:rsid w:val="00770472"/>
  </w:style>
  <w:style w:type="character" w:customStyle="1" w:styleId="F6BoldUnderline">
    <w:name w:val="F6 Bold Underline"/>
    <w:basedOn w:val="DefaultParagraphFont"/>
    <w:rsid w:val="00770472"/>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770472"/>
    <w:rPr>
      <w:rFonts w:ascii="Arial Narrow" w:hAnsi="Arial Narrow"/>
      <w:b/>
    </w:rPr>
  </w:style>
  <w:style w:type="character" w:customStyle="1" w:styleId="DebateTagChar0">
    <w:name w:val="Debate Tag Char"/>
    <w:basedOn w:val="DefaultParagraphFont"/>
    <w:link w:val="DebateTag0"/>
    <w:rsid w:val="00770472"/>
    <w:rPr>
      <w:rFonts w:ascii="Arial Narrow" w:hAnsi="Arial Narrow" w:cs="Calibri"/>
      <w:b/>
    </w:rPr>
  </w:style>
  <w:style w:type="paragraph" w:customStyle="1" w:styleId="DebateCard">
    <w:name w:val="Debate Card"/>
    <w:basedOn w:val="Normal"/>
    <w:link w:val="DebateCardChar"/>
    <w:rsid w:val="00770472"/>
    <w:pPr>
      <w:jc w:val="both"/>
    </w:pPr>
    <w:rPr>
      <w:rFonts w:ascii="Arial Narrow" w:hAnsi="Arial Narrow"/>
    </w:rPr>
  </w:style>
  <w:style w:type="character" w:customStyle="1" w:styleId="DebateCardChar">
    <w:name w:val="Debate Card Char"/>
    <w:basedOn w:val="DefaultParagraphFont"/>
    <w:link w:val="DebateCard"/>
    <w:rsid w:val="00770472"/>
    <w:rPr>
      <w:rFonts w:ascii="Arial Narrow" w:hAnsi="Arial Narrow" w:cs="Calibri"/>
    </w:rPr>
  </w:style>
  <w:style w:type="paragraph" w:customStyle="1" w:styleId="DebateCiteMain">
    <w:name w:val="Debate Cite Main"/>
    <w:basedOn w:val="Normal"/>
    <w:next w:val="Normal"/>
    <w:link w:val="DebateCiteMainChar"/>
    <w:rsid w:val="00770472"/>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770472"/>
    <w:rPr>
      <w:rFonts w:ascii="Arial Narrow" w:hAnsi="Arial Narrow" w:cs="Calibri"/>
      <w:b/>
    </w:rPr>
  </w:style>
  <w:style w:type="paragraph" w:customStyle="1" w:styleId="DebateSecondaryCite">
    <w:name w:val="Debate Secondary Cite"/>
    <w:basedOn w:val="Normal"/>
    <w:next w:val="DebateCard"/>
    <w:link w:val="DebateSecondaryCiteChar"/>
    <w:rsid w:val="00770472"/>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770472"/>
    <w:rPr>
      <w:rFonts w:ascii="Arial Narrow" w:hAnsi="Arial Narrow" w:cs="Calibri"/>
    </w:rPr>
  </w:style>
  <w:style w:type="character" w:customStyle="1" w:styleId="CircleChar">
    <w:name w:val="Circle Char"/>
    <w:basedOn w:val="DefaultParagraphFont"/>
    <w:link w:val="Circle"/>
    <w:locked/>
    <w:rsid w:val="00770472"/>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770472"/>
    <w:rPr>
      <w:rFonts w:ascii="Times New Roman" w:eastAsia="Times New Roman" w:hAnsi="Times New Roman" w:cs="Times New Roman"/>
      <w:b/>
      <w:sz w:val="20"/>
      <w:szCs w:val="20"/>
      <w:u w:val="words"/>
    </w:rPr>
  </w:style>
  <w:style w:type="character" w:customStyle="1" w:styleId="hilite1">
    <w:name w:val="hilite1"/>
    <w:rsid w:val="00770472"/>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770472"/>
    <w:rPr>
      <w:rFonts w:eastAsia="Calibri"/>
    </w:rPr>
  </w:style>
  <w:style w:type="character" w:customStyle="1" w:styleId="Heading4CiteChar">
    <w:name w:val="Heading 4 Cite Char"/>
    <w:link w:val="Heading4Cite"/>
    <w:rsid w:val="00770472"/>
    <w:rPr>
      <w:rFonts w:ascii="Calibri" w:eastAsia="Calibri" w:hAnsi="Calibri" w:cs="Calibri"/>
    </w:rPr>
  </w:style>
  <w:style w:type="paragraph" w:customStyle="1" w:styleId="2909F619802848F09E01365C32F34654">
    <w:name w:val="2909F619802848F09E01365C32F34654"/>
    <w:uiPriority w:val="99"/>
    <w:qFormat/>
    <w:rsid w:val="00770472"/>
    <w:pPr>
      <w:spacing w:after="200" w:line="276" w:lineRule="auto"/>
    </w:pPr>
    <w:rPr>
      <w:rFonts w:eastAsia="MS Mincho"/>
      <w:lang w:eastAsia="ja-JP"/>
    </w:rPr>
  </w:style>
  <w:style w:type="paragraph" w:customStyle="1" w:styleId="D345FF3D873148C5AE3FBF3267827368">
    <w:name w:val="D345FF3D873148C5AE3FBF3267827368"/>
    <w:uiPriority w:val="99"/>
    <w:qFormat/>
    <w:rsid w:val="00770472"/>
    <w:pPr>
      <w:spacing w:after="200" w:line="276" w:lineRule="auto"/>
    </w:pPr>
    <w:rPr>
      <w:rFonts w:eastAsia="MS Mincho"/>
      <w:lang w:eastAsia="ja-JP"/>
    </w:rPr>
  </w:style>
  <w:style w:type="character" w:customStyle="1" w:styleId="goohl5">
    <w:name w:val="goohl5"/>
    <w:basedOn w:val="DefaultParagraphFont"/>
    <w:rsid w:val="00770472"/>
  </w:style>
  <w:style w:type="paragraph" w:customStyle="1" w:styleId="Normalization">
    <w:name w:val="Normalization"/>
    <w:basedOn w:val="Normal"/>
    <w:link w:val="NormalizationChar"/>
    <w:uiPriority w:val="99"/>
    <w:qFormat/>
    <w:rsid w:val="00770472"/>
    <w:rPr>
      <w:sz w:val="18"/>
    </w:rPr>
  </w:style>
  <w:style w:type="character" w:customStyle="1" w:styleId="NormalizationChar">
    <w:name w:val="Normalization Char"/>
    <w:basedOn w:val="DefaultParagraphFont"/>
    <w:link w:val="Normalization"/>
    <w:uiPriority w:val="99"/>
    <w:rsid w:val="00770472"/>
    <w:rPr>
      <w:rFonts w:ascii="Calibri" w:hAnsi="Calibri" w:cs="Calibri"/>
      <w:sz w:val="18"/>
    </w:rPr>
  </w:style>
  <w:style w:type="character" w:customStyle="1" w:styleId="separator">
    <w:name w:val="separator"/>
    <w:basedOn w:val="DefaultParagraphFont"/>
    <w:rsid w:val="00770472"/>
  </w:style>
  <w:style w:type="character" w:customStyle="1" w:styleId="b">
    <w:name w:val="b"/>
    <w:rsid w:val="00770472"/>
  </w:style>
  <w:style w:type="paragraph" w:customStyle="1" w:styleId="TagNew0">
    <w:name w:val="Tag_New"/>
    <w:qFormat/>
    <w:rsid w:val="00770472"/>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770472"/>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770472"/>
    <w:rPr>
      <w:rFonts w:eastAsia="Times New Roman"/>
      <w:sz w:val="24"/>
      <w:szCs w:val="24"/>
      <w:u w:val="single"/>
    </w:rPr>
  </w:style>
  <w:style w:type="paragraph" w:customStyle="1" w:styleId="StyleUnderlineChar11ptBold">
    <w:name w:val="Style Underline Char + 11 pt Bold"/>
    <w:link w:val="StyleUnderlineChar11ptBoldChar"/>
    <w:qFormat/>
    <w:rsid w:val="00770472"/>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770472"/>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770472"/>
  </w:style>
  <w:style w:type="paragraph" w:customStyle="1" w:styleId="StyleBoldandUnderlineChar11pt">
    <w:name w:val="Style Bold and Underline Char + 11 pt"/>
    <w:basedOn w:val="Normal"/>
    <w:link w:val="StyleBoldandUnderlineChar11ptChar"/>
    <w:qFormat/>
    <w:rsid w:val="00770472"/>
    <w:rPr>
      <w:b/>
      <w:bCs/>
      <w:u w:val="single"/>
    </w:rPr>
  </w:style>
  <w:style w:type="character" w:customStyle="1" w:styleId="StyleBoldandUnderlineChar11ptChar">
    <w:name w:val="Style Bold and Underline Char + 11 pt Char"/>
    <w:basedOn w:val="DefaultParagraphFont"/>
    <w:link w:val="StyleBoldandUnderlineChar11pt"/>
    <w:rsid w:val="00770472"/>
    <w:rPr>
      <w:rFonts w:ascii="Calibri" w:hAnsi="Calibri" w:cs="Calibri"/>
      <w:b/>
      <w:bCs/>
      <w:u w:val="single"/>
    </w:rPr>
  </w:style>
  <w:style w:type="paragraph" w:customStyle="1" w:styleId="SmallCardText">
    <w:name w:val="Small Card Text"/>
    <w:link w:val="SmallCardTextChar"/>
    <w:qFormat/>
    <w:rsid w:val="00770472"/>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770472"/>
    <w:rPr>
      <w:rFonts w:ascii="Times New Roman" w:eastAsia="Times New Roman" w:hAnsi="Times New Roman" w:cs="Times New Roman"/>
      <w:sz w:val="16"/>
      <w:szCs w:val="16"/>
    </w:rPr>
  </w:style>
  <w:style w:type="character" w:customStyle="1" w:styleId="CharChar6">
    <w:name w:val="Char Char6"/>
    <w:basedOn w:val="DefaultParagraphFont"/>
    <w:rsid w:val="00770472"/>
    <w:rPr>
      <w:rFonts w:ascii="Times New Roman" w:eastAsia="Times New Roman" w:hAnsi="Times New Roman" w:cs="Times New Roman"/>
      <w:bCs/>
      <w:szCs w:val="26"/>
      <w:u w:val="single"/>
    </w:rPr>
  </w:style>
  <w:style w:type="paragraph" w:customStyle="1" w:styleId="heading0">
    <w:name w:val="heading"/>
    <w:basedOn w:val="Normal"/>
    <w:qFormat/>
    <w:rsid w:val="00770472"/>
    <w:rPr>
      <w:rFonts w:ascii="Verdana" w:hAnsi="Verdana"/>
      <w:b/>
      <w:bCs/>
      <w:caps/>
      <w:color w:val="333333"/>
      <w:sz w:val="15"/>
      <w:szCs w:val="15"/>
    </w:rPr>
  </w:style>
  <w:style w:type="character" w:customStyle="1" w:styleId="author1">
    <w:name w:val="author1"/>
    <w:basedOn w:val="DefaultParagraphFont"/>
    <w:rsid w:val="00770472"/>
  </w:style>
  <w:style w:type="character" w:customStyle="1" w:styleId="Date10">
    <w:name w:val="Date1"/>
    <w:basedOn w:val="DefaultParagraphFont"/>
    <w:rsid w:val="00770472"/>
  </w:style>
  <w:style w:type="character" w:customStyle="1" w:styleId="Style9ptUnderline2">
    <w:name w:val="Style 9 pt Underline2"/>
    <w:rsid w:val="00770472"/>
    <w:rPr>
      <w:sz w:val="20"/>
      <w:u w:val="single"/>
    </w:rPr>
  </w:style>
  <w:style w:type="paragraph" w:customStyle="1" w:styleId="TagNew1">
    <w:name w:val="Tag+New"/>
    <w:qFormat/>
    <w:rsid w:val="00770472"/>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770472"/>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770472"/>
    <w:pPr>
      <w:jc w:val="both"/>
    </w:pPr>
    <w:rPr>
      <w:szCs w:val="32"/>
      <w:u w:val="single"/>
    </w:rPr>
  </w:style>
  <w:style w:type="character" w:customStyle="1" w:styleId="CardUpSize-LightChar">
    <w:name w:val="CardUpSize - Light Char"/>
    <w:basedOn w:val="DefaultParagraphFont"/>
    <w:link w:val="CardUpSize-Light"/>
    <w:rsid w:val="00770472"/>
    <w:rPr>
      <w:rFonts w:ascii="Calibri" w:hAnsi="Calibri" w:cs="Calibri"/>
      <w:szCs w:val="32"/>
      <w:u w:val="single"/>
    </w:rPr>
  </w:style>
  <w:style w:type="paragraph" w:customStyle="1" w:styleId="DebateBoldUnderline">
    <w:name w:val="Debate Bold Underline"/>
    <w:basedOn w:val="Normal"/>
    <w:qFormat/>
    <w:rsid w:val="00770472"/>
    <w:rPr>
      <w:b/>
      <w:u w:val="single"/>
    </w:rPr>
  </w:style>
  <w:style w:type="character" w:customStyle="1" w:styleId="Style11ptBoldUnderlineBorderSinglesolidlineAuto">
    <w:name w:val="Style 11 pt Bold Underline Border: : (Single solid line Auto  ..."/>
    <w:basedOn w:val="DefaultParagraphFont"/>
    <w:rsid w:val="00770472"/>
    <w:rPr>
      <w:b/>
      <w:bCs/>
      <w:sz w:val="20"/>
      <w:u w:val="single"/>
      <w:bdr w:val="single" w:sz="4" w:space="0" w:color="auto"/>
    </w:rPr>
  </w:style>
  <w:style w:type="character" w:customStyle="1" w:styleId="6">
    <w:name w:val="6"/>
    <w:rsid w:val="00770472"/>
    <w:rPr>
      <w:rFonts w:cs="Arial"/>
      <w:bCs/>
      <w:sz w:val="20"/>
      <w:u w:val="single"/>
      <w:lang w:val="en-US" w:eastAsia="en-US" w:bidi="ar-SA"/>
    </w:rPr>
  </w:style>
  <w:style w:type="character" w:customStyle="1" w:styleId="7CardText5">
    <w:name w:val="7) Card Text 5"/>
    <w:autoRedefine/>
    <w:rsid w:val="00770472"/>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uiPriority w:val="99"/>
    <w:qFormat/>
    <w:rsid w:val="00770472"/>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770472"/>
    <w:rPr>
      <w:b/>
      <w:bCs/>
      <w:sz w:val="20"/>
      <w:u w:val="single"/>
    </w:rPr>
  </w:style>
  <w:style w:type="character" w:customStyle="1" w:styleId="Style9ptItalicUnderline">
    <w:name w:val="Style 9 pt Italic Underline"/>
    <w:rsid w:val="00770472"/>
    <w:rPr>
      <w:i/>
      <w:iCs/>
      <w:sz w:val="20"/>
      <w:u w:val="single"/>
    </w:rPr>
  </w:style>
  <w:style w:type="character" w:customStyle="1" w:styleId="Debate-CardTagandCite-F6Char">
    <w:name w:val="Debate- Card Tag and Cite- F6 Char"/>
    <w:link w:val="Debate-CardTagandCite-F6"/>
    <w:locked/>
    <w:rsid w:val="00770472"/>
    <w:rPr>
      <w:rFonts w:ascii="Georgia" w:hAnsi="Georgia"/>
      <w:b/>
    </w:rPr>
  </w:style>
  <w:style w:type="paragraph" w:customStyle="1" w:styleId="Debate-CardTagandCite-F6">
    <w:name w:val="Debate- Card Tag and Cite- F6"/>
    <w:basedOn w:val="Normal"/>
    <w:link w:val="Debate-CardTagandCite-F6Char"/>
    <w:qFormat/>
    <w:rsid w:val="00770472"/>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qFormat/>
    <w:rsid w:val="00770472"/>
    <w:rPr>
      <w:sz w:val="10"/>
    </w:rPr>
  </w:style>
  <w:style w:type="character" w:customStyle="1" w:styleId="ReallyfuckingsmallCharCharCharChar">
    <w:name w:val="Really fucking small Char Char Char Char"/>
    <w:link w:val="ReallyfuckingsmallCharCharChar"/>
    <w:rsid w:val="00770472"/>
    <w:rPr>
      <w:rFonts w:ascii="Calibri" w:hAnsi="Calibri" w:cs="Calibri"/>
      <w:sz w:val="10"/>
    </w:rPr>
  </w:style>
  <w:style w:type="paragraph" w:customStyle="1" w:styleId="SmalltextCharCharChar0">
    <w:name w:val="Small text Char Char Char"/>
    <w:basedOn w:val="Normal"/>
    <w:link w:val="SmalltextCharCharCharChar0"/>
    <w:qFormat/>
    <w:rsid w:val="00770472"/>
    <w:rPr>
      <w:sz w:val="16"/>
    </w:rPr>
  </w:style>
  <w:style w:type="character" w:customStyle="1" w:styleId="SmalltextCharCharCharChar0">
    <w:name w:val="Small text Char Char Char Char"/>
    <w:link w:val="SmalltextCharCharChar0"/>
    <w:rsid w:val="00770472"/>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qFormat/>
    <w:rsid w:val="00770472"/>
    <w:rPr>
      <w:u w:val="single"/>
    </w:rPr>
  </w:style>
  <w:style w:type="character" w:customStyle="1" w:styleId="UnderlineCharCharCharCharCharCharCharChar">
    <w:name w:val="Underline Char Char Char Char Char Char Char Char"/>
    <w:link w:val="UnderlineCharCharCharCharCharCharChar"/>
    <w:rsid w:val="00770472"/>
    <w:rPr>
      <w:rFonts w:ascii="Calibri" w:hAnsi="Calibri" w:cs="Calibri"/>
      <w:u w:val="single"/>
    </w:rPr>
  </w:style>
  <w:style w:type="character" w:customStyle="1" w:styleId="sup">
    <w:name w:val="sup"/>
    <w:rsid w:val="00770472"/>
  </w:style>
  <w:style w:type="character" w:customStyle="1" w:styleId="xn-location">
    <w:name w:val="xn-location"/>
    <w:basedOn w:val="DefaultParagraphFont"/>
    <w:rsid w:val="00770472"/>
  </w:style>
  <w:style w:type="character" w:customStyle="1" w:styleId="goohl0">
    <w:name w:val="goohl0"/>
    <w:basedOn w:val="DefaultParagraphFont"/>
    <w:rsid w:val="00770472"/>
  </w:style>
  <w:style w:type="character" w:customStyle="1" w:styleId="Styleunderline11pt">
    <w:name w:val="Style underline + 11 pt"/>
    <w:rsid w:val="00770472"/>
  </w:style>
  <w:style w:type="character" w:customStyle="1" w:styleId="Styleunderline11ptBold">
    <w:name w:val="Style underline + 11 pt Bold"/>
    <w:rsid w:val="00770472"/>
    <w:rPr>
      <w:rFonts w:ascii="Times New Roman" w:hAnsi="Times New Roman"/>
      <w:b/>
      <w:bCs/>
      <w:sz w:val="20"/>
      <w:u w:val="single"/>
    </w:rPr>
  </w:style>
  <w:style w:type="character" w:customStyle="1" w:styleId="Styleunderline11ptBoldBorderSinglesolidlineAuto">
    <w:name w:val="Style underline + 11 pt Bold Border: : (Single solid line Auto ..."/>
    <w:rsid w:val="00770472"/>
    <w:rPr>
      <w:b/>
      <w:bCs/>
      <w:sz w:val="20"/>
      <w:u w:val="single"/>
      <w:bdr w:val="single" w:sz="4" w:space="0" w:color="auto"/>
    </w:rPr>
  </w:style>
  <w:style w:type="character" w:customStyle="1" w:styleId="notranslate">
    <w:name w:val="notranslate"/>
    <w:basedOn w:val="DefaultParagraphFont"/>
    <w:rsid w:val="00770472"/>
  </w:style>
  <w:style w:type="character" w:customStyle="1" w:styleId="CardsNotUnderlined">
    <w:name w:val="Cards Not Underlined"/>
    <w:rsid w:val="00770472"/>
    <w:rPr>
      <w:rFonts w:ascii="Times New Roman" w:hAnsi="Times New Roman"/>
      <w:sz w:val="16"/>
      <w:szCs w:val="16"/>
    </w:rPr>
  </w:style>
  <w:style w:type="character" w:customStyle="1" w:styleId="CharChar61">
    <w:name w:val="Char Char61"/>
    <w:basedOn w:val="DefaultParagraphFont"/>
    <w:rsid w:val="00770472"/>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770472"/>
  </w:style>
  <w:style w:type="paragraph" w:customStyle="1" w:styleId="HiddenBlockHeader">
    <w:name w:val="Hidden Block Header"/>
    <w:basedOn w:val="BlockHeadings"/>
    <w:next w:val="Nothing"/>
    <w:link w:val="HiddenBlockHeaderChar"/>
    <w:qFormat/>
    <w:rsid w:val="00770472"/>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770472"/>
    <w:rPr>
      <w:sz w:val="10"/>
      <w:szCs w:val="10"/>
    </w:rPr>
  </w:style>
  <w:style w:type="paragraph" w:customStyle="1" w:styleId="Irrelevant5font">
    <w:name w:val="Irrelevant (5 font)"/>
    <w:basedOn w:val="Normal"/>
    <w:link w:val="Irrelevant5fontChar"/>
    <w:rsid w:val="00770472"/>
    <w:pPr>
      <w:ind w:left="576" w:right="576"/>
      <w:jc w:val="both"/>
    </w:pPr>
    <w:rPr>
      <w:rFonts w:asciiTheme="minorHAnsi" w:hAnsiTheme="minorHAnsi" w:cstheme="minorBidi"/>
      <w:sz w:val="10"/>
      <w:szCs w:val="10"/>
    </w:rPr>
  </w:style>
  <w:style w:type="character" w:customStyle="1" w:styleId="a10">
    <w:name w:val="a1"/>
    <w:basedOn w:val="DefaultParagraphFont"/>
    <w:rsid w:val="00770472"/>
    <w:rPr>
      <w:color w:val="008000"/>
    </w:rPr>
  </w:style>
  <w:style w:type="paragraph" w:customStyle="1" w:styleId="Irrelevant6font">
    <w:name w:val="Irrelevant (6 font)"/>
    <w:basedOn w:val="Normal"/>
    <w:link w:val="Irrelevant6fontCharChar"/>
    <w:qFormat/>
    <w:rsid w:val="00770472"/>
    <w:pPr>
      <w:ind w:left="547" w:right="648"/>
      <w:jc w:val="both"/>
    </w:pPr>
    <w:rPr>
      <w:sz w:val="12"/>
      <w:szCs w:val="12"/>
    </w:rPr>
  </w:style>
  <w:style w:type="character" w:customStyle="1" w:styleId="Irrelevant6fontCharChar">
    <w:name w:val="Irrelevant (6 font) Char Char"/>
    <w:basedOn w:val="DefaultParagraphFont"/>
    <w:link w:val="Irrelevant6font"/>
    <w:rsid w:val="00770472"/>
    <w:rPr>
      <w:rFonts w:ascii="Calibri" w:hAnsi="Calibri" w:cs="Calibri"/>
      <w:sz w:val="12"/>
      <w:szCs w:val="12"/>
    </w:rPr>
  </w:style>
  <w:style w:type="character" w:customStyle="1" w:styleId="formatp">
    <w:name w:val="formatp"/>
    <w:basedOn w:val="DefaultParagraphFont"/>
    <w:rsid w:val="00770472"/>
  </w:style>
  <w:style w:type="paragraph" w:customStyle="1" w:styleId="TagStyle">
    <w:name w:val="Tag Style"/>
    <w:basedOn w:val="Normal"/>
    <w:qFormat/>
    <w:rsid w:val="00770472"/>
    <w:rPr>
      <w:b/>
      <w:bCs/>
    </w:rPr>
  </w:style>
  <w:style w:type="paragraph" w:customStyle="1" w:styleId="TagCite0">
    <w:name w:val="Tag &amp; Cite"/>
    <w:basedOn w:val="Normal"/>
    <w:link w:val="TagCiteChar1"/>
    <w:qFormat/>
    <w:rsid w:val="00770472"/>
    <w:pPr>
      <w:jc w:val="both"/>
    </w:pPr>
    <w:rPr>
      <w:rFonts w:ascii="Arial Narrow" w:hAnsi="Arial Narrow"/>
      <w:b/>
    </w:rPr>
  </w:style>
  <w:style w:type="character" w:customStyle="1" w:styleId="TagCiteChar1">
    <w:name w:val="Tag &amp; Cite Char"/>
    <w:basedOn w:val="DefaultParagraphFont"/>
    <w:link w:val="TagCite0"/>
    <w:rsid w:val="00770472"/>
    <w:rPr>
      <w:rFonts w:ascii="Arial Narrow" w:hAnsi="Arial Narrow" w:cs="Calibri"/>
      <w:b/>
    </w:rPr>
  </w:style>
  <w:style w:type="paragraph" w:customStyle="1" w:styleId="HighlightedText">
    <w:name w:val="Highlighted Text"/>
    <w:basedOn w:val="Normal"/>
    <w:link w:val="HighlightedTextChar"/>
    <w:qFormat/>
    <w:rsid w:val="00770472"/>
    <w:pPr>
      <w:jc w:val="both"/>
    </w:pPr>
    <w:rPr>
      <w:rFonts w:ascii="Arial Narrow" w:hAnsi="Arial Narrow"/>
      <w:u w:val="thick"/>
    </w:rPr>
  </w:style>
  <w:style w:type="character" w:customStyle="1" w:styleId="HighlightedTextChar">
    <w:name w:val="Highlighted Text Char"/>
    <w:basedOn w:val="DefaultParagraphFont"/>
    <w:link w:val="HighlightedText"/>
    <w:rsid w:val="00770472"/>
    <w:rPr>
      <w:rFonts w:ascii="Arial Narrow" w:hAnsi="Arial Narrow" w:cs="Calibri"/>
      <w:u w:val="thick"/>
    </w:rPr>
  </w:style>
  <w:style w:type="character" w:customStyle="1" w:styleId="ssens">
    <w:name w:val="ssens"/>
    <w:basedOn w:val="DefaultParagraphFont"/>
    <w:rsid w:val="00770472"/>
  </w:style>
  <w:style w:type="character" w:customStyle="1" w:styleId="Style9ptUnderline">
    <w:name w:val="Style 9 pt Underline"/>
    <w:basedOn w:val="DefaultParagraphFont"/>
    <w:rsid w:val="00770472"/>
    <w:rPr>
      <w:rFonts w:ascii="Times New Roman" w:hAnsi="Times New Roman"/>
      <w:sz w:val="20"/>
      <w:u w:val="single"/>
    </w:rPr>
  </w:style>
  <w:style w:type="paragraph" w:customStyle="1" w:styleId="StylePlainTextTimesNewRomanBold">
    <w:name w:val="Style Plain Text + Times New Roman Bold"/>
    <w:basedOn w:val="PlainText"/>
    <w:rsid w:val="00770472"/>
    <w:rPr>
      <w:rFonts w:ascii="Courier" w:eastAsia="Cambria" w:hAnsi="Courier" w:cs="Times New Roman"/>
      <w:sz w:val="21"/>
      <w:szCs w:val="21"/>
    </w:rPr>
  </w:style>
  <w:style w:type="paragraph" w:customStyle="1" w:styleId="fqstext">
    <w:name w:val="fqstext"/>
    <w:basedOn w:val="Normal"/>
    <w:rsid w:val="00770472"/>
    <w:pPr>
      <w:spacing w:after="240" w:line="360" w:lineRule="auto"/>
    </w:pPr>
  </w:style>
  <w:style w:type="character" w:customStyle="1" w:styleId="BlockTitleChar1">
    <w:name w:val="Block Title Char1"/>
    <w:rsid w:val="00770472"/>
    <w:rPr>
      <w:rFonts w:ascii="Georgia" w:eastAsia="Times New Roman" w:hAnsi="Georgia" w:cs="Arial"/>
      <w:b/>
      <w:bCs/>
      <w:caps/>
      <w:sz w:val="52"/>
      <w:szCs w:val="32"/>
    </w:rPr>
  </w:style>
  <w:style w:type="character" w:customStyle="1" w:styleId="underlining0">
    <w:name w:val="underlining"/>
    <w:rsid w:val="00770472"/>
    <w:rPr>
      <w:u w:val="single"/>
    </w:rPr>
  </w:style>
  <w:style w:type="character" w:customStyle="1" w:styleId="style3Char0">
    <w:name w:val="style 3 Char"/>
    <w:rsid w:val="00770472"/>
    <w:rPr>
      <w:rFonts w:cs="Times New Roman"/>
      <w:sz w:val="24"/>
      <w:lang w:val="en-US" w:eastAsia="en-US"/>
    </w:rPr>
  </w:style>
  <w:style w:type="character" w:customStyle="1" w:styleId="st1">
    <w:name w:val="st1"/>
    <w:rsid w:val="00770472"/>
  </w:style>
  <w:style w:type="character" w:customStyle="1" w:styleId="fqsparagraphno">
    <w:name w:val="fqsparagraphno"/>
    <w:rsid w:val="00770472"/>
  </w:style>
  <w:style w:type="paragraph" w:customStyle="1" w:styleId="Cardd">
    <w:name w:val="Cardd"/>
    <w:basedOn w:val="Normal"/>
    <w:uiPriority w:val="4"/>
    <w:qFormat/>
    <w:rsid w:val="00770472"/>
    <w:pPr>
      <w:ind w:left="288" w:right="288"/>
    </w:pPr>
  </w:style>
  <w:style w:type="character" w:customStyle="1" w:styleId="story-author">
    <w:name w:val="story-author"/>
    <w:basedOn w:val="DefaultParagraphFont"/>
    <w:rsid w:val="00770472"/>
  </w:style>
  <w:style w:type="paragraph" w:customStyle="1" w:styleId="StyleCardtagNoSpacing1NoSpacing11NoSpacing2DebateTextRea">
    <w:name w:val="Style CardtagNo Spacing1No Spacing11No Spacing2Debate TextRea..."/>
    <w:basedOn w:val="Normal"/>
    <w:rsid w:val="00770472"/>
    <w:rPr>
      <w:rFonts w:ascii="Cambria" w:hAnsi="Cambria"/>
      <w:bCs/>
      <w:sz w:val="16"/>
    </w:rPr>
  </w:style>
  <w:style w:type="paragraph" w:customStyle="1" w:styleId="StyleHeading4Tagheading2Heading2Char2CharHeading2Char1">
    <w:name w:val="Style Heading 4Tagheading 2Heading 2 Char2 CharHeading 2 Char1 ..."/>
    <w:basedOn w:val="Heading4"/>
    <w:rsid w:val="00770472"/>
  </w:style>
  <w:style w:type="paragraph" w:customStyle="1" w:styleId="NormalF6">
    <w:name w:val="Normal F6"/>
    <w:basedOn w:val="Normal"/>
    <w:link w:val="NormalF6Char"/>
    <w:rsid w:val="00770472"/>
  </w:style>
  <w:style w:type="character" w:customStyle="1" w:styleId="NormalF6Char">
    <w:name w:val="Normal F6 Char"/>
    <w:link w:val="NormalF6"/>
    <w:rsid w:val="00770472"/>
    <w:rPr>
      <w:rFonts w:ascii="Calibri" w:hAnsi="Calibri" w:cs="Calibri"/>
    </w:rPr>
  </w:style>
  <w:style w:type="paragraph" w:customStyle="1" w:styleId="underlinedcard">
    <w:name w:val="underlined card"/>
    <w:basedOn w:val="Normal"/>
    <w:link w:val="underlinedcardChar0"/>
    <w:autoRedefine/>
    <w:qFormat/>
    <w:rsid w:val="00770472"/>
    <w:rPr>
      <w:sz w:val="16"/>
      <w:u w:val="single"/>
    </w:rPr>
  </w:style>
  <w:style w:type="character" w:customStyle="1" w:styleId="underlinedcardChar0">
    <w:name w:val="underlined card Char"/>
    <w:link w:val="underlinedcard"/>
    <w:rsid w:val="00770472"/>
    <w:rPr>
      <w:rFonts w:ascii="Calibri" w:hAnsi="Calibri" w:cs="Calibri"/>
      <w:sz w:val="16"/>
      <w:u w:val="single"/>
    </w:rPr>
  </w:style>
  <w:style w:type="paragraph" w:styleId="Index2">
    <w:name w:val="index 2"/>
    <w:basedOn w:val="Normal"/>
    <w:next w:val="Normal"/>
    <w:autoRedefine/>
    <w:unhideWhenUsed/>
    <w:rsid w:val="00770472"/>
    <w:pPr>
      <w:ind w:left="400" w:hanging="200"/>
    </w:pPr>
  </w:style>
  <w:style w:type="paragraph" w:styleId="Index3">
    <w:name w:val="index 3"/>
    <w:basedOn w:val="Normal"/>
    <w:next w:val="Normal"/>
    <w:autoRedefine/>
    <w:unhideWhenUsed/>
    <w:rsid w:val="00770472"/>
    <w:pPr>
      <w:ind w:left="600" w:hanging="200"/>
    </w:pPr>
  </w:style>
  <w:style w:type="paragraph" w:styleId="Index4">
    <w:name w:val="index 4"/>
    <w:basedOn w:val="Normal"/>
    <w:next w:val="Normal"/>
    <w:autoRedefine/>
    <w:unhideWhenUsed/>
    <w:rsid w:val="00770472"/>
    <w:pPr>
      <w:ind w:left="800" w:hanging="200"/>
    </w:pPr>
  </w:style>
  <w:style w:type="paragraph" w:styleId="Index5">
    <w:name w:val="index 5"/>
    <w:basedOn w:val="Normal"/>
    <w:next w:val="Normal"/>
    <w:autoRedefine/>
    <w:unhideWhenUsed/>
    <w:rsid w:val="00770472"/>
    <w:pPr>
      <w:ind w:left="1000" w:hanging="200"/>
    </w:pPr>
  </w:style>
  <w:style w:type="paragraph" w:styleId="Index6">
    <w:name w:val="index 6"/>
    <w:basedOn w:val="Normal"/>
    <w:next w:val="Normal"/>
    <w:autoRedefine/>
    <w:unhideWhenUsed/>
    <w:rsid w:val="00770472"/>
    <w:pPr>
      <w:ind w:left="1200" w:hanging="200"/>
    </w:pPr>
  </w:style>
  <w:style w:type="paragraph" w:styleId="Index7">
    <w:name w:val="index 7"/>
    <w:basedOn w:val="Normal"/>
    <w:next w:val="Normal"/>
    <w:autoRedefine/>
    <w:unhideWhenUsed/>
    <w:rsid w:val="00770472"/>
    <w:pPr>
      <w:ind w:left="1400" w:hanging="200"/>
    </w:pPr>
  </w:style>
  <w:style w:type="paragraph" w:styleId="Index8">
    <w:name w:val="index 8"/>
    <w:basedOn w:val="Normal"/>
    <w:next w:val="Normal"/>
    <w:autoRedefine/>
    <w:unhideWhenUsed/>
    <w:rsid w:val="00770472"/>
    <w:pPr>
      <w:ind w:left="1600" w:hanging="200"/>
    </w:pPr>
  </w:style>
  <w:style w:type="paragraph" w:styleId="Index9">
    <w:name w:val="index 9"/>
    <w:basedOn w:val="Normal"/>
    <w:next w:val="Normal"/>
    <w:autoRedefine/>
    <w:unhideWhenUsed/>
    <w:rsid w:val="00770472"/>
    <w:pPr>
      <w:ind w:left="1800" w:hanging="200"/>
    </w:pPr>
  </w:style>
  <w:style w:type="paragraph" w:styleId="IndexHeading">
    <w:name w:val="index heading"/>
    <w:basedOn w:val="Normal"/>
    <w:next w:val="Index1"/>
    <w:unhideWhenUsed/>
    <w:rsid w:val="00770472"/>
  </w:style>
  <w:style w:type="character" w:customStyle="1" w:styleId="Style11ptUnderline1">
    <w:name w:val="Style 11 pt Underline1"/>
    <w:basedOn w:val="DefaultParagraphFont"/>
    <w:rsid w:val="00770472"/>
    <w:rPr>
      <w:sz w:val="20"/>
      <w:u w:val="single"/>
    </w:rPr>
  </w:style>
  <w:style w:type="character" w:customStyle="1" w:styleId="Style11ptBoldUnderline1">
    <w:name w:val="Style 11 pt Bold Underline1"/>
    <w:basedOn w:val="DefaultParagraphFont"/>
    <w:rsid w:val="00770472"/>
    <w:rPr>
      <w:b/>
      <w:bCs/>
      <w:sz w:val="20"/>
      <w:u w:val="single"/>
    </w:rPr>
  </w:style>
  <w:style w:type="character" w:customStyle="1" w:styleId="UnderlineCharChar3">
    <w:name w:val="Underline Char Char3"/>
    <w:rsid w:val="00770472"/>
    <w:rPr>
      <w:szCs w:val="24"/>
      <w:u w:val="single"/>
      <w:lang w:val="en-US" w:eastAsia="en-US" w:bidi="ar-SA"/>
    </w:rPr>
  </w:style>
  <w:style w:type="character" w:customStyle="1" w:styleId="apple-tab-span">
    <w:name w:val="apple-tab-span"/>
    <w:basedOn w:val="DefaultParagraphFont"/>
    <w:rsid w:val="00770472"/>
  </w:style>
  <w:style w:type="character" w:customStyle="1" w:styleId="u-h">
    <w:name w:val="u-h"/>
    <w:basedOn w:val="DefaultParagraphFont"/>
    <w:rsid w:val="00770472"/>
  </w:style>
  <w:style w:type="paragraph" w:customStyle="1" w:styleId="ca1">
    <w:name w:val="ca1"/>
    <w:next w:val="NoSpacing"/>
    <w:uiPriority w:val="99"/>
    <w:unhideWhenUsed/>
    <w:qFormat/>
    <w:rsid w:val="00770472"/>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770472"/>
    <w:rPr>
      <w:sz w:val="22"/>
      <w:szCs w:val="24"/>
      <w:u w:val="thick"/>
      <w:lang w:val="en-US" w:eastAsia="en-US" w:bidi="ar-SA"/>
    </w:rPr>
  </w:style>
  <w:style w:type="character" w:customStyle="1" w:styleId="m5945277301094792187gmail-style13ptbold">
    <w:name w:val="m_5945277301094792187gmail-style13ptbold"/>
    <w:basedOn w:val="DefaultParagraphFont"/>
    <w:rsid w:val="00770472"/>
  </w:style>
  <w:style w:type="character" w:customStyle="1" w:styleId="AnalyticsChar">
    <w:name w:val="Analytics Char"/>
    <w:basedOn w:val="DefaultParagraphFont"/>
    <w:link w:val="Analytics"/>
    <w:uiPriority w:val="4"/>
    <w:rsid w:val="00770472"/>
    <w:rPr>
      <w:rFonts w:ascii="Arial" w:hAnsi="Arial" w:cs="Arial"/>
      <w:b/>
      <w:i/>
    </w:rPr>
  </w:style>
  <w:style w:type="character" w:customStyle="1" w:styleId="UnresolvedMention2">
    <w:name w:val="Unresolved Mention2"/>
    <w:basedOn w:val="DefaultParagraphFont"/>
    <w:uiPriority w:val="99"/>
    <w:unhideWhenUsed/>
    <w:rsid w:val="00770472"/>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770472"/>
  </w:style>
  <w:style w:type="character" w:customStyle="1" w:styleId="m8162326501436127847m5010078376745502135gmail-styleunderline">
    <w:name w:val="m_8162326501436127847m_5010078376745502135gmail-styleunderline"/>
    <w:basedOn w:val="DefaultParagraphFont"/>
    <w:rsid w:val="00770472"/>
  </w:style>
  <w:style w:type="character" w:customStyle="1" w:styleId="m-7520409022095825365gmail-style13ptbold">
    <w:name w:val="m_-7520409022095825365gmail-style13ptbold"/>
    <w:basedOn w:val="DefaultParagraphFont"/>
    <w:rsid w:val="00770472"/>
  </w:style>
  <w:style w:type="character" w:customStyle="1" w:styleId="m-7520409022095825365gmail-styleunderline">
    <w:name w:val="m_-7520409022095825365gmail-styleunderline"/>
    <w:basedOn w:val="DefaultParagraphFont"/>
    <w:rsid w:val="00770472"/>
  </w:style>
  <w:style w:type="character" w:customStyle="1" w:styleId="citetitle">
    <w:name w:val="cite_title"/>
    <w:basedOn w:val="DefaultParagraphFont"/>
    <w:rsid w:val="00770472"/>
  </w:style>
  <w:style w:type="character" w:customStyle="1" w:styleId="m-4930558695235516583gmail-style13ptbold">
    <w:name w:val="m_-4930558695235516583gmail-style13ptbold"/>
    <w:basedOn w:val="DefaultParagraphFont"/>
    <w:rsid w:val="00770472"/>
  </w:style>
  <w:style w:type="character" w:customStyle="1" w:styleId="m-4930558695235516583gmail-styleunderline">
    <w:name w:val="m_-4930558695235516583gmail-styleunderline"/>
    <w:basedOn w:val="DefaultParagraphFont"/>
    <w:rsid w:val="00770472"/>
  </w:style>
  <w:style w:type="paragraph" w:customStyle="1" w:styleId="TagCharCharChar0">
    <w:name w:val="Tag Char Char Char"/>
    <w:basedOn w:val="Normal"/>
    <w:link w:val="TagCharCharCharChar"/>
    <w:rsid w:val="00770472"/>
    <w:rPr>
      <w:rFonts w:ascii="Georgia" w:hAnsi="Georgia"/>
      <w:b/>
    </w:rPr>
  </w:style>
  <w:style w:type="character" w:customStyle="1" w:styleId="TagCharCharCharChar">
    <w:name w:val="Tag Char Char Char Char"/>
    <w:basedOn w:val="DefaultParagraphFont"/>
    <w:link w:val="TagCharCharChar0"/>
    <w:rsid w:val="00770472"/>
    <w:rPr>
      <w:rFonts w:ascii="Georgia" w:hAnsi="Georgia" w:cs="Calibri"/>
      <w:b/>
    </w:rPr>
  </w:style>
  <w:style w:type="character" w:customStyle="1" w:styleId="StyletinyBoldChar">
    <w:name w:val="Style tiny + Bold Char"/>
    <w:rsid w:val="00770472"/>
    <w:rPr>
      <w:rFonts w:eastAsia="Malgun Gothic"/>
      <w:bCs/>
      <w:lang w:val="en-US" w:eastAsia="en-US" w:bidi="ar-SA"/>
    </w:rPr>
  </w:style>
  <w:style w:type="character" w:customStyle="1" w:styleId="HTMLAddressChar1">
    <w:name w:val="HTML Address Char1"/>
    <w:basedOn w:val="DefaultParagraphFont"/>
    <w:uiPriority w:val="99"/>
    <w:semiHidden/>
    <w:rsid w:val="00770472"/>
    <w:rPr>
      <w:rFonts w:ascii="Times New Roman" w:hAnsi="Times New Roman" w:cs="Times New Roman"/>
      <w:i/>
      <w:iCs/>
    </w:rPr>
  </w:style>
  <w:style w:type="character" w:customStyle="1" w:styleId="DateChar1">
    <w:name w:val="Date Char1"/>
    <w:aliases w:val="date Char1"/>
    <w:basedOn w:val="DefaultParagraphFont"/>
    <w:uiPriority w:val="99"/>
    <w:rsid w:val="00770472"/>
    <w:rPr>
      <w:rFonts w:ascii="Times New Roman" w:hAnsi="Times New Roman" w:cs="Times New Roman"/>
    </w:rPr>
  </w:style>
  <w:style w:type="character" w:customStyle="1" w:styleId="QuoteChar1">
    <w:name w:val="Quote Char1"/>
    <w:aliases w:val="quote Char1"/>
    <w:basedOn w:val="DefaultParagraphFont"/>
    <w:uiPriority w:val="29"/>
    <w:rsid w:val="00770472"/>
    <w:rPr>
      <w:rFonts w:ascii="Times New Roman" w:hAnsi="Times New Roman" w:cs="Times New Roman"/>
      <w:i/>
      <w:iCs/>
      <w:color w:val="404040"/>
    </w:rPr>
  </w:style>
  <w:style w:type="character" w:customStyle="1" w:styleId="z-BottomofFormChar1">
    <w:name w:val="z-Bottom of Form Char1"/>
    <w:basedOn w:val="DefaultParagraphFont"/>
    <w:uiPriority w:val="99"/>
    <w:rsid w:val="00770472"/>
    <w:rPr>
      <w:rFonts w:ascii="Arial" w:hAnsi="Arial" w:cs="Arial"/>
      <w:vanish/>
      <w:sz w:val="16"/>
      <w:szCs w:val="16"/>
    </w:rPr>
  </w:style>
  <w:style w:type="paragraph" w:customStyle="1" w:styleId="speakable-p-1">
    <w:name w:val="speakable-p-1"/>
    <w:basedOn w:val="Normal"/>
    <w:rsid w:val="00770472"/>
    <w:pPr>
      <w:spacing w:before="100" w:beforeAutospacing="1" w:after="100" w:afterAutospacing="1"/>
    </w:pPr>
  </w:style>
  <w:style w:type="paragraph" w:customStyle="1" w:styleId="speakable-p-2">
    <w:name w:val="speakable-p-2"/>
    <w:basedOn w:val="Normal"/>
    <w:rsid w:val="00770472"/>
    <w:pPr>
      <w:spacing w:before="100" w:beforeAutospacing="1" w:after="100" w:afterAutospacing="1"/>
    </w:pPr>
  </w:style>
  <w:style w:type="character" w:customStyle="1" w:styleId="rollover-people">
    <w:name w:val="rollover-people"/>
    <w:basedOn w:val="DefaultParagraphFont"/>
    <w:rsid w:val="00770472"/>
  </w:style>
  <w:style w:type="character" w:customStyle="1" w:styleId="drop-capped">
    <w:name w:val="drop-capped"/>
    <w:basedOn w:val="DefaultParagraphFont"/>
    <w:rsid w:val="00770472"/>
  </w:style>
  <w:style w:type="character" w:customStyle="1" w:styleId="ital-inline">
    <w:name w:val="ital-inline"/>
    <w:basedOn w:val="DefaultParagraphFont"/>
    <w:rsid w:val="00770472"/>
  </w:style>
  <w:style w:type="character" w:customStyle="1" w:styleId="smallcaps">
    <w:name w:val="smallcaps"/>
    <w:basedOn w:val="DefaultParagraphFont"/>
    <w:rsid w:val="00770472"/>
  </w:style>
  <w:style w:type="character" w:customStyle="1" w:styleId="subhead">
    <w:name w:val="subhead"/>
    <w:basedOn w:val="DefaultParagraphFont"/>
    <w:rsid w:val="00770472"/>
  </w:style>
  <w:style w:type="paragraph" w:customStyle="1" w:styleId="msonormal0">
    <w:name w:val="msonormal"/>
    <w:basedOn w:val="Normal"/>
    <w:uiPriority w:val="99"/>
    <w:qFormat/>
    <w:rsid w:val="00770472"/>
    <w:pPr>
      <w:spacing w:before="100" w:beforeAutospacing="1" w:after="100" w:afterAutospacing="1"/>
    </w:pPr>
    <w:rPr>
      <w:rFonts w:eastAsia="Times New Roman"/>
      <w:sz w:val="24"/>
    </w:rPr>
  </w:style>
  <w:style w:type="character" w:customStyle="1" w:styleId="tl8wme">
    <w:name w:val="tl8wme"/>
    <w:basedOn w:val="DefaultParagraphFont"/>
    <w:rsid w:val="00770472"/>
  </w:style>
  <w:style w:type="character" w:customStyle="1" w:styleId="ur">
    <w:name w:val="ur"/>
    <w:basedOn w:val="DefaultParagraphFont"/>
    <w:rsid w:val="00770472"/>
  </w:style>
  <w:style w:type="character" w:customStyle="1" w:styleId="vpqmgb">
    <w:name w:val="vpqmgb"/>
    <w:basedOn w:val="DefaultParagraphFont"/>
    <w:rsid w:val="00770472"/>
  </w:style>
  <w:style w:type="character" w:customStyle="1" w:styleId="sv">
    <w:name w:val="sv"/>
    <w:basedOn w:val="DefaultParagraphFont"/>
    <w:rsid w:val="00770472"/>
  </w:style>
  <w:style w:type="character" w:customStyle="1" w:styleId="Underlined-New">
    <w:name w:val="Underlined - New"/>
    <w:basedOn w:val="DefaultParagraphFont"/>
    <w:rsid w:val="00770472"/>
    <w:rPr>
      <w:rFonts w:ascii="Arial Narrow" w:hAnsi="Arial Narrow"/>
      <w:sz w:val="16"/>
      <w:u w:val="single"/>
    </w:rPr>
  </w:style>
  <w:style w:type="character" w:customStyle="1" w:styleId="pmterms11">
    <w:name w:val="pmterms11"/>
    <w:basedOn w:val="DefaultParagraphFont"/>
    <w:rsid w:val="00770472"/>
    <w:rPr>
      <w:rFonts w:cs="Times New Roman"/>
      <w:b/>
      <w:bCs/>
      <w:color w:val="000000"/>
    </w:rPr>
  </w:style>
  <w:style w:type="paragraph" w:styleId="MacroText">
    <w:name w:val="macro"/>
    <w:link w:val="MacroTextChar"/>
    <w:rsid w:val="0077047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770472"/>
    <w:rPr>
      <w:rFonts w:ascii="Courier New" w:eastAsia="Times New Roman" w:hAnsi="Courier New" w:cs="Courier New"/>
      <w:sz w:val="20"/>
      <w:szCs w:val="20"/>
    </w:rPr>
  </w:style>
  <w:style w:type="character" w:customStyle="1" w:styleId="CardsCharChar">
    <w:name w:val="Cards Char Char"/>
    <w:rsid w:val="00770472"/>
    <w:rPr>
      <w:rFonts w:ascii="Times New Roman" w:eastAsia="Times New Roman" w:hAnsi="Times New Roman" w:cs="Times New Roman"/>
      <w:sz w:val="20"/>
      <w:szCs w:val="24"/>
    </w:rPr>
  </w:style>
  <w:style w:type="character" w:customStyle="1" w:styleId="CharCharCharCharCharChar1Char">
    <w:name w:val="Char Char Char Char Char Char1 Char"/>
    <w:rsid w:val="00770472"/>
    <w:rPr>
      <w:rFonts w:ascii="Times New Roman" w:eastAsia="Times New Roman" w:hAnsi="Times New Roman" w:cs="Times New Roman"/>
      <w:b/>
      <w:sz w:val="24"/>
      <w:szCs w:val="24"/>
    </w:rPr>
  </w:style>
  <w:style w:type="character" w:customStyle="1" w:styleId="Boxing">
    <w:name w:val="Boxing"/>
    <w:rsid w:val="00770472"/>
    <w:rPr>
      <w:rFonts w:ascii="Arial Narrow" w:hAnsi="Arial Narrow"/>
      <w:dstrike w:val="0"/>
      <w:sz w:val="20"/>
      <w:bdr w:val="single" w:sz="2" w:space="0" w:color="auto"/>
      <w:vertAlign w:val="baseline"/>
    </w:rPr>
  </w:style>
  <w:style w:type="character" w:customStyle="1" w:styleId="CharacterStyle1">
    <w:name w:val="Character Style 1"/>
    <w:rsid w:val="00770472"/>
    <w:rPr>
      <w:sz w:val="18"/>
      <w:szCs w:val="18"/>
    </w:rPr>
  </w:style>
  <w:style w:type="character" w:customStyle="1" w:styleId="SmallText-New">
    <w:name w:val="Small Text - New"/>
    <w:basedOn w:val="DefaultParagraphFont"/>
    <w:rsid w:val="00770472"/>
    <w:rPr>
      <w:rFonts w:ascii="Arial Narrow" w:hAnsi="Arial Narrow"/>
      <w:sz w:val="14"/>
    </w:rPr>
  </w:style>
  <w:style w:type="character" w:customStyle="1" w:styleId="Taggin-New">
    <w:name w:val="Taggin - New"/>
    <w:basedOn w:val="DefaultParagraphFont"/>
    <w:rsid w:val="00770472"/>
    <w:rPr>
      <w:rFonts w:ascii="Arial Narrow" w:hAnsi="Arial Narrow"/>
      <w:b/>
      <w:sz w:val="22"/>
    </w:rPr>
  </w:style>
  <w:style w:type="character" w:customStyle="1" w:styleId="tagChar2">
    <w:name w:val="tag Char2"/>
    <w:basedOn w:val="DefaultParagraphFont"/>
    <w:uiPriority w:val="9"/>
    <w:qFormat/>
    <w:rsid w:val="00770472"/>
    <w:rPr>
      <w:b/>
      <w:szCs w:val="20"/>
    </w:rPr>
  </w:style>
  <w:style w:type="paragraph" w:customStyle="1" w:styleId="CardDownx15">
    <w:name w:val="CardDown x1.5"/>
    <w:basedOn w:val="Header"/>
    <w:qFormat/>
    <w:rsid w:val="00770472"/>
    <w:pPr>
      <w:tabs>
        <w:tab w:val="clear" w:pos="4680"/>
        <w:tab w:val="clear" w:pos="9360"/>
        <w:tab w:val="center" w:pos="4320"/>
        <w:tab w:val="right" w:pos="8640"/>
      </w:tabs>
    </w:pPr>
    <w:rPr>
      <w:rFonts w:eastAsia="Times New Roman"/>
      <w:sz w:val="14"/>
      <w:lang w:bidi="en-US"/>
    </w:rPr>
  </w:style>
  <w:style w:type="character" w:customStyle="1" w:styleId="CardDownx15Char">
    <w:name w:val="CardDown x1.5 Char"/>
    <w:basedOn w:val="DefaultParagraphFont"/>
    <w:rsid w:val="00770472"/>
    <w:rPr>
      <w:sz w:val="14"/>
      <w:szCs w:val="24"/>
      <w:lang w:val="en-US" w:eastAsia="en-US" w:bidi="ar-SA"/>
    </w:rPr>
  </w:style>
  <w:style w:type="character" w:customStyle="1" w:styleId="profiletext">
    <w:name w:val="profiletext"/>
    <w:basedOn w:val="DefaultParagraphFont"/>
    <w:rsid w:val="00770472"/>
  </w:style>
  <w:style w:type="character" w:customStyle="1" w:styleId="medium-font">
    <w:name w:val="medium-font"/>
    <w:basedOn w:val="DefaultParagraphFont"/>
    <w:rsid w:val="00770472"/>
  </w:style>
  <w:style w:type="character" w:customStyle="1" w:styleId="headlinearticle">
    <w:name w:val="headlinearticle"/>
    <w:basedOn w:val="DefaultParagraphFont"/>
    <w:rsid w:val="00770472"/>
  </w:style>
  <w:style w:type="character" w:customStyle="1" w:styleId="articlecopy">
    <w:name w:val="articlecopy"/>
    <w:basedOn w:val="DefaultParagraphFont"/>
    <w:rsid w:val="00770472"/>
  </w:style>
  <w:style w:type="character" w:customStyle="1" w:styleId="para">
    <w:name w:val="para"/>
    <w:basedOn w:val="DefaultParagraphFont"/>
    <w:rsid w:val="00770472"/>
  </w:style>
  <w:style w:type="character" w:customStyle="1" w:styleId="Hyperlink23">
    <w:name w:val="Hyperlink23"/>
    <w:basedOn w:val="DefaultParagraphFont"/>
    <w:rsid w:val="00770472"/>
    <w:rPr>
      <w:color w:val="3300CC"/>
      <w:u w:val="single"/>
    </w:rPr>
  </w:style>
  <w:style w:type="character" w:customStyle="1" w:styleId="A100">
    <w:name w:val="A10"/>
    <w:uiPriority w:val="99"/>
    <w:rsid w:val="00770472"/>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770472"/>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770472"/>
    <w:rPr>
      <w:rFonts w:cs="Arial"/>
      <w:b/>
      <w:bCs/>
      <w:sz w:val="24"/>
      <w:szCs w:val="26"/>
      <w:lang w:val="en-US" w:eastAsia="en-US" w:bidi="ar-SA"/>
    </w:rPr>
  </w:style>
  <w:style w:type="character" w:customStyle="1" w:styleId="UnderlinesCharChar">
    <w:name w:val="Underlines Char Char"/>
    <w:basedOn w:val="DefaultParagraphFont"/>
    <w:rsid w:val="00770472"/>
    <w:rPr>
      <w:rFonts w:cs="Arial"/>
      <w:b/>
      <w:bCs/>
      <w:noProof w:val="0"/>
      <w:sz w:val="22"/>
      <w:szCs w:val="26"/>
      <w:u w:val="single"/>
      <w:lang w:val="en-US" w:eastAsia="en-US" w:bidi="ar-SA"/>
    </w:rPr>
  </w:style>
  <w:style w:type="paragraph" w:customStyle="1" w:styleId="Carding">
    <w:name w:val="Carding"/>
    <w:basedOn w:val="Normal"/>
    <w:uiPriority w:val="99"/>
    <w:qFormat/>
    <w:rsid w:val="00770472"/>
    <w:rPr>
      <w:rFonts w:eastAsia="Times New Roman"/>
      <w:sz w:val="18"/>
    </w:rPr>
  </w:style>
  <w:style w:type="character" w:customStyle="1" w:styleId="text16g">
    <w:name w:val="text16g"/>
    <w:basedOn w:val="DefaultParagraphFont"/>
    <w:rsid w:val="00770472"/>
  </w:style>
  <w:style w:type="character" w:customStyle="1" w:styleId="searchtermbold">
    <w:name w:val="searchtermbold"/>
    <w:basedOn w:val="DefaultParagraphFont"/>
    <w:rsid w:val="00770472"/>
  </w:style>
  <w:style w:type="character" w:customStyle="1" w:styleId="spanstyle">
    <w:name w:val="spanstyle"/>
    <w:basedOn w:val="DefaultParagraphFont"/>
    <w:rsid w:val="00770472"/>
  </w:style>
  <w:style w:type="paragraph" w:customStyle="1" w:styleId="ww-normalweb">
    <w:name w:val="ww-normalweb"/>
    <w:basedOn w:val="Normal"/>
    <w:rsid w:val="00770472"/>
    <w:pPr>
      <w:spacing w:before="100" w:beforeAutospacing="1" w:after="100" w:afterAutospacing="1"/>
    </w:pPr>
    <w:rPr>
      <w:rFonts w:eastAsia="Times New Roman"/>
      <w:sz w:val="24"/>
    </w:rPr>
  </w:style>
  <w:style w:type="paragraph" w:customStyle="1" w:styleId="itals">
    <w:name w:val="itals"/>
    <w:basedOn w:val="Normal"/>
    <w:rsid w:val="00770472"/>
    <w:pPr>
      <w:spacing w:before="100" w:beforeAutospacing="1" w:after="100" w:afterAutospacing="1"/>
    </w:pPr>
    <w:rPr>
      <w:rFonts w:eastAsia="Times New Roman"/>
      <w:sz w:val="24"/>
    </w:rPr>
  </w:style>
  <w:style w:type="paragraph" w:customStyle="1" w:styleId="clearformatting">
    <w:name w:val="clear formatting"/>
    <w:basedOn w:val="Normal"/>
    <w:qFormat/>
    <w:rsid w:val="00770472"/>
    <w:rPr>
      <w:rFonts w:eastAsia="Times New Roman"/>
      <w:b/>
      <w:sz w:val="20"/>
      <w:szCs w:val="20"/>
    </w:rPr>
  </w:style>
  <w:style w:type="character" w:customStyle="1" w:styleId="articlecontent">
    <w:name w:val="articlecontent"/>
    <w:basedOn w:val="DefaultParagraphFont"/>
    <w:rsid w:val="00770472"/>
  </w:style>
  <w:style w:type="character" w:customStyle="1" w:styleId="firstcap">
    <w:name w:val="firstcap"/>
    <w:basedOn w:val="DefaultParagraphFont"/>
    <w:rsid w:val="00770472"/>
  </w:style>
  <w:style w:type="character" w:customStyle="1" w:styleId="tallcap">
    <w:name w:val="tallcap"/>
    <w:basedOn w:val="DefaultParagraphFont"/>
    <w:rsid w:val="00770472"/>
  </w:style>
  <w:style w:type="paragraph" w:customStyle="1" w:styleId="style20">
    <w:name w:val="style20"/>
    <w:basedOn w:val="Normal"/>
    <w:rsid w:val="00770472"/>
    <w:pPr>
      <w:spacing w:before="100" w:beforeAutospacing="1" w:after="100" w:afterAutospacing="1"/>
    </w:pPr>
    <w:rPr>
      <w:rFonts w:eastAsia="Times New Roman"/>
      <w:sz w:val="24"/>
    </w:rPr>
  </w:style>
  <w:style w:type="paragraph" w:customStyle="1" w:styleId="introbullets">
    <w:name w:val="introbullets"/>
    <w:basedOn w:val="Normal"/>
    <w:rsid w:val="00770472"/>
    <w:pPr>
      <w:spacing w:before="100" w:beforeAutospacing="1" w:after="100" w:afterAutospacing="1"/>
    </w:pPr>
    <w:rPr>
      <w:rFonts w:eastAsia="Times New Roman"/>
      <w:sz w:val="24"/>
    </w:rPr>
  </w:style>
  <w:style w:type="character" w:styleId="HTMLAcronym">
    <w:name w:val="HTML Acronym"/>
    <w:basedOn w:val="DefaultParagraphFont"/>
    <w:uiPriority w:val="99"/>
    <w:rsid w:val="00770472"/>
  </w:style>
  <w:style w:type="paragraph" w:customStyle="1" w:styleId="fulltextnospace">
    <w:name w:val="fulltext nospace"/>
    <w:basedOn w:val="Normal"/>
    <w:rsid w:val="00770472"/>
    <w:pPr>
      <w:spacing w:before="100" w:beforeAutospacing="1" w:after="100" w:afterAutospacing="1"/>
    </w:pPr>
    <w:rPr>
      <w:rFonts w:eastAsia="Times New Roman"/>
      <w:sz w:val="24"/>
    </w:rPr>
  </w:style>
  <w:style w:type="character" w:customStyle="1" w:styleId="A8">
    <w:name w:val="A8"/>
    <w:rsid w:val="00770472"/>
    <w:rPr>
      <w:rFonts w:ascii="Myriad Pro" w:hAnsi="Myriad Pro" w:cs="Myriad Pro"/>
      <w:color w:val="000000"/>
      <w:sz w:val="11"/>
      <w:szCs w:val="11"/>
    </w:rPr>
  </w:style>
  <w:style w:type="character" w:customStyle="1" w:styleId="A0">
    <w:name w:val="A0"/>
    <w:uiPriority w:val="99"/>
    <w:rsid w:val="00770472"/>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770472"/>
    <w:rPr>
      <w:sz w:val="24"/>
      <w:szCs w:val="24"/>
      <w:lang w:val="en-US" w:eastAsia="en-US" w:bidi="ar-SA"/>
    </w:rPr>
  </w:style>
  <w:style w:type="character" w:customStyle="1" w:styleId="Boxing-New">
    <w:name w:val="Boxing - New"/>
    <w:basedOn w:val="DefaultParagraphFont"/>
    <w:rsid w:val="00770472"/>
    <w:rPr>
      <w:rFonts w:ascii="Arial Narrow" w:hAnsi="Arial Narrow"/>
      <w:sz w:val="16"/>
      <w:u w:val="none"/>
      <w:bdr w:val="single" w:sz="4" w:space="0" w:color="auto"/>
    </w:rPr>
  </w:style>
  <w:style w:type="character" w:customStyle="1" w:styleId="Style1CharChar">
    <w:name w:val="Style1 Char Char"/>
    <w:basedOn w:val="DefaultParagraphFont"/>
    <w:rsid w:val="00770472"/>
    <w:rPr>
      <w:rFonts w:ascii="Arial Narrow" w:hAnsi="Arial Narrow"/>
      <w:b/>
      <w:sz w:val="18"/>
      <w:szCs w:val="24"/>
    </w:rPr>
  </w:style>
  <w:style w:type="character" w:customStyle="1" w:styleId="Style4CharChar">
    <w:name w:val="Style4 Char Char"/>
    <w:basedOn w:val="DefaultParagraphFont"/>
    <w:rsid w:val="00770472"/>
    <w:rPr>
      <w:rFonts w:ascii="Arial Narrow" w:hAnsi="Arial Narrow"/>
      <w:sz w:val="24"/>
      <w:szCs w:val="24"/>
      <w:u w:val="single"/>
    </w:rPr>
  </w:style>
  <w:style w:type="paragraph" w:customStyle="1" w:styleId="standfirst">
    <w:name w:val="standfirst"/>
    <w:basedOn w:val="Normal"/>
    <w:rsid w:val="00770472"/>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770472"/>
  </w:style>
  <w:style w:type="character" w:customStyle="1" w:styleId="amp">
    <w:name w:val="amp"/>
    <w:basedOn w:val="DefaultParagraphFont"/>
    <w:rsid w:val="00770472"/>
  </w:style>
  <w:style w:type="paragraph" w:customStyle="1" w:styleId="5pointChar">
    <w:name w:val="5 point Char"/>
    <w:basedOn w:val="Smalltext"/>
    <w:rsid w:val="00770472"/>
    <w:pPr>
      <w:spacing w:before="0" w:beforeAutospacing="0" w:after="0" w:afterAutospacing="0"/>
    </w:pPr>
    <w:rPr>
      <w:rFonts w:eastAsia="Times New Roman"/>
      <w:sz w:val="10"/>
    </w:rPr>
  </w:style>
  <w:style w:type="character" w:customStyle="1" w:styleId="5pointCharChar">
    <w:name w:val="5 point Char Char"/>
    <w:basedOn w:val="SmalltextChar"/>
    <w:rsid w:val="00770472"/>
    <w:rPr>
      <w:rFonts w:ascii="Calibri" w:hAnsi="Calibri" w:cs="Calibri"/>
      <w:sz w:val="10"/>
      <w:szCs w:val="24"/>
      <w:lang w:val="en-US" w:eastAsia="en-US" w:bidi="ar-SA"/>
    </w:rPr>
  </w:style>
  <w:style w:type="paragraph" w:customStyle="1" w:styleId="5point">
    <w:name w:val="5 point"/>
    <w:basedOn w:val="Smalltext"/>
    <w:rsid w:val="00770472"/>
    <w:pPr>
      <w:spacing w:before="0" w:beforeAutospacing="0" w:after="0" w:afterAutospacing="0"/>
    </w:pPr>
    <w:rPr>
      <w:rFonts w:eastAsia="Times New Roman"/>
      <w:sz w:val="10"/>
      <w:szCs w:val="20"/>
    </w:rPr>
  </w:style>
  <w:style w:type="character" w:customStyle="1" w:styleId="style50">
    <w:name w:val="style5"/>
    <w:basedOn w:val="DefaultParagraphFont"/>
    <w:rsid w:val="00770472"/>
  </w:style>
  <w:style w:type="character" w:customStyle="1" w:styleId="searchword">
    <w:name w:val="searchword"/>
    <w:basedOn w:val="DefaultParagraphFont"/>
    <w:rsid w:val="00770472"/>
  </w:style>
  <w:style w:type="character" w:customStyle="1" w:styleId="me">
    <w:name w:val="me"/>
    <w:basedOn w:val="DefaultParagraphFont"/>
    <w:rsid w:val="00770472"/>
  </w:style>
  <w:style w:type="character" w:customStyle="1" w:styleId="pronset">
    <w:name w:val="pronset"/>
    <w:basedOn w:val="DefaultParagraphFont"/>
    <w:rsid w:val="00770472"/>
  </w:style>
  <w:style w:type="character" w:customStyle="1" w:styleId="showipapr">
    <w:name w:val="show_ipapr"/>
    <w:basedOn w:val="DefaultParagraphFont"/>
    <w:rsid w:val="00770472"/>
  </w:style>
  <w:style w:type="character" w:customStyle="1" w:styleId="prondelim">
    <w:name w:val="prondelim"/>
    <w:basedOn w:val="DefaultParagraphFont"/>
    <w:rsid w:val="00770472"/>
  </w:style>
  <w:style w:type="character" w:customStyle="1" w:styleId="pron">
    <w:name w:val="pron"/>
    <w:basedOn w:val="DefaultParagraphFont"/>
    <w:rsid w:val="00770472"/>
  </w:style>
  <w:style w:type="character" w:customStyle="1" w:styleId="prontoggle">
    <w:name w:val="pron_toggle"/>
    <w:basedOn w:val="DefaultParagraphFont"/>
    <w:rsid w:val="00770472"/>
  </w:style>
  <w:style w:type="character" w:customStyle="1" w:styleId="showspellpr">
    <w:name w:val="show_spellpr"/>
    <w:basedOn w:val="DefaultParagraphFont"/>
    <w:rsid w:val="00770472"/>
  </w:style>
  <w:style w:type="character" w:customStyle="1" w:styleId="pg">
    <w:name w:val="pg"/>
    <w:basedOn w:val="DefaultParagraphFont"/>
    <w:rsid w:val="00770472"/>
  </w:style>
  <w:style w:type="character" w:customStyle="1" w:styleId="secondary-bf">
    <w:name w:val="secondary-bf"/>
    <w:basedOn w:val="DefaultParagraphFont"/>
    <w:rsid w:val="00770472"/>
  </w:style>
  <w:style w:type="paragraph" w:customStyle="1" w:styleId="tagCharCharCharCharCharCharCharChar">
    <w:name w:val="tag Char Char Char Char Char Char Char Char"/>
    <w:basedOn w:val="Normal"/>
    <w:rsid w:val="00770472"/>
    <w:rPr>
      <w:rFonts w:eastAsia="Times New Roman"/>
      <w:b/>
      <w:sz w:val="24"/>
    </w:rPr>
  </w:style>
  <w:style w:type="character" w:customStyle="1" w:styleId="tagCharCharCharCharCharCharCharCharChar">
    <w:name w:val="tag Char Char Char Char Char Char Char Char Char"/>
    <w:basedOn w:val="DefaultParagraphFont"/>
    <w:rsid w:val="00770472"/>
    <w:rPr>
      <w:b/>
      <w:sz w:val="24"/>
      <w:szCs w:val="24"/>
    </w:rPr>
  </w:style>
  <w:style w:type="paragraph" w:customStyle="1" w:styleId="cardCharCharCharCharCharChar">
    <w:name w:val="card Char Char Char Char Char Char"/>
    <w:basedOn w:val="Normal"/>
    <w:rsid w:val="00770472"/>
    <w:pPr>
      <w:ind w:left="288" w:right="288"/>
    </w:pPr>
    <w:rPr>
      <w:rFonts w:eastAsia="Times New Roman"/>
      <w:sz w:val="20"/>
      <w:szCs w:val="20"/>
    </w:rPr>
  </w:style>
  <w:style w:type="paragraph" w:customStyle="1" w:styleId="tagCharCharCharCharCharCharChar">
    <w:name w:val="tag Char Char Char Char Char Char Char"/>
    <w:basedOn w:val="Normal"/>
    <w:uiPriority w:val="99"/>
    <w:qFormat/>
    <w:rsid w:val="00770472"/>
    <w:rPr>
      <w:rFonts w:eastAsia="Times New Roman"/>
      <w:b/>
      <w:sz w:val="24"/>
      <w:szCs w:val="20"/>
    </w:rPr>
  </w:style>
  <w:style w:type="character" w:customStyle="1" w:styleId="Style3CharCharChar">
    <w:name w:val="Style3 Char Char Char"/>
    <w:basedOn w:val="DefaultParagraphFont"/>
    <w:rsid w:val="00770472"/>
    <w:rPr>
      <w:rFonts w:ascii="Arial Narrow" w:hAnsi="Arial Narrow"/>
      <w:b/>
      <w:sz w:val="22"/>
      <w:szCs w:val="24"/>
      <w:lang w:val="en-US" w:eastAsia="en-US" w:bidi="ar-SA"/>
    </w:rPr>
  </w:style>
  <w:style w:type="character" w:customStyle="1" w:styleId="texto">
    <w:name w:val="texto"/>
    <w:basedOn w:val="DefaultParagraphFont"/>
    <w:rsid w:val="00770472"/>
  </w:style>
  <w:style w:type="character" w:customStyle="1" w:styleId="textmedium">
    <w:name w:val="textmedium"/>
    <w:basedOn w:val="DefaultParagraphFont"/>
    <w:rsid w:val="00770472"/>
  </w:style>
  <w:style w:type="character" w:customStyle="1" w:styleId="pmterms12">
    <w:name w:val="pmterms12"/>
    <w:basedOn w:val="DefaultParagraphFont"/>
    <w:rsid w:val="00770472"/>
    <w:rPr>
      <w:b/>
      <w:bCs/>
      <w:i w:val="0"/>
      <w:iCs w:val="0"/>
      <w:color w:val="000000"/>
    </w:rPr>
  </w:style>
  <w:style w:type="paragraph" w:customStyle="1" w:styleId="plainb">
    <w:name w:val="plainb"/>
    <w:basedOn w:val="Normal"/>
    <w:rsid w:val="00770472"/>
    <w:pPr>
      <w:spacing w:before="100" w:beforeAutospacing="1" w:after="100" w:afterAutospacing="1"/>
    </w:pPr>
    <w:rPr>
      <w:rFonts w:eastAsia="Times New Roman"/>
      <w:sz w:val="24"/>
    </w:rPr>
  </w:style>
  <w:style w:type="character" w:customStyle="1" w:styleId="message-text-plain-http-link">
    <w:name w:val="message-text-plain-http-link"/>
    <w:basedOn w:val="DefaultParagraphFont"/>
    <w:rsid w:val="00770472"/>
  </w:style>
  <w:style w:type="character" w:customStyle="1" w:styleId="pmterms2">
    <w:name w:val="pmterms2"/>
    <w:basedOn w:val="DefaultParagraphFont"/>
    <w:rsid w:val="00770472"/>
  </w:style>
  <w:style w:type="character" w:customStyle="1" w:styleId="bodylink">
    <w:name w:val="bodylink"/>
    <w:basedOn w:val="DefaultParagraphFont"/>
    <w:rsid w:val="00770472"/>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770472"/>
    <w:rPr>
      <w:rFonts w:cs="Arial"/>
      <w:b/>
      <w:bCs/>
      <w:sz w:val="24"/>
      <w:szCs w:val="26"/>
      <w:lang w:val="en-US" w:eastAsia="en-US" w:bidi="ar-SA"/>
    </w:rPr>
  </w:style>
  <w:style w:type="character" w:customStyle="1" w:styleId="pmterms3">
    <w:name w:val="pmterms3"/>
    <w:basedOn w:val="DefaultParagraphFont"/>
    <w:rsid w:val="00770472"/>
  </w:style>
  <w:style w:type="character" w:customStyle="1" w:styleId="pmtermsel">
    <w:name w:val="pmtermsel"/>
    <w:basedOn w:val="DefaultParagraphFont"/>
    <w:rsid w:val="00770472"/>
  </w:style>
  <w:style w:type="paragraph" w:customStyle="1" w:styleId="Cardnon-underlined">
    <w:name w:val="Card non-underlined"/>
    <w:basedOn w:val="Normal"/>
    <w:link w:val="Cardnon-underlinedChar"/>
    <w:qFormat/>
    <w:rsid w:val="00770472"/>
    <w:rPr>
      <w:rFonts w:eastAsia="Times New Roman"/>
      <w:sz w:val="16"/>
      <w:szCs w:val="20"/>
    </w:rPr>
  </w:style>
  <w:style w:type="character" w:customStyle="1" w:styleId="TagChar10">
    <w:name w:val="Tag Char1"/>
    <w:aliases w:val="Heading 4 Char1"/>
    <w:basedOn w:val="DefaultParagraphFont"/>
    <w:rsid w:val="00770472"/>
    <w:rPr>
      <w:rFonts w:ascii="Arial" w:hAnsi="Arial"/>
      <w:b/>
      <w:sz w:val="22"/>
      <w:lang w:val="en-US" w:eastAsia="en-US" w:bidi="ar-SA"/>
    </w:rPr>
  </w:style>
  <w:style w:type="paragraph" w:customStyle="1" w:styleId="Style100">
    <w:name w:val="Style10"/>
    <w:basedOn w:val="Normal"/>
    <w:link w:val="Style10Char"/>
    <w:uiPriority w:val="99"/>
    <w:qFormat/>
    <w:rsid w:val="00770472"/>
    <w:pPr>
      <w:widowControl w:val="0"/>
      <w:autoSpaceDE w:val="0"/>
      <w:autoSpaceDN w:val="0"/>
      <w:adjustRightInd w:val="0"/>
      <w:spacing w:line="230" w:lineRule="exact"/>
      <w:ind w:hanging="283"/>
    </w:pPr>
    <w:rPr>
      <w:rFonts w:eastAsia="Times New Roman"/>
      <w:sz w:val="24"/>
    </w:rPr>
  </w:style>
  <w:style w:type="paragraph" w:customStyle="1" w:styleId="Style11">
    <w:name w:val="Style11"/>
    <w:basedOn w:val="Normal"/>
    <w:link w:val="Style11Char"/>
    <w:qFormat/>
    <w:rsid w:val="00770472"/>
    <w:pPr>
      <w:widowControl w:val="0"/>
      <w:autoSpaceDE w:val="0"/>
      <w:autoSpaceDN w:val="0"/>
      <w:adjustRightInd w:val="0"/>
      <w:spacing w:line="250" w:lineRule="exact"/>
    </w:pPr>
    <w:rPr>
      <w:rFonts w:eastAsia="Times New Roman"/>
      <w:sz w:val="24"/>
    </w:rPr>
  </w:style>
  <w:style w:type="paragraph" w:customStyle="1" w:styleId="Style13">
    <w:name w:val="Style13"/>
    <w:basedOn w:val="Normal"/>
    <w:rsid w:val="00770472"/>
    <w:pPr>
      <w:widowControl w:val="0"/>
      <w:autoSpaceDE w:val="0"/>
      <w:autoSpaceDN w:val="0"/>
      <w:adjustRightInd w:val="0"/>
      <w:spacing w:line="278" w:lineRule="exact"/>
    </w:pPr>
    <w:rPr>
      <w:rFonts w:eastAsia="Times New Roman"/>
      <w:sz w:val="24"/>
    </w:rPr>
  </w:style>
  <w:style w:type="paragraph" w:customStyle="1" w:styleId="Style18">
    <w:name w:val="Style18"/>
    <w:basedOn w:val="Normal"/>
    <w:uiPriority w:val="99"/>
    <w:qFormat/>
    <w:rsid w:val="00770472"/>
    <w:pPr>
      <w:widowControl w:val="0"/>
      <w:autoSpaceDE w:val="0"/>
      <w:autoSpaceDN w:val="0"/>
      <w:adjustRightInd w:val="0"/>
      <w:spacing w:line="278" w:lineRule="exact"/>
    </w:pPr>
    <w:rPr>
      <w:rFonts w:eastAsia="Times New Roman"/>
      <w:sz w:val="24"/>
    </w:rPr>
  </w:style>
  <w:style w:type="paragraph" w:customStyle="1" w:styleId="Style19">
    <w:name w:val="Style19"/>
    <w:basedOn w:val="Normal"/>
    <w:uiPriority w:val="99"/>
    <w:qFormat/>
    <w:rsid w:val="00770472"/>
    <w:pPr>
      <w:widowControl w:val="0"/>
      <w:autoSpaceDE w:val="0"/>
      <w:autoSpaceDN w:val="0"/>
      <w:adjustRightInd w:val="0"/>
      <w:spacing w:line="200" w:lineRule="exact"/>
      <w:ind w:firstLine="96"/>
    </w:pPr>
    <w:rPr>
      <w:rFonts w:eastAsia="Times New Roman"/>
      <w:sz w:val="24"/>
    </w:rPr>
  </w:style>
  <w:style w:type="character" w:customStyle="1" w:styleId="FontStyle21">
    <w:name w:val="Font Style21"/>
    <w:basedOn w:val="DefaultParagraphFont"/>
    <w:rsid w:val="00770472"/>
    <w:rPr>
      <w:rFonts w:ascii="Times New Roman" w:hAnsi="Times New Roman" w:cs="Times New Roman"/>
      <w:smallCaps/>
      <w:sz w:val="16"/>
      <w:szCs w:val="16"/>
    </w:rPr>
  </w:style>
  <w:style w:type="character" w:customStyle="1" w:styleId="FontStyle22">
    <w:name w:val="Font Style22"/>
    <w:basedOn w:val="DefaultParagraphFont"/>
    <w:rsid w:val="00770472"/>
    <w:rPr>
      <w:rFonts w:ascii="Times New Roman" w:hAnsi="Times New Roman" w:cs="Times New Roman"/>
      <w:sz w:val="12"/>
      <w:szCs w:val="12"/>
    </w:rPr>
  </w:style>
  <w:style w:type="character" w:customStyle="1" w:styleId="FontStyle23">
    <w:name w:val="Font Style23"/>
    <w:basedOn w:val="DefaultParagraphFont"/>
    <w:rsid w:val="00770472"/>
    <w:rPr>
      <w:rFonts w:ascii="Times New Roman" w:hAnsi="Times New Roman" w:cs="Times New Roman"/>
      <w:sz w:val="12"/>
      <w:szCs w:val="12"/>
    </w:rPr>
  </w:style>
  <w:style w:type="character" w:customStyle="1" w:styleId="FontStyle24">
    <w:name w:val="Font Style24"/>
    <w:basedOn w:val="DefaultParagraphFont"/>
    <w:rsid w:val="00770472"/>
    <w:rPr>
      <w:rFonts w:ascii="Times New Roman" w:hAnsi="Times New Roman" w:cs="Times New Roman"/>
      <w:i/>
      <w:iCs/>
      <w:sz w:val="18"/>
      <w:szCs w:val="18"/>
    </w:rPr>
  </w:style>
  <w:style w:type="character" w:customStyle="1" w:styleId="FontStyle25">
    <w:name w:val="Font Style25"/>
    <w:basedOn w:val="DefaultParagraphFont"/>
    <w:rsid w:val="00770472"/>
    <w:rPr>
      <w:rFonts w:ascii="Times New Roman" w:hAnsi="Times New Roman" w:cs="Times New Roman"/>
      <w:b/>
      <w:bCs/>
      <w:i/>
      <w:iCs/>
      <w:sz w:val="22"/>
      <w:szCs w:val="22"/>
    </w:rPr>
  </w:style>
  <w:style w:type="character" w:customStyle="1" w:styleId="FontStyle26">
    <w:name w:val="Font Style26"/>
    <w:basedOn w:val="DefaultParagraphFont"/>
    <w:rsid w:val="00770472"/>
    <w:rPr>
      <w:rFonts w:ascii="Times New Roman" w:hAnsi="Times New Roman" w:cs="Times New Roman"/>
      <w:sz w:val="14"/>
      <w:szCs w:val="14"/>
    </w:rPr>
  </w:style>
  <w:style w:type="character" w:customStyle="1" w:styleId="FontStyle28">
    <w:name w:val="Font Style28"/>
    <w:basedOn w:val="DefaultParagraphFont"/>
    <w:rsid w:val="00770472"/>
    <w:rPr>
      <w:rFonts w:ascii="Times New Roman" w:hAnsi="Times New Roman" w:cs="Times New Roman"/>
      <w:sz w:val="22"/>
      <w:szCs w:val="22"/>
    </w:rPr>
  </w:style>
  <w:style w:type="character" w:customStyle="1" w:styleId="FontStyle29">
    <w:name w:val="Font Style29"/>
    <w:basedOn w:val="DefaultParagraphFont"/>
    <w:uiPriority w:val="99"/>
    <w:rsid w:val="00770472"/>
    <w:rPr>
      <w:rFonts w:ascii="Times New Roman" w:hAnsi="Times New Roman" w:cs="Times New Roman"/>
      <w:sz w:val="16"/>
      <w:szCs w:val="16"/>
    </w:rPr>
  </w:style>
  <w:style w:type="character" w:customStyle="1" w:styleId="FontStyle30">
    <w:name w:val="Font Style30"/>
    <w:basedOn w:val="DefaultParagraphFont"/>
    <w:rsid w:val="00770472"/>
    <w:rPr>
      <w:rFonts w:ascii="Arial" w:hAnsi="Arial" w:cs="Arial"/>
      <w:b/>
      <w:bCs/>
      <w:sz w:val="18"/>
      <w:szCs w:val="18"/>
    </w:rPr>
  </w:style>
  <w:style w:type="character" w:customStyle="1" w:styleId="FontStyle31">
    <w:name w:val="Font Style31"/>
    <w:basedOn w:val="DefaultParagraphFont"/>
    <w:rsid w:val="00770472"/>
    <w:rPr>
      <w:rFonts w:ascii="Times New Roman" w:hAnsi="Times New Roman" w:cs="Times New Roman"/>
      <w:spacing w:val="-20"/>
      <w:sz w:val="20"/>
      <w:szCs w:val="20"/>
    </w:rPr>
  </w:style>
  <w:style w:type="character" w:customStyle="1" w:styleId="FontStyle32">
    <w:name w:val="Font Style32"/>
    <w:basedOn w:val="DefaultParagraphFont"/>
    <w:rsid w:val="00770472"/>
    <w:rPr>
      <w:rFonts w:ascii="Times New Roman" w:hAnsi="Times New Roman" w:cs="Times New Roman"/>
      <w:sz w:val="20"/>
      <w:szCs w:val="20"/>
    </w:rPr>
  </w:style>
  <w:style w:type="character" w:customStyle="1" w:styleId="FontStyle33">
    <w:name w:val="Font Style33"/>
    <w:basedOn w:val="DefaultParagraphFont"/>
    <w:rsid w:val="00770472"/>
    <w:rPr>
      <w:rFonts w:ascii="Times New Roman" w:hAnsi="Times New Roman" w:cs="Times New Roman"/>
      <w:sz w:val="16"/>
      <w:szCs w:val="16"/>
    </w:rPr>
  </w:style>
  <w:style w:type="character" w:customStyle="1" w:styleId="FontStyle35">
    <w:name w:val="Font Style35"/>
    <w:basedOn w:val="DefaultParagraphFont"/>
    <w:rsid w:val="00770472"/>
    <w:rPr>
      <w:rFonts w:ascii="Times New Roman" w:hAnsi="Times New Roman" w:cs="Times New Roman"/>
      <w:sz w:val="16"/>
      <w:szCs w:val="16"/>
    </w:rPr>
  </w:style>
  <w:style w:type="character" w:customStyle="1" w:styleId="FontStyle36">
    <w:name w:val="Font Style36"/>
    <w:basedOn w:val="DefaultParagraphFont"/>
    <w:rsid w:val="00770472"/>
    <w:rPr>
      <w:rFonts w:ascii="Times New Roman" w:hAnsi="Times New Roman" w:cs="Times New Roman"/>
      <w:b/>
      <w:bCs/>
      <w:sz w:val="42"/>
      <w:szCs w:val="42"/>
    </w:rPr>
  </w:style>
  <w:style w:type="character" w:customStyle="1" w:styleId="FontStyle37">
    <w:name w:val="Font Style37"/>
    <w:basedOn w:val="DefaultParagraphFont"/>
    <w:rsid w:val="00770472"/>
    <w:rPr>
      <w:rFonts w:ascii="Times New Roman" w:hAnsi="Times New Roman" w:cs="Times New Roman"/>
      <w:b/>
      <w:bCs/>
      <w:sz w:val="18"/>
      <w:szCs w:val="18"/>
    </w:rPr>
  </w:style>
  <w:style w:type="character" w:customStyle="1" w:styleId="FontStyle38">
    <w:name w:val="Font Style38"/>
    <w:basedOn w:val="DefaultParagraphFont"/>
    <w:rsid w:val="00770472"/>
    <w:rPr>
      <w:rFonts w:ascii="Arial" w:hAnsi="Arial" w:cs="Arial"/>
      <w:b/>
      <w:bCs/>
      <w:sz w:val="26"/>
      <w:szCs w:val="26"/>
    </w:rPr>
  </w:style>
  <w:style w:type="character" w:customStyle="1" w:styleId="FontStyle39">
    <w:name w:val="Font Style39"/>
    <w:basedOn w:val="DefaultParagraphFont"/>
    <w:uiPriority w:val="99"/>
    <w:rsid w:val="00770472"/>
    <w:rPr>
      <w:rFonts w:ascii="Times New Roman" w:hAnsi="Times New Roman" w:cs="Times New Roman"/>
      <w:sz w:val="18"/>
      <w:szCs w:val="18"/>
    </w:rPr>
  </w:style>
  <w:style w:type="character" w:customStyle="1" w:styleId="FontStyle40">
    <w:name w:val="Font Style40"/>
    <w:basedOn w:val="DefaultParagraphFont"/>
    <w:uiPriority w:val="99"/>
    <w:rsid w:val="00770472"/>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770472"/>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character" w:customStyle="1" w:styleId="CharChar7">
    <w:name w:val="Char Char7"/>
    <w:basedOn w:val="DefaultParagraphFont"/>
    <w:rsid w:val="00770472"/>
    <w:rPr>
      <w:rFonts w:ascii="Cambria" w:eastAsia="Times New Roman" w:hAnsi="Cambria" w:cs="Times New Roman"/>
      <w:b/>
      <w:bCs/>
      <w:i/>
      <w:iCs/>
      <w:sz w:val="26"/>
      <w:szCs w:val="26"/>
    </w:rPr>
  </w:style>
  <w:style w:type="character" w:customStyle="1" w:styleId="CharChar9">
    <w:name w:val="Char Char9"/>
    <w:basedOn w:val="DefaultParagraphFont"/>
    <w:rsid w:val="00770472"/>
    <w:rPr>
      <w:rFonts w:ascii="Cambria" w:eastAsia="Times New Roman" w:hAnsi="Cambria" w:cs="Times New Roman"/>
      <w:b/>
      <w:bCs/>
      <w:i/>
      <w:iCs/>
      <w:sz w:val="32"/>
      <w:szCs w:val="32"/>
    </w:rPr>
  </w:style>
  <w:style w:type="character" w:customStyle="1" w:styleId="CharChar8">
    <w:name w:val="Char Char8"/>
    <w:basedOn w:val="DefaultParagraphFont"/>
    <w:rsid w:val="00770472"/>
    <w:rPr>
      <w:rFonts w:ascii="Cambria" w:eastAsia="Times New Roman" w:hAnsi="Cambria" w:cs="Times New Roman"/>
      <w:b/>
      <w:bCs/>
      <w:i/>
      <w:iCs/>
      <w:sz w:val="28"/>
      <w:szCs w:val="28"/>
    </w:rPr>
  </w:style>
  <w:style w:type="character" w:customStyle="1" w:styleId="underlinedCharChar">
    <w:name w:val="underlined Char Char"/>
    <w:basedOn w:val="DefaultParagraphFont"/>
    <w:rsid w:val="00770472"/>
    <w:rPr>
      <w:u w:val="single"/>
      <w:lang w:val="en-US" w:eastAsia="en-US" w:bidi="ar-SA"/>
    </w:rPr>
  </w:style>
  <w:style w:type="paragraph" w:customStyle="1" w:styleId="docheader">
    <w:name w:val="doc header"/>
    <w:autoRedefine/>
    <w:qFormat/>
    <w:rsid w:val="00770472"/>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770472"/>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link w:val="blocorganizerChar"/>
    <w:autoRedefine/>
    <w:qFormat/>
    <w:rsid w:val="00770472"/>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eastAsia="Times New Roman" w:cs="Arial"/>
      <w:kern w:val="32"/>
      <w:sz w:val="8"/>
      <w:lang w:eastAsia="ko-KR"/>
    </w:rPr>
  </w:style>
  <w:style w:type="character" w:customStyle="1" w:styleId="WW8Num5z0">
    <w:name w:val="WW8Num5z0"/>
    <w:rsid w:val="00770472"/>
    <w:rPr>
      <w:rFonts w:ascii="Symbol" w:hAnsi="Symbol"/>
    </w:rPr>
  </w:style>
  <w:style w:type="character" w:customStyle="1" w:styleId="WW8Num7z0">
    <w:name w:val="WW8Num7z0"/>
    <w:rsid w:val="00770472"/>
    <w:rPr>
      <w:rFonts w:ascii="Symbol" w:hAnsi="Symbol"/>
    </w:rPr>
  </w:style>
  <w:style w:type="character" w:customStyle="1" w:styleId="WW8Num8z0">
    <w:name w:val="WW8Num8z0"/>
    <w:rsid w:val="00770472"/>
    <w:rPr>
      <w:rFonts w:ascii="Symbol" w:hAnsi="Symbol"/>
    </w:rPr>
  </w:style>
  <w:style w:type="character" w:customStyle="1" w:styleId="WW8Num10z0">
    <w:name w:val="WW8Num10z0"/>
    <w:rsid w:val="00770472"/>
    <w:rPr>
      <w:rFonts w:ascii="Symbol" w:hAnsi="Symbol"/>
    </w:rPr>
  </w:style>
  <w:style w:type="character" w:customStyle="1" w:styleId="WW8Num12z0">
    <w:name w:val="WW8Num12z0"/>
    <w:rsid w:val="00770472"/>
    <w:rPr>
      <w:rFonts w:ascii="Symbol" w:hAnsi="Symbol"/>
    </w:rPr>
  </w:style>
  <w:style w:type="character" w:customStyle="1" w:styleId="WW8Num12z1">
    <w:name w:val="WW8Num12z1"/>
    <w:rsid w:val="00770472"/>
    <w:rPr>
      <w:rFonts w:ascii="Courier New" w:hAnsi="Courier New"/>
    </w:rPr>
  </w:style>
  <w:style w:type="character" w:customStyle="1" w:styleId="WW8Num12z2">
    <w:name w:val="WW8Num12z2"/>
    <w:rsid w:val="00770472"/>
    <w:rPr>
      <w:rFonts w:ascii="Wingdings" w:hAnsi="Wingdings"/>
    </w:rPr>
  </w:style>
  <w:style w:type="character" w:customStyle="1" w:styleId="WW8Num14z0">
    <w:name w:val="WW8Num14z0"/>
    <w:rsid w:val="00770472"/>
    <w:rPr>
      <w:rFonts w:ascii="Times New Roman" w:hAnsi="Times New Roman"/>
      <w:b w:val="0"/>
      <w:i w:val="0"/>
      <w:sz w:val="24"/>
      <w:u w:val="none"/>
    </w:rPr>
  </w:style>
  <w:style w:type="character" w:customStyle="1" w:styleId="WW8Num15z0">
    <w:name w:val="WW8Num15z0"/>
    <w:rsid w:val="00770472"/>
    <w:rPr>
      <w:b/>
    </w:rPr>
  </w:style>
  <w:style w:type="character" w:customStyle="1" w:styleId="WW8NumSt29z0">
    <w:name w:val="WW8NumSt29z0"/>
    <w:rsid w:val="00770472"/>
    <w:rPr>
      <w:rFonts w:ascii="Symbol" w:hAnsi="Symbol"/>
    </w:rPr>
  </w:style>
  <w:style w:type="character" w:customStyle="1" w:styleId="Heading1CharChar1">
    <w:name w:val="Heading 1 Char Char1"/>
    <w:basedOn w:val="DefaultParagraphFont"/>
    <w:rsid w:val="00770472"/>
    <w:rPr>
      <w:rFonts w:cs="Arial"/>
      <w:b/>
      <w:bCs/>
      <w:szCs w:val="32"/>
      <w:lang w:val="en-US" w:eastAsia="ar-SA" w:bidi="ar-SA"/>
    </w:rPr>
  </w:style>
  <w:style w:type="paragraph" w:customStyle="1" w:styleId="ContentsHeading">
    <w:name w:val="Contents Heading"/>
    <w:basedOn w:val="Heading1"/>
    <w:rsid w:val="00770472"/>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770472"/>
    <w:pPr>
      <w:widowControl w:val="0"/>
      <w:suppressAutoHyphens/>
      <w:spacing w:after="283"/>
      <w:ind w:left="567" w:right="567"/>
    </w:pPr>
    <w:rPr>
      <w:rFonts w:eastAsia="Times New Roman"/>
      <w:sz w:val="20"/>
      <w:szCs w:val="20"/>
      <w:lang w:eastAsia="ar-SA"/>
    </w:rPr>
  </w:style>
  <w:style w:type="paragraph" w:customStyle="1" w:styleId="Contents10">
    <w:name w:val="Contents 10"/>
    <w:basedOn w:val="Index"/>
    <w:rsid w:val="00770472"/>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770472"/>
    <w:pPr>
      <w:widowControl w:val="0"/>
      <w:suppressAutoHyphens/>
      <w:ind w:left="567"/>
    </w:pPr>
    <w:rPr>
      <w:rFonts w:eastAsia="Times New Roman"/>
      <w:sz w:val="20"/>
      <w:szCs w:val="20"/>
      <w:lang w:eastAsia="ar-SA"/>
    </w:rPr>
  </w:style>
  <w:style w:type="paragraph" w:customStyle="1" w:styleId="ListHeading">
    <w:name w:val="List Heading"/>
    <w:basedOn w:val="Normal"/>
    <w:next w:val="ListContents"/>
    <w:rsid w:val="00770472"/>
    <w:pPr>
      <w:widowControl w:val="0"/>
      <w:suppressAutoHyphens/>
    </w:pPr>
    <w:rPr>
      <w:rFonts w:eastAsia="Times New Roman"/>
      <w:sz w:val="20"/>
      <w:szCs w:val="20"/>
      <w:lang w:eastAsia="ar-SA"/>
    </w:rPr>
  </w:style>
  <w:style w:type="character" w:customStyle="1" w:styleId="UnderlineTextCharChar">
    <w:name w:val="Underline Text Char Char"/>
    <w:basedOn w:val="DefaultParagraphFont"/>
    <w:rsid w:val="00770472"/>
    <w:rPr>
      <w:szCs w:val="24"/>
      <w:u w:val="single"/>
      <w:lang w:val="en-US" w:eastAsia="en-US" w:bidi="ar-SA"/>
    </w:rPr>
  </w:style>
  <w:style w:type="character" w:customStyle="1" w:styleId="TagsCharChar">
    <w:name w:val="Tags Char Char"/>
    <w:basedOn w:val="DefaultParagraphFont"/>
    <w:rsid w:val="00770472"/>
    <w:rPr>
      <w:b/>
      <w:sz w:val="24"/>
      <w:lang w:val="en-US" w:eastAsia="en-US" w:bidi="ar-SA"/>
    </w:rPr>
  </w:style>
  <w:style w:type="character" w:customStyle="1" w:styleId="CardsFont12ptCharCharCharCharChar">
    <w:name w:val="Cards + Font: 12 pt Char Char Char Char Char"/>
    <w:basedOn w:val="DefaultParagraphFont"/>
    <w:rsid w:val="00770472"/>
    <w:rPr>
      <w:sz w:val="24"/>
      <w:szCs w:val="24"/>
      <w:u w:val="thick"/>
      <w:lang w:val="en-US" w:eastAsia="en-US" w:bidi="ar-SA"/>
    </w:rPr>
  </w:style>
  <w:style w:type="character" w:customStyle="1" w:styleId="NothingCharChar">
    <w:name w:val="Nothing Char Char"/>
    <w:basedOn w:val="DefaultParagraphFont"/>
    <w:link w:val="NothingCharCharChar"/>
    <w:rsid w:val="00770472"/>
  </w:style>
  <w:style w:type="character" w:customStyle="1" w:styleId="StyleNothing6ptCondensedby005ptCharChar">
    <w:name w:val="Style Nothing + 6 pt Condensed by  0.05 pt Char Char"/>
    <w:basedOn w:val="NothingCharChar"/>
    <w:rsid w:val="00770472"/>
    <w:rPr>
      <w:spacing w:val="-1"/>
      <w:sz w:val="12"/>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770472"/>
    <w:rPr>
      <w:rFonts w:eastAsia="Times New Roman"/>
      <w:b/>
      <w:sz w:val="24"/>
    </w:rPr>
  </w:style>
  <w:style w:type="paragraph" w:customStyle="1" w:styleId="cardCharCharCharChar">
    <w:name w:val="card Char Char Char Char"/>
    <w:basedOn w:val="Normal"/>
    <w:qFormat/>
    <w:rsid w:val="00770472"/>
    <w:pPr>
      <w:widowControl w:val="0"/>
      <w:overflowPunct w:val="0"/>
      <w:autoSpaceDE w:val="0"/>
      <w:autoSpaceDN w:val="0"/>
      <w:adjustRightInd w:val="0"/>
      <w:ind w:left="288" w:right="288"/>
      <w:textAlignment w:val="baseline"/>
    </w:pPr>
    <w:rPr>
      <w:rFonts w:eastAsia="Times New Roman"/>
      <w:sz w:val="20"/>
      <w:szCs w:val="20"/>
    </w:rPr>
  </w:style>
  <w:style w:type="paragraph" w:customStyle="1" w:styleId="cardCharCharCharCharChar">
    <w:name w:val="card Char Char Char Char Char"/>
    <w:basedOn w:val="Normal"/>
    <w:qFormat/>
    <w:rsid w:val="00770472"/>
    <w:pPr>
      <w:widowControl w:val="0"/>
      <w:overflowPunct w:val="0"/>
      <w:autoSpaceDE w:val="0"/>
      <w:autoSpaceDN w:val="0"/>
      <w:adjustRightInd w:val="0"/>
      <w:ind w:left="288" w:right="288"/>
      <w:textAlignment w:val="baseline"/>
    </w:pPr>
    <w:rPr>
      <w:rFonts w:eastAsia="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770472"/>
    <w:rPr>
      <w:b/>
      <w:sz w:val="24"/>
      <w:szCs w:val="24"/>
      <w:u w:val="single"/>
      <w:lang w:val="en-US" w:eastAsia="en-US" w:bidi="ar-SA"/>
    </w:rPr>
  </w:style>
  <w:style w:type="character" w:customStyle="1" w:styleId="rssitem">
    <w:name w:val="rss:item"/>
    <w:basedOn w:val="DefaultParagraphFont"/>
    <w:rsid w:val="00770472"/>
  </w:style>
  <w:style w:type="character" w:customStyle="1" w:styleId="sc">
    <w:name w:val="sc"/>
    <w:basedOn w:val="DefaultParagraphFont"/>
    <w:rsid w:val="00770472"/>
  </w:style>
  <w:style w:type="paragraph" w:customStyle="1" w:styleId="TableContents">
    <w:name w:val="Table Contents"/>
    <w:basedOn w:val="Normal"/>
    <w:rsid w:val="00770472"/>
    <w:pPr>
      <w:suppressLineNumbers/>
      <w:suppressAutoHyphens/>
      <w:spacing w:after="200" w:line="276" w:lineRule="auto"/>
    </w:pPr>
    <w:rPr>
      <w:rFonts w:eastAsia="Calibri"/>
      <w:sz w:val="20"/>
      <w:lang w:eastAsia="ar-SA"/>
    </w:rPr>
  </w:style>
  <w:style w:type="character" w:customStyle="1" w:styleId="aunderline">
    <w:name w:val="aunderline"/>
    <w:basedOn w:val="DefaultParagraphFont"/>
    <w:qFormat/>
    <w:rsid w:val="00770472"/>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770472"/>
    <w:rPr>
      <w:rFonts w:cs="Arial"/>
      <w:b/>
      <w:bCs/>
      <w:iCs/>
      <w:sz w:val="36"/>
      <w:szCs w:val="28"/>
      <w:u w:val="single"/>
      <w:lang w:val="en-US" w:eastAsia="en-US" w:bidi="ar-SA"/>
    </w:rPr>
  </w:style>
  <w:style w:type="character" w:customStyle="1" w:styleId="StyleBoldSmallcaps">
    <w:name w:val="Style Bold Small caps"/>
    <w:basedOn w:val="DefaultParagraphFont"/>
    <w:rsid w:val="00770472"/>
    <w:rPr>
      <w:b/>
      <w:bCs/>
      <w:smallCaps/>
    </w:rPr>
  </w:style>
  <w:style w:type="character" w:customStyle="1" w:styleId="Style10ptBoldSmallcaps">
    <w:name w:val="Style 10 pt Bold Small caps"/>
    <w:basedOn w:val="DefaultParagraphFont"/>
    <w:rsid w:val="00770472"/>
    <w:rPr>
      <w:b/>
      <w:bCs/>
      <w:smallCaps/>
      <w:sz w:val="20"/>
    </w:rPr>
  </w:style>
  <w:style w:type="character" w:customStyle="1" w:styleId="StyleBoldThickunderline">
    <w:name w:val="Style Bold Thick underline"/>
    <w:basedOn w:val="DefaultParagraphFont"/>
    <w:rsid w:val="00770472"/>
    <w:rPr>
      <w:b/>
      <w:bCs/>
      <w:u w:val="thick"/>
    </w:rPr>
  </w:style>
  <w:style w:type="character" w:customStyle="1" w:styleId="Style10pt">
    <w:name w:val="Style 10 pt"/>
    <w:basedOn w:val="DefaultParagraphFont"/>
    <w:rsid w:val="00770472"/>
    <w:rPr>
      <w:sz w:val="20"/>
    </w:rPr>
  </w:style>
  <w:style w:type="character" w:customStyle="1" w:styleId="Style6pt1">
    <w:name w:val="Style 6 pt1"/>
    <w:basedOn w:val="DefaultParagraphFont"/>
    <w:rsid w:val="00770472"/>
    <w:rPr>
      <w:sz w:val="12"/>
    </w:rPr>
  </w:style>
  <w:style w:type="paragraph" w:customStyle="1" w:styleId="StyleLeft025">
    <w:name w:val="Style Left:  0.25&quot;"/>
    <w:basedOn w:val="Normal"/>
    <w:rsid w:val="00770472"/>
    <w:pPr>
      <w:ind w:left="360"/>
    </w:pPr>
    <w:rPr>
      <w:rFonts w:eastAsia="Times New Roman"/>
      <w:sz w:val="20"/>
      <w:szCs w:val="20"/>
    </w:rPr>
  </w:style>
  <w:style w:type="character" w:customStyle="1" w:styleId="Hyperlink1">
    <w:name w:val="Hyperlink1"/>
    <w:basedOn w:val="DefaultParagraphFont"/>
    <w:rsid w:val="00770472"/>
    <w:rPr>
      <w:color w:val="745D57"/>
      <w:u w:val="single"/>
    </w:rPr>
  </w:style>
  <w:style w:type="paragraph" w:customStyle="1" w:styleId="CardTextCharChar0">
    <w:name w:val="Card Text Char Char"/>
    <w:basedOn w:val="Normal"/>
    <w:uiPriority w:val="99"/>
    <w:qFormat/>
    <w:rsid w:val="00770472"/>
    <w:rPr>
      <w:rFonts w:eastAsia="Times New Roman"/>
      <w:sz w:val="18"/>
    </w:rPr>
  </w:style>
  <w:style w:type="character" w:customStyle="1" w:styleId="CardTextCharCharChar">
    <w:name w:val="Card Text Char Char Char"/>
    <w:basedOn w:val="DefaultParagraphFont"/>
    <w:rsid w:val="00770472"/>
    <w:rPr>
      <w:sz w:val="18"/>
      <w:szCs w:val="24"/>
      <w:lang w:val="en-US" w:eastAsia="en-US" w:bidi="ar-SA"/>
    </w:rPr>
  </w:style>
  <w:style w:type="paragraph" w:customStyle="1" w:styleId="DebateHeader">
    <w:name w:val="Debate Header"/>
    <w:basedOn w:val="Heading1"/>
    <w:next w:val="Heading3"/>
    <w:uiPriority w:val="99"/>
    <w:qFormat/>
    <w:rsid w:val="00770472"/>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Arial"/>
      <w:kern w:val="32"/>
      <w:sz w:val="32"/>
      <w:u w:val="single"/>
    </w:rPr>
  </w:style>
  <w:style w:type="character" w:customStyle="1" w:styleId="UnderlinedCharChar0">
    <w:name w:val="Underlined Char Char"/>
    <w:basedOn w:val="DefaultParagraphFont"/>
    <w:rsid w:val="00770472"/>
    <w:rPr>
      <w:sz w:val="18"/>
      <w:szCs w:val="24"/>
      <w:u w:val="single"/>
      <w:lang w:val="en-US" w:eastAsia="en-US" w:bidi="ar-SA"/>
    </w:rPr>
  </w:style>
  <w:style w:type="paragraph" w:customStyle="1" w:styleId="CardTextUnderlinedCharCharCharChar">
    <w:name w:val="Card Text Underlined Char Char Char Char"/>
    <w:basedOn w:val="Normal"/>
    <w:rsid w:val="00770472"/>
    <w:rPr>
      <w:rFonts w:ascii="Arial Narrow" w:eastAsia="Times New Roman" w:hAnsi="Arial Narrow"/>
      <w:sz w:val="18"/>
      <w:u w:val="single"/>
    </w:rPr>
  </w:style>
  <w:style w:type="character" w:customStyle="1" w:styleId="CardTextUnderlinedCharCharCharCharChar">
    <w:name w:val="Card Text Underlined Char Char Char Char Char"/>
    <w:basedOn w:val="DefaultParagraphFont"/>
    <w:rsid w:val="00770472"/>
    <w:rPr>
      <w:rFonts w:ascii="Arial Narrow" w:hAnsi="Arial Narrow"/>
      <w:sz w:val="18"/>
      <w:szCs w:val="24"/>
      <w:u w:val="single"/>
      <w:lang w:val="en-US" w:eastAsia="en-US" w:bidi="ar-SA"/>
    </w:rPr>
  </w:style>
  <w:style w:type="paragraph" w:customStyle="1" w:styleId="CardTagChar">
    <w:name w:val="Card Tag Char"/>
    <w:basedOn w:val="Normal"/>
    <w:rsid w:val="00770472"/>
    <w:rPr>
      <w:rFonts w:eastAsia="Times New Roman"/>
      <w:b/>
      <w:sz w:val="24"/>
    </w:rPr>
  </w:style>
  <w:style w:type="character" w:customStyle="1" w:styleId="CardTagCharChar">
    <w:name w:val="Card Tag Char Char"/>
    <w:basedOn w:val="DefaultParagraphFont"/>
    <w:rsid w:val="00770472"/>
    <w:rPr>
      <w:b/>
      <w:sz w:val="24"/>
      <w:szCs w:val="24"/>
      <w:lang w:val="en-US" w:eastAsia="en-US" w:bidi="ar-SA"/>
    </w:rPr>
  </w:style>
  <w:style w:type="paragraph" w:customStyle="1" w:styleId="CardTextUnderlinedChar">
    <w:name w:val="Card Text Underlined Char"/>
    <w:basedOn w:val="Normal"/>
    <w:rsid w:val="00770472"/>
    <w:rPr>
      <w:rFonts w:ascii="Arial Narrow" w:eastAsia="Times New Roman" w:hAnsi="Arial Narrow"/>
      <w:sz w:val="20"/>
      <w:u w:val="single"/>
    </w:rPr>
  </w:style>
  <w:style w:type="character" w:customStyle="1" w:styleId="UnderliningCharChar">
    <w:name w:val="Underlining Char Char"/>
    <w:basedOn w:val="DefaultParagraphFont"/>
    <w:rsid w:val="00770472"/>
    <w:rPr>
      <w:rFonts w:ascii="Arial Narrow" w:hAnsi="Arial Narrow"/>
      <w:sz w:val="18"/>
      <w:szCs w:val="24"/>
      <w:u w:val="single"/>
      <w:lang w:val="en-US" w:eastAsia="en-US" w:bidi="ar-SA"/>
    </w:rPr>
  </w:style>
  <w:style w:type="paragraph" w:customStyle="1" w:styleId="Underlining-finished">
    <w:name w:val="Underlining - finished"/>
    <w:basedOn w:val="Normal"/>
    <w:rsid w:val="00770472"/>
    <w:rPr>
      <w:rFonts w:ascii="Arial Narrow" w:eastAsia="Times New Roman" w:hAnsi="Arial Narrow"/>
      <w:sz w:val="20"/>
      <w:u w:val="single"/>
    </w:rPr>
  </w:style>
  <w:style w:type="character" w:customStyle="1" w:styleId="bbl1">
    <w:name w:val="bbl1"/>
    <w:basedOn w:val="DefaultParagraphFont"/>
    <w:rsid w:val="00770472"/>
    <w:rPr>
      <w:rFonts w:ascii="Verdana" w:hAnsi="Verdana" w:cs="Arial" w:hint="default"/>
      <w:sz w:val="16"/>
      <w:szCs w:val="16"/>
    </w:rPr>
  </w:style>
  <w:style w:type="character" w:customStyle="1" w:styleId="bhl1">
    <w:name w:val="bhl1"/>
    <w:basedOn w:val="DefaultParagraphFont"/>
    <w:rsid w:val="00770472"/>
    <w:rPr>
      <w:rFonts w:ascii="Arial" w:hAnsi="Arial" w:cs="Arial" w:hint="default"/>
      <w:b/>
      <w:bCs/>
      <w:sz w:val="40"/>
      <w:szCs w:val="40"/>
    </w:rPr>
  </w:style>
  <w:style w:type="paragraph" w:customStyle="1" w:styleId="Debate">
    <w:name w:val="Debate"/>
    <w:basedOn w:val="Heading1"/>
    <w:rsid w:val="00770472"/>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770472"/>
    <w:rPr>
      <w:b/>
      <w:bCs/>
      <w:sz w:val="24"/>
      <w:u w:val="single"/>
    </w:rPr>
  </w:style>
  <w:style w:type="character" w:customStyle="1" w:styleId="text1">
    <w:name w:val="text1"/>
    <w:basedOn w:val="DefaultParagraphFont"/>
    <w:rsid w:val="00770472"/>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770472"/>
    <w:rPr>
      <w:rFonts w:ascii="Arial Narrow" w:hAnsi="Arial Narrow"/>
      <w:sz w:val="18"/>
      <w:szCs w:val="24"/>
      <w:lang w:val="en-US" w:eastAsia="en-US" w:bidi="ar-SA"/>
    </w:rPr>
  </w:style>
  <w:style w:type="character" w:customStyle="1" w:styleId="CardtextCharChar1">
    <w:name w:val="Card text Char Char"/>
    <w:basedOn w:val="DefaultParagraphFont"/>
    <w:rsid w:val="00770472"/>
    <w:rPr>
      <w:rFonts w:ascii="Arial Narrow" w:hAnsi="Arial Narrow"/>
      <w:sz w:val="24"/>
      <w:szCs w:val="24"/>
      <w:u w:val="single"/>
      <w:lang w:val="en-US" w:eastAsia="en-US" w:bidi="ar-SA"/>
    </w:rPr>
  </w:style>
  <w:style w:type="paragraph" w:customStyle="1" w:styleId="CitesCharCharChar">
    <w:name w:val="Cites Char Char Char"/>
    <w:basedOn w:val="Normal"/>
    <w:rsid w:val="00770472"/>
    <w:rPr>
      <w:rFonts w:ascii="Times" w:eastAsia="Times" w:hAnsi="Times"/>
      <w:sz w:val="24"/>
    </w:rPr>
  </w:style>
  <w:style w:type="character" w:customStyle="1" w:styleId="CitesCharCharCharChar">
    <w:name w:val="Cites Char Char Char Char"/>
    <w:basedOn w:val="DefaultParagraphFont"/>
    <w:rsid w:val="00770472"/>
    <w:rPr>
      <w:rFonts w:ascii="Times" w:eastAsia="Times" w:hAnsi="Times"/>
      <w:sz w:val="24"/>
      <w:szCs w:val="24"/>
      <w:lang w:val="en-US" w:eastAsia="en-US" w:bidi="ar-SA"/>
    </w:rPr>
  </w:style>
  <w:style w:type="character" w:customStyle="1" w:styleId="StyleEmphasisArial12ptBold">
    <w:name w:val="Style Emphasis + Arial 12 pt Bold"/>
    <w:basedOn w:val="Emphasis"/>
    <w:rsid w:val="00770472"/>
    <w:rPr>
      <w:rFonts w:ascii="Arial" w:hAnsi="Arial" w:cs="Times New Roman"/>
      <w:b/>
      <w:bCs/>
      <w:i/>
      <w:iCs/>
      <w:sz w:val="24"/>
      <w:u w:val="single"/>
      <w:bdr w:val="single" w:sz="18" w:space="0" w:color="auto"/>
    </w:rPr>
  </w:style>
  <w:style w:type="character" w:customStyle="1" w:styleId="categorybody">
    <w:name w:val="categorybody"/>
    <w:basedOn w:val="DefaultParagraphFont"/>
    <w:rsid w:val="00770472"/>
  </w:style>
  <w:style w:type="paragraph" w:customStyle="1" w:styleId="Style7">
    <w:name w:val="Style7"/>
    <w:basedOn w:val="Normal"/>
    <w:uiPriority w:val="99"/>
    <w:qFormat/>
    <w:rsid w:val="00770472"/>
    <w:pPr>
      <w:widowControl w:val="0"/>
      <w:autoSpaceDE w:val="0"/>
      <w:autoSpaceDN w:val="0"/>
      <w:adjustRightInd w:val="0"/>
      <w:spacing w:line="274" w:lineRule="exact"/>
    </w:pPr>
    <w:rPr>
      <w:rFonts w:eastAsia="Times New Roman"/>
      <w:sz w:val="24"/>
    </w:rPr>
  </w:style>
  <w:style w:type="character" w:customStyle="1" w:styleId="FontStyle15">
    <w:name w:val="Font Style15"/>
    <w:basedOn w:val="DefaultParagraphFont"/>
    <w:uiPriority w:val="99"/>
    <w:rsid w:val="00770472"/>
    <w:rPr>
      <w:rFonts w:ascii="Times New Roman" w:hAnsi="Times New Roman" w:cs="Times New Roman"/>
      <w:b/>
      <w:bCs/>
      <w:sz w:val="22"/>
      <w:szCs w:val="22"/>
    </w:rPr>
  </w:style>
  <w:style w:type="character" w:customStyle="1" w:styleId="FontStyle17">
    <w:name w:val="Font Style17"/>
    <w:basedOn w:val="DefaultParagraphFont"/>
    <w:uiPriority w:val="99"/>
    <w:rsid w:val="00770472"/>
    <w:rPr>
      <w:rFonts w:ascii="Times New Roman" w:hAnsi="Times New Roman" w:cs="Times New Roman"/>
      <w:sz w:val="22"/>
      <w:szCs w:val="22"/>
    </w:rPr>
  </w:style>
  <w:style w:type="character" w:customStyle="1" w:styleId="publicationinfo">
    <w:name w:val="publicationinfo"/>
    <w:basedOn w:val="DefaultParagraphFont"/>
    <w:rsid w:val="00770472"/>
  </w:style>
  <w:style w:type="character" w:customStyle="1" w:styleId="style131">
    <w:name w:val="style131"/>
    <w:basedOn w:val="DefaultParagraphFont"/>
    <w:rsid w:val="00770472"/>
    <w:rPr>
      <w:sz w:val="20"/>
      <w:szCs w:val="20"/>
    </w:rPr>
  </w:style>
  <w:style w:type="character" w:customStyle="1" w:styleId="hithighlite">
    <w:name w:val="hithighlite"/>
    <w:basedOn w:val="DefaultParagraphFont"/>
    <w:rsid w:val="00770472"/>
  </w:style>
  <w:style w:type="paragraph" w:customStyle="1" w:styleId="Style8">
    <w:name w:val="Style8"/>
    <w:basedOn w:val="Normal"/>
    <w:uiPriority w:val="99"/>
    <w:rsid w:val="00770472"/>
    <w:pPr>
      <w:widowControl w:val="0"/>
      <w:autoSpaceDE w:val="0"/>
      <w:autoSpaceDN w:val="0"/>
      <w:adjustRightInd w:val="0"/>
      <w:spacing w:line="190" w:lineRule="exact"/>
    </w:pPr>
    <w:rPr>
      <w:rFonts w:eastAsia="Times New Roman"/>
      <w:sz w:val="24"/>
    </w:rPr>
  </w:style>
  <w:style w:type="character" w:customStyle="1" w:styleId="FontStyle19">
    <w:name w:val="Font Style19"/>
    <w:basedOn w:val="DefaultParagraphFont"/>
    <w:uiPriority w:val="99"/>
    <w:rsid w:val="00770472"/>
    <w:rPr>
      <w:rFonts w:ascii="Times New Roman" w:hAnsi="Times New Roman" w:cs="Times New Roman"/>
      <w:b/>
      <w:bCs/>
      <w:i/>
      <w:iCs/>
      <w:sz w:val="22"/>
      <w:szCs w:val="22"/>
    </w:rPr>
  </w:style>
  <w:style w:type="character" w:customStyle="1" w:styleId="FontStyle235">
    <w:name w:val="Font Style235"/>
    <w:basedOn w:val="DefaultParagraphFont"/>
    <w:rsid w:val="00770472"/>
    <w:rPr>
      <w:rFonts w:ascii="Times New Roman" w:hAnsi="Times New Roman" w:cs="Times New Roman"/>
      <w:sz w:val="18"/>
      <w:szCs w:val="18"/>
    </w:rPr>
  </w:style>
  <w:style w:type="character" w:customStyle="1" w:styleId="FontStyle238">
    <w:name w:val="Font Style238"/>
    <w:basedOn w:val="DefaultParagraphFont"/>
    <w:rsid w:val="00770472"/>
    <w:rPr>
      <w:rFonts w:ascii="Times New Roman" w:hAnsi="Times New Roman" w:cs="Times New Roman"/>
      <w:b/>
      <w:bCs/>
      <w:sz w:val="18"/>
      <w:szCs w:val="18"/>
    </w:rPr>
  </w:style>
  <w:style w:type="paragraph" w:customStyle="1" w:styleId="Style14">
    <w:name w:val="Style14"/>
    <w:basedOn w:val="Normal"/>
    <w:uiPriority w:val="99"/>
    <w:qFormat/>
    <w:rsid w:val="00770472"/>
    <w:pPr>
      <w:widowControl w:val="0"/>
      <w:autoSpaceDE w:val="0"/>
      <w:autoSpaceDN w:val="0"/>
      <w:adjustRightInd w:val="0"/>
      <w:spacing w:line="161" w:lineRule="exact"/>
    </w:pPr>
    <w:rPr>
      <w:rFonts w:eastAsia="Times New Roman"/>
      <w:sz w:val="24"/>
    </w:rPr>
  </w:style>
  <w:style w:type="character" w:customStyle="1" w:styleId="FontStyle104">
    <w:name w:val="Font Style104"/>
    <w:basedOn w:val="DefaultParagraphFont"/>
    <w:rsid w:val="00770472"/>
    <w:rPr>
      <w:rFonts w:ascii="Times New Roman" w:hAnsi="Times New Roman" w:cs="Times New Roman"/>
      <w:b/>
      <w:bCs/>
      <w:sz w:val="12"/>
      <w:szCs w:val="12"/>
    </w:rPr>
  </w:style>
  <w:style w:type="paragraph" w:customStyle="1" w:styleId="Heading5SizeDown">
    <w:name w:val="Heading 5 Size Down"/>
    <w:basedOn w:val="Normal"/>
    <w:autoRedefine/>
    <w:qFormat/>
    <w:rsid w:val="00770472"/>
    <w:pPr>
      <w:tabs>
        <w:tab w:val="left" w:pos="1440"/>
      </w:tabs>
    </w:pPr>
    <w:rPr>
      <w:rFonts w:eastAsia="Times New Roman"/>
      <w:sz w:val="20"/>
      <w:szCs w:val="16"/>
    </w:rPr>
  </w:style>
  <w:style w:type="character" w:customStyle="1" w:styleId="Heading5SizeDownChar">
    <w:name w:val="Heading 5 Size Down Char"/>
    <w:basedOn w:val="DefaultParagraphFont"/>
    <w:rsid w:val="00770472"/>
    <w:rPr>
      <w:szCs w:val="16"/>
    </w:rPr>
  </w:style>
  <w:style w:type="paragraph" w:customStyle="1" w:styleId="Maximize">
    <w:name w:val="Maximize"/>
    <w:basedOn w:val="Normal"/>
    <w:rsid w:val="00770472"/>
    <w:pPr>
      <w:keepNext/>
      <w:keepLines/>
    </w:pPr>
    <w:rPr>
      <w:rFonts w:eastAsia="Times New Roman"/>
      <w:sz w:val="20"/>
      <w:u w:val="single"/>
    </w:rPr>
  </w:style>
  <w:style w:type="character" w:customStyle="1" w:styleId="MaximizeChar">
    <w:name w:val="Maximize Char"/>
    <w:basedOn w:val="DefaultParagraphFont"/>
    <w:rsid w:val="00770472"/>
    <w:rPr>
      <w:szCs w:val="24"/>
      <w:u w:val="single"/>
    </w:rPr>
  </w:style>
  <w:style w:type="paragraph" w:customStyle="1" w:styleId="Style21">
    <w:name w:val="Style21"/>
    <w:basedOn w:val="Normal"/>
    <w:uiPriority w:val="99"/>
    <w:qFormat/>
    <w:rsid w:val="00770472"/>
    <w:pPr>
      <w:widowControl w:val="0"/>
      <w:autoSpaceDE w:val="0"/>
      <w:autoSpaceDN w:val="0"/>
      <w:adjustRightInd w:val="0"/>
      <w:spacing w:line="224" w:lineRule="exact"/>
      <w:ind w:hanging="158"/>
    </w:pPr>
    <w:rPr>
      <w:rFonts w:eastAsia="Times New Roman"/>
      <w:sz w:val="24"/>
    </w:rPr>
  </w:style>
  <w:style w:type="character" w:customStyle="1" w:styleId="FontStyle310">
    <w:name w:val="Font Style310"/>
    <w:basedOn w:val="DefaultParagraphFont"/>
    <w:uiPriority w:val="99"/>
    <w:rsid w:val="00770472"/>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770472"/>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770472"/>
    <w:rPr>
      <w:rFonts w:ascii="Cambria" w:hAnsi="Cambria" w:cs="Cambria"/>
      <w:b/>
      <w:bCs/>
      <w:spacing w:val="-10"/>
      <w:sz w:val="18"/>
      <w:szCs w:val="18"/>
    </w:rPr>
  </w:style>
  <w:style w:type="paragraph" w:customStyle="1" w:styleId="FakeHeader">
    <w:name w:val="Fake Header"/>
    <w:basedOn w:val="Smalltext"/>
    <w:uiPriority w:val="99"/>
    <w:qFormat/>
    <w:rsid w:val="00770472"/>
    <w:pPr>
      <w:spacing w:before="0" w:beforeAutospacing="0" w:after="0" w:afterAutospacing="0"/>
      <w:jc w:val="center"/>
    </w:pPr>
    <w:rPr>
      <w:rFonts w:ascii="Times" w:eastAsia="Times New Roman" w:hAnsi="Times"/>
      <w:b/>
      <w:sz w:val="36"/>
      <w:szCs w:val="26"/>
      <w:u w:val="single"/>
      <w:lang w:bidi="en-US"/>
    </w:rPr>
  </w:style>
  <w:style w:type="character" w:customStyle="1" w:styleId="Highighted-New">
    <w:name w:val="Highighted - New"/>
    <w:basedOn w:val="DefaultParagraphFont"/>
    <w:rsid w:val="00770472"/>
    <w:rPr>
      <w:rFonts w:ascii="Arial Narrow" w:hAnsi="Arial Narrow" w:cs="Times New Roman"/>
      <w:sz w:val="16"/>
      <w:u w:val="single"/>
      <w:shd w:val="clear" w:color="auto" w:fill="00FF00"/>
    </w:rPr>
  </w:style>
  <w:style w:type="paragraph" w:customStyle="1" w:styleId="BLOCKTITLE0">
    <w:name w:val="BLOCK TITLE"/>
    <w:basedOn w:val="Heading1"/>
    <w:uiPriority w:val="99"/>
    <w:qFormat/>
    <w:rsid w:val="00770472"/>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770472"/>
    <w:rPr>
      <w:rFonts w:eastAsia="Times New Roman"/>
      <w:sz w:val="16"/>
      <w:lang w:bidi="en-US"/>
    </w:rPr>
  </w:style>
  <w:style w:type="paragraph" w:customStyle="1" w:styleId="Number">
    <w:name w:val="Number"/>
    <w:basedOn w:val="Heading2"/>
    <w:qFormat/>
    <w:rsid w:val="00770472"/>
    <w:pPr>
      <w:keepLines w:val="0"/>
      <w:pageBreakBefore w:val="0"/>
      <w:numPr>
        <w:numId w:val="11"/>
      </w:numPr>
      <w:tabs>
        <w:tab w:val="left" w:pos="144"/>
      </w:tabs>
      <w:spacing w:before="240" w:after="240"/>
      <w:jc w:val="left"/>
    </w:pPr>
    <w:rPr>
      <w:rFonts w:eastAsia="SimSun" w:cs="Arial"/>
      <w:iCs/>
      <w:sz w:val="24"/>
      <w:szCs w:val="28"/>
      <w:u w:val="none"/>
      <w:lang w:eastAsia="zh-CN" w:bidi="en-US"/>
    </w:rPr>
  </w:style>
  <w:style w:type="character" w:customStyle="1" w:styleId="yqlink">
    <w:name w:val="yqlink"/>
    <w:basedOn w:val="DefaultParagraphFont"/>
    <w:rsid w:val="00770472"/>
    <w:rPr>
      <w:rFonts w:cs="Times New Roman"/>
    </w:rPr>
  </w:style>
  <w:style w:type="character" w:customStyle="1" w:styleId="goohl2">
    <w:name w:val="goohl2"/>
    <w:basedOn w:val="DefaultParagraphFont"/>
    <w:rsid w:val="00770472"/>
    <w:rPr>
      <w:rFonts w:cs="Times New Roman"/>
    </w:rPr>
  </w:style>
  <w:style w:type="character" w:customStyle="1" w:styleId="goohl3">
    <w:name w:val="goohl3"/>
    <w:basedOn w:val="DefaultParagraphFont"/>
    <w:rsid w:val="00770472"/>
    <w:rPr>
      <w:rFonts w:cs="Times New Roman"/>
    </w:rPr>
  </w:style>
  <w:style w:type="character" w:customStyle="1" w:styleId="goohl4">
    <w:name w:val="goohl4"/>
    <w:basedOn w:val="DefaultParagraphFont"/>
    <w:rsid w:val="00770472"/>
    <w:rPr>
      <w:rFonts w:cs="Times New Roman"/>
    </w:rPr>
  </w:style>
  <w:style w:type="character" w:customStyle="1" w:styleId="goohl6">
    <w:name w:val="goohl6"/>
    <w:basedOn w:val="DefaultParagraphFont"/>
    <w:rsid w:val="00770472"/>
    <w:rPr>
      <w:rFonts w:cs="Times New Roman"/>
    </w:rPr>
  </w:style>
  <w:style w:type="character" w:customStyle="1" w:styleId="goohl7">
    <w:name w:val="goohl7"/>
    <w:basedOn w:val="DefaultParagraphFont"/>
    <w:rsid w:val="00770472"/>
    <w:rPr>
      <w:rFonts w:cs="Times New Roman"/>
    </w:rPr>
  </w:style>
  <w:style w:type="character" w:customStyle="1" w:styleId="storytextstyle">
    <w:name w:val="storytextstyle"/>
    <w:basedOn w:val="DefaultParagraphFont"/>
    <w:rsid w:val="00770472"/>
    <w:rPr>
      <w:rFonts w:cs="Times New Roman"/>
    </w:rPr>
  </w:style>
  <w:style w:type="paragraph" w:customStyle="1" w:styleId="Cardtext4">
    <w:name w:val="Card text"/>
    <w:qFormat/>
    <w:rsid w:val="00770472"/>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770472"/>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770472"/>
    <w:rPr>
      <w:rFonts w:cs="Times New Roman"/>
      <w:u w:val="single"/>
    </w:rPr>
  </w:style>
  <w:style w:type="character" w:customStyle="1" w:styleId="mainbody">
    <w:name w:val="mainbody"/>
    <w:basedOn w:val="DefaultParagraphFont"/>
    <w:rsid w:val="00770472"/>
    <w:rPr>
      <w:rFonts w:cs="Times New Roman"/>
    </w:rPr>
  </w:style>
  <w:style w:type="character" w:customStyle="1" w:styleId="vsmall">
    <w:name w:val="v_small"/>
    <w:basedOn w:val="DefaultParagraphFont"/>
    <w:rsid w:val="00770472"/>
    <w:rPr>
      <w:rFonts w:cs="Times New Roman"/>
    </w:rPr>
  </w:style>
  <w:style w:type="character" w:customStyle="1" w:styleId="mainarttxt">
    <w:name w:val="mainarttxt"/>
    <w:basedOn w:val="DefaultParagraphFont"/>
    <w:rsid w:val="00770472"/>
    <w:rPr>
      <w:rFonts w:cs="Times New Roman"/>
    </w:rPr>
  </w:style>
  <w:style w:type="character" w:customStyle="1" w:styleId="articlebody">
    <w:name w:val="articlebody"/>
    <w:basedOn w:val="DefaultParagraphFont"/>
    <w:rsid w:val="00770472"/>
    <w:rPr>
      <w:rFonts w:cs="Times New Roman"/>
    </w:rPr>
  </w:style>
  <w:style w:type="character" w:customStyle="1" w:styleId="style9">
    <w:name w:val="style9"/>
    <w:basedOn w:val="DefaultParagraphFont"/>
    <w:rsid w:val="00770472"/>
    <w:rPr>
      <w:rFonts w:cs="Times New Roman"/>
    </w:rPr>
  </w:style>
  <w:style w:type="paragraph" w:customStyle="1" w:styleId="Erasure">
    <w:name w:val="Erasure"/>
    <w:basedOn w:val="Normal"/>
    <w:rsid w:val="00770472"/>
    <w:pPr>
      <w:ind w:left="144" w:right="144"/>
    </w:pPr>
    <w:rPr>
      <w:rFonts w:eastAsia="Times New Roman"/>
      <w:strike/>
      <w:sz w:val="20"/>
      <w:u w:val="single"/>
      <w:lang w:bidi="en-US"/>
    </w:rPr>
  </w:style>
  <w:style w:type="paragraph" w:customStyle="1" w:styleId="Textbody0">
    <w:name w:val="Text body"/>
    <w:basedOn w:val="Normal"/>
    <w:qFormat/>
    <w:rsid w:val="00770472"/>
    <w:pPr>
      <w:widowControl w:val="0"/>
      <w:autoSpaceDE w:val="0"/>
      <w:autoSpaceDN w:val="0"/>
      <w:adjustRightInd w:val="0"/>
      <w:spacing w:after="120"/>
    </w:pPr>
    <w:rPr>
      <w:rFonts w:eastAsia="Times New Roman"/>
      <w:sz w:val="24"/>
      <w:lang w:bidi="en-US"/>
    </w:rPr>
  </w:style>
  <w:style w:type="character" w:customStyle="1" w:styleId="Emphasistext">
    <w:name w:val="Emphasis_text"/>
    <w:rsid w:val="00770472"/>
    <w:rPr>
      <w:i/>
    </w:rPr>
  </w:style>
  <w:style w:type="character" w:customStyle="1" w:styleId="Style2Char">
    <w:name w:val="Style2 Char"/>
    <w:basedOn w:val="DefaultParagraphFont"/>
    <w:rsid w:val="00770472"/>
    <w:rPr>
      <w:rFonts w:ascii="Verdana" w:hAnsi="Verdana" w:cs="Times New Roman"/>
      <w:color w:val="333333"/>
      <w:sz w:val="18"/>
      <w:lang w:val="en-US" w:eastAsia="ar-SA" w:bidi="ar-SA"/>
    </w:rPr>
  </w:style>
  <w:style w:type="character" w:customStyle="1" w:styleId="verdana1">
    <w:name w:val="verdana1"/>
    <w:basedOn w:val="DefaultParagraphFont"/>
    <w:rsid w:val="00770472"/>
    <w:rPr>
      <w:rFonts w:ascii="Verdana" w:hAnsi="Verdana" w:cs="Times New Roman"/>
    </w:rPr>
  </w:style>
  <w:style w:type="character" w:customStyle="1" w:styleId="hit1">
    <w:name w:val="hit1"/>
    <w:basedOn w:val="DefaultParagraphFont"/>
    <w:rsid w:val="00770472"/>
    <w:rPr>
      <w:rFonts w:cs="Times New Roman"/>
      <w:b/>
      <w:bCs/>
      <w:color w:val="CC0033"/>
    </w:rPr>
  </w:style>
  <w:style w:type="character" w:customStyle="1" w:styleId="ssl01">
    <w:name w:val="ss_l01"/>
    <w:basedOn w:val="DefaultParagraphFont"/>
    <w:rsid w:val="00770472"/>
    <w:rPr>
      <w:rFonts w:cs="Times New Roman"/>
      <w:color w:val="000000"/>
      <w:sz w:val="32"/>
    </w:rPr>
  </w:style>
  <w:style w:type="character" w:customStyle="1" w:styleId="crosslinkpopup1">
    <w:name w:val="crosslinkpopup1"/>
    <w:basedOn w:val="DefaultParagraphFont"/>
    <w:rsid w:val="00770472"/>
    <w:rPr>
      <w:rFonts w:cs="Times New Roman"/>
      <w:vanish/>
      <w:bdr w:val="single" w:sz="12" w:space="0" w:color="666666" w:frame="1"/>
      <w:shd w:val="clear" w:color="auto" w:fill="FFFFFF"/>
    </w:rPr>
  </w:style>
  <w:style w:type="character" w:customStyle="1" w:styleId="searchtermbold1">
    <w:name w:val="searchtermbold1"/>
    <w:basedOn w:val="DefaultParagraphFont"/>
    <w:rsid w:val="00770472"/>
    <w:rPr>
      <w:rFonts w:cs="Times New Roman"/>
      <w:b/>
      <w:bCs/>
      <w:sz w:val="17"/>
    </w:rPr>
  </w:style>
  <w:style w:type="character" w:customStyle="1" w:styleId="spanstyle1">
    <w:name w:val="spanstyle1"/>
    <w:basedOn w:val="DefaultParagraphFont"/>
    <w:rsid w:val="00770472"/>
    <w:rPr>
      <w:rFonts w:cs="Times New Roman"/>
      <w:sz w:val="17"/>
    </w:rPr>
  </w:style>
  <w:style w:type="character" w:customStyle="1" w:styleId="crosslinkpopup2">
    <w:name w:val="crosslinkpopup2"/>
    <w:basedOn w:val="DefaultParagraphFont"/>
    <w:rsid w:val="00770472"/>
    <w:rPr>
      <w:rFonts w:cs="Times New Roman"/>
      <w:vanish/>
      <w:bdr w:val="single" w:sz="12" w:space="0" w:color="666666" w:frame="1"/>
      <w:shd w:val="clear" w:color="auto" w:fill="FFFFFF"/>
    </w:rPr>
  </w:style>
  <w:style w:type="character" w:customStyle="1" w:styleId="body1">
    <w:name w:val="body1"/>
    <w:basedOn w:val="DefaultParagraphFont"/>
    <w:rsid w:val="00770472"/>
    <w:rPr>
      <w:rFonts w:cs="Times New Roman"/>
    </w:rPr>
  </w:style>
  <w:style w:type="paragraph" w:customStyle="1" w:styleId="attribution">
    <w:name w:val="attribution"/>
    <w:basedOn w:val="Normal"/>
    <w:uiPriority w:val="99"/>
    <w:qFormat/>
    <w:rsid w:val="00770472"/>
    <w:pPr>
      <w:spacing w:before="100" w:beforeAutospacing="1" w:after="100" w:afterAutospacing="1"/>
    </w:pPr>
    <w:rPr>
      <w:rFonts w:eastAsia="Times New Roman"/>
      <w:sz w:val="24"/>
      <w:lang w:bidi="en-US"/>
    </w:rPr>
  </w:style>
  <w:style w:type="character" w:customStyle="1" w:styleId="middlecopy">
    <w:name w:val="middlecopy"/>
    <w:basedOn w:val="DefaultParagraphFont"/>
    <w:rsid w:val="00770472"/>
    <w:rPr>
      <w:rFonts w:cs="Times New Roman"/>
    </w:rPr>
  </w:style>
  <w:style w:type="character" w:customStyle="1" w:styleId="drop">
    <w:name w:val="drop"/>
    <w:basedOn w:val="DefaultParagraphFont"/>
    <w:rsid w:val="00770472"/>
    <w:rPr>
      <w:rFonts w:cs="Times New Roman"/>
    </w:rPr>
  </w:style>
  <w:style w:type="paragraph" w:customStyle="1" w:styleId="xfull">
    <w:name w:val="xfull"/>
    <w:basedOn w:val="Normal"/>
    <w:rsid w:val="00770472"/>
    <w:pPr>
      <w:spacing w:before="180" w:after="100" w:afterAutospacing="1" w:line="240" w:lineRule="atLeast"/>
      <w:ind w:left="180" w:right="180"/>
    </w:pPr>
    <w:rPr>
      <w:rFonts w:ascii="Verdana" w:eastAsia="Times New Roman" w:hAnsi="Verdana"/>
      <w:sz w:val="13"/>
      <w:szCs w:val="13"/>
      <w:lang w:bidi="en-US"/>
    </w:rPr>
  </w:style>
  <w:style w:type="character" w:customStyle="1" w:styleId="textbold16px">
    <w:name w:val="textbold16px"/>
    <w:basedOn w:val="DefaultParagraphFont"/>
    <w:rsid w:val="00770472"/>
    <w:rPr>
      <w:rFonts w:cs="Times New Roman"/>
    </w:rPr>
  </w:style>
  <w:style w:type="paragraph" w:customStyle="1" w:styleId="zw-1">
    <w:name w:val="zw-1"/>
    <w:basedOn w:val="Normal"/>
    <w:rsid w:val="00770472"/>
    <w:pPr>
      <w:spacing w:before="100" w:beforeAutospacing="1" w:after="100" w:afterAutospacing="1"/>
    </w:pPr>
    <w:rPr>
      <w:rFonts w:eastAsia="Times New Roman"/>
      <w:sz w:val="24"/>
      <w:lang w:bidi="en-US"/>
    </w:rPr>
  </w:style>
  <w:style w:type="paragraph" w:customStyle="1" w:styleId="stbodytext">
    <w:name w:val="stbodytext"/>
    <w:basedOn w:val="Normal"/>
    <w:rsid w:val="00770472"/>
    <w:pPr>
      <w:spacing w:before="100" w:beforeAutospacing="1" w:after="100" w:afterAutospacing="1"/>
    </w:pPr>
    <w:rPr>
      <w:rFonts w:eastAsia="Times New Roman"/>
      <w:sz w:val="24"/>
      <w:lang w:bidi="en-US"/>
    </w:rPr>
  </w:style>
  <w:style w:type="character" w:customStyle="1" w:styleId="smalltext2">
    <w:name w:val="smalltext"/>
    <w:basedOn w:val="DefaultParagraphFont"/>
    <w:rsid w:val="00770472"/>
    <w:rPr>
      <w:rFonts w:cs="Times New Roman"/>
    </w:rPr>
  </w:style>
  <w:style w:type="character" w:customStyle="1" w:styleId="underline1">
    <w:name w:val="underline1"/>
    <w:basedOn w:val="DefaultParagraphFont"/>
    <w:rsid w:val="00770472"/>
    <w:rPr>
      <w:rFonts w:cs="Times New Roman"/>
      <w:u w:val="single"/>
    </w:rPr>
  </w:style>
  <w:style w:type="character" w:customStyle="1" w:styleId="A9">
    <w:name w:val="A9"/>
    <w:uiPriority w:val="99"/>
    <w:rsid w:val="00770472"/>
    <w:rPr>
      <w:color w:val="000000"/>
      <w:sz w:val="11"/>
    </w:rPr>
  </w:style>
  <w:style w:type="paragraph" w:customStyle="1" w:styleId="Pa7">
    <w:name w:val="Pa7"/>
    <w:basedOn w:val="Normal"/>
    <w:next w:val="Normal"/>
    <w:uiPriority w:val="99"/>
    <w:qFormat/>
    <w:rsid w:val="00770472"/>
    <w:pPr>
      <w:autoSpaceDE w:val="0"/>
      <w:autoSpaceDN w:val="0"/>
      <w:adjustRightInd w:val="0"/>
      <w:spacing w:line="201" w:lineRule="atLeast"/>
    </w:pPr>
    <w:rPr>
      <w:rFonts w:ascii="Bookman Old Style" w:eastAsia="Times New Roman" w:hAnsi="Bookman Old Style"/>
      <w:sz w:val="24"/>
      <w:lang w:bidi="en-US"/>
    </w:rPr>
  </w:style>
  <w:style w:type="paragraph" w:customStyle="1" w:styleId="Pa21">
    <w:name w:val="Pa21"/>
    <w:basedOn w:val="Normal"/>
    <w:next w:val="Normal"/>
    <w:rsid w:val="00770472"/>
    <w:pPr>
      <w:autoSpaceDE w:val="0"/>
      <w:autoSpaceDN w:val="0"/>
      <w:adjustRightInd w:val="0"/>
      <w:spacing w:line="161" w:lineRule="atLeast"/>
    </w:pPr>
    <w:rPr>
      <w:rFonts w:ascii="Bookman Old Style" w:eastAsia="Times New Roman" w:hAnsi="Bookman Old Style"/>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770472"/>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770472"/>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770472"/>
  </w:style>
  <w:style w:type="character" w:customStyle="1" w:styleId="minimizedtextchar0">
    <w:name w:val="minimizedtextchar"/>
    <w:basedOn w:val="DefaultParagraphFont"/>
    <w:rsid w:val="00770472"/>
  </w:style>
  <w:style w:type="paragraph" w:customStyle="1" w:styleId="StyleStyle411ptBoldBorderSinglesolidlineAuto0">
    <w:name w:val="Style Style4 + 11 pt Bold Border: : (Single solid line Auto  0...."/>
    <w:basedOn w:val="Normal"/>
    <w:link w:val="StyleStyle411ptBoldBorderSinglesolidlineAuto0Char"/>
    <w:qFormat/>
    <w:rsid w:val="00770472"/>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70472"/>
    <w:rPr>
      <w:rFonts w:ascii="Calibri" w:eastAsia="Times New Roman" w:hAnsi="Calibri" w:cs="Calibri"/>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770472"/>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770472"/>
    <w:rPr>
      <w:rFonts w:ascii="Times New Roman" w:hAnsi="Times New Roman"/>
      <w:sz w:val="20"/>
      <w:u w:val="single"/>
    </w:rPr>
  </w:style>
  <w:style w:type="character" w:customStyle="1" w:styleId="Style11ptBoldThickunderline">
    <w:name w:val="Style 11 pt Bold Thick underline"/>
    <w:basedOn w:val="DefaultParagraphFont"/>
    <w:rsid w:val="00770472"/>
    <w:rPr>
      <w:rFonts w:ascii="Times New Roman" w:hAnsi="Times New Roman"/>
      <w:b/>
      <w:bCs/>
      <w:sz w:val="20"/>
      <w:u w:val="single"/>
    </w:rPr>
  </w:style>
  <w:style w:type="character" w:customStyle="1" w:styleId="CharChar11">
    <w:name w:val="Char Char11"/>
    <w:basedOn w:val="DefaultParagraphFont"/>
    <w:rsid w:val="00770472"/>
    <w:rPr>
      <w:rFonts w:cs="Arial"/>
      <w:b/>
      <w:bCs/>
      <w:szCs w:val="32"/>
      <w:lang w:val="en-US" w:eastAsia="en-US" w:bidi="ar-SA"/>
    </w:rPr>
  </w:style>
  <w:style w:type="character" w:customStyle="1" w:styleId="hyperlink60">
    <w:name w:val="hyperlink6"/>
    <w:basedOn w:val="DefaultParagraphFont"/>
    <w:rsid w:val="00770472"/>
  </w:style>
  <w:style w:type="character" w:customStyle="1" w:styleId="heading2char2charchar">
    <w:name w:val="heading2char2charchar"/>
    <w:basedOn w:val="DefaultParagraphFont"/>
    <w:rsid w:val="00770472"/>
  </w:style>
  <w:style w:type="character" w:customStyle="1" w:styleId="heading2char1">
    <w:name w:val="heading2char1"/>
    <w:basedOn w:val="DefaultParagraphFont"/>
    <w:rsid w:val="00770472"/>
  </w:style>
  <w:style w:type="paragraph" w:customStyle="1" w:styleId="center">
    <w:name w:val="center"/>
    <w:basedOn w:val="Normal"/>
    <w:uiPriority w:val="99"/>
    <w:qFormat/>
    <w:rsid w:val="00770472"/>
    <w:pPr>
      <w:spacing w:before="100" w:beforeAutospacing="1" w:after="100" w:afterAutospacing="1"/>
    </w:pPr>
    <w:rPr>
      <w:rFonts w:eastAsia="Times New Roman"/>
      <w:sz w:val="24"/>
    </w:rPr>
  </w:style>
  <w:style w:type="character" w:customStyle="1" w:styleId="heading2char0">
    <w:name w:val="heading2char"/>
    <w:basedOn w:val="DefaultParagraphFont"/>
    <w:rsid w:val="00770472"/>
  </w:style>
  <w:style w:type="character" w:customStyle="1" w:styleId="smcaps">
    <w:name w:val="smcaps"/>
    <w:basedOn w:val="DefaultParagraphFont"/>
    <w:rsid w:val="00770472"/>
  </w:style>
  <w:style w:type="character" w:customStyle="1" w:styleId="debatehighlighted0">
    <w:name w:val="debatehighlighted"/>
    <w:basedOn w:val="DefaultParagraphFont"/>
    <w:rsid w:val="00770472"/>
  </w:style>
  <w:style w:type="paragraph" w:customStyle="1" w:styleId="StyleStyle112pt">
    <w:name w:val="Style Style1 + 12 pt"/>
    <w:link w:val="StyleStyle112ptChar"/>
    <w:qFormat/>
    <w:rsid w:val="00770472"/>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770472"/>
    <w:rPr>
      <w:rFonts w:eastAsia="SimSun"/>
      <w:sz w:val="20"/>
      <w:szCs w:val="24"/>
      <w:u w:val="single"/>
      <w:lang w:eastAsia="zh-CN"/>
    </w:rPr>
  </w:style>
  <w:style w:type="character" w:customStyle="1" w:styleId="headlines">
    <w:name w:val="headlines"/>
    <w:basedOn w:val="DefaultParagraphFont"/>
    <w:rsid w:val="00770472"/>
  </w:style>
  <w:style w:type="character" w:customStyle="1" w:styleId="Heading3CharCharChar4">
    <w:name w:val="Heading 3 Char Char Char4"/>
    <w:aliases w:val=" Char Char Char4"/>
    <w:basedOn w:val="DefaultParagraphFont"/>
    <w:rsid w:val="00770472"/>
    <w:rPr>
      <w:rFonts w:cs="Arial"/>
      <w:bCs/>
      <w:szCs w:val="26"/>
      <w:u w:val="single"/>
      <w:lang w:val="en-US" w:eastAsia="en-US" w:bidi="ar-SA"/>
    </w:rPr>
  </w:style>
  <w:style w:type="paragraph" w:customStyle="1" w:styleId="Style70">
    <w:name w:val="Style 7"/>
    <w:qFormat/>
    <w:rsid w:val="00770472"/>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uiPriority w:val="99"/>
    <w:rsid w:val="00770472"/>
    <w:rPr>
      <w:sz w:val="20"/>
      <w:szCs w:val="20"/>
    </w:rPr>
  </w:style>
  <w:style w:type="character" w:customStyle="1" w:styleId="post-author">
    <w:name w:val="post-author"/>
    <w:basedOn w:val="DefaultParagraphFont"/>
    <w:rsid w:val="00770472"/>
  </w:style>
  <w:style w:type="character" w:customStyle="1" w:styleId="pgnum">
    <w:name w:val="pgnum"/>
    <w:basedOn w:val="DefaultParagraphFont"/>
    <w:rsid w:val="00770472"/>
  </w:style>
  <w:style w:type="character" w:customStyle="1" w:styleId="senselabelstart">
    <w:name w:val="sense_label start"/>
    <w:basedOn w:val="DefaultParagraphFont"/>
    <w:rsid w:val="00770472"/>
  </w:style>
  <w:style w:type="character" w:customStyle="1" w:styleId="sensecontent">
    <w:name w:val="sense_content"/>
    <w:basedOn w:val="DefaultParagraphFont"/>
    <w:rsid w:val="00770472"/>
  </w:style>
  <w:style w:type="character" w:customStyle="1" w:styleId="vi">
    <w:name w:val="vi"/>
    <w:basedOn w:val="DefaultParagraphFont"/>
    <w:rsid w:val="00770472"/>
  </w:style>
  <w:style w:type="paragraph" w:customStyle="1" w:styleId="CiteSpacing">
    <w:name w:val="Cite Spacing"/>
    <w:basedOn w:val="Normal"/>
    <w:uiPriority w:val="4"/>
    <w:qFormat/>
    <w:rsid w:val="00770472"/>
    <w:pPr>
      <w:spacing w:before="60" w:after="60"/>
    </w:pPr>
    <w:rPr>
      <w:sz w:val="20"/>
    </w:rPr>
  </w:style>
  <w:style w:type="character" w:customStyle="1" w:styleId="bylines">
    <w:name w:val="bylines"/>
    <w:basedOn w:val="DefaultParagraphFont"/>
    <w:rsid w:val="00770472"/>
  </w:style>
  <w:style w:type="character" w:customStyle="1" w:styleId="postsubtitle">
    <w:name w:val="post_subtitle"/>
    <w:basedOn w:val="DefaultParagraphFont"/>
    <w:rsid w:val="00770472"/>
  </w:style>
  <w:style w:type="character" w:customStyle="1" w:styleId="headline">
    <w:name w:val="headline"/>
    <w:basedOn w:val="DefaultParagraphFont"/>
    <w:rsid w:val="00770472"/>
  </w:style>
  <w:style w:type="character" w:customStyle="1" w:styleId="dispurl">
    <w:name w:val="dispurl"/>
    <w:basedOn w:val="DefaultParagraphFont"/>
    <w:rsid w:val="00770472"/>
  </w:style>
  <w:style w:type="paragraph" w:styleId="ListBullet">
    <w:name w:val="List Bullet"/>
    <w:basedOn w:val="Normal"/>
    <w:link w:val="ListBulletChar"/>
    <w:uiPriority w:val="99"/>
    <w:rsid w:val="00770472"/>
    <w:pPr>
      <w:tabs>
        <w:tab w:val="num" w:pos="360"/>
      </w:tabs>
      <w:ind w:left="360" w:hanging="360"/>
    </w:pPr>
    <w:rPr>
      <w:rFonts w:eastAsia="Times New Roman"/>
      <w:sz w:val="16"/>
    </w:rPr>
  </w:style>
  <w:style w:type="character" w:customStyle="1" w:styleId="ListBulletChar">
    <w:name w:val="List Bullet Char"/>
    <w:link w:val="ListBullet"/>
    <w:uiPriority w:val="99"/>
    <w:rsid w:val="00770472"/>
    <w:rPr>
      <w:rFonts w:ascii="Calibri" w:eastAsia="Times New Roman" w:hAnsi="Calibri" w:cs="Calibri"/>
      <w:sz w:val="16"/>
    </w:rPr>
  </w:style>
  <w:style w:type="character" w:customStyle="1" w:styleId="StyleUnderline11ptChar">
    <w:name w:val="Style Underline + 11 pt Char"/>
    <w:link w:val="StyleUnderline11pt0"/>
    <w:locked/>
    <w:rsid w:val="00770472"/>
    <w:rPr>
      <w:rFonts w:ascii="Georgia" w:hAnsi="Georgia"/>
      <w:u w:val="single"/>
    </w:rPr>
  </w:style>
  <w:style w:type="paragraph" w:customStyle="1" w:styleId="StyleUnderline11pt0">
    <w:name w:val="Style Underline + 11 pt"/>
    <w:basedOn w:val="Normal"/>
    <w:link w:val="StyleUnderline11ptChar"/>
    <w:rsid w:val="00770472"/>
    <w:rPr>
      <w:rFonts w:ascii="Georgia" w:hAnsi="Georgia" w:cstheme="minorBidi"/>
      <w:u w:val="single"/>
    </w:rPr>
  </w:style>
  <w:style w:type="character" w:customStyle="1" w:styleId="StyleBoldUnderline11ptChar">
    <w:name w:val="Style BoldUnderline + 11 pt Char"/>
    <w:link w:val="StyleBoldUnderline11pt"/>
    <w:locked/>
    <w:rsid w:val="00770472"/>
    <w:rPr>
      <w:rFonts w:ascii="Georgia" w:hAnsi="Georgia"/>
      <w:b/>
      <w:bCs/>
      <w:u w:val="single"/>
    </w:rPr>
  </w:style>
  <w:style w:type="paragraph" w:customStyle="1" w:styleId="StyleBoldUnderline11pt">
    <w:name w:val="Style BoldUnderline + 11 pt"/>
    <w:basedOn w:val="Normal"/>
    <w:link w:val="StyleBoldUnderline11ptChar"/>
    <w:rsid w:val="00770472"/>
    <w:rPr>
      <w:rFonts w:ascii="Georgia" w:hAnsi="Georgia" w:cstheme="minorBidi"/>
      <w:b/>
      <w:bCs/>
      <w:u w:val="single"/>
    </w:rPr>
  </w:style>
  <w:style w:type="character" w:customStyle="1" w:styleId="Brief-Bold">
    <w:name w:val="Brief - Bold"/>
    <w:rsid w:val="00770472"/>
    <w:rPr>
      <w:rFonts w:cs="Times New Roman"/>
      <w:b/>
    </w:rPr>
  </w:style>
  <w:style w:type="numbering" w:customStyle="1" w:styleId="NoList9">
    <w:name w:val="No List9"/>
    <w:next w:val="NoList"/>
    <w:semiHidden/>
    <w:unhideWhenUsed/>
    <w:rsid w:val="00770472"/>
  </w:style>
  <w:style w:type="numbering" w:customStyle="1" w:styleId="NoList15">
    <w:name w:val="No List15"/>
    <w:next w:val="NoList"/>
    <w:uiPriority w:val="99"/>
    <w:semiHidden/>
    <w:unhideWhenUsed/>
    <w:rsid w:val="00770472"/>
  </w:style>
  <w:style w:type="numbering" w:customStyle="1" w:styleId="NoList112">
    <w:name w:val="No List112"/>
    <w:next w:val="NoList"/>
    <w:uiPriority w:val="99"/>
    <w:semiHidden/>
    <w:unhideWhenUsed/>
    <w:rsid w:val="00770472"/>
  </w:style>
  <w:style w:type="numbering" w:customStyle="1" w:styleId="NoList24">
    <w:name w:val="No List24"/>
    <w:next w:val="NoList"/>
    <w:semiHidden/>
    <w:unhideWhenUsed/>
    <w:rsid w:val="00770472"/>
  </w:style>
  <w:style w:type="numbering" w:customStyle="1" w:styleId="NoList11111">
    <w:name w:val="No List11111"/>
    <w:next w:val="NoList"/>
    <w:uiPriority w:val="99"/>
    <w:semiHidden/>
    <w:unhideWhenUsed/>
    <w:rsid w:val="00770472"/>
  </w:style>
  <w:style w:type="numbering" w:customStyle="1" w:styleId="NoList34">
    <w:name w:val="No List34"/>
    <w:next w:val="NoList"/>
    <w:uiPriority w:val="99"/>
    <w:semiHidden/>
    <w:unhideWhenUsed/>
    <w:rsid w:val="00770472"/>
  </w:style>
  <w:style w:type="table" w:customStyle="1" w:styleId="TableGrid11">
    <w:name w:val="Table Grid11"/>
    <w:basedOn w:val="TableNormal"/>
    <w:next w:val="TableGrid"/>
    <w:rsid w:val="00770472"/>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770472"/>
  </w:style>
  <w:style w:type="numbering" w:customStyle="1" w:styleId="NoList51">
    <w:name w:val="No List51"/>
    <w:next w:val="NoList"/>
    <w:semiHidden/>
    <w:unhideWhenUsed/>
    <w:rsid w:val="00770472"/>
  </w:style>
  <w:style w:type="numbering" w:customStyle="1" w:styleId="NoList121">
    <w:name w:val="No List121"/>
    <w:next w:val="NoList"/>
    <w:semiHidden/>
    <w:unhideWhenUsed/>
    <w:rsid w:val="00770472"/>
  </w:style>
  <w:style w:type="numbering" w:customStyle="1" w:styleId="NoList211">
    <w:name w:val="No List211"/>
    <w:next w:val="NoList"/>
    <w:uiPriority w:val="99"/>
    <w:semiHidden/>
    <w:unhideWhenUsed/>
    <w:rsid w:val="00770472"/>
  </w:style>
  <w:style w:type="numbering" w:customStyle="1" w:styleId="NoList311">
    <w:name w:val="No List311"/>
    <w:next w:val="NoList"/>
    <w:uiPriority w:val="99"/>
    <w:semiHidden/>
    <w:unhideWhenUsed/>
    <w:rsid w:val="00770472"/>
  </w:style>
  <w:style w:type="numbering" w:customStyle="1" w:styleId="NoList411">
    <w:name w:val="No List411"/>
    <w:next w:val="NoList"/>
    <w:uiPriority w:val="99"/>
    <w:semiHidden/>
    <w:unhideWhenUsed/>
    <w:rsid w:val="00770472"/>
  </w:style>
  <w:style w:type="numbering" w:customStyle="1" w:styleId="NoList61">
    <w:name w:val="No List61"/>
    <w:next w:val="NoList"/>
    <w:semiHidden/>
    <w:unhideWhenUsed/>
    <w:rsid w:val="00770472"/>
  </w:style>
  <w:style w:type="numbering" w:customStyle="1" w:styleId="NoList131">
    <w:name w:val="No List131"/>
    <w:next w:val="NoList"/>
    <w:semiHidden/>
    <w:unhideWhenUsed/>
    <w:rsid w:val="00770472"/>
  </w:style>
  <w:style w:type="numbering" w:customStyle="1" w:styleId="NoList221">
    <w:name w:val="No List221"/>
    <w:next w:val="NoList"/>
    <w:uiPriority w:val="99"/>
    <w:semiHidden/>
    <w:unhideWhenUsed/>
    <w:rsid w:val="00770472"/>
  </w:style>
  <w:style w:type="numbering" w:customStyle="1" w:styleId="NoList321">
    <w:name w:val="No List321"/>
    <w:next w:val="NoList"/>
    <w:uiPriority w:val="99"/>
    <w:semiHidden/>
    <w:unhideWhenUsed/>
    <w:rsid w:val="00770472"/>
  </w:style>
  <w:style w:type="numbering" w:customStyle="1" w:styleId="NoList421">
    <w:name w:val="No List421"/>
    <w:next w:val="NoList"/>
    <w:uiPriority w:val="99"/>
    <w:semiHidden/>
    <w:unhideWhenUsed/>
    <w:rsid w:val="00770472"/>
  </w:style>
  <w:style w:type="numbering" w:customStyle="1" w:styleId="NoList71">
    <w:name w:val="No List71"/>
    <w:next w:val="NoList"/>
    <w:semiHidden/>
    <w:unhideWhenUsed/>
    <w:rsid w:val="00770472"/>
  </w:style>
  <w:style w:type="numbering" w:customStyle="1" w:styleId="NoList141">
    <w:name w:val="No List141"/>
    <w:next w:val="NoList"/>
    <w:semiHidden/>
    <w:unhideWhenUsed/>
    <w:rsid w:val="00770472"/>
  </w:style>
  <w:style w:type="numbering" w:customStyle="1" w:styleId="NoList231">
    <w:name w:val="No List231"/>
    <w:next w:val="NoList"/>
    <w:uiPriority w:val="99"/>
    <w:semiHidden/>
    <w:unhideWhenUsed/>
    <w:rsid w:val="00770472"/>
  </w:style>
  <w:style w:type="numbering" w:customStyle="1" w:styleId="NoList331">
    <w:name w:val="No List331"/>
    <w:next w:val="NoList"/>
    <w:uiPriority w:val="99"/>
    <w:semiHidden/>
    <w:unhideWhenUsed/>
    <w:rsid w:val="00770472"/>
  </w:style>
  <w:style w:type="numbering" w:customStyle="1" w:styleId="NoList431">
    <w:name w:val="No List431"/>
    <w:next w:val="NoList"/>
    <w:uiPriority w:val="99"/>
    <w:semiHidden/>
    <w:unhideWhenUsed/>
    <w:rsid w:val="00770472"/>
  </w:style>
  <w:style w:type="numbering" w:customStyle="1" w:styleId="NoList81">
    <w:name w:val="No List81"/>
    <w:next w:val="NoList"/>
    <w:semiHidden/>
    <w:unhideWhenUsed/>
    <w:rsid w:val="00770472"/>
  </w:style>
  <w:style w:type="numbering" w:customStyle="1" w:styleId="NoList10">
    <w:name w:val="No List10"/>
    <w:next w:val="NoList"/>
    <w:semiHidden/>
    <w:unhideWhenUsed/>
    <w:rsid w:val="00770472"/>
  </w:style>
  <w:style w:type="numbering" w:customStyle="1" w:styleId="NoList16">
    <w:name w:val="No List16"/>
    <w:next w:val="NoList"/>
    <w:uiPriority w:val="99"/>
    <w:semiHidden/>
    <w:unhideWhenUsed/>
    <w:rsid w:val="00770472"/>
  </w:style>
  <w:style w:type="numbering" w:customStyle="1" w:styleId="NoList113">
    <w:name w:val="No List113"/>
    <w:next w:val="NoList"/>
    <w:uiPriority w:val="99"/>
    <w:semiHidden/>
    <w:unhideWhenUsed/>
    <w:rsid w:val="00770472"/>
  </w:style>
  <w:style w:type="numbering" w:customStyle="1" w:styleId="NoList25">
    <w:name w:val="No List25"/>
    <w:next w:val="NoList"/>
    <w:semiHidden/>
    <w:unhideWhenUsed/>
    <w:rsid w:val="00770472"/>
  </w:style>
  <w:style w:type="numbering" w:customStyle="1" w:styleId="NoList1112">
    <w:name w:val="No List1112"/>
    <w:next w:val="NoList"/>
    <w:uiPriority w:val="99"/>
    <w:semiHidden/>
    <w:unhideWhenUsed/>
    <w:rsid w:val="00770472"/>
  </w:style>
  <w:style w:type="numbering" w:customStyle="1" w:styleId="NoList35">
    <w:name w:val="No List35"/>
    <w:next w:val="NoList"/>
    <w:uiPriority w:val="99"/>
    <w:semiHidden/>
    <w:unhideWhenUsed/>
    <w:rsid w:val="00770472"/>
  </w:style>
  <w:style w:type="table" w:customStyle="1" w:styleId="TableGrid2">
    <w:name w:val="Table Grid2"/>
    <w:basedOn w:val="TableNormal"/>
    <w:next w:val="TableGrid"/>
    <w:rsid w:val="00770472"/>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770472"/>
  </w:style>
  <w:style w:type="numbering" w:customStyle="1" w:styleId="NoList52">
    <w:name w:val="No List52"/>
    <w:next w:val="NoList"/>
    <w:uiPriority w:val="99"/>
    <w:semiHidden/>
    <w:unhideWhenUsed/>
    <w:rsid w:val="00770472"/>
  </w:style>
  <w:style w:type="numbering" w:customStyle="1" w:styleId="NoList122">
    <w:name w:val="No List122"/>
    <w:next w:val="NoList"/>
    <w:uiPriority w:val="99"/>
    <w:semiHidden/>
    <w:unhideWhenUsed/>
    <w:rsid w:val="00770472"/>
  </w:style>
  <w:style w:type="numbering" w:customStyle="1" w:styleId="NoList212">
    <w:name w:val="No List212"/>
    <w:next w:val="NoList"/>
    <w:uiPriority w:val="99"/>
    <w:semiHidden/>
    <w:unhideWhenUsed/>
    <w:rsid w:val="00770472"/>
  </w:style>
  <w:style w:type="numbering" w:customStyle="1" w:styleId="NoList312">
    <w:name w:val="No List312"/>
    <w:next w:val="NoList"/>
    <w:uiPriority w:val="99"/>
    <w:semiHidden/>
    <w:unhideWhenUsed/>
    <w:rsid w:val="00770472"/>
  </w:style>
  <w:style w:type="numbering" w:customStyle="1" w:styleId="NoList412">
    <w:name w:val="No List412"/>
    <w:next w:val="NoList"/>
    <w:uiPriority w:val="99"/>
    <w:semiHidden/>
    <w:unhideWhenUsed/>
    <w:rsid w:val="00770472"/>
  </w:style>
  <w:style w:type="numbering" w:customStyle="1" w:styleId="NoList62">
    <w:name w:val="No List62"/>
    <w:next w:val="NoList"/>
    <w:uiPriority w:val="99"/>
    <w:semiHidden/>
    <w:unhideWhenUsed/>
    <w:rsid w:val="00770472"/>
  </w:style>
  <w:style w:type="numbering" w:customStyle="1" w:styleId="NoList132">
    <w:name w:val="No List132"/>
    <w:next w:val="NoList"/>
    <w:uiPriority w:val="99"/>
    <w:semiHidden/>
    <w:unhideWhenUsed/>
    <w:rsid w:val="00770472"/>
  </w:style>
  <w:style w:type="numbering" w:customStyle="1" w:styleId="NoList222">
    <w:name w:val="No List222"/>
    <w:next w:val="NoList"/>
    <w:uiPriority w:val="99"/>
    <w:semiHidden/>
    <w:unhideWhenUsed/>
    <w:rsid w:val="00770472"/>
  </w:style>
  <w:style w:type="numbering" w:customStyle="1" w:styleId="NoList322">
    <w:name w:val="No List322"/>
    <w:next w:val="NoList"/>
    <w:uiPriority w:val="99"/>
    <w:semiHidden/>
    <w:unhideWhenUsed/>
    <w:rsid w:val="00770472"/>
  </w:style>
  <w:style w:type="numbering" w:customStyle="1" w:styleId="NoList422">
    <w:name w:val="No List422"/>
    <w:next w:val="NoList"/>
    <w:uiPriority w:val="99"/>
    <w:semiHidden/>
    <w:unhideWhenUsed/>
    <w:rsid w:val="00770472"/>
  </w:style>
  <w:style w:type="numbering" w:customStyle="1" w:styleId="NoList72">
    <w:name w:val="No List72"/>
    <w:next w:val="NoList"/>
    <w:uiPriority w:val="99"/>
    <w:semiHidden/>
    <w:unhideWhenUsed/>
    <w:rsid w:val="00770472"/>
  </w:style>
  <w:style w:type="numbering" w:customStyle="1" w:styleId="NoList142">
    <w:name w:val="No List142"/>
    <w:next w:val="NoList"/>
    <w:uiPriority w:val="99"/>
    <w:semiHidden/>
    <w:unhideWhenUsed/>
    <w:rsid w:val="00770472"/>
  </w:style>
  <w:style w:type="numbering" w:customStyle="1" w:styleId="NoList232">
    <w:name w:val="No List232"/>
    <w:next w:val="NoList"/>
    <w:uiPriority w:val="99"/>
    <w:semiHidden/>
    <w:unhideWhenUsed/>
    <w:rsid w:val="00770472"/>
  </w:style>
  <w:style w:type="numbering" w:customStyle="1" w:styleId="NoList332">
    <w:name w:val="No List332"/>
    <w:next w:val="NoList"/>
    <w:uiPriority w:val="99"/>
    <w:semiHidden/>
    <w:unhideWhenUsed/>
    <w:rsid w:val="00770472"/>
  </w:style>
  <w:style w:type="numbering" w:customStyle="1" w:styleId="NoList432">
    <w:name w:val="No List432"/>
    <w:next w:val="NoList"/>
    <w:uiPriority w:val="99"/>
    <w:semiHidden/>
    <w:unhideWhenUsed/>
    <w:rsid w:val="00770472"/>
  </w:style>
  <w:style w:type="numbering" w:customStyle="1" w:styleId="NoList82">
    <w:name w:val="No List82"/>
    <w:next w:val="NoList"/>
    <w:uiPriority w:val="99"/>
    <w:semiHidden/>
    <w:unhideWhenUsed/>
    <w:rsid w:val="00770472"/>
  </w:style>
  <w:style w:type="character" w:customStyle="1" w:styleId="tickerlinx">
    <w:name w:val="tickerlinx"/>
    <w:rsid w:val="00770472"/>
  </w:style>
  <w:style w:type="numbering" w:customStyle="1" w:styleId="NoList17">
    <w:name w:val="No List17"/>
    <w:next w:val="NoList"/>
    <w:semiHidden/>
    <w:unhideWhenUsed/>
    <w:rsid w:val="00770472"/>
  </w:style>
  <w:style w:type="character" w:customStyle="1" w:styleId="l9">
    <w:name w:val="l9"/>
    <w:basedOn w:val="DefaultParagraphFont"/>
    <w:rsid w:val="00770472"/>
  </w:style>
  <w:style w:type="character" w:customStyle="1" w:styleId="l10">
    <w:name w:val="l10"/>
    <w:basedOn w:val="DefaultParagraphFont"/>
    <w:rsid w:val="00770472"/>
  </w:style>
  <w:style w:type="character" w:customStyle="1" w:styleId="l11">
    <w:name w:val="l11"/>
    <w:basedOn w:val="DefaultParagraphFont"/>
    <w:rsid w:val="00770472"/>
  </w:style>
  <w:style w:type="character" w:customStyle="1" w:styleId="l">
    <w:name w:val="l"/>
    <w:basedOn w:val="DefaultParagraphFont"/>
    <w:rsid w:val="00770472"/>
  </w:style>
  <w:style w:type="character" w:customStyle="1" w:styleId="l12">
    <w:name w:val="l12"/>
    <w:basedOn w:val="DefaultParagraphFont"/>
    <w:rsid w:val="00770472"/>
  </w:style>
  <w:style w:type="character" w:customStyle="1" w:styleId="bottom-menu-item">
    <w:name w:val="bottom-menu-item"/>
    <w:basedOn w:val="DefaultParagraphFont"/>
    <w:rsid w:val="00770472"/>
  </w:style>
  <w:style w:type="paragraph" w:customStyle="1" w:styleId="interstitial-link">
    <w:name w:val="interstitial-link"/>
    <w:basedOn w:val="Normal"/>
    <w:uiPriority w:val="99"/>
    <w:qFormat/>
    <w:rsid w:val="00770472"/>
    <w:pPr>
      <w:spacing w:before="100" w:beforeAutospacing="1" w:after="100" w:afterAutospacing="1"/>
    </w:pPr>
  </w:style>
  <w:style w:type="character" w:customStyle="1" w:styleId="atom--snippetlabel">
    <w:name w:val="atom--snippet__label"/>
    <w:basedOn w:val="DefaultParagraphFont"/>
    <w:rsid w:val="00770472"/>
  </w:style>
  <w:style w:type="character" w:customStyle="1" w:styleId="is-on">
    <w:name w:val="is-on"/>
    <w:basedOn w:val="DefaultParagraphFont"/>
    <w:rsid w:val="00770472"/>
  </w:style>
  <w:style w:type="paragraph" w:customStyle="1" w:styleId="theguardianarticle300x250caption">
    <w:name w:val="theguardian_article_300x250_caption"/>
    <w:basedOn w:val="Normal"/>
    <w:rsid w:val="00770472"/>
    <w:pPr>
      <w:spacing w:before="100" w:beforeAutospacing="1" w:after="100" w:afterAutospacing="1"/>
    </w:pPr>
  </w:style>
  <w:style w:type="paragraph" w:customStyle="1" w:styleId="counter-paragraph">
    <w:name w:val="counter-paragraph"/>
    <w:basedOn w:val="Normal"/>
    <w:rsid w:val="00770472"/>
    <w:pPr>
      <w:spacing w:before="100" w:beforeAutospacing="1" w:after="100" w:afterAutospacing="1"/>
    </w:pPr>
    <w:rPr>
      <w:rFonts w:eastAsia="Times New Roman"/>
    </w:rPr>
  </w:style>
  <w:style w:type="paragraph" w:customStyle="1" w:styleId="assert">
    <w:name w:val="assert"/>
    <w:basedOn w:val="Normal"/>
    <w:uiPriority w:val="99"/>
    <w:qFormat/>
    <w:rsid w:val="00770472"/>
    <w:pPr>
      <w:spacing w:before="100" w:beforeAutospacing="1" w:after="100" w:afterAutospacing="1"/>
    </w:pPr>
  </w:style>
  <w:style w:type="character" w:customStyle="1" w:styleId="reality">
    <w:name w:val="reality"/>
    <w:basedOn w:val="DefaultParagraphFont"/>
    <w:rsid w:val="00770472"/>
  </w:style>
  <w:style w:type="character" w:customStyle="1" w:styleId="post-meta">
    <w:name w:val="post-meta"/>
    <w:basedOn w:val="DefaultParagraphFont"/>
    <w:rsid w:val="00770472"/>
  </w:style>
  <w:style w:type="character" w:customStyle="1" w:styleId="pf-author">
    <w:name w:val="pf-author"/>
    <w:basedOn w:val="DefaultParagraphFont"/>
    <w:rsid w:val="00770472"/>
  </w:style>
  <w:style w:type="character" w:customStyle="1" w:styleId="pf-date">
    <w:name w:val="pf-date"/>
    <w:basedOn w:val="DefaultParagraphFont"/>
    <w:rsid w:val="00770472"/>
  </w:style>
  <w:style w:type="character" w:customStyle="1" w:styleId="contribdegrees">
    <w:name w:val="contribdegrees"/>
    <w:basedOn w:val="DefaultParagraphFont"/>
    <w:rsid w:val="00770472"/>
  </w:style>
  <w:style w:type="numbering" w:customStyle="1" w:styleId="NoList18">
    <w:name w:val="No List18"/>
    <w:next w:val="NoList"/>
    <w:uiPriority w:val="99"/>
    <w:semiHidden/>
    <w:unhideWhenUsed/>
    <w:rsid w:val="00770472"/>
  </w:style>
  <w:style w:type="character" w:customStyle="1" w:styleId="SmallerReal">
    <w:name w:val="SmallerReal"/>
    <w:basedOn w:val="DefaultParagraphFont"/>
    <w:uiPriority w:val="1"/>
    <w:qFormat/>
    <w:rsid w:val="00770472"/>
    <w:rPr>
      <w:rFonts w:ascii="Garamond" w:hAnsi="Garamond" w:hint="default"/>
      <w:sz w:val="16"/>
    </w:rPr>
  </w:style>
  <w:style w:type="paragraph" w:customStyle="1" w:styleId="Emphasize">
    <w:name w:val="Emphasize"/>
    <w:basedOn w:val="Normal"/>
    <w:uiPriority w:val="7"/>
    <w:qFormat/>
    <w:rsid w:val="0077047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770472"/>
    <w:rPr>
      <w:color w:val="000000"/>
      <w:sz w:val="20"/>
      <w:u w:val="single"/>
    </w:rPr>
  </w:style>
  <w:style w:type="character" w:customStyle="1" w:styleId="Style11ptBlack">
    <w:name w:val="Style 11 pt Black"/>
    <w:basedOn w:val="DefaultParagraphFont"/>
    <w:rsid w:val="00770472"/>
    <w:rPr>
      <w:color w:val="000000"/>
      <w:sz w:val="20"/>
    </w:rPr>
  </w:style>
  <w:style w:type="character" w:customStyle="1" w:styleId="grey10">
    <w:name w:val="grey10"/>
    <w:basedOn w:val="DefaultParagraphFont"/>
    <w:rsid w:val="00770472"/>
  </w:style>
  <w:style w:type="character" w:customStyle="1" w:styleId="navy13bd">
    <w:name w:val="navy13bd"/>
    <w:basedOn w:val="DefaultParagraphFont"/>
    <w:rsid w:val="00770472"/>
  </w:style>
  <w:style w:type="character" w:customStyle="1" w:styleId="Style9ptBoldUnderline1">
    <w:name w:val="Style 9 pt Bold Underline1"/>
    <w:basedOn w:val="DefaultParagraphFont"/>
    <w:rsid w:val="00770472"/>
    <w:rPr>
      <w:b/>
      <w:bCs/>
      <w:sz w:val="20"/>
      <w:u w:val="single"/>
    </w:rPr>
  </w:style>
  <w:style w:type="paragraph" w:customStyle="1" w:styleId="StyleUnderlineChar11pt2">
    <w:name w:val="Style Underline Char + 11 pt2"/>
    <w:link w:val="StyleUnderlineChar11pt2Char"/>
    <w:qFormat/>
    <w:rsid w:val="00770472"/>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770472"/>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770472"/>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770472"/>
    <w:rPr>
      <w:rFonts w:eastAsia="Times New Roman"/>
      <w:szCs w:val="24"/>
      <w:u w:val="single"/>
      <w:bdr w:val="single" w:sz="4" w:space="0" w:color="auto"/>
    </w:rPr>
  </w:style>
  <w:style w:type="character" w:customStyle="1" w:styleId="Heading3CharCharCharChar2">
    <w:name w:val="Heading 3 Char Char Char Char2"/>
    <w:basedOn w:val="DefaultParagraphFont"/>
    <w:rsid w:val="00770472"/>
    <w:rPr>
      <w:rFonts w:cs="Arial"/>
      <w:bCs/>
      <w:szCs w:val="26"/>
      <w:u w:val="single"/>
      <w:lang w:val="en-US" w:eastAsia="en-US" w:bidi="ar-SA"/>
    </w:rPr>
  </w:style>
  <w:style w:type="character" w:customStyle="1" w:styleId="StyleBoldUnderline1">
    <w:name w:val="Style Bold Underline1"/>
    <w:basedOn w:val="DefaultParagraphFont"/>
    <w:rsid w:val="00770472"/>
    <w:rPr>
      <w:b w:val="0"/>
      <w:bCs/>
      <w:u w:val="single"/>
    </w:rPr>
  </w:style>
  <w:style w:type="character" w:customStyle="1" w:styleId="Styleunderline9pt">
    <w:name w:val="Style underline + 9 pt"/>
    <w:basedOn w:val="underline"/>
    <w:rsid w:val="00770472"/>
    <w:rPr>
      <w:rFonts w:ascii="Times New Roman" w:hAnsi="Times New Roman" w:cs="Times New Roman"/>
      <w:b/>
      <w:sz w:val="20"/>
      <w:u w:val="single"/>
    </w:rPr>
  </w:style>
  <w:style w:type="character" w:customStyle="1" w:styleId="StyleUnderlineChar9pt">
    <w:name w:val="Style Underline Char + 9 pt"/>
    <w:basedOn w:val="DefaultParagraphFont"/>
    <w:rsid w:val="00770472"/>
    <w:rPr>
      <w:b w:val="0"/>
      <w:bCs/>
      <w:sz w:val="20"/>
      <w:u w:val="single"/>
      <w:lang w:val="en-US" w:eastAsia="en-US" w:bidi="ar-SA"/>
    </w:rPr>
  </w:style>
  <w:style w:type="character" w:customStyle="1" w:styleId="StyleTimesNewRoman9pt">
    <w:name w:val="Style Times New Roman 9 pt"/>
    <w:basedOn w:val="DefaultParagraphFont"/>
    <w:rsid w:val="00770472"/>
    <w:rPr>
      <w:rFonts w:ascii="Times New Roman" w:hAnsi="Times New Roman"/>
      <w:sz w:val="20"/>
    </w:rPr>
  </w:style>
  <w:style w:type="character" w:customStyle="1" w:styleId="StyleunderlineArialNarrow9ptBold">
    <w:name w:val="Style underline + Arial Narrow 9 pt Bold"/>
    <w:basedOn w:val="underline"/>
    <w:rsid w:val="00770472"/>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770472"/>
    <w:rPr>
      <w:rFonts w:eastAsia="Times New Roman"/>
    </w:rPr>
  </w:style>
  <w:style w:type="character" w:customStyle="1" w:styleId="StylecardCharCharArialNarrow9ptChar">
    <w:name w:val="Style card Char Char + Arial Narrow 9 pt Char"/>
    <w:basedOn w:val="cardCharCharChar"/>
    <w:link w:val="StylecardCharCharArialNarrow9pt"/>
    <w:rsid w:val="00770472"/>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770472"/>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770472"/>
    <w:rPr>
      <w:rFonts w:eastAsia="Times New Roman"/>
      <w:szCs w:val="24"/>
    </w:rPr>
  </w:style>
  <w:style w:type="character" w:customStyle="1" w:styleId="StyleBoldandUnderlineCharCharCharChar9pt">
    <w:name w:val="Style Bold and Underline Char Char Char Char + 9 pt"/>
    <w:basedOn w:val="DefaultParagraphFont"/>
    <w:rsid w:val="0077047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77047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77047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770472"/>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770472"/>
    <w:rPr>
      <w:rFonts w:eastAsia="Times New Roman"/>
      <w:szCs w:val="24"/>
    </w:rPr>
  </w:style>
  <w:style w:type="paragraph" w:customStyle="1" w:styleId="StyleStyle4Bold">
    <w:name w:val="Style Style4 + Bold"/>
    <w:basedOn w:val="Style4"/>
    <w:link w:val="StyleStyle4BoldChar"/>
    <w:qFormat/>
    <w:rsid w:val="00770472"/>
    <w:rPr>
      <w:rFonts w:ascii="Calibri" w:eastAsia="Times New Roman" w:hAnsi="Calibri"/>
      <w:b/>
      <w:bCs/>
    </w:rPr>
  </w:style>
  <w:style w:type="character" w:customStyle="1" w:styleId="StyleStyle4BoldChar">
    <w:name w:val="Style Style4 + Bold Char"/>
    <w:basedOn w:val="Style4Char"/>
    <w:link w:val="StyleStyle4Bold"/>
    <w:rsid w:val="00770472"/>
    <w:rPr>
      <w:rFonts w:ascii="Calibri" w:eastAsia="Times New Roman" w:hAnsi="Calibri"/>
      <w:b/>
      <w:bCs/>
      <w:u w:val="single"/>
    </w:rPr>
  </w:style>
  <w:style w:type="paragraph" w:customStyle="1" w:styleId="Textsmall">
    <w:name w:val="Textsmall"/>
    <w:basedOn w:val="Normal"/>
    <w:next w:val="Normal"/>
    <w:link w:val="TextsmallChar"/>
    <w:qFormat/>
    <w:rsid w:val="00770472"/>
    <w:rPr>
      <w:rFonts w:eastAsia="Times New Roman"/>
      <w:sz w:val="16"/>
    </w:rPr>
  </w:style>
  <w:style w:type="character" w:customStyle="1" w:styleId="TextsmallChar">
    <w:name w:val="Textsmall Char"/>
    <w:basedOn w:val="DefaultParagraphFont"/>
    <w:link w:val="Textsmall"/>
    <w:rsid w:val="00770472"/>
    <w:rPr>
      <w:rFonts w:ascii="Calibri" w:eastAsia="Times New Roman" w:hAnsi="Calibri" w:cs="Calibri"/>
      <w:sz w:val="16"/>
    </w:rPr>
  </w:style>
  <w:style w:type="paragraph" w:customStyle="1" w:styleId="StyleStyle411pt1">
    <w:name w:val="Style Style4 + 11 pt1"/>
    <w:basedOn w:val="Normal"/>
    <w:link w:val="StyleStyle411pt1Char"/>
    <w:qFormat/>
    <w:rsid w:val="00770472"/>
    <w:rPr>
      <w:rFonts w:eastAsia="Times New Roman"/>
      <w:u w:val="single"/>
    </w:rPr>
  </w:style>
  <w:style w:type="character" w:customStyle="1" w:styleId="StyleStyle411pt1Char">
    <w:name w:val="Style Style4 + 11 pt1 Char"/>
    <w:basedOn w:val="DefaultParagraphFont"/>
    <w:link w:val="StyleStyle411pt1"/>
    <w:rsid w:val="00770472"/>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770472"/>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770472"/>
    <w:rPr>
      <w:rFonts w:ascii="Calibri" w:eastAsia="SimSun" w:hAnsi="Calibri" w:cs="Calibri"/>
      <w:u w:val="single"/>
    </w:rPr>
  </w:style>
  <w:style w:type="character" w:customStyle="1" w:styleId="CharChar3">
    <w:name w:val="Char Char3"/>
    <w:basedOn w:val="DefaultParagraphFont"/>
    <w:rsid w:val="00770472"/>
    <w:rPr>
      <w:rFonts w:cs="Arial"/>
      <w:b/>
      <w:bCs/>
      <w:iCs/>
      <w:lang w:val="en-US" w:eastAsia="en-US" w:bidi="ar-SA"/>
    </w:rPr>
  </w:style>
  <w:style w:type="character" w:customStyle="1" w:styleId="SubtitleChar1">
    <w:name w:val="Subtitle Char1"/>
    <w:aliases w:val="Underlined card text Char1"/>
    <w:basedOn w:val="DefaultParagraphFont"/>
    <w:uiPriority w:val="11"/>
    <w:rsid w:val="00770472"/>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770472"/>
    <w:rPr>
      <w:u w:val="single"/>
      <w:lang w:val="en-US" w:eastAsia="en-US" w:bidi="ar-SA"/>
    </w:rPr>
  </w:style>
  <w:style w:type="character" w:customStyle="1" w:styleId="BoldandUnderlineCharChar2">
    <w:name w:val="Bold and Underline Char Char2"/>
    <w:basedOn w:val="DefaultParagraphFont"/>
    <w:rsid w:val="00770472"/>
    <w:rPr>
      <w:b/>
      <w:u w:val="single"/>
      <w:lang w:val="en-US" w:eastAsia="en-US" w:bidi="ar-SA"/>
    </w:rPr>
  </w:style>
  <w:style w:type="character" w:customStyle="1" w:styleId="StyleUnderlineCharChar111pt">
    <w:name w:val="Style Underline Char Char1 + 11 pt"/>
    <w:basedOn w:val="UnderlineCharChar1"/>
    <w:rsid w:val="00770472"/>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770472"/>
    <w:rPr>
      <w:rFonts w:eastAsia="Times New Roman"/>
    </w:rPr>
  </w:style>
  <w:style w:type="character" w:customStyle="1" w:styleId="StyleMinimizedTextArialNarrow9ptChar">
    <w:name w:val="Style Minimized Text + Arial Narrow 9 pt Char"/>
    <w:basedOn w:val="DefaultParagraphFont"/>
    <w:link w:val="StyleMinimizedTextArialNarrow9pt"/>
    <w:rsid w:val="00770472"/>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770472"/>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770472"/>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770472"/>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770472"/>
  </w:style>
  <w:style w:type="paragraph" w:customStyle="1" w:styleId="StyleMinimizedTextArialNarrow10pt">
    <w:name w:val="Style Minimized Text + Arial Narrow 10 pt"/>
    <w:basedOn w:val="MinimizedText"/>
    <w:link w:val="StyleMinimizedTextArialNarrow10ptChar"/>
    <w:qFormat/>
    <w:rsid w:val="00770472"/>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770472"/>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770472"/>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770472"/>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70472"/>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770472"/>
    <w:rPr>
      <w:rFonts w:ascii="Calibri" w:eastAsia="SimSun" w:hAnsi="Calibri" w:cs="Calibri"/>
      <w:b/>
      <w:bCs/>
      <w:u w:val="single"/>
    </w:rPr>
  </w:style>
  <w:style w:type="paragraph" w:customStyle="1" w:styleId="StyleStyle1Bold">
    <w:name w:val="Style Style1 + Bold"/>
    <w:link w:val="StyleStyle1BoldChar"/>
    <w:qFormat/>
    <w:rsid w:val="00770472"/>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770472"/>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770472"/>
    <w:rPr>
      <w:rFonts w:ascii="Times New Roman" w:eastAsia="Times New Roman" w:hAnsi="Times New Roman" w:cs="Times New Roman"/>
      <w:sz w:val="20"/>
      <w:szCs w:val="24"/>
    </w:rPr>
  </w:style>
  <w:style w:type="character" w:customStyle="1" w:styleId="CharChar111">
    <w:name w:val="Char Char111"/>
    <w:basedOn w:val="DefaultParagraphFont"/>
    <w:rsid w:val="00770472"/>
    <w:rPr>
      <w:rFonts w:cs="Arial"/>
      <w:bCs/>
      <w:szCs w:val="26"/>
      <w:u w:val="single"/>
      <w:lang w:val="en-US" w:eastAsia="en-US" w:bidi="ar-SA"/>
    </w:rPr>
  </w:style>
  <w:style w:type="paragraph" w:customStyle="1" w:styleId="cardtextsmall">
    <w:name w:val="card text small"/>
    <w:basedOn w:val="Normal"/>
    <w:uiPriority w:val="99"/>
    <w:qFormat/>
    <w:rsid w:val="00770472"/>
    <w:rPr>
      <w:rFonts w:ascii="Arial Narrow" w:eastAsia="Times New Roman" w:hAnsi="Arial Narrow"/>
      <w:sz w:val="16"/>
    </w:rPr>
  </w:style>
  <w:style w:type="character" w:customStyle="1" w:styleId="AUnterdline">
    <w:name w:val="AUnterdline"/>
    <w:qFormat/>
    <w:rsid w:val="00770472"/>
    <w:rPr>
      <w:rFonts w:ascii="Times New Roman" w:hAnsi="Times New Roman"/>
      <w:sz w:val="20"/>
      <w:u w:val="single"/>
    </w:rPr>
  </w:style>
  <w:style w:type="paragraph" w:customStyle="1" w:styleId="StyleStyle49pt10">
    <w:name w:val="Style Style4 + 9 pt10"/>
    <w:basedOn w:val="Style4"/>
    <w:link w:val="StyleStyle49pt10Char"/>
    <w:qFormat/>
    <w:rsid w:val="00770472"/>
    <w:rPr>
      <w:rFonts w:ascii="Calibri" w:eastAsia="Times New Roman" w:hAnsi="Calibri"/>
    </w:rPr>
  </w:style>
  <w:style w:type="character" w:customStyle="1" w:styleId="StyleStyle49pt10Char">
    <w:name w:val="Style Style4 + 9 pt10 Char"/>
    <w:basedOn w:val="Style4Char"/>
    <w:link w:val="StyleStyle49pt10"/>
    <w:rsid w:val="00770472"/>
    <w:rPr>
      <w:rFonts w:ascii="Calibri" w:eastAsia="Times New Roman" w:hAnsi="Calibri"/>
      <w:u w:val="single"/>
    </w:rPr>
  </w:style>
  <w:style w:type="paragraph" w:customStyle="1" w:styleId="StyleStyle49ptBold7">
    <w:name w:val="Style Style4 + 9 pt Bold7"/>
    <w:basedOn w:val="Style4"/>
    <w:link w:val="StyleStyle49ptBold7Char"/>
    <w:qFormat/>
    <w:rsid w:val="00770472"/>
    <w:rPr>
      <w:rFonts w:ascii="Calibri" w:eastAsia="Times New Roman" w:hAnsi="Calibri"/>
      <w:b/>
      <w:bCs/>
    </w:rPr>
  </w:style>
  <w:style w:type="character" w:customStyle="1" w:styleId="StyleStyle49ptBold7Char">
    <w:name w:val="Style Style4 + 9 pt Bold7 Char"/>
    <w:link w:val="StyleStyle49ptBold7"/>
    <w:rsid w:val="00770472"/>
    <w:rPr>
      <w:rFonts w:ascii="Calibri" w:eastAsia="Times New Roman" w:hAnsi="Calibri"/>
      <w:b/>
      <w:bCs/>
      <w:u w:val="single"/>
    </w:rPr>
  </w:style>
  <w:style w:type="paragraph" w:customStyle="1" w:styleId="NormalUnderline">
    <w:name w:val="Normal Underline"/>
    <w:basedOn w:val="Normal"/>
    <w:link w:val="NormalUnderlineChar"/>
    <w:qFormat/>
    <w:rsid w:val="00770472"/>
    <w:pPr>
      <w:ind w:left="288"/>
    </w:pPr>
    <w:rPr>
      <w:rFonts w:eastAsia="Times New Roman"/>
      <w:u w:val="single"/>
    </w:rPr>
  </w:style>
  <w:style w:type="character" w:customStyle="1" w:styleId="NormalUnderlineChar">
    <w:name w:val="Normal Underline Char"/>
    <w:link w:val="NormalUnderline"/>
    <w:rsid w:val="00770472"/>
    <w:rPr>
      <w:rFonts w:ascii="Calibri" w:eastAsia="Times New Roman" w:hAnsi="Calibri" w:cs="Calibri"/>
      <w:u w:val="single"/>
    </w:rPr>
  </w:style>
  <w:style w:type="character" w:customStyle="1" w:styleId="DontRead0">
    <w:name w:val="Don't Read"/>
    <w:qFormat/>
    <w:rsid w:val="00770472"/>
    <w:rPr>
      <w:rFonts w:ascii="Times New Roman" w:hAnsi="Times New Roman"/>
      <w:sz w:val="16"/>
    </w:rPr>
  </w:style>
  <w:style w:type="paragraph" w:customStyle="1" w:styleId="Underlinestyle">
    <w:name w:val="Underline style"/>
    <w:basedOn w:val="Normal"/>
    <w:uiPriority w:val="99"/>
    <w:qFormat/>
    <w:rsid w:val="00770472"/>
    <w:rPr>
      <w:rFonts w:eastAsia="Times New Roman"/>
      <w:u w:val="single"/>
    </w:rPr>
  </w:style>
  <w:style w:type="character" w:customStyle="1" w:styleId="Style11ptUnderline3">
    <w:name w:val="Style 11 pt Underline3"/>
    <w:rsid w:val="00770472"/>
    <w:rPr>
      <w:sz w:val="20"/>
      <w:u w:val="single"/>
    </w:rPr>
  </w:style>
  <w:style w:type="character" w:customStyle="1" w:styleId="27">
    <w:name w:val="27"/>
    <w:rsid w:val="00770472"/>
    <w:rPr>
      <w:rFonts w:cs="Arial"/>
      <w:bCs/>
      <w:sz w:val="20"/>
      <w:u w:val="single"/>
      <w:lang w:val="en-US" w:eastAsia="en-US" w:bidi="ar-SA"/>
    </w:rPr>
  </w:style>
  <w:style w:type="character" w:customStyle="1" w:styleId="Style9ptUnderline11">
    <w:name w:val="Style 9 pt Underline11"/>
    <w:basedOn w:val="DefaultParagraphFont"/>
    <w:rsid w:val="00770472"/>
    <w:rPr>
      <w:sz w:val="20"/>
      <w:u w:val="single"/>
    </w:rPr>
  </w:style>
  <w:style w:type="character" w:customStyle="1" w:styleId="CharChar113">
    <w:name w:val="Char Char113"/>
    <w:basedOn w:val="DefaultParagraphFont"/>
    <w:rsid w:val="00770472"/>
    <w:rPr>
      <w:rFonts w:cs="Arial"/>
      <w:bCs/>
      <w:szCs w:val="26"/>
      <w:u w:val="single"/>
      <w:lang w:val="en-US" w:eastAsia="en-US" w:bidi="ar-SA"/>
    </w:rPr>
  </w:style>
  <w:style w:type="character" w:customStyle="1" w:styleId="BodyTextChar1">
    <w:name w:val="Body Text Char1"/>
    <w:aliases w:val="Very Small Text Char1,BT Char1"/>
    <w:basedOn w:val="DefaultParagraphFont"/>
    <w:rsid w:val="00770472"/>
    <w:rPr>
      <w:rFonts w:ascii="Times New Roman" w:hAnsi="Times New Roman" w:cs="Times New Roman"/>
      <w:sz w:val="24"/>
    </w:rPr>
  </w:style>
  <w:style w:type="character" w:customStyle="1" w:styleId="StyleunderlineBold0">
    <w:name w:val="Style underline + Bold"/>
    <w:basedOn w:val="underline"/>
    <w:rsid w:val="00770472"/>
    <w:rPr>
      <w:rFonts w:ascii="Times New Roman" w:hAnsi="Times New Roman"/>
      <w:b w:val="0"/>
      <w:bCs/>
      <w:sz w:val="20"/>
      <w:u w:val="single"/>
    </w:rPr>
  </w:style>
  <w:style w:type="character" w:customStyle="1" w:styleId="StyleunderlineCharNotBold">
    <w:name w:val="Style underline Char + Not Bold"/>
    <w:basedOn w:val="underlineChar"/>
    <w:rsid w:val="00770472"/>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770472"/>
    <w:rPr>
      <w:rFonts w:ascii="Times New Roman" w:hAnsi="Times New Roman" w:cs="Times New Roman"/>
      <w:sz w:val="16"/>
      <w:szCs w:val="16"/>
    </w:rPr>
  </w:style>
  <w:style w:type="paragraph" w:customStyle="1" w:styleId="BoldandUnderline">
    <w:name w:val="Bold and Underline"/>
    <w:basedOn w:val="Normal"/>
    <w:link w:val="BoldandUnderlineChar"/>
    <w:qFormat/>
    <w:rsid w:val="00770472"/>
    <w:rPr>
      <w:rFonts w:eastAsia="Times New Roman"/>
      <w:b/>
      <w:u w:val="single"/>
    </w:rPr>
  </w:style>
  <w:style w:type="character" w:customStyle="1" w:styleId="BoldandUnderlineChar">
    <w:name w:val="Bold and Underline Char"/>
    <w:basedOn w:val="DefaultParagraphFont"/>
    <w:link w:val="BoldandUnderline"/>
    <w:rsid w:val="00770472"/>
    <w:rPr>
      <w:rFonts w:ascii="Calibri" w:eastAsia="Times New Roman" w:hAnsi="Calibri" w:cs="Calibri"/>
      <w:b/>
      <w:u w:val="single"/>
    </w:rPr>
  </w:style>
  <w:style w:type="character" w:customStyle="1" w:styleId="StyleUnderlineChar9ptBold">
    <w:name w:val="Style Underline Char + 9 pt Bold"/>
    <w:basedOn w:val="DefaultParagraphFont"/>
    <w:rsid w:val="00770472"/>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770472"/>
    <w:rPr>
      <w:szCs w:val="24"/>
      <w:u w:val="single"/>
      <w:lang w:val="en-US" w:eastAsia="en-US" w:bidi="ar-SA"/>
    </w:rPr>
  </w:style>
  <w:style w:type="character" w:customStyle="1" w:styleId="BoldandUnderlineChar2Char1">
    <w:name w:val="Bold and Underline Char2 Char1"/>
    <w:basedOn w:val="DefaultParagraphFont"/>
    <w:rsid w:val="00770472"/>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7047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70472"/>
    <w:rPr>
      <w:szCs w:val="24"/>
      <w:u w:val="single"/>
      <w:lang w:val="en-US" w:eastAsia="en-US" w:bidi="ar-SA"/>
    </w:rPr>
  </w:style>
  <w:style w:type="paragraph" w:customStyle="1" w:styleId="UnderlineChar4">
    <w:name w:val="Underline Char4"/>
    <w:basedOn w:val="Normal"/>
    <w:link w:val="UnderlineChar4Char"/>
    <w:qFormat/>
    <w:rsid w:val="00770472"/>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770472"/>
    <w:rPr>
      <w:rFonts w:asciiTheme="minorHAnsi" w:hAnsiTheme="minorHAnsi" w:cstheme="minorBidi"/>
      <w:b/>
      <w:u w:val="single"/>
    </w:rPr>
  </w:style>
  <w:style w:type="paragraph" w:customStyle="1" w:styleId="UnderlineChar3">
    <w:name w:val="Underline Char3"/>
    <w:basedOn w:val="Normal"/>
    <w:link w:val="UnderlineChar3Char"/>
    <w:qFormat/>
    <w:rsid w:val="00770472"/>
    <w:rPr>
      <w:rFonts w:eastAsia="Times New Roman"/>
      <w:u w:val="single"/>
    </w:rPr>
  </w:style>
  <w:style w:type="character" w:customStyle="1" w:styleId="UnderlineChar3Char">
    <w:name w:val="Underline Char3 Char"/>
    <w:basedOn w:val="DefaultParagraphFont"/>
    <w:link w:val="UnderlineChar3"/>
    <w:rsid w:val="00770472"/>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770472"/>
    <w:rPr>
      <w:rFonts w:eastAsia="Times New Roman"/>
      <w:b/>
      <w:u w:val="single"/>
    </w:rPr>
  </w:style>
  <w:style w:type="character" w:customStyle="1" w:styleId="BoldandUnderlineChar3CharChar">
    <w:name w:val="Bold and Underline Char3 Char Char"/>
    <w:basedOn w:val="DefaultParagraphFont"/>
    <w:link w:val="BoldandUnderlineChar3Char"/>
    <w:rsid w:val="00770472"/>
    <w:rPr>
      <w:rFonts w:ascii="Calibri" w:eastAsia="Times New Roman" w:hAnsi="Calibri" w:cs="Calibri"/>
      <w:b/>
      <w:u w:val="single"/>
    </w:rPr>
  </w:style>
  <w:style w:type="character" w:customStyle="1" w:styleId="BoldandUnderlineChar1Char2Char">
    <w:name w:val="Bold and Underline Char1 Char2 Char"/>
    <w:basedOn w:val="DefaultParagraphFont"/>
    <w:rsid w:val="00770472"/>
    <w:rPr>
      <w:b/>
      <w:szCs w:val="24"/>
      <w:u w:val="single"/>
      <w:lang w:val="en-US" w:eastAsia="en-US" w:bidi="ar-SA"/>
    </w:rPr>
  </w:style>
  <w:style w:type="character" w:customStyle="1" w:styleId="StyleStyle11ptBoldUnderlineBorderSinglesolidlineAuto">
    <w:name w:val="Style Style 11 pt Bold Underline Border: : (Single solid line Auto ..."/>
    <w:rsid w:val="00770472"/>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770472"/>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770472"/>
    <w:rPr>
      <w:rFonts w:eastAsia="Times New Roman"/>
      <w:u w:val="single"/>
      <w:lang w:val="en-GB"/>
    </w:rPr>
  </w:style>
  <w:style w:type="character" w:customStyle="1" w:styleId="StyleUnderlining11ptChar">
    <w:name w:val="Style Underlining + 11 pt Char"/>
    <w:basedOn w:val="DefaultParagraphFont"/>
    <w:link w:val="StyleUnderlining11pt"/>
    <w:rsid w:val="00770472"/>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770472"/>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770472"/>
    <w:rPr>
      <w:rFonts w:ascii="Calibri" w:eastAsia="Times New Roman" w:hAnsi="Calibri" w:cs="Calibri"/>
    </w:rPr>
  </w:style>
  <w:style w:type="character" w:customStyle="1" w:styleId="globalcontentbody">
    <w:name w:val="globalcontentbody"/>
    <w:basedOn w:val="DefaultParagraphFont"/>
    <w:rsid w:val="00770472"/>
  </w:style>
  <w:style w:type="character" w:customStyle="1" w:styleId="Styleterm111ptUnderline">
    <w:name w:val="Style term1 + 11 pt Underline"/>
    <w:basedOn w:val="term1"/>
    <w:rsid w:val="00770472"/>
    <w:rPr>
      <w:b/>
      <w:bCs/>
      <w:sz w:val="20"/>
      <w:u w:val="single"/>
    </w:rPr>
  </w:style>
  <w:style w:type="character" w:customStyle="1" w:styleId="authorbio">
    <w:name w:val="authorbio"/>
    <w:basedOn w:val="DefaultParagraphFont"/>
    <w:rsid w:val="00770472"/>
  </w:style>
  <w:style w:type="character" w:customStyle="1" w:styleId="StyleStyleUnderline411pt">
    <w:name w:val="Style Style Underline4 + 11 pt"/>
    <w:basedOn w:val="DefaultParagraphFont"/>
    <w:rsid w:val="00770472"/>
    <w:rPr>
      <w:sz w:val="20"/>
      <w:u w:val="single"/>
    </w:rPr>
  </w:style>
  <w:style w:type="character" w:customStyle="1" w:styleId="StyleStyleUnderline411ptBold">
    <w:name w:val="Style Style Underline4 + 11 pt Bold"/>
    <w:basedOn w:val="DefaultParagraphFont"/>
    <w:rsid w:val="00770472"/>
    <w:rPr>
      <w:b/>
      <w:bCs/>
      <w:sz w:val="20"/>
      <w:u w:val="single"/>
    </w:rPr>
  </w:style>
  <w:style w:type="character" w:customStyle="1" w:styleId="StyleStyleUnderline311pt">
    <w:name w:val="Style Style Underline3 + 11 pt"/>
    <w:basedOn w:val="DefaultParagraphFont"/>
    <w:rsid w:val="00770472"/>
    <w:rPr>
      <w:sz w:val="20"/>
      <w:u w:val="single"/>
    </w:rPr>
  </w:style>
  <w:style w:type="character" w:customStyle="1" w:styleId="StyleStyleUnderline311ptBold">
    <w:name w:val="Style Style Underline3 + 11 pt Bold"/>
    <w:basedOn w:val="DefaultParagraphFont"/>
    <w:rsid w:val="00770472"/>
    <w:rPr>
      <w:b/>
      <w:bCs/>
      <w:sz w:val="20"/>
      <w:u w:val="single"/>
    </w:rPr>
  </w:style>
  <w:style w:type="character" w:customStyle="1" w:styleId="StyleUnderline3">
    <w:name w:val="Style Underline3"/>
    <w:basedOn w:val="DefaultParagraphFont"/>
    <w:rsid w:val="00770472"/>
    <w:rPr>
      <w:u w:val="single"/>
    </w:rPr>
  </w:style>
  <w:style w:type="character" w:customStyle="1" w:styleId="base">
    <w:name w:val="base"/>
    <w:basedOn w:val="DefaultParagraphFont"/>
    <w:rsid w:val="00770472"/>
  </w:style>
  <w:style w:type="character" w:customStyle="1" w:styleId="part-of-speech">
    <w:name w:val="part-of-speech"/>
    <w:basedOn w:val="DefaultParagraphFont"/>
    <w:rsid w:val="00770472"/>
  </w:style>
  <w:style w:type="character" w:customStyle="1" w:styleId="sep">
    <w:name w:val="sep"/>
    <w:basedOn w:val="DefaultParagraphFont"/>
    <w:rsid w:val="00770472"/>
  </w:style>
  <w:style w:type="character" w:customStyle="1" w:styleId="Styleunderline9pt1">
    <w:name w:val="Style underline + 9 pt1"/>
    <w:basedOn w:val="underline"/>
    <w:rsid w:val="00770472"/>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770472"/>
    <w:rPr>
      <w:b/>
      <w:bCs/>
      <w:noProof w:val="0"/>
      <w:sz w:val="20"/>
      <w:u w:val="single"/>
      <w:lang w:val="en-US" w:eastAsia="en-US" w:bidi="ar-SA"/>
    </w:rPr>
  </w:style>
  <w:style w:type="character" w:customStyle="1" w:styleId="highlightedsearchterm">
    <w:name w:val="highlightedsearchterm"/>
    <w:rsid w:val="00770472"/>
  </w:style>
  <w:style w:type="character" w:customStyle="1" w:styleId="StyleUnderline1">
    <w:name w:val="Style Underline1"/>
    <w:basedOn w:val="DefaultParagraphFont"/>
    <w:rsid w:val="00770472"/>
    <w:rPr>
      <w:rFonts w:ascii="Times New Roman" w:hAnsi="Times New Roman"/>
      <w:sz w:val="20"/>
      <w:u w:val="single"/>
    </w:rPr>
  </w:style>
  <w:style w:type="character" w:customStyle="1" w:styleId="Style9ptBoldUnderline5">
    <w:name w:val="Style 9 pt Bold Underline5"/>
    <w:basedOn w:val="DefaultParagraphFont"/>
    <w:rsid w:val="00770472"/>
    <w:rPr>
      <w:b/>
      <w:bCs/>
      <w:sz w:val="20"/>
      <w:u w:val="single"/>
    </w:rPr>
  </w:style>
  <w:style w:type="character" w:customStyle="1" w:styleId="CharChar114">
    <w:name w:val="Char Char114"/>
    <w:basedOn w:val="DefaultParagraphFont"/>
    <w:rsid w:val="00770472"/>
    <w:rPr>
      <w:rFonts w:cs="Arial"/>
      <w:bCs/>
      <w:szCs w:val="26"/>
      <w:u w:val="single"/>
      <w:lang w:val="en-US" w:eastAsia="en-US" w:bidi="ar-SA"/>
    </w:rPr>
  </w:style>
  <w:style w:type="character" w:customStyle="1" w:styleId="CharChar112">
    <w:name w:val="Char Char112"/>
    <w:basedOn w:val="DefaultParagraphFont"/>
    <w:rsid w:val="00770472"/>
    <w:rPr>
      <w:rFonts w:cs="Arial"/>
      <w:bCs/>
      <w:szCs w:val="26"/>
      <w:u w:val="single"/>
      <w:lang w:val="en-US" w:eastAsia="en-US" w:bidi="ar-SA"/>
    </w:rPr>
  </w:style>
  <w:style w:type="paragraph" w:customStyle="1" w:styleId="WW-Default1">
    <w:name w:val="WW-Default1"/>
    <w:basedOn w:val="Normal"/>
    <w:uiPriority w:val="99"/>
    <w:qFormat/>
    <w:rsid w:val="00770472"/>
    <w:pPr>
      <w:suppressAutoHyphens/>
    </w:pPr>
    <w:rPr>
      <w:rFonts w:eastAsia="Times New Roman"/>
      <w:b/>
      <w:bCs/>
      <w:szCs w:val="20"/>
      <w:lang w:eastAsia="ar-SA"/>
    </w:rPr>
  </w:style>
  <w:style w:type="character" w:customStyle="1" w:styleId="zoomme">
    <w:name w:val="zoomme"/>
    <w:basedOn w:val="DefaultParagraphFont"/>
    <w:rsid w:val="00770472"/>
  </w:style>
  <w:style w:type="character" w:customStyle="1" w:styleId="classauthor">
    <w:name w:val="class=&quot;author&quot;"/>
    <w:basedOn w:val="DefaultParagraphFont"/>
    <w:rsid w:val="00770472"/>
  </w:style>
  <w:style w:type="character" w:customStyle="1" w:styleId="CharCharChar">
    <w:name w:val="Char Char Char"/>
    <w:basedOn w:val="DefaultParagraphFont"/>
    <w:rsid w:val="00770472"/>
    <w:rPr>
      <w:rFonts w:cs="Arial"/>
      <w:bCs/>
      <w:szCs w:val="26"/>
      <w:u w:val="single"/>
      <w:lang w:val="en-US" w:eastAsia="en-US" w:bidi="ar-SA"/>
    </w:rPr>
  </w:style>
  <w:style w:type="paragraph" w:customStyle="1" w:styleId="Stylecard11pt">
    <w:name w:val="Style card + 11 pt"/>
    <w:basedOn w:val="Normal"/>
    <w:link w:val="Stylecard11ptChar"/>
    <w:qFormat/>
    <w:rsid w:val="00770472"/>
    <w:pPr>
      <w:ind w:left="288" w:right="288"/>
    </w:pPr>
    <w:rPr>
      <w:rFonts w:eastAsia="SimSun"/>
      <w:lang w:eastAsia="zh-CN"/>
    </w:rPr>
  </w:style>
  <w:style w:type="character" w:customStyle="1" w:styleId="Stylecard11ptChar">
    <w:name w:val="Style card + 11 pt Char"/>
    <w:link w:val="Stylecard11pt"/>
    <w:rsid w:val="00770472"/>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770472"/>
    <w:pPr>
      <w:ind w:left="288" w:right="288"/>
    </w:pPr>
    <w:rPr>
      <w:rFonts w:eastAsia="SimSun"/>
      <w:u w:val="single"/>
      <w:lang w:eastAsia="zh-CN"/>
    </w:rPr>
  </w:style>
  <w:style w:type="character" w:customStyle="1" w:styleId="Stylecard11ptUnderlineChar">
    <w:name w:val="Style card + 11 pt Underline Char"/>
    <w:link w:val="Stylecard11ptUnderline"/>
    <w:rsid w:val="00770472"/>
    <w:rPr>
      <w:rFonts w:ascii="Calibri" w:eastAsia="SimSun" w:hAnsi="Calibri" w:cs="Calibri"/>
      <w:u w:val="single"/>
      <w:lang w:eastAsia="zh-CN"/>
    </w:rPr>
  </w:style>
  <w:style w:type="character" w:customStyle="1" w:styleId="officialstitle-">
    <w:name w:val="official_s_title-"/>
    <w:basedOn w:val="DefaultParagraphFont"/>
    <w:rsid w:val="00770472"/>
  </w:style>
  <w:style w:type="character" w:customStyle="1" w:styleId="officialsbureau">
    <w:name w:val="official_s_bureau"/>
    <w:basedOn w:val="DefaultParagraphFont"/>
    <w:rsid w:val="00770472"/>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70472"/>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770472"/>
    <w:rPr>
      <w:rFonts w:ascii="Calibri" w:eastAsia="Times New Roman" w:hAnsi="Calibri" w:cs="Arial"/>
      <w:b/>
      <w:sz w:val="24"/>
      <w:szCs w:val="28"/>
    </w:rPr>
  </w:style>
  <w:style w:type="paragraph" w:customStyle="1" w:styleId="Style23">
    <w:name w:val="Style23"/>
    <w:basedOn w:val="Normal"/>
    <w:uiPriority w:val="99"/>
    <w:qFormat/>
    <w:rsid w:val="00770472"/>
    <w:pPr>
      <w:widowControl w:val="0"/>
      <w:autoSpaceDE w:val="0"/>
      <w:autoSpaceDN w:val="0"/>
      <w:adjustRightInd w:val="0"/>
      <w:spacing w:line="209" w:lineRule="exact"/>
    </w:pPr>
    <w:rPr>
      <w:rFonts w:eastAsia="SimSun"/>
    </w:rPr>
  </w:style>
  <w:style w:type="character" w:customStyle="1" w:styleId="gray">
    <w:name w:val="gray"/>
    <w:basedOn w:val="DefaultParagraphFont"/>
    <w:rsid w:val="00770472"/>
  </w:style>
  <w:style w:type="character" w:customStyle="1" w:styleId="Citation-CompleteChar">
    <w:name w:val="Citation - Complete Char"/>
    <w:basedOn w:val="DefaultParagraphFont"/>
    <w:link w:val="Citation-Complete"/>
    <w:locked/>
    <w:rsid w:val="00770472"/>
    <w:rPr>
      <w:rFonts w:ascii="Arial Narrow" w:eastAsia="Calibri" w:hAnsi="Arial Narrow" w:cs="Calibri"/>
      <w:sz w:val="16"/>
    </w:rPr>
  </w:style>
  <w:style w:type="paragraph" w:customStyle="1" w:styleId="TagCite1">
    <w:name w:val="Tag/Cite"/>
    <w:basedOn w:val="Normal"/>
    <w:uiPriority w:val="99"/>
    <w:qFormat/>
    <w:rsid w:val="00770472"/>
    <w:rPr>
      <w:rFonts w:eastAsia="Times New Roman"/>
      <w:b/>
    </w:rPr>
  </w:style>
  <w:style w:type="character" w:customStyle="1" w:styleId="Style11ptItalic">
    <w:name w:val="Style 11 pt Italic"/>
    <w:basedOn w:val="DefaultParagraphFont"/>
    <w:rsid w:val="00770472"/>
    <w:rPr>
      <w:rFonts w:ascii="Times New Roman" w:hAnsi="Times New Roman"/>
      <w:i/>
      <w:iCs/>
      <w:sz w:val="20"/>
    </w:rPr>
  </w:style>
  <w:style w:type="character" w:customStyle="1" w:styleId="hdr">
    <w:name w:val="hdr"/>
    <w:basedOn w:val="DefaultParagraphFont"/>
    <w:rsid w:val="00770472"/>
  </w:style>
  <w:style w:type="paragraph" w:customStyle="1" w:styleId="StyleStyle49ptBold3">
    <w:name w:val="Style Style4 + 9 pt Bold3"/>
    <w:basedOn w:val="Style4"/>
    <w:link w:val="StyleStyle49ptBold3Char"/>
    <w:qFormat/>
    <w:rsid w:val="00770472"/>
    <w:rPr>
      <w:rFonts w:ascii="Calibri" w:eastAsia="Times New Roman" w:hAnsi="Calibri"/>
      <w:b/>
      <w:bCs/>
    </w:rPr>
  </w:style>
  <w:style w:type="character" w:customStyle="1" w:styleId="StyleStyle49ptBold3Char">
    <w:name w:val="Style Style4 + 9 pt Bold3 Char"/>
    <w:basedOn w:val="Style4Char"/>
    <w:link w:val="StyleStyle49ptBold3"/>
    <w:rsid w:val="00770472"/>
    <w:rPr>
      <w:rFonts w:ascii="Calibri" w:eastAsia="Times New Roman" w:hAnsi="Calibri"/>
      <w:b/>
      <w:bCs/>
      <w:u w:val="single"/>
    </w:rPr>
  </w:style>
  <w:style w:type="character" w:customStyle="1" w:styleId="Style9ptUnderline6">
    <w:name w:val="Style 9 pt Underline6"/>
    <w:basedOn w:val="DefaultParagraphFont"/>
    <w:rsid w:val="00770472"/>
    <w:rPr>
      <w:sz w:val="20"/>
      <w:u w:val="single"/>
    </w:rPr>
  </w:style>
  <w:style w:type="character" w:customStyle="1" w:styleId="ct-with-fmlt">
    <w:name w:val="ct-with-fmlt"/>
    <w:basedOn w:val="DefaultParagraphFont"/>
    <w:rsid w:val="00770472"/>
  </w:style>
  <w:style w:type="paragraph" w:customStyle="1" w:styleId="Stylecard11ptBoldUnderline">
    <w:name w:val="Style card + 11 pt Bold Underline"/>
    <w:basedOn w:val="Normal"/>
    <w:link w:val="Stylecard11ptBoldUnderlineChar"/>
    <w:qFormat/>
    <w:rsid w:val="00770472"/>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770472"/>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770472"/>
    <w:pPr>
      <w:ind w:left="288"/>
    </w:pPr>
    <w:rPr>
      <w:rFonts w:eastAsia="Times New Roman"/>
      <w:u w:val="single"/>
    </w:rPr>
  </w:style>
  <w:style w:type="character" w:customStyle="1" w:styleId="Cards1Char">
    <w:name w:val="Cards1 Char"/>
    <w:basedOn w:val="DefaultParagraphFont"/>
    <w:link w:val="Cards1"/>
    <w:rsid w:val="00770472"/>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770472"/>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770472"/>
    <w:rPr>
      <w:rFonts w:eastAsia="Calibri"/>
      <w:u w:val="single"/>
    </w:rPr>
  </w:style>
  <w:style w:type="paragraph" w:customStyle="1" w:styleId="Stylecard8pt">
    <w:name w:val="Style card + 8 pt"/>
    <w:basedOn w:val="Normal"/>
    <w:link w:val="Stylecard8ptChar"/>
    <w:qFormat/>
    <w:rsid w:val="00770472"/>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770472"/>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77047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70472"/>
    <w:rPr>
      <w:rFonts w:ascii="Calibri" w:eastAsia="Times New Roman" w:hAnsi="Calibri" w:cs="Calibri"/>
      <w:b/>
      <w:bCs/>
      <w:i/>
      <w:iCs/>
      <w:u w:val="single"/>
    </w:rPr>
  </w:style>
  <w:style w:type="character" w:customStyle="1" w:styleId="Heading2Char1CharCharCharCharCharC">
    <w:name w:val="Heading 2 Char1 Char Char Char Char Char C"/>
    <w:rsid w:val="00770472"/>
    <w:rPr>
      <w:rFonts w:cs="Arial"/>
      <w:b/>
      <w:bCs/>
      <w:iCs/>
      <w:sz w:val="24"/>
      <w:szCs w:val="28"/>
      <w:lang w:val="en-US" w:eastAsia="en-US" w:bidi="ar-SA"/>
    </w:rPr>
  </w:style>
  <w:style w:type="character" w:customStyle="1" w:styleId="bhl">
    <w:name w:val="bhl"/>
    <w:basedOn w:val="DefaultParagraphFont"/>
    <w:rsid w:val="00770472"/>
  </w:style>
  <w:style w:type="character" w:customStyle="1" w:styleId="UnreadTextChar">
    <w:name w:val="Unread Text Char"/>
    <w:link w:val="UnreadText"/>
    <w:locked/>
    <w:rsid w:val="00770472"/>
    <w:rPr>
      <w:rFonts w:ascii="SimSun" w:eastAsia="SimSun" w:hAnsi="SimSun"/>
      <w:sz w:val="15"/>
      <w:lang w:eastAsia="zh-CN"/>
    </w:rPr>
  </w:style>
  <w:style w:type="paragraph" w:customStyle="1" w:styleId="UnreadText">
    <w:name w:val="Unread Text"/>
    <w:basedOn w:val="Normal"/>
    <w:next w:val="Normal"/>
    <w:link w:val="UnreadTextChar"/>
    <w:autoRedefine/>
    <w:qFormat/>
    <w:rsid w:val="00770472"/>
    <w:pPr>
      <w:ind w:left="360"/>
    </w:pPr>
    <w:rPr>
      <w:rFonts w:ascii="SimSun" w:eastAsia="SimSun" w:hAnsi="SimSun" w:cstheme="minorBidi"/>
      <w:sz w:val="15"/>
      <w:lang w:eastAsia="zh-CN"/>
    </w:rPr>
  </w:style>
  <w:style w:type="paragraph" w:customStyle="1" w:styleId="TagGA11">
    <w:name w:val="Tag GA 11"/>
    <w:basedOn w:val="TOC1"/>
    <w:uiPriority w:val="99"/>
    <w:qFormat/>
    <w:rsid w:val="00770472"/>
    <w:rPr>
      <w:rFonts w:ascii="Georgia" w:eastAsia="Calibri" w:hAnsi="Georgia"/>
      <w:b/>
      <w:szCs w:val="22"/>
    </w:rPr>
  </w:style>
  <w:style w:type="paragraph" w:customStyle="1" w:styleId="CiteCard">
    <w:name w:val="Cite/Card"/>
    <w:basedOn w:val="TOC2"/>
    <w:uiPriority w:val="99"/>
    <w:qFormat/>
    <w:rsid w:val="00770472"/>
    <w:pPr>
      <w:tabs>
        <w:tab w:val="left" w:pos="4360"/>
      </w:tabs>
      <w:ind w:left="220"/>
    </w:pPr>
    <w:rPr>
      <w:rFonts w:ascii="Georgia" w:hAnsi="Georgia"/>
    </w:rPr>
  </w:style>
  <w:style w:type="character" w:customStyle="1" w:styleId="BodyText2Char1">
    <w:name w:val="Body Text 2 Char1"/>
    <w:basedOn w:val="DefaultParagraphFont"/>
    <w:uiPriority w:val="99"/>
    <w:rsid w:val="00770472"/>
    <w:rPr>
      <w:rFonts w:ascii="Times New Roman" w:hAnsi="Times New Roman" w:cs="Times New Roman"/>
      <w:sz w:val="24"/>
    </w:rPr>
  </w:style>
  <w:style w:type="paragraph" w:customStyle="1" w:styleId="Cardstyle0">
    <w:name w:val="Cardstyle"/>
    <w:basedOn w:val="Normal"/>
    <w:next w:val="Normal"/>
    <w:uiPriority w:val="99"/>
    <w:qFormat/>
    <w:rsid w:val="00770472"/>
    <w:rPr>
      <w:rFonts w:eastAsia="Times New Roman"/>
    </w:rPr>
  </w:style>
  <w:style w:type="character" w:customStyle="1" w:styleId="StyleEmphasisArial12ptBoldNotItalic">
    <w:name w:val="Style Emphasis + Arial 12 pt Bold Not Italic"/>
    <w:basedOn w:val="Emphasis"/>
    <w:rsid w:val="00770472"/>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770472"/>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770472"/>
    <w:rPr>
      <w:b/>
      <w:bCs/>
      <w:sz w:val="20"/>
      <w:u w:val="single"/>
      <w:bdr w:val="single" w:sz="4" w:space="0" w:color="auto"/>
    </w:rPr>
  </w:style>
  <w:style w:type="numbering" w:customStyle="1" w:styleId="NoList19">
    <w:name w:val="No List19"/>
    <w:next w:val="NoList"/>
    <w:uiPriority w:val="99"/>
    <w:semiHidden/>
    <w:unhideWhenUsed/>
    <w:rsid w:val="00770472"/>
  </w:style>
  <w:style w:type="numbering" w:customStyle="1" w:styleId="NoList26">
    <w:name w:val="No List26"/>
    <w:next w:val="NoList"/>
    <w:uiPriority w:val="99"/>
    <w:semiHidden/>
    <w:unhideWhenUsed/>
    <w:rsid w:val="00770472"/>
  </w:style>
  <w:style w:type="numbering" w:customStyle="1" w:styleId="NoList114">
    <w:name w:val="No List114"/>
    <w:next w:val="NoList"/>
    <w:uiPriority w:val="99"/>
    <w:semiHidden/>
    <w:unhideWhenUsed/>
    <w:rsid w:val="00770472"/>
  </w:style>
  <w:style w:type="numbering" w:customStyle="1" w:styleId="NoList36">
    <w:name w:val="No List36"/>
    <w:next w:val="NoList"/>
    <w:uiPriority w:val="99"/>
    <w:semiHidden/>
    <w:unhideWhenUsed/>
    <w:rsid w:val="00770472"/>
  </w:style>
  <w:style w:type="numbering" w:customStyle="1" w:styleId="NoList123">
    <w:name w:val="No List123"/>
    <w:next w:val="NoList"/>
    <w:uiPriority w:val="99"/>
    <w:semiHidden/>
    <w:unhideWhenUsed/>
    <w:rsid w:val="00770472"/>
  </w:style>
  <w:style w:type="numbering" w:customStyle="1" w:styleId="NoList46">
    <w:name w:val="No List46"/>
    <w:next w:val="NoList"/>
    <w:uiPriority w:val="99"/>
    <w:semiHidden/>
    <w:unhideWhenUsed/>
    <w:rsid w:val="00770472"/>
  </w:style>
  <w:style w:type="numbering" w:customStyle="1" w:styleId="NoList133">
    <w:name w:val="No List133"/>
    <w:next w:val="NoList"/>
    <w:uiPriority w:val="99"/>
    <w:semiHidden/>
    <w:unhideWhenUsed/>
    <w:rsid w:val="00770472"/>
  </w:style>
  <w:style w:type="numbering" w:customStyle="1" w:styleId="NoList53">
    <w:name w:val="No List53"/>
    <w:next w:val="NoList"/>
    <w:uiPriority w:val="99"/>
    <w:semiHidden/>
    <w:unhideWhenUsed/>
    <w:rsid w:val="00770472"/>
  </w:style>
  <w:style w:type="numbering" w:customStyle="1" w:styleId="NoList143">
    <w:name w:val="No List143"/>
    <w:next w:val="NoList"/>
    <w:uiPriority w:val="99"/>
    <w:semiHidden/>
    <w:unhideWhenUsed/>
    <w:rsid w:val="00770472"/>
  </w:style>
  <w:style w:type="numbering" w:customStyle="1" w:styleId="NoList63">
    <w:name w:val="No List63"/>
    <w:next w:val="NoList"/>
    <w:uiPriority w:val="99"/>
    <w:semiHidden/>
    <w:unhideWhenUsed/>
    <w:rsid w:val="00770472"/>
  </w:style>
  <w:style w:type="numbering" w:customStyle="1" w:styleId="NoList151">
    <w:name w:val="No List151"/>
    <w:next w:val="NoList"/>
    <w:uiPriority w:val="99"/>
    <w:semiHidden/>
    <w:unhideWhenUsed/>
    <w:rsid w:val="00770472"/>
  </w:style>
  <w:style w:type="numbering" w:customStyle="1" w:styleId="NoList73">
    <w:name w:val="No List73"/>
    <w:next w:val="NoList"/>
    <w:uiPriority w:val="99"/>
    <w:semiHidden/>
    <w:unhideWhenUsed/>
    <w:rsid w:val="00770472"/>
  </w:style>
  <w:style w:type="numbering" w:customStyle="1" w:styleId="NoList161">
    <w:name w:val="No List161"/>
    <w:next w:val="NoList"/>
    <w:uiPriority w:val="99"/>
    <w:semiHidden/>
    <w:unhideWhenUsed/>
    <w:rsid w:val="00770472"/>
  </w:style>
  <w:style w:type="numbering" w:customStyle="1" w:styleId="NoList213">
    <w:name w:val="No List213"/>
    <w:next w:val="NoList"/>
    <w:uiPriority w:val="99"/>
    <w:semiHidden/>
    <w:unhideWhenUsed/>
    <w:rsid w:val="00770472"/>
  </w:style>
  <w:style w:type="numbering" w:customStyle="1" w:styleId="NoList1113">
    <w:name w:val="No List1113"/>
    <w:next w:val="NoList"/>
    <w:uiPriority w:val="99"/>
    <w:semiHidden/>
    <w:unhideWhenUsed/>
    <w:rsid w:val="00770472"/>
  </w:style>
  <w:style w:type="numbering" w:customStyle="1" w:styleId="NoList313">
    <w:name w:val="No List313"/>
    <w:next w:val="NoList"/>
    <w:uiPriority w:val="99"/>
    <w:semiHidden/>
    <w:unhideWhenUsed/>
    <w:rsid w:val="00770472"/>
  </w:style>
  <w:style w:type="numbering" w:customStyle="1" w:styleId="NoList1211">
    <w:name w:val="No List1211"/>
    <w:next w:val="NoList"/>
    <w:uiPriority w:val="99"/>
    <w:semiHidden/>
    <w:unhideWhenUsed/>
    <w:rsid w:val="00770472"/>
  </w:style>
  <w:style w:type="numbering" w:customStyle="1" w:styleId="NoList413">
    <w:name w:val="No List413"/>
    <w:next w:val="NoList"/>
    <w:uiPriority w:val="99"/>
    <w:semiHidden/>
    <w:unhideWhenUsed/>
    <w:rsid w:val="00770472"/>
  </w:style>
  <w:style w:type="numbering" w:customStyle="1" w:styleId="NoList1311">
    <w:name w:val="No List1311"/>
    <w:next w:val="NoList"/>
    <w:uiPriority w:val="99"/>
    <w:semiHidden/>
    <w:unhideWhenUsed/>
    <w:rsid w:val="00770472"/>
  </w:style>
  <w:style w:type="numbering" w:customStyle="1" w:styleId="NoList511">
    <w:name w:val="No List511"/>
    <w:next w:val="NoList"/>
    <w:uiPriority w:val="99"/>
    <w:semiHidden/>
    <w:unhideWhenUsed/>
    <w:rsid w:val="00770472"/>
  </w:style>
  <w:style w:type="numbering" w:customStyle="1" w:styleId="NoList1411">
    <w:name w:val="No List1411"/>
    <w:next w:val="NoList"/>
    <w:uiPriority w:val="99"/>
    <w:semiHidden/>
    <w:unhideWhenUsed/>
    <w:rsid w:val="00770472"/>
  </w:style>
  <w:style w:type="numbering" w:customStyle="1" w:styleId="NoList611">
    <w:name w:val="No List611"/>
    <w:next w:val="NoList"/>
    <w:uiPriority w:val="99"/>
    <w:semiHidden/>
    <w:unhideWhenUsed/>
    <w:rsid w:val="00770472"/>
  </w:style>
  <w:style w:type="numbering" w:customStyle="1" w:styleId="NoList1511">
    <w:name w:val="No List1511"/>
    <w:next w:val="NoList"/>
    <w:uiPriority w:val="99"/>
    <w:semiHidden/>
    <w:unhideWhenUsed/>
    <w:rsid w:val="00770472"/>
  </w:style>
  <w:style w:type="numbering" w:customStyle="1" w:styleId="NoList83">
    <w:name w:val="No List83"/>
    <w:next w:val="NoList"/>
    <w:uiPriority w:val="99"/>
    <w:semiHidden/>
    <w:unhideWhenUsed/>
    <w:rsid w:val="00770472"/>
  </w:style>
  <w:style w:type="numbering" w:customStyle="1" w:styleId="NoList171">
    <w:name w:val="No List171"/>
    <w:next w:val="NoList"/>
    <w:uiPriority w:val="99"/>
    <w:semiHidden/>
    <w:unhideWhenUsed/>
    <w:rsid w:val="00770472"/>
  </w:style>
  <w:style w:type="numbering" w:customStyle="1" w:styleId="NoList223">
    <w:name w:val="No List223"/>
    <w:next w:val="NoList"/>
    <w:uiPriority w:val="99"/>
    <w:semiHidden/>
    <w:unhideWhenUsed/>
    <w:rsid w:val="00770472"/>
  </w:style>
  <w:style w:type="numbering" w:customStyle="1" w:styleId="NoList1121">
    <w:name w:val="No List1121"/>
    <w:next w:val="NoList"/>
    <w:uiPriority w:val="99"/>
    <w:semiHidden/>
    <w:unhideWhenUsed/>
    <w:rsid w:val="00770472"/>
  </w:style>
  <w:style w:type="numbering" w:customStyle="1" w:styleId="NoList323">
    <w:name w:val="No List323"/>
    <w:next w:val="NoList"/>
    <w:uiPriority w:val="99"/>
    <w:semiHidden/>
    <w:unhideWhenUsed/>
    <w:rsid w:val="00770472"/>
  </w:style>
  <w:style w:type="numbering" w:customStyle="1" w:styleId="NoList1221">
    <w:name w:val="No List1221"/>
    <w:next w:val="NoList"/>
    <w:uiPriority w:val="99"/>
    <w:semiHidden/>
    <w:unhideWhenUsed/>
    <w:rsid w:val="00770472"/>
  </w:style>
  <w:style w:type="numbering" w:customStyle="1" w:styleId="NoList423">
    <w:name w:val="No List423"/>
    <w:next w:val="NoList"/>
    <w:uiPriority w:val="99"/>
    <w:semiHidden/>
    <w:unhideWhenUsed/>
    <w:rsid w:val="00770472"/>
  </w:style>
  <w:style w:type="numbering" w:customStyle="1" w:styleId="NoList1321">
    <w:name w:val="No List1321"/>
    <w:next w:val="NoList"/>
    <w:uiPriority w:val="99"/>
    <w:semiHidden/>
    <w:unhideWhenUsed/>
    <w:rsid w:val="00770472"/>
  </w:style>
  <w:style w:type="numbering" w:customStyle="1" w:styleId="NoList521">
    <w:name w:val="No List521"/>
    <w:next w:val="NoList"/>
    <w:uiPriority w:val="99"/>
    <w:semiHidden/>
    <w:unhideWhenUsed/>
    <w:rsid w:val="00770472"/>
  </w:style>
  <w:style w:type="numbering" w:customStyle="1" w:styleId="NoList1421">
    <w:name w:val="No List1421"/>
    <w:next w:val="NoList"/>
    <w:uiPriority w:val="99"/>
    <w:semiHidden/>
    <w:unhideWhenUsed/>
    <w:rsid w:val="00770472"/>
  </w:style>
  <w:style w:type="numbering" w:customStyle="1" w:styleId="NoList621">
    <w:name w:val="No List621"/>
    <w:next w:val="NoList"/>
    <w:uiPriority w:val="99"/>
    <w:semiHidden/>
    <w:unhideWhenUsed/>
    <w:rsid w:val="00770472"/>
  </w:style>
  <w:style w:type="numbering" w:customStyle="1" w:styleId="NoList152">
    <w:name w:val="No List152"/>
    <w:next w:val="NoList"/>
    <w:uiPriority w:val="99"/>
    <w:semiHidden/>
    <w:unhideWhenUsed/>
    <w:rsid w:val="00770472"/>
  </w:style>
  <w:style w:type="paragraph" w:customStyle="1" w:styleId="StyleUnderlined11ptBold">
    <w:name w:val="Style Underlined + 11 pt Bold"/>
    <w:link w:val="StyleUnderlined11ptBoldChar"/>
    <w:qFormat/>
    <w:rsid w:val="00770472"/>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770472"/>
    <w:rPr>
      <w:rFonts w:eastAsia="Times New Roman"/>
      <w:b/>
      <w:bCs/>
      <w:szCs w:val="24"/>
      <w:u w:val="single"/>
    </w:rPr>
  </w:style>
  <w:style w:type="paragraph" w:customStyle="1" w:styleId="StyleUnderlined11pt">
    <w:name w:val="Style Underlined + 11 pt"/>
    <w:link w:val="StyleUnderlined11ptChar"/>
    <w:qFormat/>
    <w:rsid w:val="00770472"/>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770472"/>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770472"/>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770472"/>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770472"/>
    <w:rPr>
      <w:rFonts w:ascii="Times New Roman" w:eastAsia="Calibri" w:hAnsi="Times New Roman" w:cs="Times New Roman"/>
    </w:rPr>
  </w:style>
  <w:style w:type="paragraph" w:customStyle="1" w:styleId="StyleCardText9pt">
    <w:name w:val="Style Card Text + 9 pt"/>
    <w:basedOn w:val="Normal"/>
    <w:link w:val="StyleCardText9ptChar"/>
    <w:qFormat/>
    <w:rsid w:val="00770472"/>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770472"/>
    <w:rPr>
      <w:rFonts w:ascii="Times New Roman" w:eastAsia="Times New Roman" w:hAnsi="Times New Roman" w:cs="Times New Roman"/>
      <w:u w:val="single"/>
    </w:rPr>
  </w:style>
  <w:style w:type="paragraph" w:customStyle="1" w:styleId="CARD">
    <w:name w:val="CARD"/>
    <w:basedOn w:val="Normal"/>
    <w:link w:val="CARDChar1"/>
    <w:qFormat/>
    <w:rsid w:val="00770472"/>
    <w:rPr>
      <w:rFonts w:ascii="Times New Roman" w:eastAsia="Times New Roman" w:hAnsi="Times New Roman" w:cs="Times New Roman"/>
      <w:u w:val="single"/>
    </w:rPr>
  </w:style>
  <w:style w:type="paragraph" w:customStyle="1" w:styleId="Normal2">
    <w:name w:val="Normal2"/>
    <w:basedOn w:val="Normal"/>
    <w:qFormat/>
    <w:rsid w:val="00770472"/>
    <w:pPr>
      <w:spacing w:line="256" w:lineRule="auto"/>
    </w:pPr>
    <w:rPr>
      <w:rFonts w:eastAsia="Times New Roman"/>
    </w:rPr>
  </w:style>
  <w:style w:type="character" w:customStyle="1" w:styleId="UnderlineBoldIndentCharChar">
    <w:name w:val="Underline + Bold Indent Char Char"/>
    <w:link w:val="UnderlineBoldIndent"/>
    <w:locked/>
    <w:rsid w:val="00770472"/>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770472"/>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770472"/>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770472"/>
    <w:rPr>
      <w:u w:val="single"/>
    </w:rPr>
  </w:style>
  <w:style w:type="character" w:customStyle="1" w:styleId="StyleUnderlineBoldIndent11ptBoldChar">
    <w:name w:val="Style Underline + Bold Indent + 11 pt Bold Char"/>
    <w:link w:val="StyleUnderlineBoldIndent11ptBold"/>
    <w:locked/>
    <w:rsid w:val="00770472"/>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770472"/>
    <w:rPr>
      <w:b/>
      <w:bCs/>
      <w:u w:val="single"/>
    </w:rPr>
  </w:style>
  <w:style w:type="paragraph" w:customStyle="1" w:styleId="Normal20pt">
    <w:name w:val="Normal  + 20 pt"/>
    <w:basedOn w:val="Normal"/>
    <w:uiPriority w:val="6"/>
    <w:qFormat/>
    <w:rsid w:val="00770472"/>
    <w:pPr>
      <w:spacing w:line="256" w:lineRule="auto"/>
    </w:pPr>
    <w:rPr>
      <w:bCs/>
      <w:u w:val="single"/>
    </w:rPr>
  </w:style>
  <w:style w:type="paragraph" w:customStyle="1" w:styleId="author-name">
    <w:name w:val="author-name"/>
    <w:basedOn w:val="Normal"/>
    <w:uiPriority w:val="99"/>
    <w:qFormat/>
    <w:rsid w:val="00770472"/>
    <w:pPr>
      <w:spacing w:before="100" w:beforeAutospacing="1" w:after="100" w:afterAutospacing="1" w:line="256" w:lineRule="auto"/>
    </w:pPr>
    <w:rPr>
      <w:rFonts w:eastAsia="Times New Roman"/>
    </w:rPr>
  </w:style>
  <w:style w:type="paragraph" w:customStyle="1" w:styleId="author-credentials">
    <w:name w:val="author-credentials"/>
    <w:basedOn w:val="Normal"/>
    <w:uiPriority w:val="99"/>
    <w:qFormat/>
    <w:rsid w:val="00770472"/>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locked/>
    <w:rsid w:val="00770472"/>
    <w:rPr>
      <w:rFonts w:ascii="Calibri" w:hAnsi="Calibri" w:cs="Calibri"/>
      <w:color w:val="000000"/>
    </w:rPr>
  </w:style>
  <w:style w:type="character" w:customStyle="1" w:styleId="Style11Char">
    <w:name w:val="Style11 Char"/>
    <w:basedOn w:val="DefaultParagraphFont"/>
    <w:link w:val="Style11"/>
    <w:locked/>
    <w:rsid w:val="00770472"/>
    <w:rPr>
      <w:rFonts w:ascii="Calibri" w:eastAsia="Times New Roman" w:hAnsi="Calibri" w:cs="Calibri"/>
      <w:sz w:val="24"/>
    </w:rPr>
  </w:style>
  <w:style w:type="character" w:customStyle="1" w:styleId="Style12Char">
    <w:name w:val="Style12 Char"/>
    <w:basedOn w:val="DefaultParagraphFont"/>
    <w:link w:val="Style120"/>
    <w:locked/>
    <w:rsid w:val="00770472"/>
    <w:rPr>
      <w:rFonts w:ascii="Times New Roman" w:eastAsia="Times New Roman" w:hAnsi="Times New Roman" w:cs="Times New Roman"/>
      <w:b/>
      <w:u w:val="thick"/>
    </w:rPr>
  </w:style>
  <w:style w:type="paragraph" w:customStyle="1" w:styleId="Style120">
    <w:name w:val="Style12"/>
    <w:basedOn w:val="Normal"/>
    <w:link w:val="Style12Char"/>
    <w:qFormat/>
    <w:rsid w:val="00770472"/>
    <w:pPr>
      <w:spacing w:line="256" w:lineRule="auto"/>
    </w:pPr>
    <w:rPr>
      <w:rFonts w:ascii="Times New Roman" w:eastAsia="Times New Roman" w:hAnsi="Times New Roman" w:cs="Times New Roman"/>
      <w:b/>
      <w:u w:val="thick"/>
    </w:rPr>
  </w:style>
  <w:style w:type="paragraph" w:customStyle="1" w:styleId="blocktitle1">
    <w:name w:val="block title"/>
    <w:basedOn w:val="Normal"/>
    <w:link w:val="blocktitleChar0"/>
    <w:autoRedefine/>
    <w:qFormat/>
    <w:rsid w:val="00770472"/>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770472"/>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770472"/>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770472"/>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770472"/>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770472"/>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770472"/>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770472"/>
    <w:rPr>
      <w:rFonts w:ascii="Calibri" w:eastAsia="Times New Roman" w:hAnsi="Calibri" w:cs="Calibri"/>
      <w:sz w:val="12"/>
    </w:rPr>
  </w:style>
  <w:style w:type="paragraph" w:customStyle="1" w:styleId="Style47">
    <w:name w:val="Style47"/>
    <w:basedOn w:val="Normal"/>
    <w:uiPriority w:val="99"/>
    <w:qFormat/>
    <w:rsid w:val="00770472"/>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770472"/>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770472"/>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770472"/>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770472"/>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770472"/>
    <w:rPr>
      <w:rFonts w:ascii="Calibri" w:eastAsia="Times New Roman" w:hAnsi="Calibri" w:cs="Calibri"/>
      <w:sz w:val="16"/>
      <w:szCs w:val="20"/>
    </w:rPr>
  </w:style>
  <w:style w:type="character" w:customStyle="1" w:styleId="CardsHighlightedChar">
    <w:name w:val="Cards Highlighted Char"/>
    <w:basedOn w:val="DefaultParagraphFont"/>
    <w:link w:val="CardsHighlighted"/>
    <w:locked/>
    <w:rsid w:val="00770472"/>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770472"/>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770472"/>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770472"/>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770472"/>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770472"/>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uiPriority w:val="99"/>
    <w:qFormat/>
    <w:rsid w:val="00770472"/>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770472"/>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70472"/>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770472"/>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770472"/>
    <w:rPr>
      <w:rFonts w:eastAsia="Calibri"/>
      <w:u w:val="single"/>
    </w:rPr>
  </w:style>
  <w:style w:type="paragraph" w:customStyle="1" w:styleId="TableParagraph">
    <w:name w:val="Table Paragraph"/>
    <w:basedOn w:val="Normal"/>
    <w:uiPriority w:val="1"/>
    <w:qFormat/>
    <w:rsid w:val="00770472"/>
    <w:pPr>
      <w:widowControl w:val="0"/>
    </w:pPr>
  </w:style>
  <w:style w:type="character" w:customStyle="1" w:styleId="StyleCircled11ptChar">
    <w:name w:val="Style Circled + 11 pt Char"/>
    <w:link w:val="StyleCircled11pt"/>
    <w:locked/>
    <w:rsid w:val="00770472"/>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770472"/>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770472"/>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770472"/>
    <w:pPr>
      <w:spacing w:line="256" w:lineRule="auto"/>
    </w:pPr>
    <w:rPr>
      <w:rFonts w:ascii="Times" w:eastAsia="Times New Roman" w:hAnsi="Times" w:cs="Arial"/>
      <w:sz w:val="20"/>
      <w:szCs w:val="28"/>
      <w:u w:val="single"/>
    </w:rPr>
  </w:style>
  <w:style w:type="paragraph" w:customStyle="1" w:styleId="cite20">
    <w:name w:val="cite2"/>
    <w:basedOn w:val="Normal"/>
    <w:uiPriority w:val="99"/>
    <w:qFormat/>
    <w:rsid w:val="00770472"/>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770472"/>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770472"/>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770472"/>
    <w:rPr>
      <w:sz w:val="16"/>
    </w:rPr>
  </w:style>
  <w:style w:type="paragraph" w:customStyle="1" w:styleId="Reduce8pt">
    <w:name w:val="Reduce 8pt"/>
    <w:basedOn w:val="Normal"/>
    <w:link w:val="Reduce8ptCharChar"/>
    <w:qFormat/>
    <w:rsid w:val="00770472"/>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770472"/>
    <w:rPr>
      <w:rFonts w:ascii="Calibri" w:hAnsi="Calibri" w:cs="Calibri"/>
      <w:b/>
      <w:color w:val="000000"/>
      <w:u w:val="thick" w:color="000000"/>
    </w:rPr>
  </w:style>
  <w:style w:type="character" w:customStyle="1" w:styleId="Footnote2Char">
    <w:name w:val="Footnote2 Char"/>
    <w:link w:val="Footnote2"/>
    <w:locked/>
    <w:rsid w:val="00770472"/>
  </w:style>
  <w:style w:type="paragraph" w:customStyle="1" w:styleId="Footnote2">
    <w:name w:val="Footnote2"/>
    <w:basedOn w:val="Normal"/>
    <w:next w:val="Normal"/>
    <w:link w:val="Footnote2Char"/>
    <w:autoRedefine/>
    <w:qFormat/>
    <w:rsid w:val="00770472"/>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770472"/>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770472"/>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770472"/>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770472"/>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770472"/>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770472"/>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70472"/>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770472"/>
    <w:pPr>
      <w:spacing w:after="0" w:line="240" w:lineRule="auto"/>
    </w:pPr>
    <w:rPr>
      <w:rFonts w:ascii="SimSun" w:eastAsia="SimSun" w:hAnsi="SimSun"/>
      <w:b/>
      <w:bCs/>
      <w:u w:val="single"/>
    </w:rPr>
  </w:style>
  <w:style w:type="paragraph" w:customStyle="1" w:styleId="first">
    <w:name w:val="first"/>
    <w:basedOn w:val="Normal"/>
    <w:qFormat/>
    <w:rsid w:val="00770472"/>
    <w:pPr>
      <w:spacing w:before="100" w:beforeAutospacing="1" w:after="100" w:afterAutospacing="1"/>
    </w:pPr>
    <w:rPr>
      <w:rFonts w:eastAsia="Times New Roman"/>
    </w:rPr>
  </w:style>
  <w:style w:type="paragraph" w:customStyle="1" w:styleId="Style22">
    <w:name w:val="Style 2"/>
    <w:link w:val="Style2Char0"/>
    <w:uiPriority w:val="99"/>
    <w:qFormat/>
    <w:rsid w:val="00770472"/>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770472"/>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770472"/>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uiPriority w:val="99"/>
    <w:qFormat/>
    <w:rsid w:val="00770472"/>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770472"/>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770472"/>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770472"/>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770472"/>
    <w:pPr>
      <w:spacing w:after="0" w:line="240" w:lineRule="auto"/>
    </w:pPr>
    <w:rPr>
      <w:rFonts w:eastAsia="Times New Roman" w:cs="Times New Roman"/>
      <w:sz w:val="24"/>
    </w:rPr>
  </w:style>
  <w:style w:type="paragraph" w:customStyle="1" w:styleId="aa">
    <w:name w:val=".."/>
    <w:basedOn w:val="Default"/>
    <w:next w:val="Default"/>
    <w:qFormat/>
    <w:rsid w:val="00770472"/>
    <w:pPr>
      <w:spacing w:after="0" w:line="240" w:lineRule="auto"/>
    </w:pPr>
    <w:rPr>
      <w:rFonts w:eastAsia="Times New Roman" w:cs="Times New Roman"/>
      <w:sz w:val="24"/>
    </w:rPr>
  </w:style>
  <w:style w:type="paragraph" w:customStyle="1" w:styleId="ab">
    <w:name w:val="...."/>
    <w:basedOn w:val="Default"/>
    <w:next w:val="Default"/>
    <w:qFormat/>
    <w:rsid w:val="00770472"/>
    <w:pPr>
      <w:spacing w:after="0" w:line="240" w:lineRule="auto"/>
    </w:pPr>
    <w:rPr>
      <w:rFonts w:eastAsia="Times New Roman" w:cs="Times New Roman"/>
      <w:sz w:val="24"/>
    </w:rPr>
  </w:style>
  <w:style w:type="paragraph" w:customStyle="1" w:styleId="s0">
    <w:name w:val="s0"/>
    <w:basedOn w:val="Normal"/>
    <w:qFormat/>
    <w:rsid w:val="00770472"/>
    <w:pPr>
      <w:spacing w:before="100" w:beforeAutospacing="1" w:after="100" w:afterAutospacing="1"/>
    </w:pPr>
    <w:rPr>
      <w:rFonts w:eastAsia="Times New Roman"/>
    </w:rPr>
  </w:style>
  <w:style w:type="paragraph" w:customStyle="1" w:styleId="hotroute2">
    <w:name w:val="hot route!"/>
    <w:basedOn w:val="Normal"/>
    <w:uiPriority w:val="99"/>
    <w:qFormat/>
    <w:rsid w:val="00770472"/>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770472"/>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70472"/>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770472"/>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70472"/>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770472"/>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70472"/>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770472"/>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70472"/>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770472"/>
    <w:rPr>
      <w:rFonts w:ascii="Times New Roman" w:eastAsia="Times New Roman" w:hAnsi="Times New Roman" w:cs="Times New Roman"/>
      <w:sz w:val="16"/>
    </w:rPr>
  </w:style>
  <w:style w:type="paragraph" w:customStyle="1" w:styleId="CardBody">
    <w:name w:val="Card Body"/>
    <w:basedOn w:val="Normal"/>
    <w:link w:val="CardBodyChar"/>
    <w:qFormat/>
    <w:rsid w:val="00770472"/>
    <w:pPr>
      <w:spacing w:line="256" w:lineRule="auto"/>
    </w:pPr>
    <w:rPr>
      <w:rFonts w:ascii="Times New Roman" w:eastAsia="Times New Roman" w:hAnsi="Times New Roman" w:cs="Times New Roman"/>
      <w:sz w:val="16"/>
    </w:rPr>
  </w:style>
  <w:style w:type="paragraph" w:customStyle="1" w:styleId="document">
    <w:name w:val="document"/>
    <w:basedOn w:val="Normal"/>
    <w:uiPriority w:val="99"/>
    <w:qFormat/>
    <w:rsid w:val="00770472"/>
    <w:pPr>
      <w:spacing w:before="100" w:beforeAutospacing="1" w:after="100" w:afterAutospacing="1"/>
    </w:pPr>
    <w:rPr>
      <w:rFonts w:eastAsia="Times New Roman"/>
    </w:rPr>
  </w:style>
  <w:style w:type="character" w:customStyle="1" w:styleId="oldTagChar">
    <w:name w:val="oldTag Char"/>
    <w:link w:val="oldTag"/>
    <w:locked/>
    <w:rsid w:val="00770472"/>
    <w:rPr>
      <w:rFonts w:ascii="Times New Roman" w:hAnsi="Times New Roman" w:cs="Times New Roman"/>
      <w:b/>
    </w:rPr>
  </w:style>
  <w:style w:type="paragraph" w:customStyle="1" w:styleId="oldTag">
    <w:name w:val="oldTag"/>
    <w:basedOn w:val="Normal"/>
    <w:next w:val="Normal"/>
    <w:link w:val="oldTagChar"/>
    <w:qFormat/>
    <w:rsid w:val="00770472"/>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770472"/>
    <w:rPr>
      <w:bCs/>
      <w:caps/>
      <w:sz w:val="20"/>
    </w:rPr>
  </w:style>
  <w:style w:type="paragraph" w:customStyle="1" w:styleId="Tagging">
    <w:name w:val="Tagging"/>
    <w:basedOn w:val="Normal"/>
    <w:autoRedefine/>
    <w:uiPriority w:val="99"/>
    <w:qFormat/>
    <w:rsid w:val="00770472"/>
    <w:pPr>
      <w:spacing w:line="256" w:lineRule="auto"/>
    </w:pPr>
    <w:rPr>
      <w:rFonts w:eastAsia="Times New Roman"/>
      <w:b/>
    </w:rPr>
  </w:style>
  <w:style w:type="paragraph" w:customStyle="1" w:styleId="NormalWeb10">
    <w:name w:val="Normal (Web)1"/>
    <w:basedOn w:val="Normal"/>
    <w:qFormat/>
    <w:rsid w:val="00770472"/>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770472"/>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770472"/>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770472"/>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770472"/>
    <w:pPr>
      <w:spacing w:before="100" w:beforeAutospacing="1" w:after="100" w:afterAutospacing="1" w:line="256" w:lineRule="auto"/>
    </w:pPr>
    <w:rPr>
      <w:rFonts w:eastAsia="Times New Roman"/>
    </w:rPr>
  </w:style>
  <w:style w:type="paragraph" w:customStyle="1" w:styleId="StyleUnderline9pt10">
    <w:name w:val="Style Underline + 9 pt1"/>
    <w:qFormat/>
    <w:rsid w:val="00770472"/>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770472"/>
    <w:rPr>
      <w:rFonts w:ascii="Arial Narrow" w:hAnsi="Arial Narrow" w:hint="default"/>
      <w:sz w:val="18"/>
      <w:szCs w:val="24"/>
      <w:u w:val="single"/>
    </w:rPr>
  </w:style>
  <w:style w:type="paragraph" w:customStyle="1" w:styleId="StyleUnderline9pt2">
    <w:name w:val="Style Underline + 9 pt2"/>
    <w:link w:val="StyleUnderline9pt2Char"/>
    <w:qFormat/>
    <w:rsid w:val="00770472"/>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770472"/>
    <w:rPr>
      <w:b/>
      <w:u w:val="single"/>
    </w:rPr>
  </w:style>
  <w:style w:type="paragraph" w:customStyle="1" w:styleId="EmphasisText0">
    <w:name w:val="Emphasis Text"/>
    <w:basedOn w:val="UnderlinedText"/>
    <w:link w:val="EmphasisTextChar"/>
    <w:qFormat/>
    <w:rsid w:val="00770472"/>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770472"/>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770472"/>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770472"/>
    <w:rPr>
      <w:b/>
      <w:bCs/>
      <w:u w:val="single"/>
    </w:rPr>
  </w:style>
  <w:style w:type="paragraph" w:customStyle="1" w:styleId="StyleStyle49ptBold1">
    <w:name w:val="Style Style4 + 9 pt Bold1"/>
    <w:basedOn w:val="Style4"/>
    <w:link w:val="StyleStyle49ptBold1Char"/>
    <w:qFormat/>
    <w:rsid w:val="00770472"/>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770472"/>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770472"/>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770472"/>
    <w:rPr>
      <w:b/>
      <w:bCs/>
      <w:u w:val="single"/>
    </w:rPr>
  </w:style>
  <w:style w:type="paragraph" w:customStyle="1" w:styleId="StyleStyle49ptBold2">
    <w:name w:val="Style Style4 + 9 pt Bold2"/>
    <w:basedOn w:val="Style4"/>
    <w:link w:val="StyleStyle49ptBold2Char"/>
    <w:qFormat/>
    <w:rsid w:val="00770472"/>
    <w:pPr>
      <w:spacing w:line="256" w:lineRule="auto"/>
    </w:pPr>
    <w:rPr>
      <w:rFonts w:asciiTheme="minorHAnsi" w:hAnsiTheme="minorHAnsi"/>
      <w:b/>
      <w:bCs/>
    </w:rPr>
  </w:style>
  <w:style w:type="character" w:customStyle="1" w:styleId="CiteBodyChar">
    <w:name w:val="Cite Body Char"/>
    <w:link w:val="CiteBody"/>
    <w:locked/>
    <w:rsid w:val="00770472"/>
    <w:rPr>
      <w:szCs w:val="16"/>
    </w:rPr>
  </w:style>
  <w:style w:type="paragraph" w:customStyle="1" w:styleId="CiteBody">
    <w:name w:val="Cite Body"/>
    <w:basedOn w:val="Normal"/>
    <w:link w:val="CiteBodyChar"/>
    <w:qFormat/>
    <w:rsid w:val="00770472"/>
    <w:pPr>
      <w:spacing w:line="256" w:lineRule="auto"/>
    </w:pPr>
    <w:rPr>
      <w:rFonts w:asciiTheme="minorHAnsi" w:hAnsiTheme="minorHAnsi" w:cstheme="minorBidi"/>
      <w:szCs w:val="16"/>
    </w:rPr>
  </w:style>
  <w:style w:type="character" w:customStyle="1" w:styleId="CiteBoldChar">
    <w:name w:val="Cite Bold Char"/>
    <w:link w:val="CiteBold0"/>
    <w:locked/>
    <w:rsid w:val="00770472"/>
    <w:rPr>
      <w:b/>
      <w:szCs w:val="16"/>
    </w:rPr>
  </w:style>
  <w:style w:type="paragraph" w:customStyle="1" w:styleId="CiteBold0">
    <w:name w:val="Cite Bold"/>
    <w:basedOn w:val="CiteBody"/>
    <w:link w:val="CiteBoldChar"/>
    <w:qFormat/>
    <w:rsid w:val="00770472"/>
    <w:rPr>
      <w:b/>
    </w:rPr>
  </w:style>
  <w:style w:type="character" w:customStyle="1" w:styleId="StyleCardBody11ptUnderlineChar">
    <w:name w:val="Style Card Body + 11 pt Underline Char"/>
    <w:link w:val="StyleCardBody11ptUnderline"/>
    <w:locked/>
    <w:rsid w:val="00770472"/>
    <w:rPr>
      <w:u w:val="single"/>
    </w:rPr>
  </w:style>
  <w:style w:type="paragraph" w:customStyle="1" w:styleId="StyleCardBody11ptUnderline">
    <w:name w:val="Style Card Body + 11 pt Underline"/>
    <w:basedOn w:val="CardBody"/>
    <w:link w:val="StyleCardBody11ptUnderlineChar"/>
    <w:qFormat/>
    <w:rsid w:val="00770472"/>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770472"/>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770472"/>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770472"/>
    <w:rPr>
      <w:b/>
      <w:bCs/>
      <w:u w:val="single"/>
    </w:rPr>
  </w:style>
  <w:style w:type="paragraph" w:customStyle="1" w:styleId="StyleStyle49ptBold4">
    <w:name w:val="Style Style4 + 9 pt Bold4"/>
    <w:basedOn w:val="Style4"/>
    <w:link w:val="StyleStyle49ptBold4Char"/>
    <w:qFormat/>
    <w:rsid w:val="00770472"/>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770472"/>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770472"/>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770472"/>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770472"/>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770472"/>
    <w:rPr>
      <w:b/>
      <w:bCs/>
      <w:u w:val="single"/>
    </w:rPr>
  </w:style>
  <w:style w:type="paragraph" w:customStyle="1" w:styleId="StyleStyle49ptBold5">
    <w:name w:val="Style Style4 + 9 pt Bold5"/>
    <w:basedOn w:val="Style4"/>
    <w:link w:val="StyleStyle49ptBold5Char"/>
    <w:qFormat/>
    <w:rsid w:val="00770472"/>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770472"/>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770472"/>
    <w:pPr>
      <w:spacing w:line="256" w:lineRule="auto"/>
    </w:pPr>
    <w:rPr>
      <w:rFonts w:eastAsia="Times New Roman" w:cs="Times New Roman"/>
      <w:sz w:val="20"/>
    </w:rPr>
  </w:style>
  <w:style w:type="paragraph" w:customStyle="1" w:styleId="FONT7">
    <w:name w:val="FONT 7"/>
    <w:qFormat/>
    <w:rsid w:val="00770472"/>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qFormat/>
    <w:rsid w:val="00770472"/>
    <w:pPr>
      <w:spacing w:line="256" w:lineRule="auto"/>
    </w:pPr>
    <w:rPr>
      <w:rFonts w:ascii="Calibri" w:hAnsi="Calibri"/>
    </w:rPr>
  </w:style>
  <w:style w:type="character" w:customStyle="1" w:styleId="StyleCardText11ptUnderlineChar">
    <w:name w:val="Style Card Text + 11 pt Underline Char"/>
    <w:link w:val="StyleCardText11ptUnderline"/>
    <w:locked/>
    <w:rsid w:val="00770472"/>
    <w:rPr>
      <w:u w:val="single"/>
    </w:rPr>
  </w:style>
  <w:style w:type="paragraph" w:customStyle="1" w:styleId="StyleCardText11ptUnderline">
    <w:name w:val="Style Card Text + 11 pt Underline"/>
    <w:basedOn w:val="Normal"/>
    <w:link w:val="StyleCardText11ptUnderlineChar"/>
    <w:qFormat/>
    <w:rsid w:val="00770472"/>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770472"/>
    <w:rPr>
      <w:b/>
      <w:bCs/>
      <w:u w:val="single"/>
    </w:rPr>
  </w:style>
  <w:style w:type="paragraph" w:customStyle="1" w:styleId="StyleCardText11ptBoldUnderline">
    <w:name w:val="Style Card Text + 11 pt Bold Underline"/>
    <w:basedOn w:val="Normal"/>
    <w:link w:val="StyleCardText11ptBoldUnderlineChar"/>
    <w:qFormat/>
    <w:rsid w:val="00770472"/>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770472"/>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770472"/>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770472"/>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770472"/>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770472"/>
    <w:rPr>
      <w:b/>
      <w:bCs/>
      <w:u w:val="single"/>
    </w:rPr>
  </w:style>
  <w:style w:type="paragraph" w:customStyle="1" w:styleId="StyleStyle49ptBold6">
    <w:name w:val="Style Style4 + 9 pt Bold6"/>
    <w:basedOn w:val="Style4"/>
    <w:link w:val="StyleStyle49ptBold6Char"/>
    <w:qFormat/>
    <w:rsid w:val="00770472"/>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770472"/>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770472"/>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770472"/>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770472"/>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770472"/>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70472"/>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770472"/>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770472"/>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770472"/>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770472"/>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770472"/>
    <w:rPr>
      <w:b/>
      <w:u w:val="thick"/>
    </w:rPr>
  </w:style>
  <w:style w:type="paragraph" w:customStyle="1" w:styleId="textboldChar">
    <w:name w:val="text bold Char"/>
    <w:basedOn w:val="Normal"/>
    <w:link w:val="textboldCharChar"/>
    <w:qFormat/>
    <w:rsid w:val="00770472"/>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770472"/>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770472"/>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770472"/>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qFormat/>
    <w:rsid w:val="00770472"/>
    <w:pPr>
      <w:spacing w:line="256" w:lineRule="auto"/>
    </w:pPr>
    <w:rPr>
      <w:rFonts w:eastAsia="Calibri"/>
      <w:szCs w:val="20"/>
    </w:rPr>
  </w:style>
  <w:style w:type="paragraph" w:customStyle="1" w:styleId="StyleStyle1">
    <w:name w:val="Style Style1 +"/>
    <w:basedOn w:val="Normal"/>
    <w:uiPriority w:val="99"/>
    <w:qFormat/>
    <w:rsid w:val="00770472"/>
    <w:pPr>
      <w:spacing w:line="256" w:lineRule="auto"/>
    </w:pPr>
    <w:rPr>
      <w:rFonts w:eastAsia="Calibri"/>
    </w:rPr>
  </w:style>
  <w:style w:type="paragraph" w:customStyle="1" w:styleId="StyleLinespacingDouble">
    <w:name w:val="Style Line spacing:  Double"/>
    <w:basedOn w:val="Normal"/>
    <w:uiPriority w:val="99"/>
    <w:qFormat/>
    <w:rsid w:val="00770472"/>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770472"/>
  </w:style>
  <w:style w:type="paragraph" w:customStyle="1" w:styleId="Micro">
    <w:name w:val="Micro"/>
    <w:basedOn w:val="Normal"/>
    <w:next w:val="Normal"/>
    <w:qFormat/>
    <w:rsid w:val="00770472"/>
    <w:pPr>
      <w:spacing w:line="256" w:lineRule="auto"/>
    </w:pPr>
    <w:rPr>
      <w:rFonts w:ascii="Arial" w:eastAsia="Calibri" w:hAnsi="Arial"/>
      <w:sz w:val="12"/>
    </w:rPr>
  </w:style>
  <w:style w:type="paragraph" w:customStyle="1" w:styleId="CardTextUnderlined">
    <w:name w:val="Card Text Underlined"/>
    <w:basedOn w:val="Normal"/>
    <w:qFormat/>
    <w:rsid w:val="00770472"/>
    <w:pPr>
      <w:spacing w:line="256" w:lineRule="auto"/>
    </w:pPr>
    <w:rPr>
      <w:rFonts w:ascii="Arial Narrow" w:eastAsia="Calibri" w:hAnsi="Arial Narrow"/>
      <w:u w:val="single"/>
    </w:rPr>
  </w:style>
  <w:style w:type="paragraph" w:customStyle="1" w:styleId="normalChar0">
    <w:name w:val="normal Char"/>
    <w:basedOn w:val="Normal"/>
    <w:uiPriority w:val="99"/>
    <w:qFormat/>
    <w:rsid w:val="00770472"/>
    <w:pPr>
      <w:spacing w:line="256" w:lineRule="auto"/>
    </w:pPr>
    <w:rPr>
      <w:rFonts w:eastAsia="Calibri"/>
    </w:rPr>
  </w:style>
  <w:style w:type="paragraph" w:customStyle="1" w:styleId="cardtextsmallChar">
    <w:name w:val="card text small Char"/>
    <w:basedOn w:val="Normal"/>
    <w:uiPriority w:val="99"/>
    <w:qFormat/>
    <w:rsid w:val="00770472"/>
    <w:pPr>
      <w:spacing w:line="256" w:lineRule="auto"/>
    </w:pPr>
    <w:rPr>
      <w:rFonts w:ascii="Arial Narrow" w:eastAsia="Calibri" w:hAnsi="Arial Narrow"/>
      <w:sz w:val="16"/>
    </w:rPr>
  </w:style>
  <w:style w:type="character" w:customStyle="1" w:styleId="MicroMicroTextChar">
    <w:name w:val="MicroMicroText Char"/>
    <w:link w:val="MicroMicroText"/>
    <w:locked/>
    <w:rsid w:val="00770472"/>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770472"/>
    <w:pPr>
      <w:spacing w:line="256" w:lineRule="auto"/>
    </w:pPr>
    <w:rPr>
      <w:rFonts w:ascii="Times New Roman" w:eastAsia="Calibri" w:hAnsi="Times New Roman" w:cs="Times New Roman"/>
      <w:sz w:val="8"/>
    </w:rPr>
  </w:style>
  <w:style w:type="paragraph" w:customStyle="1" w:styleId="CaseListNormal">
    <w:name w:val="Case List Normal"/>
    <w:basedOn w:val="Normal"/>
    <w:uiPriority w:val="99"/>
    <w:qFormat/>
    <w:rsid w:val="00770472"/>
    <w:rPr>
      <w:rFonts w:ascii="Times" w:eastAsia="Times New Roman" w:hAnsi="Times"/>
      <w:sz w:val="20"/>
      <w:szCs w:val="26"/>
    </w:rPr>
  </w:style>
  <w:style w:type="paragraph" w:customStyle="1" w:styleId="Smallfont0">
    <w:name w:val="Smallfont"/>
    <w:basedOn w:val="Normal"/>
    <w:next w:val="Normal"/>
    <w:autoRedefine/>
    <w:uiPriority w:val="99"/>
    <w:qFormat/>
    <w:rsid w:val="00770472"/>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770472"/>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770472"/>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770472"/>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770472"/>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770472"/>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770472"/>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770472"/>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770472"/>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770472"/>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770472"/>
    <w:pPr>
      <w:jc w:val="center"/>
    </w:pPr>
    <w:rPr>
      <w:rFonts w:eastAsia="Times New Roman"/>
      <w:b/>
      <w:szCs w:val="20"/>
      <w:u w:val="single"/>
    </w:rPr>
  </w:style>
  <w:style w:type="paragraph" w:customStyle="1" w:styleId="Pa19">
    <w:name w:val="Pa19"/>
    <w:basedOn w:val="Normal"/>
    <w:next w:val="Normal"/>
    <w:autoRedefine/>
    <w:qFormat/>
    <w:rsid w:val="00770472"/>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770472"/>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uiPriority w:val="99"/>
    <w:qFormat/>
    <w:rsid w:val="00770472"/>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uiPriority w:val="99"/>
    <w:qFormat/>
    <w:rsid w:val="00770472"/>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uiPriority w:val="99"/>
    <w:qFormat/>
    <w:rsid w:val="00770472"/>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770472"/>
    <w:pPr>
      <w:spacing w:after="0" w:line="240" w:lineRule="auto"/>
    </w:pPr>
    <w:rPr>
      <w:rFonts w:ascii="Arial" w:eastAsia="Times New Roman" w:hAnsi="Arial" w:cs="Times New Roman"/>
      <w:sz w:val="24"/>
    </w:rPr>
  </w:style>
  <w:style w:type="paragraph" w:customStyle="1" w:styleId="maintext">
    <w:name w:val="maintext"/>
    <w:basedOn w:val="Normal"/>
    <w:next w:val="Normal"/>
    <w:autoRedefine/>
    <w:uiPriority w:val="99"/>
    <w:qFormat/>
    <w:rsid w:val="00770472"/>
    <w:pPr>
      <w:spacing w:before="100" w:beforeAutospacing="1" w:after="100" w:afterAutospacing="1"/>
    </w:pPr>
    <w:rPr>
      <w:rFonts w:eastAsia="Times New Roman"/>
    </w:rPr>
  </w:style>
  <w:style w:type="paragraph" w:customStyle="1" w:styleId="prnewsp">
    <w:name w:val="prnews_p"/>
    <w:basedOn w:val="Normal"/>
    <w:qFormat/>
    <w:rsid w:val="00770472"/>
    <w:pPr>
      <w:spacing w:before="100" w:beforeAutospacing="1" w:after="100" w:afterAutospacing="1"/>
    </w:pPr>
    <w:rPr>
      <w:rFonts w:eastAsia="Times New Roman"/>
    </w:rPr>
  </w:style>
  <w:style w:type="character" w:customStyle="1" w:styleId="Heading7Char1">
    <w:name w:val="Heading 7 Char1"/>
    <w:basedOn w:val="DefaultParagraphFont"/>
    <w:semiHidden/>
    <w:rsid w:val="00770472"/>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semiHidden/>
    <w:rsid w:val="00770472"/>
    <w:rPr>
      <w:rFonts w:ascii="Calibri Light" w:eastAsia="Times New Roman" w:hAnsi="Calibri Light" w:cs="Times New Roman" w:hint="default"/>
      <w:color w:val="404040"/>
    </w:rPr>
  </w:style>
  <w:style w:type="character" w:customStyle="1" w:styleId="Heading9Char1">
    <w:name w:val="Heading 9 Char1"/>
    <w:basedOn w:val="DefaultParagraphFont"/>
    <w:semiHidden/>
    <w:rsid w:val="00770472"/>
    <w:rPr>
      <w:rFonts w:ascii="Calibri Light" w:eastAsia="Times New Roman" w:hAnsi="Calibri Light" w:cs="Times New Roman" w:hint="default"/>
      <w:i/>
      <w:iCs/>
      <w:color w:val="404040"/>
    </w:rPr>
  </w:style>
  <w:style w:type="character" w:customStyle="1" w:styleId="CiteCharChar">
    <w:name w:val="Cite Char Char"/>
    <w:basedOn w:val="DefaultParagraphFont"/>
    <w:rsid w:val="00770472"/>
    <w:rPr>
      <w:rFonts w:ascii="Cambria" w:hAnsi="Cambria" w:cs="Times New Roman" w:hint="default"/>
      <w:b/>
      <w:bCs/>
      <w:sz w:val="26"/>
      <w:szCs w:val="26"/>
    </w:rPr>
  </w:style>
  <w:style w:type="character" w:customStyle="1" w:styleId="CardCharChar1">
    <w:name w:val="Card Char Char1"/>
    <w:basedOn w:val="DefaultParagraphFont"/>
    <w:rsid w:val="00770472"/>
    <w:rPr>
      <w:rFonts w:ascii="Times New Roman" w:hAnsi="Times New Roman" w:cs="Times New Roman" w:hint="default"/>
      <w:b/>
      <w:bCs/>
      <w:sz w:val="28"/>
      <w:szCs w:val="28"/>
    </w:rPr>
  </w:style>
  <w:style w:type="character" w:customStyle="1" w:styleId="CircleChar1">
    <w:name w:val="Circle Char1"/>
    <w:basedOn w:val="DefaultParagraphFont"/>
    <w:rsid w:val="00770472"/>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770472"/>
  </w:style>
  <w:style w:type="character" w:customStyle="1" w:styleId="SmallFont7pt">
    <w:name w:val="Small Font (7 pt)"/>
    <w:basedOn w:val="DefaultParagraphFont"/>
    <w:qFormat/>
    <w:rsid w:val="00770472"/>
    <w:rPr>
      <w:sz w:val="14"/>
    </w:rPr>
  </w:style>
  <w:style w:type="character" w:customStyle="1" w:styleId="style65">
    <w:name w:val="style65"/>
    <w:basedOn w:val="DefaultParagraphFont"/>
    <w:rsid w:val="00770472"/>
    <w:rPr>
      <w:rFonts w:ascii="Times New Roman" w:hAnsi="Times New Roman" w:cs="Times New Roman" w:hint="default"/>
    </w:rPr>
  </w:style>
  <w:style w:type="character" w:customStyle="1" w:styleId="BoldandUnderlineCharChar">
    <w:name w:val="Bold and Underline Char Char"/>
    <w:basedOn w:val="DefaultParagraphFont"/>
    <w:rsid w:val="00770472"/>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770472"/>
  </w:style>
  <w:style w:type="character" w:customStyle="1" w:styleId="BodyTextIndent2Char1">
    <w:name w:val="Body Text Indent 2 Char1"/>
    <w:basedOn w:val="DefaultParagraphFont"/>
    <w:rsid w:val="00770472"/>
    <w:rPr>
      <w:rFonts w:ascii="Times New Roman" w:hAnsi="Times New Roman" w:cs="Times New Roman"/>
      <w:sz w:val="24"/>
    </w:rPr>
  </w:style>
  <w:style w:type="character" w:customStyle="1" w:styleId="BodyTextIndentChar1">
    <w:name w:val="Body Text Indent Char1"/>
    <w:basedOn w:val="DefaultParagraphFont"/>
    <w:uiPriority w:val="99"/>
    <w:rsid w:val="00770472"/>
    <w:rPr>
      <w:rFonts w:ascii="Times New Roman" w:hAnsi="Times New Roman" w:cs="Times New Roman"/>
      <w:sz w:val="24"/>
    </w:rPr>
  </w:style>
  <w:style w:type="character" w:customStyle="1" w:styleId="BodyText3Char1">
    <w:name w:val="Body Text 3 Char1"/>
    <w:basedOn w:val="DefaultParagraphFont"/>
    <w:rsid w:val="00770472"/>
    <w:rPr>
      <w:rFonts w:ascii="Times New Roman" w:hAnsi="Times New Roman" w:cs="Times New Roman"/>
      <w:sz w:val="16"/>
      <w:szCs w:val="16"/>
    </w:rPr>
  </w:style>
  <w:style w:type="character" w:customStyle="1" w:styleId="FootnoteTextChar1">
    <w:name w:val="Footnote Text Char1"/>
    <w:basedOn w:val="DefaultParagraphFont"/>
    <w:uiPriority w:val="99"/>
    <w:rsid w:val="00770472"/>
    <w:rPr>
      <w:rFonts w:ascii="Times New Roman" w:hAnsi="Times New Roman" w:cs="Times New Roman"/>
      <w:sz w:val="20"/>
      <w:szCs w:val="20"/>
    </w:rPr>
  </w:style>
  <w:style w:type="character" w:customStyle="1" w:styleId="CharChar5">
    <w:name w:val="Char Char5"/>
    <w:rsid w:val="00770472"/>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770472"/>
    <w:rPr>
      <w:rFonts w:ascii="Consolas" w:hAnsi="Consolas" w:cs="Consolas" w:hint="default"/>
      <w:sz w:val="20"/>
      <w:szCs w:val="20"/>
    </w:rPr>
  </w:style>
  <w:style w:type="character" w:customStyle="1" w:styleId="CharChar4">
    <w:name w:val="Char Char4"/>
    <w:basedOn w:val="DefaultParagraphFont"/>
    <w:rsid w:val="00770472"/>
    <w:rPr>
      <w:rFonts w:ascii="Arial" w:hAnsi="Arial" w:cs="Arial" w:hint="default"/>
      <w:b/>
      <w:bCs/>
      <w:iCs/>
      <w:szCs w:val="28"/>
      <w:lang w:val="en-US" w:eastAsia="en-US" w:bidi="ar-SA"/>
    </w:rPr>
  </w:style>
  <w:style w:type="character" w:customStyle="1" w:styleId="yshortcuts">
    <w:name w:val="yshortcuts"/>
    <w:basedOn w:val="DefaultParagraphFont"/>
    <w:rsid w:val="00770472"/>
  </w:style>
  <w:style w:type="character" w:customStyle="1" w:styleId="caps-label">
    <w:name w:val="caps-label"/>
    <w:basedOn w:val="DefaultParagraphFont"/>
    <w:rsid w:val="00770472"/>
  </w:style>
  <w:style w:type="character" w:customStyle="1" w:styleId="UnderlineCard">
    <w:name w:val="Underline Card"/>
    <w:uiPriority w:val="6"/>
    <w:qFormat/>
    <w:rsid w:val="00770472"/>
    <w:rPr>
      <w:rFonts w:ascii="Arial" w:hAnsi="Arial" w:cs="Arial" w:hint="default"/>
      <w:b w:val="0"/>
      <w:bCs/>
      <w:sz w:val="20"/>
      <w:u w:val="single"/>
    </w:rPr>
  </w:style>
  <w:style w:type="character" w:customStyle="1" w:styleId="institution">
    <w:name w:val="institution"/>
    <w:basedOn w:val="DefaultParagraphFont"/>
    <w:rsid w:val="00770472"/>
  </w:style>
  <w:style w:type="character" w:customStyle="1" w:styleId="abodyblack3">
    <w:name w:val="abodyblack3"/>
    <w:basedOn w:val="DefaultParagraphFont"/>
    <w:rsid w:val="00770472"/>
  </w:style>
  <w:style w:type="character" w:customStyle="1" w:styleId="FontStyle177">
    <w:name w:val="Font Style177"/>
    <w:basedOn w:val="DefaultParagraphFont"/>
    <w:uiPriority w:val="99"/>
    <w:rsid w:val="00770472"/>
    <w:rPr>
      <w:rFonts w:ascii="Times New Roman" w:hAnsi="Times New Roman" w:cs="Times New Roman" w:hint="default"/>
      <w:sz w:val="20"/>
      <w:szCs w:val="20"/>
    </w:rPr>
  </w:style>
  <w:style w:type="character" w:customStyle="1" w:styleId="FontStyle173">
    <w:name w:val="Font Style173"/>
    <w:basedOn w:val="DefaultParagraphFont"/>
    <w:uiPriority w:val="99"/>
    <w:rsid w:val="00770472"/>
    <w:rPr>
      <w:rFonts w:ascii="Times New Roman" w:hAnsi="Times New Roman" w:cs="Times New Roman" w:hint="default"/>
      <w:sz w:val="14"/>
      <w:szCs w:val="14"/>
    </w:rPr>
  </w:style>
  <w:style w:type="character" w:customStyle="1" w:styleId="FontStyle151">
    <w:name w:val="Font Style151"/>
    <w:basedOn w:val="DefaultParagraphFont"/>
    <w:uiPriority w:val="99"/>
    <w:rsid w:val="00770472"/>
    <w:rPr>
      <w:rFonts w:ascii="Arial Narrow" w:hAnsi="Arial Narrow" w:cs="Arial Narrow" w:hint="default"/>
      <w:b/>
      <w:bCs/>
      <w:sz w:val="12"/>
      <w:szCs w:val="12"/>
    </w:rPr>
  </w:style>
  <w:style w:type="character" w:customStyle="1" w:styleId="FontStyle156">
    <w:name w:val="Font Style156"/>
    <w:basedOn w:val="DefaultParagraphFont"/>
    <w:uiPriority w:val="99"/>
    <w:rsid w:val="00770472"/>
    <w:rPr>
      <w:rFonts w:ascii="Arial Narrow" w:hAnsi="Arial Narrow" w:cs="Arial Narrow" w:hint="default"/>
      <w:sz w:val="8"/>
      <w:szCs w:val="8"/>
    </w:rPr>
  </w:style>
  <w:style w:type="character" w:customStyle="1" w:styleId="FontStyle160">
    <w:name w:val="Font Style160"/>
    <w:basedOn w:val="DefaultParagraphFont"/>
    <w:uiPriority w:val="99"/>
    <w:rsid w:val="00770472"/>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770472"/>
    <w:rPr>
      <w:rFonts w:ascii="Times New Roman" w:hAnsi="Times New Roman" w:cs="Times New Roman" w:hint="default"/>
      <w:sz w:val="18"/>
      <w:szCs w:val="18"/>
    </w:rPr>
  </w:style>
  <w:style w:type="character" w:customStyle="1" w:styleId="FontStyle168">
    <w:name w:val="Font Style168"/>
    <w:basedOn w:val="DefaultParagraphFont"/>
    <w:uiPriority w:val="99"/>
    <w:rsid w:val="00770472"/>
    <w:rPr>
      <w:rFonts w:ascii="Times New Roman" w:hAnsi="Times New Roman" w:cs="Times New Roman" w:hint="default"/>
      <w:sz w:val="12"/>
      <w:szCs w:val="12"/>
    </w:rPr>
  </w:style>
  <w:style w:type="character" w:customStyle="1" w:styleId="FontStyle176">
    <w:name w:val="Font Style176"/>
    <w:basedOn w:val="DefaultParagraphFont"/>
    <w:uiPriority w:val="99"/>
    <w:rsid w:val="00770472"/>
    <w:rPr>
      <w:rFonts w:ascii="Times New Roman" w:hAnsi="Times New Roman" w:cs="Times New Roman" w:hint="default"/>
      <w:sz w:val="16"/>
      <w:szCs w:val="16"/>
    </w:rPr>
  </w:style>
  <w:style w:type="character" w:customStyle="1" w:styleId="FontStyle172">
    <w:name w:val="Font Style172"/>
    <w:basedOn w:val="DefaultParagraphFont"/>
    <w:uiPriority w:val="99"/>
    <w:rsid w:val="00770472"/>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770472"/>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770472"/>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770472"/>
    <w:rPr>
      <w:rFonts w:ascii="Times New Roman" w:hAnsi="Times New Roman" w:cs="Times New Roman" w:hint="default"/>
      <w:sz w:val="10"/>
      <w:szCs w:val="10"/>
    </w:rPr>
  </w:style>
  <w:style w:type="character" w:customStyle="1" w:styleId="FontStyle174">
    <w:name w:val="Font Style174"/>
    <w:basedOn w:val="DefaultParagraphFont"/>
    <w:uiPriority w:val="99"/>
    <w:rsid w:val="00770472"/>
    <w:rPr>
      <w:rFonts w:ascii="Arial Narrow" w:hAnsi="Arial Narrow" w:cs="Arial Narrow" w:hint="default"/>
      <w:b/>
      <w:bCs/>
      <w:sz w:val="18"/>
      <w:szCs w:val="18"/>
    </w:rPr>
  </w:style>
  <w:style w:type="character" w:customStyle="1" w:styleId="FontStyle169">
    <w:name w:val="Font Style169"/>
    <w:basedOn w:val="DefaultParagraphFont"/>
    <w:uiPriority w:val="99"/>
    <w:rsid w:val="00770472"/>
    <w:rPr>
      <w:rFonts w:ascii="Times New Roman" w:hAnsi="Times New Roman" w:cs="Times New Roman" w:hint="default"/>
      <w:sz w:val="12"/>
      <w:szCs w:val="12"/>
    </w:rPr>
  </w:style>
  <w:style w:type="character" w:customStyle="1" w:styleId="FontStyle139">
    <w:name w:val="Font Style139"/>
    <w:basedOn w:val="DefaultParagraphFont"/>
    <w:uiPriority w:val="99"/>
    <w:rsid w:val="00770472"/>
    <w:rPr>
      <w:rFonts w:ascii="Times New Roman" w:hAnsi="Times New Roman" w:cs="Times New Roman" w:hint="default"/>
      <w:b/>
      <w:bCs/>
      <w:sz w:val="18"/>
      <w:szCs w:val="18"/>
    </w:rPr>
  </w:style>
  <w:style w:type="character" w:customStyle="1" w:styleId="allocatoragentsleft">
    <w:name w:val="al_locatoragentsleft"/>
    <w:basedOn w:val="DefaultParagraphFont"/>
    <w:rsid w:val="00770472"/>
  </w:style>
  <w:style w:type="character" w:customStyle="1" w:styleId="ilad">
    <w:name w:val="il_ad"/>
    <w:rsid w:val="00770472"/>
  </w:style>
  <w:style w:type="character" w:customStyle="1" w:styleId="CardUnderlined">
    <w:name w:val="Card Underlined"/>
    <w:basedOn w:val="DefaultParagraphFont"/>
    <w:rsid w:val="00770472"/>
    <w:rPr>
      <w:rFonts w:ascii="Garamond" w:hAnsi="Garamond" w:hint="default"/>
      <w:sz w:val="22"/>
      <w:szCs w:val="24"/>
      <w:u w:val="single"/>
      <w:lang w:val="en-US" w:eastAsia="en-US" w:bidi="ar-SA"/>
    </w:rPr>
  </w:style>
  <w:style w:type="character" w:customStyle="1" w:styleId="pagetitle">
    <w:name w:val="pagetitle"/>
    <w:basedOn w:val="DefaultParagraphFont"/>
    <w:rsid w:val="00770472"/>
  </w:style>
  <w:style w:type="character" w:customStyle="1" w:styleId="StyleUnderlineCharChar9ptBold1">
    <w:name w:val="Style Underline Char Char + 9 pt Bold1"/>
    <w:rsid w:val="00770472"/>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770472"/>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770472"/>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770472"/>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770472"/>
    <w:rPr>
      <w:rFonts w:ascii="Times" w:hAnsi="Times" w:hint="default"/>
      <w:b w:val="0"/>
      <w:bCs/>
      <w:sz w:val="20"/>
      <w:u w:val="single"/>
    </w:rPr>
  </w:style>
  <w:style w:type="character" w:customStyle="1" w:styleId="blubigktbiz">
    <w:name w:val="blubigktbiz"/>
    <w:rsid w:val="00770472"/>
  </w:style>
  <w:style w:type="character" w:customStyle="1" w:styleId="super">
    <w:name w:val="super"/>
    <w:rsid w:val="00770472"/>
  </w:style>
  <w:style w:type="character" w:customStyle="1" w:styleId="text30">
    <w:name w:val="text30"/>
    <w:rsid w:val="00770472"/>
  </w:style>
  <w:style w:type="character" w:customStyle="1" w:styleId="uppercase">
    <w:name w:val="uppercase"/>
    <w:rsid w:val="00770472"/>
  </w:style>
  <w:style w:type="character" w:customStyle="1" w:styleId="Style6pt">
    <w:name w:val="Style 6 pt"/>
    <w:basedOn w:val="DefaultParagraphFont"/>
    <w:qFormat/>
    <w:rsid w:val="00770472"/>
    <w:rPr>
      <w:sz w:val="12"/>
    </w:rPr>
  </w:style>
  <w:style w:type="character" w:customStyle="1" w:styleId="CiteCharCharCharCharCharChar">
    <w:name w:val="Cite Char Char Char Char Char Char"/>
    <w:basedOn w:val="DefaultParagraphFont"/>
    <w:rsid w:val="00770472"/>
    <w:rPr>
      <w:b/>
      <w:bCs w:val="0"/>
      <w:noProof w:val="0"/>
      <w:sz w:val="22"/>
      <w:szCs w:val="24"/>
      <w:u w:val="single"/>
      <w:lang w:val="en-US" w:eastAsia="en-US" w:bidi="ar-SA"/>
    </w:rPr>
  </w:style>
  <w:style w:type="character" w:customStyle="1" w:styleId="mainbody1">
    <w:name w:val="mainbody1"/>
    <w:basedOn w:val="DefaultParagraphFont"/>
    <w:rsid w:val="00770472"/>
    <w:rPr>
      <w:rFonts w:ascii="Verdana" w:hAnsi="Verdana" w:hint="default"/>
      <w:color w:val="000000"/>
      <w:sz w:val="22"/>
      <w:szCs w:val="22"/>
    </w:rPr>
  </w:style>
  <w:style w:type="character" w:customStyle="1" w:styleId="cit-first-element">
    <w:name w:val="cit-first-element"/>
    <w:basedOn w:val="DefaultParagraphFont"/>
    <w:rsid w:val="00770472"/>
  </w:style>
  <w:style w:type="character" w:customStyle="1" w:styleId="UnderlineChar5">
    <w:name w:val="UnderlineChar"/>
    <w:rsid w:val="00770472"/>
    <w:rPr>
      <w:sz w:val="24"/>
      <w:u w:val="single"/>
    </w:rPr>
  </w:style>
  <w:style w:type="character" w:customStyle="1" w:styleId="foreground">
    <w:name w:val="foreground"/>
    <w:basedOn w:val="DefaultParagraphFont"/>
    <w:rsid w:val="00770472"/>
  </w:style>
  <w:style w:type="character" w:customStyle="1" w:styleId="Style11ptBorderSinglesolidlineAuto05ptLinewidth">
    <w:name w:val="Style 11 pt Border: : (Single solid line Auto  0.5 pt Line width)"/>
    <w:rsid w:val="00770472"/>
    <w:rPr>
      <w:sz w:val="20"/>
      <w:bdr w:val="single" w:sz="4" w:space="0" w:color="auto" w:frame="1"/>
    </w:rPr>
  </w:style>
  <w:style w:type="character" w:customStyle="1" w:styleId="StyleUnderlineChar9ptBorderSinglesolidlineAuto0">
    <w:name w:val="Style Underline Char + 9 pt Border: : (Single solid line Auto  0..."/>
    <w:rsid w:val="00770472"/>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77047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7047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7047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70472"/>
    <w:rPr>
      <w:sz w:val="20"/>
      <w:szCs w:val="24"/>
      <w:u w:val="single"/>
      <w:bdr w:val="single" w:sz="4" w:space="0" w:color="auto" w:frame="1"/>
      <w:lang w:val="en-US" w:eastAsia="en-US" w:bidi="ar-SA"/>
    </w:rPr>
  </w:style>
  <w:style w:type="character" w:customStyle="1" w:styleId="StyleLatinGaramondUnderline">
    <w:name w:val="Style (Latin) Garamond Underline"/>
    <w:rsid w:val="00770472"/>
    <w:rPr>
      <w:rFonts w:ascii="Times New Roman" w:hAnsi="Times New Roman" w:cs="Times New Roman" w:hint="default"/>
      <w:sz w:val="20"/>
      <w:u w:val="single"/>
    </w:rPr>
  </w:style>
  <w:style w:type="character" w:customStyle="1" w:styleId="StyleLatinGaramond">
    <w:name w:val="Style (Latin) Garamond"/>
    <w:rsid w:val="00770472"/>
    <w:rPr>
      <w:rFonts w:ascii="Times New Roman" w:hAnsi="Times New Roman" w:cs="Times New Roman" w:hint="default"/>
      <w:sz w:val="20"/>
    </w:rPr>
  </w:style>
  <w:style w:type="character" w:customStyle="1" w:styleId="mainheading">
    <w:name w:val="mainheading"/>
    <w:basedOn w:val="DefaultParagraphFont"/>
    <w:rsid w:val="00770472"/>
  </w:style>
  <w:style w:type="character" w:customStyle="1" w:styleId="StyleUnderlineChar9ptChar">
    <w:name w:val="Style Underline Char + 9 pt Char"/>
    <w:basedOn w:val="UnderlineCharChar"/>
    <w:rsid w:val="00770472"/>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770472"/>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770472"/>
    <w:rPr>
      <w:rFonts w:ascii="Arial Narrow" w:hAnsi="Arial Narrow" w:cs="Arial Narrow" w:hint="default"/>
      <w:sz w:val="18"/>
      <w:szCs w:val="18"/>
    </w:rPr>
  </w:style>
  <w:style w:type="character" w:customStyle="1" w:styleId="FontStyle14">
    <w:name w:val="Font Style14"/>
    <w:basedOn w:val="DefaultParagraphFont"/>
    <w:uiPriority w:val="99"/>
    <w:rsid w:val="00770472"/>
    <w:rPr>
      <w:rFonts w:ascii="Arial Narrow" w:hAnsi="Arial Narrow" w:cs="Arial Narrow" w:hint="default"/>
      <w:b/>
      <w:bCs/>
      <w:spacing w:val="-10"/>
      <w:sz w:val="14"/>
      <w:szCs w:val="14"/>
    </w:rPr>
  </w:style>
  <w:style w:type="character" w:customStyle="1" w:styleId="red">
    <w:name w:val="red"/>
    <w:basedOn w:val="DefaultParagraphFont"/>
    <w:rsid w:val="00770472"/>
  </w:style>
  <w:style w:type="character" w:customStyle="1" w:styleId="at">
    <w:name w:val="at"/>
    <w:rsid w:val="00770472"/>
  </w:style>
  <w:style w:type="character" w:customStyle="1" w:styleId="org">
    <w:name w:val="org"/>
    <w:rsid w:val="00770472"/>
  </w:style>
  <w:style w:type="character" w:customStyle="1" w:styleId="legacybig">
    <w:name w:val="legacybig"/>
    <w:basedOn w:val="DefaultParagraphFont"/>
    <w:rsid w:val="00770472"/>
  </w:style>
  <w:style w:type="character" w:customStyle="1" w:styleId="art-author">
    <w:name w:val="art-author"/>
    <w:basedOn w:val="DefaultParagraphFont"/>
    <w:rsid w:val="00770472"/>
  </w:style>
  <w:style w:type="character" w:customStyle="1" w:styleId="Header1">
    <w:name w:val="Header1"/>
    <w:basedOn w:val="DefaultParagraphFont"/>
    <w:rsid w:val="00770472"/>
  </w:style>
  <w:style w:type="character" w:customStyle="1" w:styleId="fpred">
    <w:name w:val="fp_red"/>
    <w:basedOn w:val="DefaultParagraphFont"/>
    <w:rsid w:val="00770472"/>
  </w:style>
  <w:style w:type="character" w:customStyle="1" w:styleId="twoce">
    <w:name w:val="twoce"/>
    <w:basedOn w:val="DefaultParagraphFont"/>
    <w:rsid w:val="00770472"/>
  </w:style>
  <w:style w:type="character" w:customStyle="1" w:styleId="snapnoshots">
    <w:name w:val="snap_noshots"/>
    <w:basedOn w:val="DefaultParagraphFont"/>
    <w:rsid w:val="00770472"/>
  </w:style>
  <w:style w:type="character" w:customStyle="1" w:styleId="StyleUnderlineCharChar9pt">
    <w:name w:val="Style Underline Char Char + 9 pt"/>
    <w:rsid w:val="00770472"/>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770472"/>
  </w:style>
  <w:style w:type="character" w:customStyle="1" w:styleId="preloadwrap">
    <w:name w:val="preloadwrap"/>
    <w:basedOn w:val="DefaultParagraphFont"/>
    <w:rsid w:val="00770472"/>
  </w:style>
  <w:style w:type="character" w:customStyle="1" w:styleId="typarticle">
    <w:name w:val="typ_article"/>
    <w:basedOn w:val="DefaultParagraphFont"/>
    <w:rsid w:val="00770472"/>
  </w:style>
  <w:style w:type="character" w:customStyle="1" w:styleId="author-date0">
    <w:name w:val="author-date"/>
    <w:basedOn w:val="DefaultParagraphFont"/>
    <w:rsid w:val="00770472"/>
  </w:style>
  <w:style w:type="character" w:customStyle="1" w:styleId="resultbodyblack">
    <w:name w:val="resultbodyblack"/>
    <w:basedOn w:val="DefaultParagraphFont"/>
    <w:rsid w:val="00770472"/>
  </w:style>
  <w:style w:type="character" w:customStyle="1" w:styleId="resultbodyitalic">
    <w:name w:val="resultbodyitalic"/>
    <w:basedOn w:val="DefaultParagraphFont"/>
    <w:rsid w:val="00770472"/>
  </w:style>
  <w:style w:type="character" w:customStyle="1" w:styleId="resultbody">
    <w:name w:val="resultbody"/>
    <w:basedOn w:val="DefaultParagraphFont"/>
    <w:rsid w:val="00770472"/>
  </w:style>
  <w:style w:type="character" w:customStyle="1" w:styleId="lightblue">
    <w:name w:val="lightblue"/>
    <w:basedOn w:val="DefaultParagraphFont"/>
    <w:rsid w:val="00770472"/>
  </w:style>
  <w:style w:type="character" w:customStyle="1" w:styleId="Header2">
    <w:name w:val="Header2"/>
    <w:basedOn w:val="DefaultParagraphFont"/>
    <w:rsid w:val="00770472"/>
  </w:style>
  <w:style w:type="character" w:customStyle="1" w:styleId="author-bio-box">
    <w:name w:val="author-bio-box"/>
    <w:basedOn w:val="DefaultParagraphFont"/>
    <w:rsid w:val="00770472"/>
  </w:style>
  <w:style w:type="character" w:customStyle="1" w:styleId="UnderlineChar1Char">
    <w:name w:val="Underline Char1 Char"/>
    <w:basedOn w:val="DefaultParagraphFont"/>
    <w:rsid w:val="00770472"/>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770472"/>
    <w:rPr>
      <w:u w:val="single"/>
      <w:lang w:val="en-US" w:eastAsia="en-US" w:bidi="ar-SA"/>
    </w:rPr>
  </w:style>
  <w:style w:type="character" w:customStyle="1" w:styleId="ptitleinside">
    <w:name w:val="p_title_inside"/>
    <w:basedOn w:val="DefaultParagraphFont"/>
    <w:rsid w:val="00770472"/>
  </w:style>
  <w:style w:type="character" w:customStyle="1" w:styleId="underlinecardChar">
    <w:name w:val="underline card Char"/>
    <w:basedOn w:val="DefaultParagraphFont"/>
    <w:rsid w:val="00770472"/>
    <w:rPr>
      <w:rFonts w:ascii="Arial" w:hAnsi="Arial" w:cs="Arial" w:hint="default"/>
      <w:sz w:val="18"/>
      <w:szCs w:val="24"/>
      <w:u w:val="single"/>
      <w:lang w:val="en-US" w:eastAsia="en-US" w:bidi="ar-SA"/>
    </w:rPr>
  </w:style>
  <w:style w:type="character" w:customStyle="1" w:styleId="ft1">
    <w:name w:val="ft1"/>
    <w:basedOn w:val="DefaultParagraphFont"/>
    <w:rsid w:val="00770472"/>
  </w:style>
  <w:style w:type="character" w:customStyle="1" w:styleId="CharChar32">
    <w:name w:val="Char Char32"/>
    <w:basedOn w:val="DefaultParagraphFont"/>
    <w:rsid w:val="00770472"/>
    <w:rPr>
      <w:rFonts w:ascii="Arial" w:hAnsi="Arial" w:cs="Arial" w:hint="default"/>
      <w:b/>
      <w:bCs/>
      <w:iCs/>
      <w:lang w:val="en-US" w:eastAsia="en-US" w:bidi="ar-SA"/>
    </w:rPr>
  </w:style>
  <w:style w:type="character" w:customStyle="1" w:styleId="CharChar13">
    <w:name w:val="Char Char13"/>
    <w:rsid w:val="00770472"/>
    <w:rPr>
      <w:rFonts w:ascii="Arial" w:hAnsi="Arial" w:cs="Arial" w:hint="default"/>
      <w:b/>
      <w:bCs/>
      <w:iCs/>
      <w:sz w:val="22"/>
      <w:szCs w:val="28"/>
      <w:lang w:val="en-US" w:eastAsia="en-US" w:bidi="ar-SA"/>
    </w:rPr>
  </w:style>
  <w:style w:type="character" w:customStyle="1" w:styleId="CharChar116">
    <w:name w:val="Char Char116"/>
    <w:rsid w:val="00770472"/>
    <w:rPr>
      <w:rFonts w:ascii="Arial" w:hAnsi="Arial" w:cs="Arial" w:hint="default"/>
      <w:bCs/>
      <w:szCs w:val="26"/>
      <w:u w:val="single"/>
      <w:lang w:val="en-US" w:eastAsia="en-US" w:bidi="ar-SA"/>
    </w:rPr>
  </w:style>
  <w:style w:type="character" w:customStyle="1" w:styleId="CharChar31">
    <w:name w:val="Char Char31"/>
    <w:rsid w:val="00770472"/>
    <w:rPr>
      <w:rFonts w:ascii="Arial" w:hAnsi="Arial" w:cs="Arial" w:hint="default"/>
      <w:b/>
      <w:bCs/>
      <w:szCs w:val="32"/>
      <w:lang w:val="en-US" w:eastAsia="en-US" w:bidi="ar-SA"/>
    </w:rPr>
  </w:style>
  <w:style w:type="character" w:customStyle="1" w:styleId="CharChar12">
    <w:name w:val="Char Char12"/>
    <w:rsid w:val="00770472"/>
    <w:rPr>
      <w:rFonts w:ascii="Arial" w:hAnsi="Arial" w:cs="Arial" w:hint="default"/>
      <w:bCs/>
      <w:szCs w:val="26"/>
      <w:u w:val="single"/>
      <w:lang w:val="en-US" w:eastAsia="en-US" w:bidi="ar-SA"/>
    </w:rPr>
  </w:style>
  <w:style w:type="character" w:customStyle="1" w:styleId="CharChar115">
    <w:name w:val="Char Char115"/>
    <w:rsid w:val="00770472"/>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770472"/>
    <w:rPr>
      <w:rFonts w:ascii="Times New Roman" w:hAnsi="Times New Roman" w:cs="Times New Roman" w:hint="default"/>
      <w:sz w:val="20"/>
      <w:szCs w:val="20"/>
      <w:u w:val="single"/>
    </w:rPr>
  </w:style>
  <w:style w:type="character" w:customStyle="1" w:styleId="StylePalatinoLinotype6pt">
    <w:name w:val="Style Palatino Linotype 6 pt"/>
    <w:rsid w:val="00770472"/>
    <w:rPr>
      <w:rFonts w:ascii="Times New Roman" w:hAnsi="Times New Roman" w:cs="Times New Roman" w:hint="default"/>
      <w:sz w:val="20"/>
    </w:rPr>
  </w:style>
  <w:style w:type="character" w:customStyle="1" w:styleId="UnderlineChar20">
    <w:name w:val="Underline Char2"/>
    <w:rsid w:val="00770472"/>
    <w:rPr>
      <w:rFonts w:ascii="Arial Narrow" w:hAnsi="Arial Narrow" w:hint="default"/>
      <w:sz w:val="18"/>
      <w:szCs w:val="24"/>
      <w:u w:val="single"/>
    </w:rPr>
  </w:style>
  <w:style w:type="character" w:customStyle="1" w:styleId="tagCharCharCharChar0">
    <w:name w:val="tag Char Char Char Char"/>
    <w:rsid w:val="00770472"/>
    <w:rPr>
      <w:b/>
      <w:bCs w:val="0"/>
      <w:sz w:val="24"/>
    </w:rPr>
  </w:style>
  <w:style w:type="character" w:customStyle="1" w:styleId="CiteCharCharCharChar">
    <w:name w:val="Cite Char Char Char Char"/>
    <w:aliases w:val="Cite Char Char Char Char Char Char Char,Cite Char Char Char Char Char Char Char Char"/>
    <w:rsid w:val="00770472"/>
    <w:rPr>
      <w:rFonts w:ascii="Arial" w:hAnsi="Arial" w:cs="Arial" w:hint="default"/>
      <w:b/>
      <w:bCs/>
      <w:sz w:val="24"/>
      <w:szCs w:val="26"/>
      <w:lang w:val="en-US" w:eastAsia="en-US" w:bidi="ar-SA"/>
    </w:rPr>
  </w:style>
  <w:style w:type="character" w:customStyle="1" w:styleId="FontStyle12">
    <w:name w:val="Font Style12"/>
    <w:uiPriority w:val="99"/>
    <w:rsid w:val="00770472"/>
    <w:rPr>
      <w:rFonts w:ascii="Times New Roman" w:hAnsi="Times New Roman" w:cs="Times New Roman" w:hint="default"/>
      <w:spacing w:val="10"/>
      <w:sz w:val="30"/>
      <w:szCs w:val="30"/>
    </w:rPr>
  </w:style>
  <w:style w:type="character" w:customStyle="1" w:styleId="cardCharChar10">
    <w:name w:val="card Char Char1"/>
    <w:rsid w:val="00770472"/>
    <w:rPr>
      <w:lang w:val="en-US" w:eastAsia="en-US" w:bidi="ar-SA"/>
    </w:rPr>
  </w:style>
  <w:style w:type="character" w:customStyle="1" w:styleId="BlockTitleCharChar1Char">
    <w:name w:val="Block Title Char Char1 Char"/>
    <w:rsid w:val="00770472"/>
    <w:rPr>
      <w:b/>
      <w:bCs w:val="0"/>
      <w:sz w:val="32"/>
      <w:u w:val="single"/>
    </w:rPr>
  </w:style>
  <w:style w:type="character" w:customStyle="1" w:styleId="Header1Char">
    <w:name w:val="Header1 Char"/>
    <w:rsid w:val="00770472"/>
    <w:rPr>
      <w:rFonts w:ascii="Arial" w:hAnsi="Arial" w:cs="Arial" w:hint="default"/>
      <w:b/>
      <w:bCs/>
      <w:caps/>
      <w:kern w:val="32"/>
      <w:sz w:val="28"/>
      <w:szCs w:val="28"/>
    </w:rPr>
  </w:style>
  <w:style w:type="character" w:customStyle="1" w:styleId="StyleArial12ptBoldItalic">
    <w:name w:val="Style Arial 12 pt Bold Italic"/>
    <w:rsid w:val="00770472"/>
    <w:rPr>
      <w:rFonts w:ascii="Times New Roman" w:hAnsi="Times New Roman" w:cs="Times New Roman" w:hint="default"/>
      <w:b/>
      <w:bCs/>
      <w:iCs/>
      <w:sz w:val="24"/>
    </w:rPr>
  </w:style>
  <w:style w:type="character" w:customStyle="1" w:styleId="Styleunderline12pt">
    <w:name w:val="Style underline + 12 pt"/>
    <w:rsid w:val="00770472"/>
    <w:rPr>
      <w:rFonts w:ascii="Times New Roman" w:hAnsi="Times New Roman" w:cs="Times New Roman" w:hint="default"/>
      <w:bCs/>
      <w:sz w:val="20"/>
      <w:u w:val="single"/>
    </w:rPr>
  </w:style>
  <w:style w:type="character" w:customStyle="1" w:styleId="StyleUnderlineChar19pt">
    <w:name w:val="Style Underline Char1 + 9 pt"/>
    <w:basedOn w:val="UnderlineChar1"/>
    <w:rsid w:val="00770472"/>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770472"/>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770472"/>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770472"/>
    <w:rPr>
      <w:rFonts w:ascii="Times New Roman" w:hAnsi="Times New Roman" w:cs="Times New Roman" w:hint="default"/>
      <w:sz w:val="20"/>
      <w:u w:val="single"/>
      <w:lang w:val="en-US" w:eastAsia="en-US" w:bidi="ar-SA"/>
    </w:rPr>
  </w:style>
  <w:style w:type="character" w:customStyle="1" w:styleId="Style9ptUnderline1">
    <w:name w:val="Style 9 pt Underline1"/>
    <w:rsid w:val="00770472"/>
    <w:rPr>
      <w:sz w:val="20"/>
      <w:u w:val="single"/>
    </w:rPr>
  </w:style>
  <w:style w:type="character" w:customStyle="1" w:styleId="StyleUnderlineChar19pt2">
    <w:name w:val="Style Underline Char1 + 9 pt2"/>
    <w:basedOn w:val="UnderlineChar1"/>
    <w:rsid w:val="00770472"/>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770472"/>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770472"/>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770472"/>
    <w:rPr>
      <w:rFonts w:ascii="Times New Roman" w:hAnsi="Times New Roman" w:cs="Times New Roman" w:hint="default"/>
      <w:b/>
      <w:bCs/>
      <w:sz w:val="20"/>
      <w:szCs w:val="24"/>
      <w:u w:val="single"/>
      <w:lang w:val="en-US" w:eastAsia="en-US" w:bidi="ar-SA"/>
    </w:rPr>
  </w:style>
  <w:style w:type="character" w:customStyle="1" w:styleId="10">
    <w:name w:val="1"/>
    <w:rsid w:val="00770472"/>
    <w:rPr>
      <w:rFonts w:ascii="Arial" w:hAnsi="Arial" w:cs="Arial" w:hint="default"/>
      <w:bCs/>
      <w:sz w:val="20"/>
      <w:u w:val="single"/>
      <w:lang w:val="en-US" w:eastAsia="en-US" w:bidi="ar-SA"/>
    </w:rPr>
  </w:style>
  <w:style w:type="character" w:customStyle="1" w:styleId="content">
    <w:name w:val="content"/>
    <w:basedOn w:val="DefaultParagraphFont"/>
    <w:rsid w:val="00770472"/>
  </w:style>
  <w:style w:type="character" w:customStyle="1" w:styleId="3">
    <w:name w:val="3"/>
    <w:rsid w:val="00770472"/>
    <w:rPr>
      <w:rFonts w:ascii="Arial" w:hAnsi="Arial" w:cs="Arial" w:hint="default"/>
      <w:bCs/>
      <w:sz w:val="20"/>
      <w:u w:val="single"/>
      <w:lang w:val="en-US" w:eastAsia="en-US" w:bidi="ar-SA"/>
    </w:rPr>
  </w:style>
  <w:style w:type="character" w:customStyle="1" w:styleId="4">
    <w:name w:val="4"/>
    <w:rsid w:val="00770472"/>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770472"/>
    <w:rPr>
      <w:rFonts w:ascii="Arial" w:hAnsi="Arial" w:cs="Arial" w:hint="default"/>
      <w:b/>
      <w:bCs/>
      <w:iCs/>
      <w:szCs w:val="28"/>
      <w:lang w:val="en-US" w:eastAsia="en-US" w:bidi="ar-SA"/>
    </w:rPr>
  </w:style>
  <w:style w:type="character" w:customStyle="1" w:styleId="featuretitle">
    <w:name w:val="feature_title"/>
    <w:basedOn w:val="DefaultParagraphFont"/>
    <w:rsid w:val="00770472"/>
  </w:style>
  <w:style w:type="character" w:customStyle="1" w:styleId="7">
    <w:name w:val="7"/>
    <w:rsid w:val="00770472"/>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770472"/>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770472"/>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770472"/>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770472"/>
    <w:rPr>
      <w:sz w:val="20"/>
      <w:u w:val="single"/>
    </w:rPr>
  </w:style>
  <w:style w:type="character" w:customStyle="1" w:styleId="StyleUnderlineChar9ptBold1">
    <w:name w:val="Style Underline Char + 9 pt Bold1"/>
    <w:rsid w:val="00770472"/>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770472"/>
    <w:rPr>
      <w:sz w:val="20"/>
      <w:u w:val="single"/>
    </w:rPr>
  </w:style>
  <w:style w:type="character" w:customStyle="1" w:styleId="55">
    <w:name w:val="55"/>
    <w:rsid w:val="00770472"/>
    <w:rPr>
      <w:rFonts w:ascii="Arial" w:hAnsi="Arial" w:cs="Arial" w:hint="default"/>
      <w:bCs/>
      <w:sz w:val="20"/>
      <w:u w:val="single"/>
      <w:lang w:val="en-US" w:eastAsia="en-US" w:bidi="ar-SA"/>
    </w:rPr>
  </w:style>
  <w:style w:type="character" w:customStyle="1" w:styleId="Styleunderline9ptBold">
    <w:name w:val="Style underline + 9 pt Bold"/>
    <w:rsid w:val="00770472"/>
    <w:rPr>
      <w:b/>
      <w:bCs/>
      <w:sz w:val="20"/>
      <w:u w:val="single"/>
    </w:rPr>
  </w:style>
  <w:style w:type="character" w:customStyle="1" w:styleId="StyleUnderliningChar9ptBold">
    <w:name w:val="Style Underlining Char + 9 pt Bold"/>
    <w:rsid w:val="00770472"/>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770472"/>
    <w:rPr>
      <w:rFonts w:ascii="Times New Roman" w:hAnsi="Times New Roman" w:cs="Times New Roman" w:hint="default"/>
      <w:sz w:val="20"/>
      <w:szCs w:val="24"/>
      <w:u w:val="single"/>
      <w:lang w:val="en-US" w:eastAsia="en-US" w:bidi="ar-SA"/>
    </w:rPr>
  </w:style>
  <w:style w:type="character" w:customStyle="1" w:styleId="34">
    <w:name w:val="34"/>
    <w:rsid w:val="00770472"/>
    <w:rPr>
      <w:rFonts w:ascii="Times New Roman" w:hAnsi="Times New Roman" w:cs="Arial" w:hint="default"/>
      <w:bCs/>
      <w:sz w:val="20"/>
      <w:u w:val="single"/>
      <w:lang w:val="en-US" w:eastAsia="en-US" w:bidi="ar-SA"/>
    </w:rPr>
  </w:style>
  <w:style w:type="character" w:customStyle="1" w:styleId="45">
    <w:name w:val="45"/>
    <w:rsid w:val="00770472"/>
    <w:rPr>
      <w:rFonts w:ascii="Times New Roman" w:hAnsi="Times New Roman" w:cs="Arial" w:hint="default"/>
      <w:b/>
      <w:bCs/>
      <w:sz w:val="20"/>
      <w:u w:val="single"/>
      <w:lang w:val="en-US" w:eastAsia="en-US" w:bidi="ar-SA"/>
    </w:rPr>
  </w:style>
  <w:style w:type="character" w:customStyle="1" w:styleId="Style9ptUnderline5">
    <w:name w:val="Style 9 pt Underline5"/>
    <w:rsid w:val="00770472"/>
    <w:rPr>
      <w:rFonts w:ascii="Times New Roman" w:hAnsi="Times New Roman" w:cs="Times New Roman" w:hint="default"/>
      <w:sz w:val="20"/>
      <w:u w:val="single"/>
    </w:rPr>
  </w:style>
  <w:style w:type="character" w:customStyle="1" w:styleId="Style9ptBoldUnderline2">
    <w:name w:val="Style 9 pt Bold Underline2"/>
    <w:rsid w:val="00770472"/>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770472"/>
    <w:rPr>
      <w:rFonts w:ascii="Times New Roman" w:hAnsi="Times New Roman" w:cs="Times New Roman" w:hint="default"/>
      <w:b/>
      <w:bCs/>
      <w:i/>
      <w:iCs/>
      <w:sz w:val="20"/>
      <w:u w:val="single"/>
      <w:bdr w:val="single" w:sz="4" w:space="0" w:color="auto" w:frame="1"/>
    </w:rPr>
  </w:style>
  <w:style w:type="character" w:customStyle="1" w:styleId="23">
    <w:name w:val="23"/>
    <w:rsid w:val="00770472"/>
    <w:rPr>
      <w:rFonts w:ascii="Times New Roman" w:hAnsi="Times New Roman" w:cs="Arial" w:hint="default"/>
      <w:bCs/>
      <w:sz w:val="20"/>
      <w:u w:val="single"/>
      <w:lang w:val="en-US" w:eastAsia="en-US" w:bidi="ar-SA"/>
    </w:rPr>
  </w:style>
  <w:style w:type="character" w:customStyle="1" w:styleId="33">
    <w:name w:val="33"/>
    <w:rsid w:val="00770472"/>
    <w:rPr>
      <w:rFonts w:ascii="Times New Roman" w:hAnsi="Times New Roman" w:cs="Arial" w:hint="default"/>
      <w:b/>
      <w:bCs/>
      <w:sz w:val="20"/>
      <w:u w:val="single"/>
      <w:lang w:val="en-US" w:eastAsia="en-US" w:bidi="ar-SA"/>
    </w:rPr>
  </w:style>
  <w:style w:type="character" w:customStyle="1" w:styleId="StyleArialNarrow9pt">
    <w:name w:val="Style Arial Narrow 9 pt"/>
    <w:rsid w:val="00770472"/>
    <w:rPr>
      <w:rFonts w:ascii="Times New Roman" w:hAnsi="Times New Roman" w:cs="Times New Roman" w:hint="default"/>
      <w:sz w:val="20"/>
    </w:rPr>
  </w:style>
  <w:style w:type="character" w:customStyle="1" w:styleId="StyleUnderlineCharChar9pt2">
    <w:name w:val="Style Underline Char Char + 9 pt2"/>
    <w:basedOn w:val="UnderlineCharChar"/>
    <w:rsid w:val="00770472"/>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770472"/>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770472"/>
    <w:rPr>
      <w:b/>
      <w:bCs/>
      <w:sz w:val="20"/>
      <w:u w:val="single"/>
      <w:bdr w:val="single" w:sz="4" w:space="0" w:color="auto" w:frame="1"/>
    </w:rPr>
  </w:style>
  <w:style w:type="character" w:customStyle="1" w:styleId="Style9ptUnderline7">
    <w:name w:val="Style 9 pt Underline7"/>
    <w:rsid w:val="00770472"/>
    <w:rPr>
      <w:sz w:val="20"/>
      <w:u w:val="single"/>
    </w:rPr>
  </w:style>
  <w:style w:type="character" w:customStyle="1" w:styleId="Style9ptBoldUnderline3">
    <w:name w:val="Style 9 pt Bold Underline3"/>
    <w:rsid w:val="00770472"/>
    <w:rPr>
      <w:b/>
      <w:bCs/>
      <w:sz w:val="20"/>
      <w:u w:val="single"/>
    </w:rPr>
  </w:style>
  <w:style w:type="character" w:customStyle="1" w:styleId="Style9ptUnderline8">
    <w:name w:val="Style 9 pt Underline8"/>
    <w:rsid w:val="00770472"/>
    <w:rPr>
      <w:sz w:val="20"/>
      <w:u w:val="single"/>
    </w:rPr>
  </w:style>
  <w:style w:type="character" w:customStyle="1" w:styleId="66">
    <w:name w:val="66"/>
    <w:rsid w:val="00770472"/>
    <w:rPr>
      <w:rFonts w:ascii="Arial" w:hAnsi="Arial" w:cs="Arial" w:hint="default"/>
      <w:bCs/>
      <w:sz w:val="20"/>
      <w:u w:val="single"/>
      <w:lang w:val="en-US" w:eastAsia="en-US" w:bidi="ar-SA"/>
    </w:rPr>
  </w:style>
  <w:style w:type="character" w:customStyle="1" w:styleId="Style9ptUnderline9">
    <w:name w:val="Style 9 pt Underline9"/>
    <w:rsid w:val="00770472"/>
    <w:rPr>
      <w:sz w:val="20"/>
      <w:u w:val="single"/>
    </w:rPr>
  </w:style>
  <w:style w:type="character" w:customStyle="1" w:styleId="Style9ptBoldUnderline4">
    <w:name w:val="Style 9 pt Bold Underline4"/>
    <w:rsid w:val="00770472"/>
    <w:rPr>
      <w:b/>
      <w:bCs/>
      <w:sz w:val="20"/>
      <w:u w:val="single"/>
    </w:rPr>
  </w:style>
  <w:style w:type="character" w:customStyle="1" w:styleId="titleblue14">
    <w:name w:val="titleblue14"/>
    <w:basedOn w:val="DefaultParagraphFont"/>
    <w:rsid w:val="00770472"/>
  </w:style>
  <w:style w:type="character" w:customStyle="1" w:styleId="medium-normal">
    <w:name w:val="medium-normal"/>
    <w:basedOn w:val="DefaultParagraphFont"/>
    <w:rsid w:val="00770472"/>
  </w:style>
  <w:style w:type="character" w:customStyle="1" w:styleId="Style11ptUnderline2">
    <w:name w:val="Style 11 pt Underline2"/>
    <w:rsid w:val="00770472"/>
    <w:rPr>
      <w:sz w:val="20"/>
      <w:u w:val="single"/>
    </w:rPr>
  </w:style>
  <w:style w:type="character" w:customStyle="1" w:styleId="Style11ptBoldUnderline2">
    <w:name w:val="Style 11 pt Bold Underline2"/>
    <w:rsid w:val="00770472"/>
    <w:rPr>
      <w:b/>
      <w:bCs/>
      <w:sz w:val="20"/>
      <w:u w:val="single"/>
    </w:rPr>
  </w:style>
  <w:style w:type="character" w:customStyle="1" w:styleId="StyleUnderlineCharChar9pt3">
    <w:name w:val="Style Underline Char Char + 9 pt3"/>
    <w:basedOn w:val="UnderlineCharChar"/>
    <w:rsid w:val="00770472"/>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770472"/>
    <w:rPr>
      <w:sz w:val="20"/>
      <w:u w:val="single"/>
    </w:rPr>
  </w:style>
  <w:style w:type="character" w:customStyle="1" w:styleId="medium-normal1">
    <w:name w:val="medium-normal1"/>
    <w:rsid w:val="00770472"/>
    <w:rPr>
      <w:rFonts w:ascii="Arial" w:hAnsi="Arial" w:cs="Arial" w:hint="default"/>
      <w:b w:val="0"/>
      <w:bCs w:val="0"/>
      <w:i w:val="0"/>
      <w:iCs w:val="0"/>
      <w:sz w:val="20"/>
      <w:szCs w:val="20"/>
    </w:rPr>
  </w:style>
  <w:style w:type="character" w:customStyle="1" w:styleId="manchettebig2">
    <w:name w:val="manchettebig2"/>
    <w:basedOn w:val="DefaultParagraphFont"/>
    <w:rsid w:val="00770472"/>
  </w:style>
  <w:style w:type="character" w:customStyle="1" w:styleId="EndnoteTextChar1">
    <w:name w:val="Endnote Text Char1"/>
    <w:basedOn w:val="DefaultParagraphFont"/>
    <w:rsid w:val="00770472"/>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770472"/>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770472"/>
    <w:rPr>
      <w:iCs/>
      <w:sz w:val="16"/>
      <w:szCs w:val="22"/>
    </w:rPr>
  </w:style>
  <w:style w:type="character" w:customStyle="1" w:styleId="ln2">
    <w:name w:val="ln2"/>
    <w:basedOn w:val="DefaultParagraphFont"/>
    <w:rsid w:val="00770472"/>
  </w:style>
  <w:style w:type="character" w:customStyle="1" w:styleId="Aunderline0">
    <w:name w:val="Aunderline"/>
    <w:basedOn w:val="DefaultParagraphFont"/>
    <w:qFormat/>
    <w:rsid w:val="00770472"/>
    <w:rPr>
      <w:rFonts w:ascii="Times New Roman" w:hAnsi="Times New Roman" w:cs="Times New Roman" w:hint="default"/>
      <w:w w:val="106"/>
      <w:sz w:val="20"/>
      <w:szCs w:val="20"/>
      <w:u w:val="single"/>
    </w:rPr>
  </w:style>
  <w:style w:type="character" w:customStyle="1" w:styleId="StyleStyle1Char">
    <w:name w:val="Style Style1 + Char"/>
    <w:basedOn w:val="Style1Char"/>
    <w:rsid w:val="00770472"/>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770472"/>
  </w:style>
  <w:style w:type="character" w:customStyle="1" w:styleId="Card10f2Char">
    <w:name w:val="Card.10.f2 Char"/>
    <w:basedOn w:val="DefaultParagraphFont"/>
    <w:rsid w:val="00770472"/>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770472"/>
    <w:rPr>
      <w:rFonts w:ascii="Cambria" w:hAnsi="Cambria" w:cs="Times New Roman" w:hint="default"/>
      <w:sz w:val="20"/>
      <w:szCs w:val="20"/>
    </w:rPr>
  </w:style>
  <w:style w:type="character" w:customStyle="1" w:styleId="NormalspacingChar">
    <w:name w:val="Normal + spacing Char"/>
    <w:basedOn w:val="StyleLinespacingDoubleChar"/>
    <w:rsid w:val="00770472"/>
    <w:rPr>
      <w:rFonts w:ascii="Cambria" w:hAnsi="Cambria" w:cs="Times New Roman" w:hint="default"/>
      <w:sz w:val="20"/>
      <w:szCs w:val="20"/>
    </w:rPr>
  </w:style>
  <w:style w:type="character" w:customStyle="1" w:styleId="textbold0">
    <w:name w:val="textbold"/>
    <w:basedOn w:val="DefaultParagraphFont"/>
    <w:rsid w:val="00770472"/>
  </w:style>
  <w:style w:type="character" w:customStyle="1" w:styleId="textitalics">
    <w:name w:val="textitalics"/>
    <w:basedOn w:val="DefaultParagraphFont"/>
    <w:rsid w:val="00770472"/>
  </w:style>
  <w:style w:type="character" w:customStyle="1" w:styleId="cardtextsmallCharChar">
    <w:name w:val="card text small Char Char"/>
    <w:basedOn w:val="DefaultParagraphFont"/>
    <w:rsid w:val="00770472"/>
    <w:rPr>
      <w:rFonts w:ascii="Arial Narrow" w:hAnsi="Arial Narrow" w:cs="Times New Roman" w:hint="default"/>
      <w:sz w:val="16"/>
    </w:rPr>
  </w:style>
  <w:style w:type="character" w:customStyle="1" w:styleId="reportbody1">
    <w:name w:val="reportbody1"/>
    <w:basedOn w:val="DefaultParagraphFont"/>
    <w:rsid w:val="00770472"/>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770472"/>
    <w:rPr>
      <w:sz w:val="24"/>
      <w:szCs w:val="24"/>
      <w:u w:val="thick"/>
      <w:lang w:val="en-US" w:eastAsia="en-US" w:bidi="ar-SA"/>
    </w:rPr>
  </w:style>
  <w:style w:type="character" w:customStyle="1" w:styleId="dd">
    <w:name w:val="dd"/>
    <w:rsid w:val="00770472"/>
  </w:style>
  <w:style w:type="character" w:customStyle="1" w:styleId="F7-SmallFont">
    <w:name w:val="F7 - Small Font"/>
    <w:rsid w:val="00770472"/>
    <w:rPr>
      <w:rFonts w:ascii="Times New Roman" w:hAnsi="Times New Roman" w:cs="Times New Roman" w:hint="default"/>
      <w:sz w:val="14"/>
    </w:rPr>
  </w:style>
  <w:style w:type="character" w:customStyle="1" w:styleId="UNDERLINECharChar0">
    <w:name w:val="UNDERLINE Char Char"/>
    <w:rsid w:val="00770472"/>
    <w:rPr>
      <w:bCs/>
      <w:kern w:val="28"/>
      <w:szCs w:val="32"/>
      <w:u w:val="single"/>
    </w:rPr>
  </w:style>
  <w:style w:type="character" w:customStyle="1" w:styleId="HIGHLIGHT">
    <w:name w:val="HIGHLIGHT"/>
    <w:uiPriority w:val="1"/>
    <w:qFormat/>
    <w:rsid w:val="00770472"/>
    <w:rPr>
      <w:rFonts w:ascii="Times New Roman" w:hAnsi="Times New Roman" w:cs="Times New Roman" w:hint="default"/>
      <w:sz w:val="24"/>
      <w:u w:val="single"/>
      <w:bdr w:val="none" w:sz="0" w:space="0" w:color="auto" w:frame="1"/>
    </w:rPr>
  </w:style>
  <w:style w:type="character" w:customStyle="1" w:styleId="gsstx">
    <w:name w:val="gsstx"/>
    <w:rsid w:val="00770472"/>
  </w:style>
  <w:style w:type="character" w:customStyle="1" w:styleId="Style8pt1">
    <w:name w:val="Style 8 pt1"/>
    <w:basedOn w:val="DefaultParagraphFont"/>
    <w:rsid w:val="00770472"/>
    <w:rPr>
      <w:rFonts w:ascii="Georgia" w:hAnsi="Georgia" w:hint="default"/>
      <w:sz w:val="16"/>
    </w:rPr>
  </w:style>
  <w:style w:type="character" w:customStyle="1" w:styleId="StyleGaramondText1">
    <w:name w:val="Style Garamond Text 1"/>
    <w:basedOn w:val="DefaultParagraphFont"/>
    <w:rsid w:val="00770472"/>
    <w:rPr>
      <w:rFonts w:ascii="Georgia" w:hAnsi="Georgia" w:hint="default"/>
      <w:color w:val="0D0D0D"/>
      <w:sz w:val="22"/>
    </w:rPr>
  </w:style>
  <w:style w:type="character" w:customStyle="1" w:styleId="StyleGaramondText1Underline">
    <w:name w:val="Style Garamond Text 1 Underline"/>
    <w:basedOn w:val="DefaultParagraphFont"/>
    <w:rsid w:val="00770472"/>
    <w:rPr>
      <w:rFonts w:ascii="Georgia" w:hAnsi="Georgia" w:hint="default"/>
      <w:color w:val="0D0D0D"/>
      <w:sz w:val="22"/>
      <w:u w:val="single"/>
    </w:rPr>
  </w:style>
  <w:style w:type="character" w:customStyle="1" w:styleId="CardChar20">
    <w:name w:val="Card Char2"/>
    <w:basedOn w:val="DefaultParagraphFont"/>
    <w:rsid w:val="00770472"/>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770472"/>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770472"/>
    <w:rPr>
      <w:b/>
      <w:bCs/>
      <w:sz w:val="20"/>
      <w:u w:val="single"/>
    </w:rPr>
  </w:style>
  <w:style w:type="character" w:customStyle="1" w:styleId="A13">
    <w:name w:val="A13"/>
    <w:uiPriority w:val="99"/>
    <w:rsid w:val="00770472"/>
    <w:rPr>
      <w:rFonts w:ascii="Baskerville" w:hAnsi="Baskerville" w:cs="Baskerville" w:hint="default"/>
      <w:color w:val="000000"/>
      <w:sz w:val="106"/>
      <w:szCs w:val="106"/>
    </w:rPr>
  </w:style>
  <w:style w:type="character" w:customStyle="1" w:styleId="A17">
    <w:name w:val="A17"/>
    <w:rsid w:val="00770472"/>
    <w:rPr>
      <w:rFonts w:ascii="Baskerville" w:hAnsi="Baskerville" w:cs="Baskerville" w:hint="default"/>
      <w:color w:val="000000"/>
      <w:sz w:val="12"/>
      <w:szCs w:val="12"/>
    </w:rPr>
  </w:style>
  <w:style w:type="character" w:customStyle="1" w:styleId="A14">
    <w:name w:val="A14"/>
    <w:rsid w:val="00770472"/>
    <w:rPr>
      <w:rFonts w:ascii="Frutiger 45 Light" w:hAnsi="Frutiger 45 Light" w:cs="Frutiger 45 Light" w:hint="default"/>
      <w:b/>
      <w:bCs/>
      <w:i/>
      <w:iCs/>
      <w:color w:val="000000"/>
      <w:sz w:val="36"/>
      <w:szCs w:val="36"/>
    </w:rPr>
  </w:style>
  <w:style w:type="character" w:customStyle="1" w:styleId="A20">
    <w:name w:val="A20"/>
    <w:rsid w:val="00770472"/>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770472"/>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770472"/>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770472"/>
  </w:style>
  <w:style w:type="character" w:customStyle="1" w:styleId="TagCharCharCharCharCharChar">
    <w:name w:val="Tag Char Char Char Char Char Char"/>
    <w:rsid w:val="00770472"/>
    <w:rPr>
      <w:rFonts w:ascii="Arial" w:hAnsi="Arial" w:cs="Arial" w:hint="default"/>
      <w:b/>
      <w:bCs/>
      <w:sz w:val="24"/>
      <w:szCs w:val="26"/>
      <w:lang w:val="en-US" w:eastAsia="en-US" w:bidi="ar-SA"/>
    </w:rPr>
  </w:style>
  <w:style w:type="character" w:customStyle="1" w:styleId="interiorheadline">
    <w:name w:val="interiorheadline"/>
    <w:basedOn w:val="DefaultParagraphFont"/>
    <w:rsid w:val="00770472"/>
  </w:style>
  <w:style w:type="character" w:customStyle="1" w:styleId="Heading31CharCharCharChar1">
    <w:name w:val="Heading 31 Char Char Char Char1"/>
    <w:rsid w:val="00770472"/>
    <w:rPr>
      <w:rFonts w:ascii="Arial" w:hAnsi="Arial" w:cs="Arial" w:hint="default"/>
      <w:b/>
      <w:bCs/>
      <w:sz w:val="24"/>
      <w:szCs w:val="26"/>
      <w:lang w:val="en-US" w:eastAsia="en-US" w:bidi="ar-SA"/>
    </w:rPr>
  </w:style>
  <w:style w:type="character" w:customStyle="1" w:styleId="Heading31CharCharChar">
    <w:name w:val="Heading 31 Char Char Char"/>
    <w:rsid w:val="00770472"/>
    <w:rPr>
      <w:rFonts w:ascii="Arial" w:hAnsi="Arial" w:cs="Arial" w:hint="default"/>
      <w:b/>
      <w:bCs/>
      <w:sz w:val="24"/>
      <w:szCs w:val="26"/>
      <w:lang w:val="en-US" w:eastAsia="en-US" w:bidi="ar-SA"/>
    </w:rPr>
  </w:style>
  <w:style w:type="character" w:customStyle="1" w:styleId="maintitle">
    <w:name w:val="maintitle"/>
    <w:basedOn w:val="DefaultParagraphFont"/>
    <w:rsid w:val="00770472"/>
  </w:style>
  <w:style w:type="character" w:customStyle="1" w:styleId="cardChar10">
    <w:name w:val="card Char1"/>
    <w:rsid w:val="00770472"/>
  </w:style>
  <w:style w:type="character" w:customStyle="1" w:styleId="CharChar33">
    <w:name w:val="Char Char33"/>
    <w:rsid w:val="00770472"/>
    <w:rPr>
      <w:rFonts w:ascii="Arial" w:hAnsi="Arial" w:cs="Arial" w:hint="default"/>
      <w:b/>
      <w:bCs/>
      <w:szCs w:val="32"/>
      <w:lang w:val="en-US" w:eastAsia="en-US" w:bidi="ar-SA"/>
    </w:rPr>
  </w:style>
  <w:style w:type="character" w:customStyle="1" w:styleId="CharChar117">
    <w:name w:val="Char Char117"/>
    <w:rsid w:val="00770472"/>
    <w:rPr>
      <w:rFonts w:ascii="Arial" w:hAnsi="Arial" w:cs="Arial" w:hint="default"/>
      <w:bCs/>
      <w:szCs w:val="26"/>
      <w:u w:val="single"/>
      <w:lang w:val="en-US" w:eastAsia="en-US" w:bidi="ar-SA"/>
    </w:rPr>
  </w:style>
  <w:style w:type="character" w:customStyle="1" w:styleId="Cites-AuthorDate">
    <w:name w:val="Cites-Author/Date"/>
    <w:qFormat/>
    <w:rsid w:val="00770472"/>
    <w:rPr>
      <w:rFonts w:ascii="Times New Roman" w:hAnsi="Times New Roman" w:cs="Times New Roman" w:hint="default"/>
      <w:sz w:val="24"/>
      <w:szCs w:val="24"/>
    </w:rPr>
  </w:style>
  <w:style w:type="character" w:customStyle="1" w:styleId="FontStyle212">
    <w:name w:val="Font Style212"/>
    <w:basedOn w:val="DefaultParagraphFont"/>
    <w:uiPriority w:val="99"/>
    <w:rsid w:val="00770472"/>
    <w:rPr>
      <w:rFonts w:ascii="Times New Roman" w:hAnsi="Times New Roman" w:cs="Times New Roman" w:hint="default"/>
      <w:b/>
      <w:bCs/>
      <w:sz w:val="18"/>
      <w:szCs w:val="18"/>
    </w:rPr>
  </w:style>
  <w:style w:type="character" w:customStyle="1" w:styleId="prnewsspan">
    <w:name w:val="prnews_span"/>
    <w:basedOn w:val="DefaultParagraphFont"/>
    <w:rsid w:val="00770472"/>
  </w:style>
  <w:style w:type="table" w:customStyle="1" w:styleId="TableGrid3">
    <w:name w:val="Table Grid3"/>
    <w:basedOn w:val="TableNormal"/>
    <w:next w:val="TableGrid"/>
    <w:rsid w:val="0077047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77047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770472"/>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770472"/>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77047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770472"/>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770472"/>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770472"/>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77047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770472"/>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77047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770472"/>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77047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770472"/>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770472"/>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770472"/>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770472"/>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770472"/>
    <w:rPr>
      <w:rFonts w:ascii="Times New Roman" w:hAnsi="Times New Roman" w:cs="Times New Roman" w:hint="default"/>
      <w:sz w:val="18"/>
      <w:szCs w:val="18"/>
    </w:rPr>
  </w:style>
  <w:style w:type="character" w:customStyle="1" w:styleId="FontStyle505">
    <w:name w:val="Font Style505"/>
    <w:basedOn w:val="DefaultParagraphFont"/>
    <w:uiPriority w:val="99"/>
    <w:rsid w:val="00770472"/>
    <w:rPr>
      <w:rFonts w:ascii="Times New Roman" w:hAnsi="Times New Roman" w:cs="Times New Roman" w:hint="default"/>
      <w:sz w:val="18"/>
      <w:szCs w:val="18"/>
    </w:rPr>
  </w:style>
  <w:style w:type="character" w:customStyle="1" w:styleId="FontStyle514">
    <w:name w:val="Font Style514"/>
    <w:basedOn w:val="DefaultParagraphFont"/>
    <w:uiPriority w:val="99"/>
    <w:rsid w:val="00770472"/>
    <w:rPr>
      <w:rFonts w:ascii="Times New Roman" w:hAnsi="Times New Roman" w:cs="Times New Roman" w:hint="default"/>
      <w:sz w:val="14"/>
      <w:szCs w:val="14"/>
    </w:rPr>
  </w:style>
  <w:style w:type="character" w:customStyle="1" w:styleId="FontStyle500">
    <w:name w:val="Font Style500"/>
    <w:basedOn w:val="DefaultParagraphFont"/>
    <w:uiPriority w:val="99"/>
    <w:rsid w:val="00770472"/>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770472"/>
    <w:rPr>
      <w:rFonts w:ascii="Times New Roman" w:hAnsi="Times New Roman" w:cs="Times New Roman" w:hint="default"/>
      <w:b/>
      <w:bCs/>
      <w:sz w:val="22"/>
      <w:szCs w:val="22"/>
    </w:rPr>
  </w:style>
  <w:style w:type="character" w:customStyle="1" w:styleId="Style11ptBoldBlackUnderline">
    <w:name w:val="Style 11 pt Bold Black Underline"/>
    <w:rsid w:val="00770472"/>
    <w:rPr>
      <w:b/>
      <w:bCs/>
      <w:color w:val="000000"/>
      <w:sz w:val="20"/>
      <w:u w:val="single"/>
    </w:rPr>
  </w:style>
  <w:style w:type="paragraph" w:customStyle="1" w:styleId="StyleUnderlineChar11ptBold2">
    <w:name w:val="Style Underline Char + 11 pt Bold2"/>
    <w:link w:val="StyleUnderlineChar11ptBold2Char"/>
    <w:qFormat/>
    <w:rsid w:val="00770472"/>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770472"/>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770472"/>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770472"/>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770472"/>
    <w:rPr>
      <w:rFonts w:eastAsia="MS Mincho"/>
      <w:b/>
      <w:u w:val="single"/>
    </w:rPr>
  </w:style>
  <w:style w:type="character" w:customStyle="1" w:styleId="BoldandUnderlineCharChar1CharChar">
    <w:name w:val="Bold and Underline Char Char1 Char Char"/>
    <w:basedOn w:val="DefaultParagraphFont"/>
    <w:link w:val="BoldandUnderlineCharChar1Char"/>
    <w:rsid w:val="00770472"/>
    <w:rPr>
      <w:rFonts w:ascii="Calibri" w:eastAsia="MS Mincho" w:hAnsi="Calibri" w:cs="Calibri"/>
      <w:b/>
      <w:u w:val="single"/>
    </w:rPr>
  </w:style>
  <w:style w:type="character" w:customStyle="1" w:styleId="updated-short-citation">
    <w:name w:val="updated-short-citation"/>
    <w:basedOn w:val="DefaultParagraphFont"/>
    <w:rsid w:val="00770472"/>
  </w:style>
  <w:style w:type="paragraph" w:customStyle="1" w:styleId="Subtitle10">
    <w:name w:val="Subtitle1"/>
    <w:basedOn w:val="Normal"/>
    <w:next w:val="Normal"/>
    <w:qFormat/>
    <w:rsid w:val="00770472"/>
    <w:pPr>
      <w:spacing w:after="60"/>
      <w:outlineLvl w:val="1"/>
    </w:pPr>
    <w:rPr>
      <w:bCs/>
      <w:szCs w:val="26"/>
      <w:u w:val="single"/>
    </w:rPr>
  </w:style>
  <w:style w:type="character" w:customStyle="1" w:styleId="SubtitleChar2">
    <w:name w:val="Subtitle Char2"/>
    <w:basedOn w:val="DefaultParagraphFont"/>
    <w:uiPriority w:val="11"/>
    <w:rsid w:val="00770472"/>
    <w:rPr>
      <w:rFonts w:eastAsia="Times New Roman"/>
      <w:color w:val="5A5A5A"/>
      <w:spacing w:val="15"/>
    </w:rPr>
  </w:style>
  <w:style w:type="character" w:customStyle="1" w:styleId="m1575249786560259391gmail-styleunderline">
    <w:name w:val="m_1575249786560259391gmail-styleunderline"/>
    <w:basedOn w:val="DefaultParagraphFont"/>
    <w:rsid w:val="00770472"/>
  </w:style>
  <w:style w:type="character" w:customStyle="1" w:styleId="m1575249786560259391gmail-style13ptbold">
    <w:name w:val="m_1575249786560259391gmail-style13ptbold"/>
    <w:basedOn w:val="DefaultParagraphFont"/>
    <w:rsid w:val="00770472"/>
  </w:style>
  <w:style w:type="paragraph" w:customStyle="1" w:styleId="m-8120030040935583278gmail-msonospacing">
    <w:name w:val="m_-8120030040935583278gmail-msonospacing"/>
    <w:basedOn w:val="Normal"/>
    <w:rsid w:val="00770472"/>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770472"/>
  </w:style>
  <w:style w:type="character" w:customStyle="1" w:styleId="m-8120030040935583278gmail-styleunderline">
    <w:name w:val="m_-8120030040935583278gmail-styleunderline"/>
    <w:basedOn w:val="DefaultParagraphFont"/>
    <w:rsid w:val="00770472"/>
  </w:style>
  <w:style w:type="character" w:customStyle="1" w:styleId="m3640724044946509868gmail-m-753298044461936151gmail-style13ptbold">
    <w:name w:val="m_3640724044946509868gmail-m_-753298044461936151gmail-style13ptbold"/>
    <w:basedOn w:val="DefaultParagraphFont"/>
    <w:rsid w:val="00770472"/>
  </w:style>
  <w:style w:type="character" w:customStyle="1" w:styleId="m3640724044946509868gmail-m-753298044461936151gmail-styleunderline">
    <w:name w:val="m_3640724044946509868gmail-m_-753298044461936151gmail-styleunderline"/>
    <w:basedOn w:val="DefaultParagraphFont"/>
    <w:rsid w:val="00770472"/>
  </w:style>
  <w:style w:type="character" w:customStyle="1" w:styleId="m6193703118997007224gmail-style13ptbold">
    <w:name w:val="m_6193703118997007224gmail-style13ptbold"/>
    <w:basedOn w:val="DefaultParagraphFont"/>
    <w:rsid w:val="00770472"/>
  </w:style>
  <w:style w:type="character" w:customStyle="1" w:styleId="m6193703118997007224gmail-styleunderline">
    <w:name w:val="m_6193703118997007224gmail-styleunderline"/>
    <w:basedOn w:val="DefaultParagraphFont"/>
    <w:rsid w:val="00770472"/>
  </w:style>
  <w:style w:type="character" w:customStyle="1" w:styleId="m-1239616313416637319gmail-style13ptbold">
    <w:name w:val="m_-1239616313416637319gmail-style13ptbold"/>
    <w:basedOn w:val="DefaultParagraphFont"/>
    <w:rsid w:val="00770472"/>
  </w:style>
  <w:style w:type="character" w:customStyle="1" w:styleId="m-1239616313416637319gmail-styleunderline">
    <w:name w:val="m_-1239616313416637319gmail-styleunderline"/>
    <w:basedOn w:val="DefaultParagraphFont"/>
    <w:rsid w:val="00770472"/>
  </w:style>
  <w:style w:type="paragraph" w:customStyle="1" w:styleId="m-5451374272084387600gmail-msonormal">
    <w:name w:val="m_-5451374272084387600gmail-msonormal"/>
    <w:basedOn w:val="Normal"/>
    <w:rsid w:val="00770472"/>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770472"/>
  </w:style>
  <w:style w:type="character" w:customStyle="1" w:styleId="m-5451374272084387600gmail-styleunderline">
    <w:name w:val="m_-5451374272084387600gmail-styleunderline"/>
    <w:basedOn w:val="DefaultParagraphFont"/>
    <w:rsid w:val="00770472"/>
  </w:style>
  <w:style w:type="character" w:customStyle="1" w:styleId="standardtext1b">
    <w:name w:val="standardtext1b"/>
    <w:basedOn w:val="DefaultParagraphFont"/>
    <w:rsid w:val="00770472"/>
  </w:style>
  <w:style w:type="character" w:customStyle="1" w:styleId="m8349405746915611004gmail-styleunderline">
    <w:name w:val="m_8349405746915611004gmail-styleunderline"/>
    <w:basedOn w:val="DefaultParagraphFont"/>
    <w:rsid w:val="00770472"/>
  </w:style>
  <w:style w:type="character" w:customStyle="1" w:styleId="Mention1">
    <w:name w:val="Mention1"/>
    <w:basedOn w:val="DefaultParagraphFont"/>
    <w:uiPriority w:val="99"/>
    <w:semiHidden/>
    <w:unhideWhenUsed/>
    <w:rsid w:val="00770472"/>
    <w:rPr>
      <w:color w:val="2B579A"/>
      <w:shd w:val="clear" w:color="auto" w:fill="E6E6E6"/>
    </w:rPr>
  </w:style>
  <w:style w:type="character" w:customStyle="1" w:styleId="m-8890476860932431250gmail-styleunderline">
    <w:name w:val="m_-8890476860932431250gmail-styleunderline"/>
    <w:basedOn w:val="DefaultParagraphFont"/>
    <w:rsid w:val="00770472"/>
  </w:style>
  <w:style w:type="character" w:customStyle="1" w:styleId="m-7985672042231231606gmail-style13ptbold">
    <w:name w:val="m_-7985672042231231606gmail-style13ptbold"/>
    <w:basedOn w:val="DefaultParagraphFont"/>
    <w:rsid w:val="00770472"/>
  </w:style>
  <w:style w:type="character" w:customStyle="1" w:styleId="m-7985672042231231606gmail-styleunderline">
    <w:name w:val="m_-7985672042231231606gmail-styleunderline"/>
    <w:basedOn w:val="DefaultParagraphFont"/>
    <w:rsid w:val="00770472"/>
  </w:style>
  <w:style w:type="paragraph" w:customStyle="1" w:styleId="StylecardArialNarrow9pt">
    <w:name w:val="Style card + Arial Narrow 9 pt"/>
    <w:basedOn w:val="Normal"/>
    <w:link w:val="StylecardArialNarrow9ptChar"/>
    <w:rsid w:val="00770472"/>
    <w:pPr>
      <w:ind w:left="288" w:right="288"/>
    </w:pPr>
    <w:rPr>
      <w:rFonts w:eastAsia="Times New Roman"/>
      <w:sz w:val="16"/>
    </w:rPr>
  </w:style>
  <w:style w:type="character" w:customStyle="1" w:styleId="StylecardArialNarrow9ptChar">
    <w:name w:val="Style card + Arial Narrow 9 pt Char"/>
    <w:link w:val="StylecardArialNarrow9pt"/>
    <w:rsid w:val="00770472"/>
    <w:rPr>
      <w:rFonts w:ascii="Calibri" w:eastAsia="Times New Roman" w:hAnsi="Calibri" w:cs="Calibri"/>
      <w:sz w:val="16"/>
    </w:rPr>
  </w:style>
  <w:style w:type="character" w:customStyle="1" w:styleId="StyleunderlineArialNarrow9pt">
    <w:name w:val="Style underline + Arial Narrow 9 pt"/>
    <w:basedOn w:val="underline"/>
    <w:rsid w:val="00770472"/>
    <w:rPr>
      <w:rFonts w:ascii="Calibri" w:hAnsi="Calibri"/>
      <w:b/>
      <w:iCs/>
      <w:sz w:val="20"/>
      <w:u w:val="single"/>
    </w:rPr>
  </w:style>
  <w:style w:type="character" w:customStyle="1" w:styleId="StyleMinimizeCharArialNarrow9pt">
    <w:name w:val="Style Minimize Char + Arial Narrow 9 pt"/>
    <w:basedOn w:val="MinimizeChar"/>
    <w:rsid w:val="00770472"/>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770472"/>
  </w:style>
  <w:style w:type="paragraph" w:customStyle="1" w:styleId="tx">
    <w:name w:val="tx"/>
    <w:basedOn w:val="Normal"/>
    <w:rsid w:val="00770472"/>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29"/>
    <w:unhideWhenUsed/>
    <w:rsid w:val="00770472"/>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captionlabel">
    <w:name w:val="table-caption__label"/>
    <w:basedOn w:val="DefaultParagraphFont"/>
    <w:rsid w:val="00770472"/>
  </w:style>
  <w:style w:type="character" w:customStyle="1" w:styleId="Brief-Smalltext0">
    <w:name w:val="Brief - Small text"/>
    <w:basedOn w:val="CommentReference"/>
    <w:rsid w:val="00770472"/>
    <w:rPr>
      <w:sz w:val="14"/>
      <w:szCs w:val="18"/>
    </w:rPr>
  </w:style>
  <w:style w:type="character" w:customStyle="1" w:styleId="beriefunderline">
    <w:name w:val="berief = underline"/>
    <w:basedOn w:val="DefaultParagraphFont"/>
    <w:rsid w:val="00770472"/>
    <w:rPr>
      <w:rFonts w:eastAsia="Times New Roman"/>
      <w:sz w:val="20"/>
      <w:u w:val="single"/>
    </w:rPr>
  </w:style>
  <w:style w:type="character" w:customStyle="1" w:styleId="a-list-item">
    <w:name w:val="a-list-item"/>
    <w:basedOn w:val="DefaultParagraphFont"/>
    <w:rsid w:val="00770472"/>
  </w:style>
  <w:style w:type="paragraph" w:customStyle="1" w:styleId="UnderlineS">
    <w:name w:val="Underline S"/>
    <w:basedOn w:val="Normal"/>
    <w:link w:val="UnderlineSChar"/>
    <w:qFormat/>
    <w:rsid w:val="00770472"/>
    <w:pPr>
      <w:spacing w:after="200"/>
    </w:pPr>
    <w:rPr>
      <w:rFonts w:eastAsia="Calibri"/>
      <w:u w:val="single"/>
      <w:lang w:val="x-none" w:eastAsia="zh-CN"/>
    </w:rPr>
  </w:style>
  <w:style w:type="character" w:customStyle="1" w:styleId="UnderlineSChar">
    <w:name w:val="Underline S Char"/>
    <w:link w:val="UnderlineS"/>
    <w:rsid w:val="00770472"/>
    <w:rPr>
      <w:rFonts w:ascii="Calibri" w:eastAsia="Calibri" w:hAnsi="Calibri" w:cs="Calibri"/>
      <w:u w:val="single"/>
      <w:lang w:val="x-none" w:eastAsia="zh-CN"/>
    </w:rPr>
  </w:style>
  <w:style w:type="character" w:customStyle="1" w:styleId="BoldUnderlineCharChar">
    <w:name w:val="BoldUnderline Char Char"/>
    <w:locked/>
    <w:rsid w:val="00770472"/>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770472"/>
    <w:pPr>
      <w:jc w:val="both"/>
    </w:pPr>
    <w:rPr>
      <w:rFonts w:eastAsia="SimSun"/>
      <w:sz w:val="12"/>
    </w:rPr>
  </w:style>
  <w:style w:type="character" w:customStyle="1" w:styleId="UnunderlinedChar">
    <w:name w:val="Ununderlined Char"/>
    <w:link w:val="Ununderlined"/>
    <w:rsid w:val="00770472"/>
    <w:rPr>
      <w:rFonts w:ascii="Calibri" w:eastAsia="SimSun" w:hAnsi="Calibri" w:cs="Calibri"/>
      <w:sz w:val="12"/>
    </w:rPr>
  </w:style>
  <w:style w:type="paragraph" w:customStyle="1" w:styleId="Highlighting">
    <w:name w:val="Highlighting"/>
    <w:basedOn w:val="Normal"/>
    <w:link w:val="HighlightingChar"/>
    <w:autoRedefine/>
    <w:qFormat/>
    <w:rsid w:val="00770472"/>
    <w:rPr>
      <w:rFonts w:eastAsia="SimSun"/>
      <w:sz w:val="24"/>
      <w:u w:val="thick"/>
    </w:rPr>
  </w:style>
  <w:style w:type="character" w:customStyle="1" w:styleId="HighlightingChar">
    <w:name w:val="Highlighting Char"/>
    <w:link w:val="Highlighting"/>
    <w:rsid w:val="00770472"/>
    <w:rPr>
      <w:rFonts w:ascii="Calibri" w:eastAsia="SimSun" w:hAnsi="Calibri" w:cs="Calibri"/>
      <w:sz w:val="24"/>
      <w:u w:val="thick"/>
    </w:rPr>
  </w:style>
  <w:style w:type="paragraph" w:customStyle="1" w:styleId="CITE">
    <w:name w:val="CITE"/>
    <w:basedOn w:val="Heading2"/>
    <w:link w:val="CITEChar1"/>
    <w:autoRedefine/>
    <w:qFormat/>
    <w:rsid w:val="00770472"/>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770472"/>
    <w:rPr>
      <w:rFonts w:ascii="Calibri" w:eastAsia="Times New Roman" w:hAnsi="Calibri" w:cs="Arial"/>
      <w:iCs/>
      <w:smallCaps/>
      <w:sz w:val="20"/>
      <w:szCs w:val="20"/>
      <w:u w:val="double"/>
    </w:rPr>
  </w:style>
  <w:style w:type="character" w:customStyle="1" w:styleId="UnderlineStyleChar7">
    <w:name w:val="Underline Style Char7"/>
    <w:rsid w:val="00770472"/>
    <w:rPr>
      <w:rFonts w:ascii="Garamond" w:hAnsi="Garamond" w:hint="default"/>
      <w:sz w:val="22"/>
      <w:szCs w:val="24"/>
      <w:u w:val="single"/>
      <w:lang w:val="en-US" w:eastAsia="en-US" w:bidi="ar-SA"/>
    </w:rPr>
  </w:style>
  <w:style w:type="character" w:customStyle="1" w:styleId="StyleArial6ptBold">
    <w:name w:val="Style Arial 6 pt Bold"/>
    <w:rsid w:val="00770472"/>
    <w:rPr>
      <w:rFonts w:ascii="Arial" w:hAnsi="Arial" w:cs="Arial" w:hint="default"/>
      <w:bCs/>
      <w:sz w:val="12"/>
    </w:rPr>
  </w:style>
  <w:style w:type="paragraph" w:customStyle="1" w:styleId="teaserpermalink">
    <w:name w:val="teaser_permalink"/>
    <w:basedOn w:val="Normal"/>
    <w:uiPriority w:val="99"/>
    <w:qFormat/>
    <w:rsid w:val="00770472"/>
    <w:pPr>
      <w:spacing w:before="100" w:beforeAutospacing="1" w:after="100" w:afterAutospacing="1"/>
    </w:pPr>
    <w:rPr>
      <w:rFonts w:eastAsia="Times New Roman"/>
      <w:sz w:val="24"/>
      <w:lang w:eastAsia="zh-CN"/>
    </w:rPr>
  </w:style>
  <w:style w:type="character" w:customStyle="1" w:styleId="Heading2Char5">
    <w:name w:val="Heading 2 Char5"/>
    <w:rsid w:val="00770472"/>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770472"/>
    <w:rPr>
      <w:rFonts w:eastAsia="Calibri"/>
      <w:szCs w:val="20"/>
    </w:rPr>
  </w:style>
  <w:style w:type="paragraph" w:customStyle="1" w:styleId="Normaltext0">
    <w:name w:val="Normal text"/>
    <w:basedOn w:val="Normal"/>
    <w:link w:val="NormaltextCharChar"/>
    <w:autoRedefine/>
    <w:qFormat/>
    <w:rsid w:val="00770472"/>
    <w:pPr>
      <w:ind w:left="432"/>
    </w:pPr>
    <w:rPr>
      <w:rFonts w:eastAsia="SimSun"/>
      <w:color w:val="000000"/>
      <w:sz w:val="16"/>
      <w:szCs w:val="20"/>
      <w:lang w:val="x-none" w:eastAsia="x-none"/>
    </w:rPr>
  </w:style>
  <w:style w:type="character" w:customStyle="1" w:styleId="NormaltextCharChar">
    <w:name w:val="Normal text Char Char"/>
    <w:link w:val="Normaltext0"/>
    <w:rsid w:val="00770472"/>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770472"/>
    <w:rPr>
      <w:b/>
      <w:sz w:val="28"/>
    </w:rPr>
  </w:style>
  <w:style w:type="character" w:customStyle="1" w:styleId="TagofCardChar">
    <w:name w:val="Tag of Card Char"/>
    <w:link w:val="TagofCard"/>
    <w:rsid w:val="00770472"/>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770472"/>
    <w:rPr>
      <w:b/>
      <w:bCs/>
      <w:sz w:val="20"/>
    </w:rPr>
  </w:style>
  <w:style w:type="character" w:customStyle="1" w:styleId="SourcenameChar">
    <w:name w:val="Source name Char"/>
    <w:link w:val="Sourcename"/>
    <w:rsid w:val="00770472"/>
    <w:rPr>
      <w:rFonts w:ascii="Calibri" w:eastAsia="SimSun" w:hAnsi="Calibri" w:cs="Calibri"/>
      <w:b/>
      <w:bCs/>
      <w:color w:val="000000"/>
      <w:sz w:val="20"/>
      <w:szCs w:val="20"/>
      <w:lang w:val="x-none" w:eastAsia="x-none"/>
    </w:rPr>
  </w:style>
  <w:style w:type="paragraph" w:customStyle="1" w:styleId="FullText0">
    <w:name w:val="Full Text"/>
    <w:basedOn w:val="Normal"/>
    <w:uiPriority w:val="99"/>
    <w:qFormat/>
    <w:rsid w:val="00770472"/>
    <w:rPr>
      <w:rFonts w:eastAsia="Times New Roman"/>
      <w:sz w:val="16"/>
    </w:rPr>
  </w:style>
  <w:style w:type="character" w:customStyle="1" w:styleId="SourceBold">
    <w:name w:val="Source Bold"/>
    <w:rsid w:val="00770472"/>
    <w:rPr>
      <w:rFonts w:ascii="Arial Narrow" w:hAnsi="Arial Narrow"/>
      <w:b/>
      <w:sz w:val="24"/>
      <w:u w:val="none"/>
    </w:rPr>
  </w:style>
  <w:style w:type="paragraph" w:customStyle="1" w:styleId="TextUnderline">
    <w:name w:val="Text Underline"/>
    <w:basedOn w:val="Normal"/>
    <w:link w:val="TextUnderlineChar"/>
    <w:qFormat/>
    <w:rsid w:val="0077047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770472"/>
    <w:rPr>
      <w:rFonts w:ascii="Garamond" w:eastAsia="Times New Roman" w:hAnsi="Garamond" w:cs="Calibri"/>
      <w:bCs/>
      <w:kern w:val="20"/>
      <w:szCs w:val="32"/>
      <w:u w:val="single"/>
      <w:lang w:val="x-none" w:eastAsia="x-none"/>
    </w:rPr>
  </w:style>
  <w:style w:type="character" w:customStyle="1" w:styleId="Dottedunderline0">
    <w:name w:val="Dotted underline"/>
    <w:rsid w:val="00770472"/>
    <w:rPr>
      <w:u w:val="dotted"/>
    </w:rPr>
  </w:style>
  <w:style w:type="paragraph" w:customStyle="1" w:styleId="citeunread">
    <w:name w:val="cite unread"/>
    <w:basedOn w:val="Normal"/>
    <w:link w:val="citeunreadChar"/>
    <w:qFormat/>
    <w:rsid w:val="0077047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770472"/>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770472"/>
    <w:rPr>
      <w:rFonts w:eastAsia="Times New Roman"/>
      <w:b/>
      <w:szCs w:val="20"/>
      <w:u w:val="single"/>
      <w:lang w:val="x-none" w:eastAsia="x-none"/>
    </w:rPr>
  </w:style>
  <w:style w:type="character" w:customStyle="1" w:styleId="readCharChar">
    <w:name w:val="read Char Char"/>
    <w:link w:val="read"/>
    <w:locked/>
    <w:rsid w:val="00770472"/>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770472"/>
    <w:pPr>
      <w:spacing w:before="240"/>
      <w:outlineLvl w:val="2"/>
    </w:pPr>
    <w:rPr>
      <w:rFonts w:eastAsia="Times New Roman"/>
      <w:b/>
    </w:rPr>
  </w:style>
  <w:style w:type="character" w:customStyle="1" w:styleId="readChar">
    <w:name w:val="read Char"/>
    <w:rsid w:val="00770472"/>
    <w:rPr>
      <w:szCs w:val="22"/>
      <w:u w:val="single"/>
      <w:lang w:val="en-US" w:eastAsia="en-US" w:bidi="ar-SA"/>
    </w:rPr>
  </w:style>
  <w:style w:type="paragraph" w:customStyle="1" w:styleId="CiteCard0">
    <w:name w:val="Cite_Card"/>
    <w:link w:val="CiteCardChar"/>
    <w:qFormat/>
    <w:rsid w:val="0077047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770472"/>
    <w:rPr>
      <w:rFonts w:ascii="Times New Roman" w:eastAsia="Times New Roman" w:hAnsi="Times New Roman" w:cs="Arial"/>
      <w:bCs/>
      <w:sz w:val="20"/>
      <w:szCs w:val="20"/>
    </w:rPr>
  </w:style>
  <w:style w:type="character" w:customStyle="1" w:styleId="btitle">
    <w:name w:val="btitle"/>
    <w:rsid w:val="00770472"/>
  </w:style>
  <w:style w:type="character" w:customStyle="1" w:styleId="green">
    <w:name w:val="green"/>
    <w:rsid w:val="00770472"/>
  </w:style>
  <w:style w:type="paragraph" w:customStyle="1" w:styleId="CM14">
    <w:name w:val="CM14"/>
    <w:basedOn w:val="Default"/>
    <w:next w:val="Default"/>
    <w:uiPriority w:val="99"/>
    <w:qFormat/>
    <w:rsid w:val="00770472"/>
    <w:pPr>
      <w:widowControl w:val="0"/>
      <w:spacing w:after="0" w:line="240" w:lineRule="auto"/>
    </w:pPr>
    <w:rPr>
      <w:rFonts w:cs="Times New Roman"/>
      <w:sz w:val="24"/>
    </w:rPr>
  </w:style>
  <w:style w:type="character" w:customStyle="1" w:styleId="BodyText30">
    <w:name w:val="Body Text3"/>
    <w:rsid w:val="007704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7047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7047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7047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7704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770472"/>
    <w:rPr>
      <w:rFonts w:ascii="Sylfaen" w:hAnsi="Sylfaen" w:cs="Sylfaen"/>
      <w:i/>
      <w:iCs/>
      <w:sz w:val="19"/>
      <w:szCs w:val="19"/>
      <w:u w:val="none"/>
      <w:shd w:val="clear" w:color="auto" w:fill="FFFFFF"/>
    </w:rPr>
  </w:style>
  <w:style w:type="character" w:customStyle="1" w:styleId="cardchar00">
    <w:name w:val="cardchar0"/>
    <w:basedOn w:val="DefaultParagraphFont"/>
    <w:rsid w:val="00770472"/>
  </w:style>
  <w:style w:type="character" w:customStyle="1" w:styleId="UnderlineNon-bold">
    <w:name w:val="Underline Non - bold"/>
    <w:rsid w:val="00770472"/>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770472"/>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770472"/>
    <w:rPr>
      <w:rFonts w:ascii="Garamond" w:eastAsia="Times New Roman" w:hAnsi="Garamond" w:cs="Times New Roman"/>
      <w:bCs/>
      <w:sz w:val="26"/>
      <w:szCs w:val="20"/>
      <w:u w:val="single"/>
    </w:rPr>
  </w:style>
  <w:style w:type="character" w:customStyle="1" w:styleId="Heading5Char2">
    <w:name w:val="Heading 5 Char2"/>
    <w:rsid w:val="00770472"/>
    <w:rPr>
      <w:rFonts w:ascii="Bell MT" w:eastAsia="Times New Roman" w:hAnsi="Bell MT"/>
      <w:bCs/>
      <w:iCs/>
      <w:sz w:val="10"/>
      <w:szCs w:val="26"/>
    </w:rPr>
  </w:style>
  <w:style w:type="paragraph" w:customStyle="1" w:styleId="Heading2-NotBold">
    <w:name w:val="Heading 2 - Not Bold"/>
    <w:basedOn w:val="Heading2"/>
    <w:autoRedefine/>
    <w:uiPriority w:val="99"/>
    <w:qFormat/>
    <w:rsid w:val="00770472"/>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770472"/>
    <w:rPr>
      <w:rFonts w:ascii="Garamond" w:eastAsia="Calibri" w:hAnsi="Garamond"/>
      <w:b/>
    </w:rPr>
  </w:style>
  <w:style w:type="character" w:customStyle="1" w:styleId="Style2CharChar">
    <w:name w:val="Style2 Char Char"/>
    <w:rsid w:val="00770472"/>
    <w:rPr>
      <w:u w:val="thick"/>
      <w:lang w:val="en-US" w:eastAsia="en-US" w:bidi="ar-SA"/>
    </w:rPr>
  </w:style>
  <w:style w:type="character" w:customStyle="1" w:styleId="authordate2">
    <w:name w:val="authordate"/>
    <w:rsid w:val="00770472"/>
  </w:style>
  <w:style w:type="paragraph" w:customStyle="1" w:styleId="tag0">
    <w:name w:val="%tag"/>
    <w:basedOn w:val="Normal"/>
    <w:next w:val="Normal"/>
    <w:link w:val="tagChar3"/>
    <w:uiPriority w:val="99"/>
    <w:qFormat/>
    <w:rsid w:val="00770472"/>
    <w:rPr>
      <w:rFonts w:ascii="Garamond" w:eastAsia="Calibri" w:hAnsi="Garamond"/>
      <w:bCs/>
      <w:sz w:val="18"/>
    </w:rPr>
  </w:style>
  <w:style w:type="character" w:customStyle="1" w:styleId="underline0">
    <w:name w:val="%underline"/>
    <w:qFormat/>
    <w:rsid w:val="00770472"/>
    <w:rPr>
      <w:rFonts w:ascii="Times New Roman" w:hAnsi="Times New Roman"/>
      <w:sz w:val="16"/>
      <w:u w:val="none"/>
    </w:rPr>
  </w:style>
  <w:style w:type="character" w:customStyle="1" w:styleId="AUNDERLINE1">
    <w:name w:val="AUNDERLINE"/>
    <w:qFormat/>
    <w:rsid w:val="00770472"/>
    <w:rPr>
      <w:rFonts w:ascii="Times New Roman" w:hAnsi="Times New Roman"/>
      <w:sz w:val="20"/>
      <w:u w:val="single"/>
    </w:rPr>
  </w:style>
  <w:style w:type="character" w:customStyle="1" w:styleId="Style2Char0">
    <w:name w:val="Style 2 Char"/>
    <w:link w:val="Style22"/>
    <w:uiPriority w:val="99"/>
    <w:rsid w:val="00770472"/>
    <w:rPr>
      <w:rFonts w:ascii="Times New Roman" w:eastAsia="Times New Roman" w:hAnsi="Times New Roman" w:cs="Times New Roman"/>
      <w:sz w:val="24"/>
      <w:szCs w:val="24"/>
    </w:rPr>
  </w:style>
  <w:style w:type="paragraph" w:customStyle="1" w:styleId="GAUnderline">
    <w:name w:val="GA Underline"/>
    <w:basedOn w:val="Normal"/>
    <w:link w:val="GAUnderlineChar"/>
    <w:qFormat/>
    <w:rsid w:val="00770472"/>
    <w:rPr>
      <w:rFonts w:ascii="Garamond" w:eastAsia="Times New Roman" w:hAnsi="Garamond"/>
      <w:szCs w:val="20"/>
      <w:u w:val="single"/>
      <w:lang w:val="x-none" w:eastAsia="x-none"/>
    </w:rPr>
  </w:style>
  <w:style w:type="character" w:customStyle="1" w:styleId="GAUnderlineChar">
    <w:name w:val="GA Underline Char"/>
    <w:link w:val="GAUnderline"/>
    <w:rsid w:val="00770472"/>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770472"/>
    <w:rPr>
      <w:rFonts w:eastAsia="Times New Roman"/>
      <w:sz w:val="18"/>
      <w:szCs w:val="20"/>
      <w:lang w:val="x-none" w:eastAsia="x-none"/>
    </w:rPr>
  </w:style>
  <w:style w:type="character" w:customStyle="1" w:styleId="textsmallChar0">
    <w:name w:val="textsmall Char"/>
    <w:link w:val="textsmall0"/>
    <w:rsid w:val="00770472"/>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770472"/>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770472"/>
    <w:rPr>
      <w:rFonts w:ascii="Bell MT" w:eastAsia="Calibri" w:hAnsi="Bell MT"/>
      <w:szCs w:val="20"/>
    </w:rPr>
  </w:style>
  <w:style w:type="paragraph" w:customStyle="1" w:styleId="h-lead">
    <w:name w:val="h-lead"/>
    <w:basedOn w:val="Normal"/>
    <w:uiPriority w:val="99"/>
    <w:qFormat/>
    <w:rsid w:val="00770472"/>
    <w:pPr>
      <w:spacing w:before="100" w:beforeAutospacing="1" w:after="100" w:afterAutospacing="1"/>
    </w:pPr>
    <w:rPr>
      <w:rFonts w:eastAsia="Times New Roman"/>
      <w:sz w:val="24"/>
    </w:rPr>
  </w:style>
  <w:style w:type="character" w:customStyle="1" w:styleId="slug-doi">
    <w:name w:val="slug-doi"/>
    <w:basedOn w:val="DefaultParagraphFont"/>
    <w:rsid w:val="00770472"/>
  </w:style>
  <w:style w:type="paragraph" w:customStyle="1" w:styleId="intro">
    <w:name w:val="intro"/>
    <w:basedOn w:val="Normal"/>
    <w:uiPriority w:val="99"/>
    <w:qFormat/>
    <w:rsid w:val="00770472"/>
    <w:pPr>
      <w:spacing w:before="100" w:beforeAutospacing="1" w:after="100" w:afterAutospacing="1"/>
    </w:pPr>
    <w:rPr>
      <w:rFonts w:eastAsia="Times New Roman"/>
      <w:sz w:val="24"/>
    </w:rPr>
  </w:style>
  <w:style w:type="character" w:customStyle="1" w:styleId="af">
    <w:name w:val="af"/>
    <w:basedOn w:val="DefaultParagraphFont"/>
    <w:rsid w:val="00770472"/>
  </w:style>
  <w:style w:type="character" w:customStyle="1" w:styleId="ab0">
    <w:name w:val="ab"/>
    <w:basedOn w:val="DefaultParagraphFont"/>
    <w:rsid w:val="00770472"/>
  </w:style>
  <w:style w:type="character" w:customStyle="1" w:styleId="em">
    <w:name w:val="em"/>
    <w:basedOn w:val="DefaultParagraphFont"/>
    <w:rsid w:val="00770472"/>
  </w:style>
  <w:style w:type="character" w:customStyle="1" w:styleId="au">
    <w:name w:val="au"/>
    <w:basedOn w:val="DefaultParagraphFont"/>
    <w:rsid w:val="00770472"/>
  </w:style>
  <w:style w:type="character" w:customStyle="1" w:styleId="ti">
    <w:name w:val="ti"/>
    <w:basedOn w:val="DefaultParagraphFont"/>
    <w:rsid w:val="00770472"/>
  </w:style>
  <w:style w:type="character" w:customStyle="1" w:styleId="subheadblue">
    <w:name w:val="subhead_blue"/>
    <w:basedOn w:val="DefaultParagraphFont"/>
    <w:rsid w:val="00770472"/>
  </w:style>
  <w:style w:type="character" w:customStyle="1" w:styleId="affiliation">
    <w:name w:val="affiliation"/>
    <w:basedOn w:val="DefaultParagraphFont"/>
    <w:rsid w:val="00770472"/>
  </w:style>
  <w:style w:type="character" w:customStyle="1" w:styleId="slug-doi-wrapper">
    <w:name w:val="slug-doi-wrapper"/>
    <w:basedOn w:val="DefaultParagraphFont"/>
    <w:rsid w:val="00770472"/>
  </w:style>
  <w:style w:type="character" w:customStyle="1" w:styleId="slug-metadata-noteahead-of-print">
    <w:name w:val="slug-metadata-note ahead-of-print"/>
    <w:basedOn w:val="DefaultParagraphFont"/>
    <w:rsid w:val="00770472"/>
  </w:style>
  <w:style w:type="character" w:customStyle="1" w:styleId="slug-ahead-of-print-date">
    <w:name w:val="slug-ahead-of-print-date"/>
    <w:basedOn w:val="DefaultParagraphFont"/>
    <w:rsid w:val="00770472"/>
  </w:style>
  <w:style w:type="character" w:customStyle="1" w:styleId="TagCharChar1">
    <w:name w:val="Tag Char Char1"/>
    <w:rsid w:val="00770472"/>
    <w:rPr>
      <w:b/>
      <w:sz w:val="24"/>
      <w:szCs w:val="24"/>
      <w:lang w:val="en-US" w:eastAsia="en-US" w:bidi="ar-SA"/>
    </w:rPr>
  </w:style>
  <w:style w:type="character" w:customStyle="1" w:styleId="12TimesNewRoman">
    <w:name w:val="12 Times New Roman"/>
    <w:rsid w:val="0077047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77047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770472"/>
    <w:rPr>
      <w:rFonts w:ascii="Bell MT" w:eastAsia="Times New Roman" w:hAnsi="Bell MT" w:cs="Times New Roman"/>
      <w:b/>
      <w:szCs w:val="28"/>
    </w:rPr>
  </w:style>
  <w:style w:type="paragraph" w:customStyle="1" w:styleId="F4-NormalText">
    <w:name w:val="F4 - Normal Text"/>
    <w:basedOn w:val="Normal"/>
    <w:uiPriority w:val="99"/>
    <w:qFormat/>
    <w:rsid w:val="00770472"/>
    <w:rPr>
      <w:rFonts w:eastAsia="Calibri"/>
    </w:rPr>
  </w:style>
  <w:style w:type="character" w:customStyle="1" w:styleId="berief">
    <w:name w:val="berief"/>
    <w:rsid w:val="00770472"/>
    <w:rPr>
      <w:rFonts w:ascii="Times New Roman" w:eastAsia="Times New Roman" w:hAnsi="Times New Roman" w:cs="Times New Roman"/>
      <w:sz w:val="20"/>
      <w:u w:val="none"/>
    </w:rPr>
  </w:style>
  <w:style w:type="paragraph" w:customStyle="1" w:styleId="F3-TagAuthor">
    <w:name w:val="F3 - Tag/Author"/>
    <w:basedOn w:val="Normal"/>
    <w:uiPriority w:val="99"/>
    <w:qFormat/>
    <w:rsid w:val="00770472"/>
    <w:rPr>
      <w:rFonts w:eastAsia="Times New Roman"/>
      <w:b/>
    </w:rPr>
  </w:style>
  <w:style w:type="paragraph" w:customStyle="1" w:styleId="F5-UnderlineNormal">
    <w:name w:val="F5 - Underline Normal"/>
    <w:basedOn w:val="Normal"/>
    <w:uiPriority w:val="99"/>
    <w:qFormat/>
    <w:rsid w:val="00770472"/>
    <w:rPr>
      <w:rFonts w:eastAsia="Calibri"/>
      <w:u w:val="single"/>
    </w:rPr>
  </w:style>
  <w:style w:type="character" w:customStyle="1" w:styleId="F8-UnderlineBold">
    <w:name w:val="F8 - Underline/Bold"/>
    <w:rsid w:val="00770472"/>
    <w:rPr>
      <w:rFonts w:ascii="Times New Roman" w:hAnsi="Times New Roman"/>
      <w:b/>
      <w:sz w:val="20"/>
      <w:u w:val="single"/>
    </w:rPr>
  </w:style>
  <w:style w:type="paragraph" w:customStyle="1" w:styleId="Brief-PrimarySource">
    <w:name w:val="Brief - Primary Source"/>
    <w:basedOn w:val="Normal"/>
    <w:uiPriority w:val="99"/>
    <w:qFormat/>
    <w:rsid w:val="00770472"/>
    <w:rPr>
      <w:rFonts w:eastAsia="Times New Roman"/>
      <w:b/>
      <w:sz w:val="24"/>
      <w:u w:val="single"/>
    </w:rPr>
  </w:style>
  <w:style w:type="paragraph" w:customStyle="1" w:styleId="Brief-Underline">
    <w:name w:val="Brief - Underline"/>
    <w:basedOn w:val="Normal"/>
    <w:uiPriority w:val="99"/>
    <w:qFormat/>
    <w:rsid w:val="00770472"/>
    <w:rPr>
      <w:rFonts w:eastAsia="Times New Roman"/>
      <w:u w:val="single"/>
    </w:rPr>
  </w:style>
  <w:style w:type="character" w:customStyle="1" w:styleId="Card-Underline">
    <w:name w:val="Card - Underline"/>
    <w:rsid w:val="00770472"/>
    <w:rPr>
      <w:rFonts w:cs="Times New Roman"/>
      <w:u w:val="single"/>
    </w:rPr>
  </w:style>
  <w:style w:type="paragraph" w:customStyle="1" w:styleId="Brief">
    <w:name w:val="Brief"/>
    <w:basedOn w:val="Brief-PrimarySource"/>
    <w:uiPriority w:val="99"/>
    <w:qFormat/>
    <w:rsid w:val="00770472"/>
    <w:rPr>
      <w:b w:val="0"/>
    </w:rPr>
  </w:style>
  <w:style w:type="character" w:customStyle="1" w:styleId="BoldText10pt">
    <w:name w:val="Bold Text 10 pt"/>
    <w:rsid w:val="0077047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77047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77047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77047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77047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77047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770472"/>
    <w:pPr>
      <w:widowControl w:val="0"/>
      <w:spacing w:after="0" w:line="276" w:lineRule="atLeast"/>
    </w:pPr>
    <w:rPr>
      <w:rFonts w:eastAsia="Times New Roman" w:cs="Times New Roman"/>
      <w:sz w:val="24"/>
    </w:rPr>
  </w:style>
  <w:style w:type="paragraph" w:customStyle="1" w:styleId="CM34">
    <w:name w:val="CM34"/>
    <w:basedOn w:val="Default"/>
    <w:next w:val="Default"/>
    <w:uiPriority w:val="99"/>
    <w:qFormat/>
    <w:rsid w:val="00770472"/>
    <w:pPr>
      <w:widowControl w:val="0"/>
      <w:spacing w:after="0" w:line="240" w:lineRule="auto"/>
    </w:pPr>
    <w:rPr>
      <w:rFonts w:eastAsia="Times New Roman" w:cs="Times New Roman"/>
      <w:sz w:val="24"/>
    </w:rPr>
  </w:style>
  <w:style w:type="paragraph" w:customStyle="1" w:styleId="CM56">
    <w:name w:val="CM56"/>
    <w:basedOn w:val="Default"/>
    <w:next w:val="Default"/>
    <w:uiPriority w:val="99"/>
    <w:qFormat/>
    <w:rsid w:val="00770472"/>
    <w:pPr>
      <w:widowControl w:val="0"/>
      <w:spacing w:after="0" w:line="240" w:lineRule="auto"/>
    </w:pPr>
    <w:rPr>
      <w:rFonts w:eastAsia="Calibri" w:cs="Times New Roman"/>
      <w:sz w:val="24"/>
    </w:rPr>
  </w:style>
  <w:style w:type="paragraph" w:customStyle="1" w:styleId="CM58">
    <w:name w:val="CM58"/>
    <w:basedOn w:val="Default"/>
    <w:next w:val="Default"/>
    <w:uiPriority w:val="99"/>
    <w:qFormat/>
    <w:rsid w:val="00770472"/>
    <w:pPr>
      <w:widowControl w:val="0"/>
      <w:spacing w:after="0" w:line="240" w:lineRule="auto"/>
    </w:pPr>
    <w:rPr>
      <w:rFonts w:eastAsia="Calibri" w:cs="Times New Roman"/>
      <w:sz w:val="24"/>
    </w:rPr>
  </w:style>
  <w:style w:type="paragraph" w:customStyle="1" w:styleId="CM57">
    <w:name w:val="CM57"/>
    <w:basedOn w:val="Default"/>
    <w:next w:val="Default"/>
    <w:uiPriority w:val="99"/>
    <w:qFormat/>
    <w:rsid w:val="00770472"/>
    <w:pPr>
      <w:widowControl w:val="0"/>
      <w:spacing w:after="0" w:line="240" w:lineRule="auto"/>
    </w:pPr>
    <w:rPr>
      <w:rFonts w:eastAsia="Calibri" w:cs="Times New Roman"/>
      <w:sz w:val="24"/>
    </w:rPr>
  </w:style>
  <w:style w:type="paragraph" w:customStyle="1" w:styleId="CM1">
    <w:name w:val="CM1"/>
    <w:basedOn w:val="Default"/>
    <w:next w:val="Default"/>
    <w:uiPriority w:val="99"/>
    <w:qFormat/>
    <w:rsid w:val="00770472"/>
    <w:pPr>
      <w:widowControl w:val="0"/>
      <w:spacing w:after="0" w:line="240" w:lineRule="auto"/>
    </w:pPr>
    <w:rPr>
      <w:rFonts w:eastAsia="Calibri" w:cs="Times New Roman"/>
      <w:sz w:val="24"/>
    </w:rPr>
  </w:style>
  <w:style w:type="paragraph" w:customStyle="1" w:styleId="CM49">
    <w:name w:val="CM49"/>
    <w:basedOn w:val="Default"/>
    <w:next w:val="Default"/>
    <w:uiPriority w:val="99"/>
    <w:qFormat/>
    <w:rsid w:val="00770472"/>
    <w:pPr>
      <w:widowControl w:val="0"/>
      <w:spacing w:after="0" w:line="240" w:lineRule="auto"/>
    </w:pPr>
    <w:rPr>
      <w:rFonts w:eastAsia="Calibri" w:cs="Times New Roman"/>
      <w:sz w:val="24"/>
    </w:rPr>
  </w:style>
  <w:style w:type="paragraph" w:customStyle="1" w:styleId="CM41">
    <w:name w:val="CM41"/>
    <w:basedOn w:val="Default"/>
    <w:next w:val="Default"/>
    <w:uiPriority w:val="99"/>
    <w:qFormat/>
    <w:rsid w:val="00770472"/>
    <w:pPr>
      <w:widowControl w:val="0"/>
      <w:spacing w:after="0" w:line="240" w:lineRule="auto"/>
    </w:pPr>
    <w:rPr>
      <w:rFonts w:eastAsia="Calibri" w:cs="Times New Roman"/>
      <w:sz w:val="24"/>
    </w:rPr>
  </w:style>
  <w:style w:type="paragraph" w:customStyle="1" w:styleId="Normal-SIGN1">
    <w:name w:val="Normal-SIGN1"/>
    <w:basedOn w:val="Default"/>
    <w:next w:val="Default"/>
    <w:uiPriority w:val="99"/>
    <w:qFormat/>
    <w:rsid w:val="00770472"/>
    <w:pPr>
      <w:widowControl w:val="0"/>
      <w:spacing w:after="0" w:line="240" w:lineRule="auto"/>
    </w:pPr>
    <w:rPr>
      <w:rFonts w:eastAsia="Calibri" w:cs="Times New Roman"/>
      <w:sz w:val="24"/>
    </w:rPr>
  </w:style>
  <w:style w:type="paragraph" w:customStyle="1" w:styleId="CM3">
    <w:name w:val="CM3"/>
    <w:basedOn w:val="Default"/>
    <w:next w:val="Default"/>
    <w:uiPriority w:val="99"/>
    <w:qFormat/>
    <w:rsid w:val="00770472"/>
    <w:pPr>
      <w:widowControl w:val="0"/>
      <w:spacing w:after="0" w:line="553" w:lineRule="atLeast"/>
    </w:pPr>
    <w:rPr>
      <w:rFonts w:eastAsia="Calibri" w:cs="Times New Roman"/>
      <w:sz w:val="24"/>
    </w:rPr>
  </w:style>
  <w:style w:type="paragraph" w:customStyle="1" w:styleId="CM33">
    <w:name w:val="CM33"/>
    <w:basedOn w:val="Default"/>
    <w:next w:val="Default"/>
    <w:uiPriority w:val="99"/>
    <w:qFormat/>
    <w:rsid w:val="00770472"/>
    <w:pPr>
      <w:widowControl w:val="0"/>
      <w:spacing w:after="0" w:line="240" w:lineRule="auto"/>
    </w:pPr>
    <w:rPr>
      <w:rFonts w:eastAsia="Calibri" w:cs="Times New Roman"/>
      <w:sz w:val="24"/>
    </w:rPr>
  </w:style>
  <w:style w:type="paragraph" w:customStyle="1" w:styleId="CM37">
    <w:name w:val="CM37"/>
    <w:basedOn w:val="Default"/>
    <w:next w:val="Default"/>
    <w:uiPriority w:val="99"/>
    <w:qFormat/>
    <w:rsid w:val="00770472"/>
    <w:pPr>
      <w:widowControl w:val="0"/>
      <w:spacing w:after="0" w:line="240" w:lineRule="auto"/>
    </w:pPr>
    <w:rPr>
      <w:rFonts w:eastAsia="Calibri" w:cs="Times New Roman"/>
      <w:sz w:val="24"/>
    </w:rPr>
  </w:style>
  <w:style w:type="paragraph" w:customStyle="1" w:styleId="CM7">
    <w:name w:val="CM7"/>
    <w:basedOn w:val="Default"/>
    <w:next w:val="Default"/>
    <w:uiPriority w:val="99"/>
    <w:qFormat/>
    <w:rsid w:val="00770472"/>
    <w:pPr>
      <w:widowControl w:val="0"/>
      <w:spacing w:after="0" w:line="553" w:lineRule="atLeast"/>
    </w:pPr>
    <w:rPr>
      <w:rFonts w:eastAsia="Calibri" w:cs="Times New Roman"/>
      <w:sz w:val="24"/>
    </w:rPr>
  </w:style>
  <w:style w:type="paragraph" w:customStyle="1" w:styleId="Brief-Card">
    <w:name w:val="Brief - Card"/>
    <w:basedOn w:val="Normal"/>
    <w:uiPriority w:val="99"/>
    <w:qFormat/>
    <w:rsid w:val="00770472"/>
    <w:rPr>
      <w:rFonts w:eastAsia="Times New Roman"/>
    </w:rPr>
  </w:style>
  <w:style w:type="paragraph" w:customStyle="1" w:styleId="Normal3">
    <w:name w:val="Normal+3"/>
    <w:basedOn w:val="Normal"/>
    <w:next w:val="Normal"/>
    <w:uiPriority w:val="99"/>
    <w:qFormat/>
    <w:rsid w:val="00770472"/>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77047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77047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770472"/>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770472"/>
  </w:style>
  <w:style w:type="character" w:customStyle="1" w:styleId="SC4208902">
    <w:name w:val="SC.4.208902"/>
    <w:rsid w:val="00770472"/>
    <w:rPr>
      <w:rFonts w:cs="Century"/>
      <w:color w:val="000000"/>
      <w:sz w:val="22"/>
      <w:szCs w:val="22"/>
    </w:rPr>
  </w:style>
  <w:style w:type="character" w:customStyle="1" w:styleId="SC4208915">
    <w:name w:val="SC.4.208915"/>
    <w:rsid w:val="00770472"/>
    <w:rPr>
      <w:rFonts w:cs="Century"/>
      <w:color w:val="000000"/>
      <w:sz w:val="13"/>
      <w:szCs w:val="13"/>
    </w:rPr>
  </w:style>
  <w:style w:type="character" w:customStyle="1" w:styleId="SC273764">
    <w:name w:val="SC.2.73764"/>
    <w:rsid w:val="00770472"/>
    <w:rPr>
      <w:rFonts w:cs="Century"/>
      <w:color w:val="000000"/>
      <w:sz w:val="72"/>
      <w:szCs w:val="72"/>
    </w:rPr>
  </w:style>
  <w:style w:type="character" w:customStyle="1" w:styleId="SC273779">
    <w:name w:val="SC.2.73779"/>
    <w:rsid w:val="00770472"/>
    <w:rPr>
      <w:rFonts w:cs="Century"/>
      <w:color w:val="000000"/>
      <w:sz w:val="40"/>
      <w:szCs w:val="40"/>
    </w:rPr>
  </w:style>
  <w:style w:type="character" w:customStyle="1" w:styleId="SC273763">
    <w:name w:val="SC.2.73763"/>
    <w:rsid w:val="00770472"/>
    <w:rPr>
      <w:rFonts w:cs="Century"/>
      <w:b/>
      <w:bCs/>
      <w:color w:val="000000"/>
    </w:rPr>
  </w:style>
  <w:style w:type="character" w:customStyle="1" w:styleId="SC4208910">
    <w:name w:val="SC.4.208910"/>
    <w:rsid w:val="00770472"/>
    <w:rPr>
      <w:rFonts w:cs="Century"/>
      <w:color w:val="000000"/>
      <w:sz w:val="28"/>
      <w:szCs w:val="28"/>
    </w:rPr>
  </w:style>
  <w:style w:type="character" w:customStyle="1" w:styleId="SC4208911">
    <w:name w:val="SC.4.208911"/>
    <w:rsid w:val="00770472"/>
    <w:rPr>
      <w:rFonts w:cs="Century"/>
      <w:color w:val="000000"/>
    </w:rPr>
  </w:style>
  <w:style w:type="paragraph" w:customStyle="1" w:styleId="Cover1">
    <w:name w:val="Cover 1"/>
    <w:basedOn w:val="Normal"/>
    <w:next w:val="Normal"/>
    <w:uiPriority w:val="99"/>
    <w:qFormat/>
    <w:rsid w:val="0077047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77047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770472"/>
    <w:pPr>
      <w:widowControl w:val="0"/>
      <w:spacing w:after="0" w:line="240" w:lineRule="auto"/>
    </w:pPr>
    <w:rPr>
      <w:rFonts w:eastAsia="Times New Roman" w:cs="Times New Roman"/>
      <w:sz w:val="24"/>
    </w:rPr>
  </w:style>
  <w:style w:type="paragraph" w:customStyle="1" w:styleId="CM30">
    <w:name w:val="CM30"/>
    <w:basedOn w:val="Default"/>
    <w:next w:val="Default"/>
    <w:uiPriority w:val="99"/>
    <w:qFormat/>
    <w:rsid w:val="00770472"/>
    <w:pPr>
      <w:widowControl w:val="0"/>
      <w:spacing w:after="0" w:line="240" w:lineRule="auto"/>
    </w:pPr>
    <w:rPr>
      <w:rFonts w:eastAsia="Calibri" w:cs="Times New Roman"/>
      <w:sz w:val="24"/>
    </w:rPr>
  </w:style>
  <w:style w:type="paragraph" w:customStyle="1" w:styleId="CM28">
    <w:name w:val="CM28"/>
    <w:basedOn w:val="Default"/>
    <w:next w:val="Default"/>
    <w:uiPriority w:val="99"/>
    <w:qFormat/>
    <w:rsid w:val="00770472"/>
    <w:pPr>
      <w:widowControl w:val="0"/>
      <w:spacing w:after="0" w:line="240" w:lineRule="auto"/>
    </w:pPr>
    <w:rPr>
      <w:rFonts w:eastAsia="Calibri" w:cs="Times New Roman"/>
      <w:sz w:val="24"/>
    </w:rPr>
  </w:style>
  <w:style w:type="paragraph" w:customStyle="1" w:styleId="CM8">
    <w:name w:val="CM8"/>
    <w:basedOn w:val="Default"/>
    <w:next w:val="Default"/>
    <w:uiPriority w:val="99"/>
    <w:qFormat/>
    <w:rsid w:val="00770472"/>
    <w:pPr>
      <w:widowControl w:val="0"/>
      <w:spacing w:after="0" w:line="240" w:lineRule="auto"/>
    </w:pPr>
    <w:rPr>
      <w:rFonts w:eastAsia="Calibri" w:cs="Times New Roman"/>
      <w:sz w:val="24"/>
    </w:rPr>
  </w:style>
  <w:style w:type="paragraph" w:customStyle="1" w:styleId="CM6">
    <w:name w:val="CM6"/>
    <w:basedOn w:val="Default"/>
    <w:next w:val="Default"/>
    <w:uiPriority w:val="99"/>
    <w:qFormat/>
    <w:rsid w:val="00770472"/>
    <w:pPr>
      <w:widowControl w:val="0"/>
      <w:spacing w:after="0" w:line="553" w:lineRule="atLeast"/>
    </w:pPr>
    <w:rPr>
      <w:rFonts w:eastAsia="Calibri" w:cs="Times New Roman"/>
      <w:sz w:val="24"/>
    </w:rPr>
  </w:style>
  <w:style w:type="paragraph" w:customStyle="1" w:styleId="CM22">
    <w:name w:val="CM22"/>
    <w:basedOn w:val="Default"/>
    <w:next w:val="Default"/>
    <w:uiPriority w:val="99"/>
    <w:qFormat/>
    <w:rsid w:val="00770472"/>
    <w:pPr>
      <w:widowControl w:val="0"/>
      <w:spacing w:after="0" w:line="240" w:lineRule="auto"/>
    </w:pPr>
    <w:rPr>
      <w:rFonts w:eastAsia="Calibri" w:cs="Times New Roman"/>
      <w:sz w:val="24"/>
    </w:rPr>
  </w:style>
  <w:style w:type="character" w:customStyle="1" w:styleId="articlesubtitle">
    <w:name w:val="article_sub_title"/>
    <w:basedOn w:val="DefaultParagraphFont"/>
    <w:rsid w:val="00770472"/>
  </w:style>
  <w:style w:type="character" w:customStyle="1" w:styleId="newsdate2">
    <w:name w:val="news_date2"/>
    <w:basedOn w:val="DefaultParagraphFont"/>
    <w:rsid w:val="00770472"/>
  </w:style>
  <w:style w:type="character" w:customStyle="1" w:styleId="readarticleheader">
    <w:name w:val="readarticleheader"/>
    <w:basedOn w:val="DefaultParagraphFont"/>
    <w:rsid w:val="00770472"/>
  </w:style>
  <w:style w:type="paragraph" w:customStyle="1" w:styleId="IndexFixer">
    <w:name w:val="Index Fixer"/>
    <w:basedOn w:val="Heading1"/>
    <w:uiPriority w:val="99"/>
    <w:qFormat/>
    <w:rsid w:val="0077047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770472"/>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77047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770472"/>
    <w:pPr>
      <w:ind w:left="720" w:right="720"/>
    </w:pPr>
    <w:rPr>
      <w:rFonts w:ascii="Palatino Linotype" w:eastAsia="Times New Roman" w:hAnsi="Palatino Linotype"/>
      <w:szCs w:val="20"/>
      <w:u w:val="single"/>
    </w:rPr>
  </w:style>
  <w:style w:type="character" w:customStyle="1" w:styleId="char">
    <w:name w:val="char"/>
    <w:basedOn w:val="DefaultParagraphFont"/>
    <w:rsid w:val="00770472"/>
  </w:style>
  <w:style w:type="character" w:customStyle="1" w:styleId="UnderlineCharCharCharCharCharChar">
    <w:name w:val="Underline Char Char Char Char Char Char"/>
    <w:rsid w:val="00770472"/>
    <w:rPr>
      <w:rFonts w:ascii="Arial Narrow" w:hAnsi="Arial Narrow"/>
      <w:szCs w:val="24"/>
      <w:u w:val="single"/>
      <w:lang w:val="en-US" w:eastAsia="en-US" w:bidi="ar-SA"/>
    </w:rPr>
  </w:style>
  <w:style w:type="paragraph" w:customStyle="1" w:styleId="PageHeader-Underline18pt">
    <w:name w:val="Page Header - Underline 18 pt"/>
    <w:uiPriority w:val="99"/>
    <w:qFormat/>
    <w:rsid w:val="0077047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70472"/>
    <w:pPr>
      <w:keepLines w:val="0"/>
      <w:pageBreakBefore w:val="0"/>
      <w:suppressAutoHyphens/>
      <w:jc w:val="left"/>
    </w:pPr>
    <w:rPr>
      <w:rFonts w:eastAsia="Times New Roman" w:cs="Arial"/>
      <w:iCs/>
      <w:sz w:val="24"/>
      <w:szCs w:val="28"/>
      <w:u w:val="none"/>
    </w:rPr>
  </w:style>
  <w:style w:type="character" w:customStyle="1" w:styleId="bolding1">
    <w:name w:val="bolding1"/>
    <w:rsid w:val="00770472"/>
    <w:rPr>
      <w:b/>
      <w:bCs/>
    </w:rPr>
  </w:style>
  <w:style w:type="character" w:customStyle="1" w:styleId="bookoptions1">
    <w:name w:val="book_options1"/>
    <w:rsid w:val="00770472"/>
    <w:rPr>
      <w:b/>
      <w:bCs/>
      <w:color w:val="333366"/>
    </w:rPr>
  </w:style>
  <w:style w:type="character" w:customStyle="1" w:styleId="descriptionblock">
    <w:name w:val="description block"/>
    <w:basedOn w:val="DefaultParagraphFont"/>
    <w:rsid w:val="00770472"/>
  </w:style>
  <w:style w:type="character" w:customStyle="1" w:styleId="detailsboxblock">
    <w:name w:val="detailsbox block"/>
    <w:basedOn w:val="DefaultParagraphFont"/>
    <w:rsid w:val="00770472"/>
  </w:style>
  <w:style w:type="character" w:customStyle="1" w:styleId="Char3">
    <w:name w:val="Char3"/>
    <w:rsid w:val="00770472"/>
    <w:rPr>
      <w:rFonts w:cs="Arial"/>
      <w:bCs/>
      <w:u w:val="thick"/>
      <w:lang w:val="en-US" w:eastAsia="en-US" w:bidi="ar-SA"/>
    </w:rPr>
  </w:style>
  <w:style w:type="paragraph" w:customStyle="1" w:styleId="StyleHeading110pt">
    <w:name w:val="Style Heading 1 + 10 pt"/>
    <w:basedOn w:val="Heading1"/>
    <w:uiPriority w:val="99"/>
    <w:qFormat/>
    <w:rsid w:val="0077047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770472"/>
  </w:style>
  <w:style w:type="paragraph" w:customStyle="1" w:styleId="StyleUnderliningTimesNewRomanBoldNounderlineKernat16">
    <w:name w:val="Style Underlining + Times New Roman Bold No underline Kern at 16..."/>
    <w:basedOn w:val="Normal"/>
    <w:uiPriority w:val="99"/>
    <w:qFormat/>
    <w:rsid w:val="0077047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770472"/>
    <w:rPr>
      <w:rFonts w:eastAsia="Times New Roman"/>
      <w:b/>
      <w:bCs/>
      <w:kern w:val="32"/>
      <w:sz w:val="32"/>
      <w:szCs w:val="32"/>
    </w:rPr>
  </w:style>
  <w:style w:type="paragraph" w:customStyle="1" w:styleId="StyleBoldUnderliningKernat16pt">
    <w:name w:val="Style Bold Underlining + Kern at 16 pt"/>
    <w:uiPriority w:val="99"/>
    <w:qFormat/>
    <w:rsid w:val="00770472"/>
  </w:style>
  <w:style w:type="paragraph" w:customStyle="1" w:styleId="boldy">
    <w:name w:val="boldy"/>
    <w:basedOn w:val="Heading2"/>
    <w:uiPriority w:val="99"/>
    <w:qFormat/>
    <w:rsid w:val="00770472"/>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77047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70472"/>
    <w:pPr>
      <w:ind w:left="400"/>
    </w:pPr>
    <w:rPr>
      <w:rFonts w:eastAsia="Times New Roman"/>
      <w:szCs w:val="20"/>
    </w:rPr>
  </w:style>
  <w:style w:type="character" w:customStyle="1" w:styleId="texto11">
    <w:name w:val="texto11"/>
    <w:rsid w:val="00770472"/>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770472"/>
    <w:rPr>
      <w:rFonts w:eastAsia="Times New Roman"/>
      <w:b/>
      <w:sz w:val="24"/>
      <w:u w:val="single"/>
    </w:rPr>
  </w:style>
  <w:style w:type="paragraph" w:customStyle="1" w:styleId="BreifTitle">
    <w:name w:val="Breif Title"/>
    <w:basedOn w:val="Normal"/>
    <w:autoRedefine/>
    <w:uiPriority w:val="99"/>
    <w:qFormat/>
    <w:rsid w:val="00770472"/>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770472"/>
    <w:rPr>
      <w:b/>
      <w:sz w:val="32"/>
      <w:szCs w:val="32"/>
      <w:lang w:val="en-US" w:eastAsia="en-US" w:bidi="ar-SA"/>
    </w:rPr>
  </w:style>
  <w:style w:type="paragraph" w:styleId="BodyTextFirstIndent">
    <w:name w:val="Body Text First Indent"/>
    <w:basedOn w:val="BodyText"/>
    <w:link w:val="BodyTextFirstIndentChar"/>
    <w:rsid w:val="00770472"/>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770472"/>
    <w:rPr>
      <w:rFonts w:ascii="Calibri" w:eastAsia="Times New Roman" w:hAnsi="Calibri" w:cs="Calibri"/>
      <w:sz w:val="24"/>
      <w:szCs w:val="24"/>
      <w:lang w:eastAsia="zh-CN"/>
    </w:rPr>
  </w:style>
  <w:style w:type="character" w:customStyle="1" w:styleId="TagChar30">
    <w:name w:val="Tag Char3"/>
    <w:rsid w:val="00770472"/>
    <w:rPr>
      <w:rFonts w:ascii="Palatino Linotype" w:hAnsi="Palatino Linotype"/>
      <w:b/>
      <w:sz w:val="24"/>
      <w:szCs w:val="24"/>
      <w:lang w:val="en-US" w:eastAsia="en-US" w:bidi="ar-SA"/>
    </w:rPr>
  </w:style>
  <w:style w:type="paragraph" w:customStyle="1" w:styleId="Tagandcite">
    <w:name w:val="Tag and cite"/>
    <w:basedOn w:val="Normal"/>
    <w:autoRedefine/>
    <w:uiPriority w:val="99"/>
    <w:qFormat/>
    <w:rsid w:val="00770472"/>
    <w:rPr>
      <w:rFonts w:eastAsia="Times New Roman"/>
      <w:color w:val="333333"/>
    </w:rPr>
  </w:style>
  <w:style w:type="paragraph" w:customStyle="1" w:styleId="StyleTagandCiteFranklinGothicDemi">
    <w:name w:val="Style Tag and Cite + Franklin Gothic Demi"/>
    <w:basedOn w:val="Normal"/>
    <w:autoRedefine/>
    <w:uiPriority w:val="99"/>
    <w:qFormat/>
    <w:rsid w:val="0077047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770472"/>
  </w:style>
  <w:style w:type="character" w:customStyle="1" w:styleId="Style10ptBold">
    <w:name w:val="Style 10 pt Bold"/>
    <w:rsid w:val="00770472"/>
    <w:rPr>
      <w:b/>
      <w:bCs/>
      <w:sz w:val="20"/>
    </w:rPr>
  </w:style>
  <w:style w:type="character" w:customStyle="1" w:styleId="text9">
    <w:name w:val="text9"/>
    <w:basedOn w:val="DefaultParagraphFont"/>
    <w:rsid w:val="00770472"/>
  </w:style>
  <w:style w:type="character" w:customStyle="1" w:styleId="text21">
    <w:name w:val="text21"/>
    <w:basedOn w:val="DefaultParagraphFont"/>
    <w:rsid w:val="00770472"/>
  </w:style>
  <w:style w:type="character" w:customStyle="1" w:styleId="text19">
    <w:name w:val="text19"/>
    <w:basedOn w:val="DefaultParagraphFont"/>
    <w:rsid w:val="00770472"/>
  </w:style>
  <w:style w:type="character" w:customStyle="1" w:styleId="term2">
    <w:name w:val="term2"/>
    <w:rsid w:val="00770472"/>
    <w:rPr>
      <w:b/>
      <w:bCs/>
    </w:rPr>
  </w:style>
  <w:style w:type="paragraph" w:customStyle="1" w:styleId="title-bold-medium">
    <w:name w:val="title-bold-medium"/>
    <w:basedOn w:val="Normal"/>
    <w:uiPriority w:val="99"/>
    <w:qFormat/>
    <w:rsid w:val="00770472"/>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770472"/>
    <w:pPr>
      <w:spacing w:before="100" w:beforeAutospacing="1" w:after="100" w:afterAutospacing="1"/>
    </w:pPr>
    <w:rPr>
      <w:rFonts w:eastAsia="Arial Unicode MS"/>
      <w:b/>
      <w:bCs/>
      <w:color w:val="000000"/>
      <w:szCs w:val="20"/>
    </w:rPr>
  </w:style>
  <w:style w:type="paragraph" w:styleId="NormalIndent">
    <w:name w:val="Normal Indent"/>
    <w:basedOn w:val="Normal"/>
    <w:rsid w:val="00770472"/>
    <w:pPr>
      <w:ind w:left="720"/>
    </w:pPr>
    <w:rPr>
      <w:rFonts w:eastAsia="Times New Roman"/>
      <w:szCs w:val="20"/>
    </w:rPr>
  </w:style>
  <w:style w:type="character" w:customStyle="1" w:styleId="ToReadChar">
    <w:name w:val="To Read Char"/>
    <w:rsid w:val="00770472"/>
    <w:rPr>
      <w:rFonts w:ascii="Verdana" w:hAnsi="Verdana"/>
      <w:b/>
      <w:szCs w:val="24"/>
      <w:u w:val="single"/>
      <w:lang w:val="en-US" w:eastAsia="en-US" w:bidi="ar-SA"/>
    </w:rPr>
  </w:style>
  <w:style w:type="character" w:customStyle="1" w:styleId="ToReadCharChar">
    <w:name w:val="To Read Char Char"/>
    <w:rsid w:val="00770472"/>
    <w:rPr>
      <w:rFonts w:ascii="Verdana" w:hAnsi="Verdana"/>
      <w:b/>
      <w:szCs w:val="24"/>
      <w:u w:val="single"/>
      <w:lang w:val="en-US" w:eastAsia="en-US" w:bidi="ar-SA"/>
    </w:rPr>
  </w:style>
  <w:style w:type="paragraph" w:styleId="EnvelopeReturn">
    <w:name w:val="envelope return"/>
    <w:basedOn w:val="Normal"/>
    <w:rsid w:val="00770472"/>
    <w:rPr>
      <w:rFonts w:eastAsia="Times New Roman"/>
      <w:sz w:val="24"/>
      <w:szCs w:val="20"/>
    </w:rPr>
  </w:style>
  <w:style w:type="paragraph" w:styleId="EnvelopeAddress">
    <w:name w:val="envelope address"/>
    <w:basedOn w:val="Normal"/>
    <w:rsid w:val="00770472"/>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770472"/>
  </w:style>
  <w:style w:type="character" w:customStyle="1" w:styleId="cardunderlinedCharChar">
    <w:name w:val="card underlined Char Char"/>
    <w:rsid w:val="00770472"/>
    <w:rPr>
      <w:rFonts w:ascii="Arial" w:hAnsi="Arial"/>
      <w:sz w:val="22"/>
      <w:szCs w:val="24"/>
      <w:u w:val="single"/>
      <w:lang w:val="en-US" w:eastAsia="en-US" w:bidi="ar-SA"/>
    </w:rPr>
  </w:style>
  <w:style w:type="character" w:customStyle="1" w:styleId="Style2Char1">
    <w:name w:val="Style2 Char1"/>
    <w:rsid w:val="00770472"/>
    <w:rPr>
      <w:rFonts w:ascii="Book Antiqua" w:hAnsi="Book Antiqua"/>
      <w:szCs w:val="24"/>
      <w:u w:val="thick"/>
      <w:lang w:val="en-US" w:eastAsia="en-US" w:bidi="ar-SA"/>
    </w:rPr>
  </w:style>
  <w:style w:type="character" w:customStyle="1" w:styleId="articlehead21">
    <w:name w:val="articlehead21"/>
    <w:rsid w:val="00770472"/>
    <w:rPr>
      <w:rFonts w:ascii="Arial" w:hAnsi="Arial" w:cs="Arial" w:hint="default"/>
      <w:b/>
      <w:bCs/>
      <w:color w:val="660000"/>
      <w:sz w:val="20"/>
      <w:szCs w:val="20"/>
    </w:rPr>
  </w:style>
  <w:style w:type="paragraph" w:customStyle="1" w:styleId="shellscontentions">
    <w:name w:val="shells/contentions"/>
    <w:basedOn w:val="TagCite1"/>
    <w:uiPriority w:val="99"/>
    <w:qFormat/>
    <w:rsid w:val="00770472"/>
    <w:pPr>
      <w:widowControl w:val="0"/>
      <w:autoSpaceDE w:val="0"/>
      <w:autoSpaceDN w:val="0"/>
      <w:adjustRightInd w:val="0"/>
    </w:pPr>
    <w:rPr>
      <w:szCs w:val="20"/>
    </w:rPr>
  </w:style>
  <w:style w:type="character" w:customStyle="1" w:styleId="TagCiteChar10">
    <w:name w:val="Tag/Cite Char1"/>
    <w:rsid w:val="00770472"/>
    <w:rPr>
      <w:b/>
      <w:lang w:val="en-US" w:eastAsia="en-US" w:bidi="ar-SA"/>
    </w:rPr>
  </w:style>
  <w:style w:type="paragraph" w:customStyle="1" w:styleId="BriefTitle1">
    <w:name w:val="Brief Title 1"/>
    <w:basedOn w:val="Normal"/>
    <w:uiPriority w:val="99"/>
    <w:qFormat/>
    <w:rsid w:val="00770472"/>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770472"/>
    <w:rPr>
      <w:lang w:val="en-US" w:eastAsia="en-US" w:bidi="ar-SA"/>
    </w:rPr>
  </w:style>
  <w:style w:type="character" w:customStyle="1" w:styleId="BriefTitle1Char">
    <w:name w:val="Brief Title 1 Char"/>
    <w:rsid w:val="00770472"/>
    <w:rPr>
      <w:b/>
      <w:u w:val="single"/>
      <w:lang w:val="en-US" w:eastAsia="en-US" w:bidi="ar-SA"/>
    </w:rPr>
  </w:style>
  <w:style w:type="character" w:customStyle="1" w:styleId="TagCiteCharChar">
    <w:name w:val="Tag/Cite Char Char"/>
    <w:rsid w:val="00770472"/>
    <w:rPr>
      <w:b/>
      <w:lang w:val="en-US" w:eastAsia="en-US" w:bidi="ar-SA"/>
    </w:rPr>
  </w:style>
  <w:style w:type="paragraph" w:customStyle="1" w:styleId="ShellTitles">
    <w:name w:val="ShellTitles"/>
    <w:basedOn w:val="Normal"/>
    <w:uiPriority w:val="99"/>
    <w:qFormat/>
    <w:rsid w:val="00770472"/>
    <w:pPr>
      <w:widowControl w:val="0"/>
      <w:autoSpaceDE w:val="0"/>
      <w:autoSpaceDN w:val="0"/>
      <w:adjustRightInd w:val="0"/>
    </w:pPr>
    <w:rPr>
      <w:rFonts w:eastAsia="Times New Roman"/>
      <w:b/>
      <w:szCs w:val="20"/>
    </w:rPr>
  </w:style>
  <w:style w:type="character" w:customStyle="1" w:styleId="btx">
    <w:name w:val="btx"/>
    <w:basedOn w:val="DefaultParagraphFont"/>
    <w:rsid w:val="00770472"/>
  </w:style>
  <w:style w:type="character" w:customStyle="1" w:styleId="prodgeneral1">
    <w:name w:val="prodgeneral1"/>
    <w:rsid w:val="00770472"/>
    <w:rPr>
      <w:rFonts w:ascii="Verdana" w:hAnsi="Verdana" w:hint="default"/>
      <w:b w:val="0"/>
      <w:bCs w:val="0"/>
      <w:caps w:val="0"/>
      <w:color w:val="000000"/>
      <w:spacing w:val="0"/>
      <w:sz w:val="16"/>
      <w:szCs w:val="16"/>
    </w:rPr>
  </w:style>
  <w:style w:type="character" w:customStyle="1" w:styleId="summary1">
    <w:name w:val="summary1"/>
    <w:rsid w:val="00770472"/>
    <w:rPr>
      <w:rFonts w:ascii="Arial" w:hAnsi="Arial" w:cs="Arial" w:hint="default"/>
      <w:sz w:val="18"/>
      <w:szCs w:val="18"/>
    </w:rPr>
  </w:style>
  <w:style w:type="paragraph" w:customStyle="1" w:styleId="ToRead">
    <w:name w:val="To Read"/>
    <w:basedOn w:val="Normal"/>
    <w:uiPriority w:val="99"/>
    <w:qFormat/>
    <w:rsid w:val="00770472"/>
    <w:pPr>
      <w:ind w:left="720"/>
    </w:pPr>
    <w:rPr>
      <w:rFonts w:ascii="Verdana" w:eastAsia="Times New Roman" w:hAnsi="Verdana"/>
      <w:b/>
      <w:u w:val="single"/>
    </w:rPr>
  </w:style>
  <w:style w:type="character" w:customStyle="1" w:styleId="text3">
    <w:name w:val="text3"/>
    <w:basedOn w:val="DefaultParagraphFont"/>
    <w:rsid w:val="00770472"/>
  </w:style>
  <w:style w:type="paragraph" w:customStyle="1" w:styleId="listlevel1">
    <w:name w:val="list level 1"/>
    <w:basedOn w:val="Normal"/>
    <w:uiPriority w:val="99"/>
    <w:qFormat/>
    <w:rsid w:val="00770472"/>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770472"/>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770472"/>
  </w:style>
  <w:style w:type="paragraph" w:customStyle="1" w:styleId="PageNumber1">
    <w:name w:val="Page Number1"/>
    <w:basedOn w:val="Normal"/>
    <w:next w:val="Normal"/>
    <w:uiPriority w:val="99"/>
    <w:qFormat/>
    <w:rsid w:val="00770472"/>
    <w:rPr>
      <w:rFonts w:eastAsia="Times New Roman"/>
    </w:rPr>
  </w:style>
  <w:style w:type="paragraph" w:customStyle="1" w:styleId="Card1">
    <w:name w:val="Card1"/>
    <w:uiPriority w:val="99"/>
    <w:qFormat/>
    <w:rsid w:val="0077047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77047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70472"/>
    <w:pPr>
      <w:ind w:left="288" w:right="288"/>
    </w:pPr>
    <w:rPr>
      <w:rFonts w:eastAsia="Times New Roman"/>
    </w:rPr>
  </w:style>
  <w:style w:type="paragraph" w:customStyle="1" w:styleId="3text">
    <w:name w:val="3text"/>
    <w:basedOn w:val="Normal"/>
    <w:uiPriority w:val="99"/>
    <w:qFormat/>
    <w:rsid w:val="00770472"/>
    <w:pPr>
      <w:spacing w:before="100" w:beforeAutospacing="1" w:after="100" w:afterAutospacing="1"/>
    </w:pPr>
    <w:rPr>
      <w:rFonts w:eastAsia="Times New Roman"/>
      <w:sz w:val="24"/>
    </w:rPr>
  </w:style>
  <w:style w:type="character" w:customStyle="1" w:styleId="countrytitle1">
    <w:name w:val="countrytitle1"/>
    <w:rsid w:val="00770472"/>
    <w:rPr>
      <w:rFonts w:ascii="Verdana" w:hAnsi="Verdana" w:hint="default"/>
      <w:b/>
      <w:bCs/>
      <w:color w:val="293643"/>
      <w:sz w:val="24"/>
      <w:szCs w:val="24"/>
    </w:rPr>
  </w:style>
  <w:style w:type="character" w:customStyle="1" w:styleId="storyheader1">
    <w:name w:val="storyheader1"/>
    <w:rsid w:val="00770472"/>
    <w:rPr>
      <w:rFonts w:ascii="Verdana" w:hAnsi="Verdana" w:hint="default"/>
      <w:b/>
      <w:bCs/>
      <w:color w:val="000000"/>
      <w:sz w:val="21"/>
      <w:szCs w:val="21"/>
    </w:rPr>
  </w:style>
  <w:style w:type="paragraph" w:customStyle="1" w:styleId="TimesNewRoman12">
    <w:name w:val="TimesNewRoman12"/>
    <w:uiPriority w:val="99"/>
    <w:qFormat/>
    <w:rsid w:val="0077047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770472"/>
    <w:pPr>
      <w:spacing w:before="100" w:beforeAutospacing="1" w:after="100" w:afterAutospacing="1"/>
    </w:pPr>
    <w:rPr>
      <w:rFonts w:eastAsia="Times New Roman"/>
      <w:sz w:val="24"/>
    </w:rPr>
  </w:style>
  <w:style w:type="character" w:customStyle="1" w:styleId="cardunderlinedChar0">
    <w:name w:val="card underlined Char"/>
    <w:rsid w:val="00770472"/>
    <w:rPr>
      <w:rFonts w:ascii="Arial" w:hAnsi="Arial"/>
      <w:sz w:val="22"/>
      <w:szCs w:val="24"/>
      <w:u w:val="single"/>
      <w:lang w:val="en-US" w:eastAsia="en-US" w:bidi="ar-SA"/>
    </w:rPr>
  </w:style>
  <w:style w:type="paragraph" w:customStyle="1" w:styleId="textChar">
    <w:name w:val="text Char"/>
    <w:basedOn w:val="Normal"/>
    <w:autoRedefine/>
    <w:uiPriority w:val="99"/>
    <w:qFormat/>
    <w:rsid w:val="00770472"/>
    <w:rPr>
      <w:rFonts w:eastAsia="Times New Roman"/>
      <w:color w:val="000000"/>
      <w:sz w:val="18"/>
    </w:rPr>
  </w:style>
  <w:style w:type="character" w:customStyle="1" w:styleId="article1">
    <w:name w:val="article1"/>
    <w:rsid w:val="00770472"/>
    <w:rPr>
      <w:rFonts w:ascii="Verdana" w:hAnsi="Verdana" w:hint="default"/>
      <w:color w:val="333333"/>
      <w:sz w:val="16"/>
      <w:szCs w:val="16"/>
    </w:rPr>
  </w:style>
  <w:style w:type="paragraph" w:customStyle="1" w:styleId="RepeatBlockHeading">
    <w:name w:val="Repeat Block Heading"/>
    <w:basedOn w:val="Normal"/>
    <w:autoRedefine/>
    <w:uiPriority w:val="99"/>
    <w:qFormat/>
    <w:rsid w:val="00770472"/>
    <w:pPr>
      <w:jc w:val="center"/>
    </w:pPr>
    <w:rPr>
      <w:rFonts w:eastAsia="Times New Roman"/>
      <w:b/>
      <w:smallCaps/>
      <w:color w:val="000000"/>
      <w:sz w:val="24"/>
      <w:u w:val="thick"/>
    </w:rPr>
  </w:style>
  <w:style w:type="paragraph" w:customStyle="1" w:styleId="story-headline">
    <w:name w:val="story-headline"/>
    <w:basedOn w:val="Normal"/>
    <w:uiPriority w:val="99"/>
    <w:qFormat/>
    <w:rsid w:val="00770472"/>
    <w:pPr>
      <w:spacing w:before="72" w:after="72"/>
    </w:pPr>
    <w:rPr>
      <w:rFonts w:eastAsia="Times New Roman"/>
      <w:b/>
      <w:bCs/>
      <w:sz w:val="26"/>
      <w:szCs w:val="26"/>
    </w:rPr>
  </w:style>
  <w:style w:type="paragraph" w:customStyle="1" w:styleId="story-body">
    <w:name w:val="story-body"/>
    <w:basedOn w:val="Normal"/>
    <w:uiPriority w:val="99"/>
    <w:qFormat/>
    <w:rsid w:val="00770472"/>
    <w:pPr>
      <w:spacing w:before="100" w:beforeAutospacing="1" w:after="100" w:afterAutospacing="1"/>
    </w:pPr>
    <w:rPr>
      <w:rFonts w:eastAsia="Times New Roman"/>
    </w:rPr>
  </w:style>
  <w:style w:type="character" w:customStyle="1" w:styleId="story-posted-date1">
    <w:name w:val="story-posted-date1"/>
    <w:rsid w:val="00770472"/>
    <w:rPr>
      <w:rFonts w:ascii="Arial" w:hAnsi="Arial" w:cs="Arial" w:hint="default"/>
      <w:b w:val="0"/>
      <w:bCs w:val="0"/>
      <w:sz w:val="19"/>
      <w:szCs w:val="19"/>
    </w:rPr>
  </w:style>
  <w:style w:type="paragraph" w:customStyle="1" w:styleId="story-dateline">
    <w:name w:val="story-dateline"/>
    <w:basedOn w:val="Normal"/>
    <w:uiPriority w:val="99"/>
    <w:qFormat/>
    <w:rsid w:val="00770472"/>
    <w:rPr>
      <w:rFonts w:eastAsia="Times New Roman"/>
      <w:b/>
      <w:bCs/>
    </w:rPr>
  </w:style>
  <w:style w:type="paragraph" w:customStyle="1" w:styleId="TextofCards">
    <w:name w:val="Text of Cards"/>
    <w:basedOn w:val="Normal"/>
    <w:uiPriority w:val="99"/>
    <w:qFormat/>
    <w:rsid w:val="00770472"/>
    <w:rPr>
      <w:rFonts w:eastAsia="Times New Roman"/>
      <w:color w:val="000000"/>
      <w:spacing w:val="6"/>
      <w:szCs w:val="23"/>
    </w:rPr>
  </w:style>
  <w:style w:type="paragraph" w:customStyle="1" w:styleId="Corpotesto">
    <w:name w:val="Corpo testo"/>
    <w:basedOn w:val="Normal"/>
    <w:uiPriority w:val="99"/>
    <w:qFormat/>
    <w:rsid w:val="00770472"/>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770472"/>
    <w:rPr>
      <w:rFonts w:eastAsia="SimSun" w:cs="Arial"/>
      <w:b/>
      <w:bCs/>
      <w:iCs/>
      <w:sz w:val="24"/>
      <w:szCs w:val="28"/>
      <w:lang w:val="en-US" w:eastAsia="zh-CN" w:bidi="ar-SA"/>
    </w:rPr>
  </w:style>
  <w:style w:type="paragraph" w:customStyle="1" w:styleId="PageHeading">
    <w:name w:val="Page Heading"/>
    <w:basedOn w:val="Heading2"/>
    <w:uiPriority w:val="99"/>
    <w:qFormat/>
    <w:rsid w:val="00770472"/>
    <w:pPr>
      <w:keepLines w:val="0"/>
      <w:pageBreakBefore w:val="0"/>
      <w:widowControl w:val="0"/>
      <w:suppressAutoHyphens/>
      <w:jc w:val="left"/>
    </w:pPr>
    <w:rPr>
      <w:rFonts w:eastAsia="Times New Roman" w:cs="Arial"/>
      <w:bCs/>
      <w:sz w:val="32"/>
      <w:szCs w:val="16"/>
      <w:u w:val="none"/>
    </w:rPr>
  </w:style>
  <w:style w:type="paragraph" w:customStyle="1" w:styleId="tagCharChar1Char">
    <w:name w:val="tag Char Char1 Char"/>
    <w:uiPriority w:val="99"/>
    <w:qFormat/>
    <w:rsid w:val="00770472"/>
    <w:rPr>
      <w:rFonts w:eastAsia="Times New Roman"/>
      <w:b/>
      <w:bCs/>
      <w:sz w:val="24"/>
      <w:szCs w:val="24"/>
    </w:rPr>
  </w:style>
  <w:style w:type="character" w:customStyle="1" w:styleId="citation1">
    <w:name w:val="citation1"/>
    <w:rsid w:val="00770472"/>
    <w:rPr>
      <w:rFonts w:ascii="Verdana" w:hAnsi="Verdana" w:hint="default"/>
      <w:sz w:val="17"/>
      <w:szCs w:val="17"/>
    </w:rPr>
  </w:style>
  <w:style w:type="paragraph" w:customStyle="1" w:styleId="OmniPage1">
    <w:name w:val="OmniPage #1"/>
    <w:basedOn w:val="Normal"/>
    <w:uiPriority w:val="99"/>
    <w:qFormat/>
    <w:rsid w:val="0077047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770472"/>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770472"/>
  </w:style>
  <w:style w:type="paragraph" w:customStyle="1" w:styleId="ProjectTitleLine">
    <w:name w:val="Project Title Line"/>
    <w:basedOn w:val="Normal"/>
    <w:next w:val="Normal"/>
    <w:autoRedefine/>
    <w:uiPriority w:val="99"/>
    <w:qFormat/>
    <w:rsid w:val="00770472"/>
    <w:pPr>
      <w:jc w:val="center"/>
    </w:pPr>
    <w:rPr>
      <w:rFonts w:eastAsia="Times New Roman"/>
      <w:caps/>
      <w:szCs w:val="20"/>
    </w:rPr>
  </w:style>
  <w:style w:type="character" w:customStyle="1" w:styleId="fource1">
    <w:name w:val="fource1"/>
    <w:rsid w:val="00770472"/>
    <w:rPr>
      <w:sz w:val="34"/>
      <w:szCs w:val="34"/>
    </w:rPr>
  </w:style>
  <w:style w:type="paragraph" w:customStyle="1" w:styleId="LanguageStrike">
    <w:name w:val="Language Strike"/>
    <w:basedOn w:val="Normal"/>
    <w:next w:val="Normal"/>
    <w:uiPriority w:val="99"/>
    <w:qFormat/>
    <w:rsid w:val="00770472"/>
    <w:rPr>
      <w:rFonts w:eastAsia="Times New Roman"/>
      <w:strike/>
    </w:rPr>
  </w:style>
  <w:style w:type="character" w:customStyle="1" w:styleId="LanguageStrikeChar">
    <w:name w:val="Language Strike Char"/>
    <w:rsid w:val="00770472"/>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770472"/>
    <w:rPr>
      <w:rFonts w:eastAsia="Times New Roman"/>
      <w:szCs w:val="20"/>
      <w:u w:val="single"/>
    </w:rPr>
  </w:style>
  <w:style w:type="paragraph" w:customStyle="1" w:styleId="Normal10pt">
    <w:name w:val="Normal + 10 pt"/>
    <w:basedOn w:val="Normal"/>
    <w:uiPriority w:val="99"/>
    <w:qFormat/>
    <w:rsid w:val="00770472"/>
    <w:rPr>
      <w:rFonts w:eastAsia="Times New Roman"/>
      <w:szCs w:val="20"/>
    </w:rPr>
  </w:style>
  <w:style w:type="paragraph" w:customStyle="1" w:styleId="cardChar1Char">
    <w:name w:val="card Char1 Char"/>
    <w:basedOn w:val="Normal"/>
    <w:uiPriority w:val="99"/>
    <w:qFormat/>
    <w:rsid w:val="00770472"/>
    <w:pPr>
      <w:ind w:left="288" w:right="288"/>
    </w:pPr>
    <w:rPr>
      <w:rFonts w:eastAsia="Times New Roman"/>
      <w:szCs w:val="20"/>
    </w:rPr>
  </w:style>
  <w:style w:type="character" w:customStyle="1" w:styleId="ds">
    <w:name w:val="ds"/>
    <w:basedOn w:val="DefaultParagraphFont"/>
    <w:rsid w:val="00770472"/>
  </w:style>
  <w:style w:type="character" w:customStyle="1" w:styleId="UnderliningChar1">
    <w:name w:val="Underlining Char1"/>
    <w:rsid w:val="00770472"/>
    <w:rPr>
      <w:rFonts w:ascii="Arial Narrow" w:hAnsi="Arial Narrow"/>
      <w:szCs w:val="24"/>
      <w:u w:val="single"/>
      <w:lang w:val="en-US" w:eastAsia="en-US" w:bidi="ar-SA"/>
    </w:rPr>
  </w:style>
  <w:style w:type="character" w:customStyle="1" w:styleId="UnderliningChar2">
    <w:name w:val="Underlining Char2"/>
    <w:rsid w:val="00770472"/>
    <w:rPr>
      <w:rFonts w:ascii="Arial Narrow" w:hAnsi="Arial Narrow"/>
      <w:szCs w:val="24"/>
      <w:u w:val="single"/>
      <w:lang w:val="en-US" w:eastAsia="en-US" w:bidi="ar-SA"/>
    </w:rPr>
  </w:style>
  <w:style w:type="character" w:customStyle="1" w:styleId="MicroTextChar1">
    <w:name w:val="MicroText Char1"/>
    <w:rsid w:val="00770472"/>
    <w:rPr>
      <w:rFonts w:ascii="Arial Narrow" w:hAnsi="Arial Narrow"/>
      <w:sz w:val="12"/>
      <w:szCs w:val="24"/>
      <w:lang w:val="en-US" w:eastAsia="en-US" w:bidi="ar-SA"/>
    </w:rPr>
  </w:style>
  <w:style w:type="paragraph" w:customStyle="1" w:styleId="CM12">
    <w:name w:val="CM12"/>
    <w:basedOn w:val="Default"/>
    <w:next w:val="Default"/>
    <w:uiPriority w:val="99"/>
    <w:qFormat/>
    <w:rsid w:val="00770472"/>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770472"/>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770472"/>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770472"/>
    <w:rPr>
      <w:rFonts w:eastAsia="Times New Roman"/>
      <w:strike/>
      <w:szCs w:val="20"/>
    </w:rPr>
  </w:style>
  <w:style w:type="paragraph" w:customStyle="1" w:styleId="textbodyblack">
    <w:name w:val="textbodyblack"/>
    <w:basedOn w:val="Normal"/>
    <w:uiPriority w:val="99"/>
    <w:qFormat/>
    <w:rsid w:val="00770472"/>
    <w:pPr>
      <w:spacing w:before="100" w:beforeAutospacing="1" w:after="100" w:afterAutospacing="1"/>
    </w:pPr>
    <w:rPr>
      <w:rFonts w:eastAsia="Times New Roman"/>
      <w:sz w:val="24"/>
    </w:rPr>
  </w:style>
  <w:style w:type="character" w:customStyle="1" w:styleId="DefaultPara">
    <w:name w:val="Default Para"/>
    <w:rsid w:val="00770472"/>
    <w:rPr>
      <w:sz w:val="20"/>
    </w:rPr>
  </w:style>
  <w:style w:type="character" w:customStyle="1" w:styleId="SYSHYPERTEXT">
    <w:name w:val="SYS_HYPERTEXT"/>
    <w:rsid w:val="00770472"/>
    <w:rPr>
      <w:color w:val="0000FF"/>
      <w:u w:val="single"/>
    </w:rPr>
  </w:style>
  <w:style w:type="character" w:customStyle="1" w:styleId="cardtextsmallCharCharCharCharCharCharCharCharCharCharCharChar">
    <w:name w:val="card text small Char Char Char Char Char Char Char Char Char Char Char Char"/>
    <w:rsid w:val="0077047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70472"/>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77047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770472"/>
    <w:rPr>
      <w:rFonts w:ascii="Georgia" w:hAnsi="Georgia"/>
      <w:b/>
      <w:emboss/>
      <w:color w:val="000000"/>
      <w:sz w:val="48"/>
      <w:szCs w:val="48"/>
      <w:lang w:val="en-US" w:eastAsia="en-US" w:bidi="ar-SA"/>
    </w:rPr>
  </w:style>
  <w:style w:type="character" w:customStyle="1" w:styleId="citationunderlineChar">
    <w:name w:val="citation/underline Char"/>
    <w:rsid w:val="00770472"/>
    <w:rPr>
      <w:b/>
      <w:sz w:val="24"/>
      <w:szCs w:val="24"/>
      <w:u w:val="single"/>
      <w:lang w:val="en-US" w:eastAsia="en-US" w:bidi="ar-SA"/>
    </w:rPr>
  </w:style>
  <w:style w:type="character" w:customStyle="1" w:styleId="StyleTagTimesNewRomanChar">
    <w:name w:val="Style Tag + Times New Roman Char"/>
    <w:rsid w:val="00770472"/>
    <w:rPr>
      <w:b/>
      <w:bCs/>
      <w:noProof w:val="0"/>
      <w:sz w:val="24"/>
      <w:szCs w:val="24"/>
      <w:lang w:val="en-US" w:eastAsia="en-US" w:bidi="ar-SA"/>
    </w:rPr>
  </w:style>
  <w:style w:type="paragraph" w:customStyle="1" w:styleId="SmallCard">
    <w:name w:val="Small Card"/>
    <w:basedOn w:val="Normal"/>
    <w:uiPriority w:val="99"/>
    <w:qFormat/>
    <w:rsid w:val="00770472"/>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70472"/>
    <w:rPr>
      <w:rFonts w:ascii="Arial Narrow" w:hAnsi="Arial Narrow" w:cs="Arial"/>
      <w:b/>
      <w:bCs/>
      <w:iCs/>
      <w:sz w:val="24"/>
      <w:szCs w:val="28"/>
      <w:lang w:val="en-US" w:eastAsia="en-US" w:bidi="ar-SA"/>
    </w:rPr>
  </w:style>
  <w:style w:type="character" w:customStyle="1" w:styleId="StyleArialNarrow12ptBold">
    <w:name w:val="Style Arial Narrow 12 pt Bold"/>
    <w:rsid w:val="00770472"/>
    <w:rPr>
      <w:rFonts w:ascii="Arial Narrow" w:hAnsi="Arial Narrow"/>
      <w:b/>
      <w:bCs/>
      <w:sz w:val="24"/>
    </w:rPr>
  </w:style>
  <w:style w:type="character" w:customStyle="1" w:styleId="UnderlinedCharChar1">
    <w:name w:val="Underlined Char Char1"/>
    <w:rsid w:val="00770472"/>
    <w:rPr>
      <w:rFonts w:ascii="Bell MT" w:eastAsia="Times New Roman" w:hAnsi="Bell MT"/>
      <w:bCs/>
      <w:iCs/>
      <w:sz w:val="22"/>
      <w:u w:val="single"/>
    </w:rPr>
  </w:style>
  <w:style w:type="character" w:customStyle="1" w:styleId="Heading2CharChar2">
    <w:name w:val="Heading 2 Char Char2"/>
    <w:rsid w:val="00770472"/>
    <w:rPr>
      <w:rFonts w:cs="Arial"/>
      <w:b/>
      <w:bCs/>
      <w:iCs/>
      <w:sz w:val="22"/>
      <w:szCs w:val="28"/>
      <w:lang w:val="en-US" w:eastAsia="en-US" w:bidi="ar-SA"/>
    </w:rPr>
  </w:style>
  <w:style w:type="paragraph" w:customStyle="1" w:styleId="CiteCorrected">
    <w:name w:val="Cite Corrected"/>
    <w:basedOn w:val="Normal"/>
    <w:link w:val="CiteCorrectedChar"/>
    <w:qFormat/>
    <w:rsid w:val="00770472"/>
    <w:rPr>
      <w:rFonts w:eastAsia="Times New Roman"/>
      <w:b/>
      <w:bCs/>
      <w:sz w:val="24"/>
      <w:szCs w:val="16"/>
      <w:u w:val="single"/>
    </w:rPr>
  </w:style>
  <w:style w:type="character" w:customStyle="1" w:styleId="CiteCorrectedChar">
    <w:name w:val="Cite Corrected Char"/>
    <w:link w:val="CiteCorrected"/>
    <w:rsid w:val="00770472"/>
    <w:rPr>
      <w:rFonts w:ascii="Calibri" w:eastAsia="Times New Roman" w:hAnsi="Calibri" w:cs="Calibri"/>
      <w:b/>
      <w:bCs/>
      <w:sz w:val="24"/>
      <w:szCs w:val="16"/>
      <w:u w:val="single"/>
    </w:rPr>
  </w:style>
  <w:style w:type="character" w:customStyle="1" w:styleId="cardtext-underlined0">
    <w:name w:val="card text- underlined"/>
    <w:rsid w:val="00770472"/>
    <w:rPr>
      <w:rFonts w:ascii="Garamond" w:hAnsi="Garamond"/>
      <w:u w:val="single"/>
    </w:rPr>
  </w:style>
  <w:style w:type="character" w:customStyle="1" w:styleId="-newsgate-macro-cci-bullet-">
    <w:name w:val="-newsgate-macro-cci-bullet-"/>
    <w:basedOn w:val="DefaultParagraphFont"/>
    <w:rsid w:val="00770472"/>
  </w:style>
  <w:style w:type="paragraph" w:customStyle="1" w:styleId="BriefTitle2">
    <w:name w:val="Brief Title 2"/>
    <w:basedOn w:val="Heading1"/>
    <w:uiPriority w:val="99"/>
    <w:qFormat/>
    <w:rsid w:val="0077047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770472"/>
    <w:rPr>
      <w:rFonts w:ascii="Calibri" w:eastAsiaTheme="majorEastAsia" w:hAnsi="Calibri" w:cstheme="majorBidi"/>
      <w:b/>
      <w:bCs/>
      <w:sz w:val="24"/>
      <w:szCs w:val="24"/>
      <w:u w:val="single"/>
      <w:lang w:val="en-US" w:eastAsia="en-US" w:bidi="ar-SA"/>
    </w:rPr>
  </w:style>
  <w:style w:type="character" w:customStyle="1" w:styleId="StyleStyle4CharTimesNewRoman11pt1">
    <w:name w:val="Style Style4 Char + Times New Roman 11 pt1"/>
    <w:basedOn w:val="DefaultParagraphFont"/>
    <w:rsid w:val="00770472"/>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770472"/>
    <w:pPr>
      <w:spacing w:before="100" w:beforeAutospacing="1" w:after="100" w:afterAutospacing="1"/>
    </w:pPr>
    <w:rPr>
      <w:rFonts w:eastAsia="Times New Roman"/>
      <w:sz w:val="24"/>
    </w:rPr>
  </w:style>
  <w:style w:type="paragraph" w:customStyle="1" w:styleId="emready">
    <w:name w:val="emready"/>
    <w:basedOn w:val="Normal"/>
    <w:uiPriority w:val="99"/>
    <w:qFormat/>
    <w:rsid w:val="00770472"/>
    <w:pPr>
      <w:spacing w:before="100" w:beforeAutospacing="1" w:after="100" w:afterAutospacing="1"/>
    </w:pPr>
    <w:rPr>
      <w:rFonts w:eastAsia="Times New Roman"/>
      <w:sz w:val="24"/>
    </w:rPr>
  </w:style>
  <w:style w:type="character" w:customStyle="1" w:styleId="CardHighlightChar">
    <w:name w:val="Card Highlight Char"/>
    <w:link w:val="CardHighlight"/>
    <w:locked/>
    <w:rsid w:val="0077047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770472"/>
    <w:pPr>
      <w:shd w:val="clear" w:color="auto" w:fill="66FFFF"/>
    </w:pPr>
    <w:rPr>
      <w:rFonts w:eastAsia="Calibri"/>
      <w:u w:val="single"/>
    </w:rPr>
  </w:style>
  <w:style w:type="paragraph" w:customStyle="1" w:styleId="BlockHeaderHidden">
    <w:name w:val="Block Header Hidden"/>
    <w:link w:val="BlockHeaderHiddenChar"/>
    <w:qFormat/>
    <w:rsid w:val="00770472"/>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770472"/>
    <w:rPr>
      <w:rFonts w:eastAsia="MS Gothic" w:cs="Arial"/>
      <w:sz w:val="24"/>
    </w:rPr>
  </w:style>
  <w:style w:type="character" w:customStyle="1" w:styleId="cross-head">
    <w:name w:val="cross-head"/>
    <w:rsid w:val="00770472"/>
  </w:style>
  <w:style w:type="character" w:customStyle="1" w:styleId="metaorigin">
    <w:name w:val="meta_origin"/>
    <w:rsid w:val="00770472"/>
  </w:style>
  <w:style w:type="character" w:customStyle="1" w:styleId="mandelbrotrefrag">
    <w:name w:val="mandelbrot_refrag"/>
    <w:rsid w:val="00770472"/>
  </w:style>
  <w:style w:type="character" w:customStyle="1" w:styleId="eminfo">
    <w:name w:val="eminfo"/>
    <w:rsid w:val="00770472"/>
  </w:style>
  <w:style w:type="character" w:customStyle="1" w:styleId="emhighlight">
    <w:name w:val="emhighlight"/>
    <w:rsid w:val="00770472"/>
  </w:style>
  <w:style w:type="character" w:customStyle="1" w:styleId="tkrname">
    <w:name w:val="tkrname"/>
    <w:rsid w:val="00770472"/>
  </w:style>
  <w:style w:type="character" w:customStyle="1" w:styleId="tkrchange">
    <w:name w:val="tkrchange"/>
    <w:rsid w:val="00770472"/>
  </w:style>
  <w:style w:type="character" w:customStyle="1" w:styleId="source-org">
    <w:name w:val="source-org"/>
    <w:rsid w:val="00770472"/>
  </w:style>
  <w:style w:type="character" w:customStyle="1" w:styleId="StyleStyleunderlineBold11pt">
    <w:name w:val="Style Style underline + Bold + 11 pt"/>
    <w:rsid w:val="00770472"/>
    <w:rPr>
      <w:bCs/>
      <w:sz w:val="20"/>
      <w:u w:val="single"/>
    </w:rPr>
  </w:style>
  <w:style w:type="character" w:customStyle="1" w:styleId="StyleunderlineAsianTimesNewRomanBold">
    <w:name w:val="Style underline + (Asian) Times New Roman Bold"/>
    <w:rsid w:val="00770472"/>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770472"/>
    <w:rPr>
      <w:b/>
      <w:bCs/>
      <w:sz w:val="20"/>
      <w:u w:val="single"/>
      <w:bdr w:val="single" w:sz="4" w:space="0" w:color="auto" w:frame="1"/>
    </w:rPr>
  </w:style>
  <w:style w:type="character" w:customStyle="1" w:styleId="quotepeekbase">
    <w:name w:val="quotepeekbase"/>
    <w:rsid w:val="00770472"/>
  </w:style>
  <w:style w:type="character" w:customStyle="1" w:styleId="NormalCard">
    <w:name w:val="Normal Card"/>
    <w:uiPriority w:val="1"/>
    <w:qFormat/>
    <w:rsid w:val="00770472"/>
    <w:rPr>
      <w:rFonts w:ascii="Times New Roman" w:hAnsi="Times New Roman" w:cs="Times New Roman" w:hint="default"/>
      <w:sz w:val="24"/>
    </w:rPr>
  </w:style>
  <w:style w:type="character" w:customStyle="1" w:styleId="HighlightedUnderline0">
    <w:name w:val="Highlighted Underline"/>
    <w:uiPriority w:val="1"/>
    <w:qFormat/>
    <w:rsid w:val="00770472"/>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770472"/>
  </w:style>
  <w:style w:type="character" w:customStyle="1" w:styleId="Heading2Subtext">
    <w:name w:val="Heading 2 Subtext"/>
    <w:rsid w:val="00770472"/>
    <w:rPr>
      <w:rFonts w:ascii="Times New Roman" w:hAnsi="Times New Roman" w:cs="Times New Roman" w:hint="default"/>
      <w:sz w:val="16"/>
    </w:rPr>
  </w:style>
  <w:style w:type="character" w:customStyle="1" w:styleId="label">
    <w:name w:val="label"/>
    <w:rsid w:val="00770472"/>
  </w:style>
  <w:style w:type="paragraph" w:customStyle="1" w:styleId="nromal">
    <w:name w:val="nromal"/>
    <w:basedOn w:val="Normal"/>
    <w:uiPriority w:val="99"/>
    <w:qFormat/>
    <w:rsid w:val="00770472"/>
    <w:pPr>
      <w:keepNext/>
      <w:keepLines/>
      <w:spacing w:before="200"/>
      <w:outlineLvl w:val="3"/>
    </w:pPr>
    <w:rPr>
      <w:rFonts w:eastAsia="Times New Roman" w:cs="Cambria"/>
      <w:b/>
      <w:iCs/>
    </w:rPr>
  </w:style>
  <w:style w:type="paragraph" w:customStyle="1" w:styleId="natural">
    <w:name w:val="natural"/>
    <w:basedOn w:val="Normal"/>
    <w:uiPriority w:val="99"/>
    <w:qFormat/>
    <w:rsid w:val="00770472"/>
    <w:pPr>
      <w:keepNext/>
      <w:keepLines/>
      <w:spacing w:before="200"/>
      <w:outlineLvl w:val="3"/>
    </w:pPr>
    <w:rPr>
      <w:rFonts w:eastAsia="Times New Roman"/>
      <w:b/>
      <w:iCs/>
    </w:rPr>
  </w:style>
  <w:style w:type="paragraph" w:customStyle="1" w:styleId="nroaml">
    <w:name w:val="nroaml"/>
    <w:basedOn w:val="Normal"/>
    <w:uiPriority w:val="99"/>
    <w:qFormat/>
    <w:rsid w:val="00770472"/>
    <w:pPr>
      <w:keepNext/>
      <w:keepLines/>
      <w:spacing w:before="200"/>
      <w:outlineLvl w:val="3"/>
    </w:pPr>
    <w:rPr>
      <w:rFonts w:eastAsia="Times New Roman"/>
      <w:b/>
      <w:iCs/>
    </w:rPr>
  </w:style>
  <w:style w:type="paragraph" w:customStyle="1" w:styleId="noraml">
    <w:name w:val="noraml"/>
    <w:basedOn w:val="Normal"/>
    <w:uiPriority w:val="99"/>
    <w:qFormat/>
    <w:rsid w:val="00770472"/>
    <w:pPr>
      <w:keepNext/>
      <w:keepLines/>
      <w:spacing w:before="200"/>
      <w:outlineLvl w:val="3"/>
    </w:pPr>
    <w:rPr>
      <w:rFonts w:eastAsia="Times New Roman"/>
      <w:b/>
      <w:iCs/>
      <w:sz w:val="24"/>
    </w:rPr>
  </w:style>
  <w:style w:type="table" w:styleId="MediumGrid1">
    <w:name w:val="Medium Grid 1"/>
    <w:basedOn w:val="TableNormal"/>
    <w:uiPriority w:val="67"/>
    <w:rsid w:val="0077047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770472"/>
    <w:rPr>
      <w:rFonts w:eastAsia="Calibri"/>
      <w:sz w:val="16"/>
      <w:szCs w:val="16"/>
    </w:rPr>
  </w:style>
  <w:style w:type="character" w:customStyle="1" w:styleId="SmallSizeParagraphChar">
    <w:name w:val="Small Size Paragraph Char"/>
    <w:link w:val="SmallSizeParagraph"/>
    <w:rsid w:val="00770472"/>
    <w:rPr>
      <w:rFonts w:ascii="Calibri" w:eastAsia="Calibri" w:hAnsi="Calibri" w:cs="Calibri"/>
      <w:sz w:val="16"/>
      <w:szCs w:val="16"/>
    </w:rPr>
  </w:style>
  <w:style w:type="paragraph" w:customStyle="1" w:styleId="p0">
    <w:name w:val="p0"/>
    <w:basedOn w:val="Normal"/>
    <w:uiPriority w:val="99"/>
    <w:qFormat/>
    <w:rsid w:val="00770472"/>
    <w:pPr>
      <w:spacing w:before="100" w:beforeAutospacing="1" w:after="100" w:afterAutospacing="1"/>
    </w:pPr>
    <w:rPr>
      <w:rFonts w:eastAsia="Times New Roman"/>
      <w:sz w:val="24"/>
    </w:rPr>
  </w:style>
  <w:style w:type="paragraph" w:customStyle="1" w:styleId="dropcap">
    <w:name w:val="dropcap"/>
    <w:basedOn w:val="Normal"/>
    <w:uiPriority w:val="99"/>
    <w:qFormat/>
    <w:rsid w:val="00770472"/>
    <w:pPr>
      <w:spacing w:before="100" w:beforeAutospacing="1" w:after="100" w:afterAutospacing="1"/>
    </w:pPr>
    <w:rPr>
      <w:rFonts w:eastAsia="Times New Roman"/>
      <w:sz w:val="24"/>
    </w:rPr>
  </w:style>
  <w:style w:type="character" w:customStyle="1" w:styleId="Subtitle2">
    <w:name w:val="Subtitle2"/>
    <w:rsid w:val="00770472"/>
  </w:style>
  <w:style w:type="character" w:customStyle="1" w:styleId="bioline">
    <w:name w:val="bioline"/>
    <w:rsid w:val="00770472"/>
  </w:style>
  <w:style w:type="character" w:customStyle="1" w:styleId="articletitle0">
    <w:name w:val="article_title"/>
    <w:rsid w:val="00770472"/>
  </w:style>
  <w:style w:type="character" w:customStyle="1" w:styleId="DebatenoramlChar">
    <w:name w:val="Debatenoraml Char"/>
    <w:link w:val="Debatenoraml"/>
    <w:locked/>
    <w:rsid w:val="00770472"/>
    <w:rPr>
      <w:rFonts w:ascii="Times New Roman" w:hAnsi="Times New Roman"/>
    </w:rPr>
  </w:style>
  <w:style w:type="paragraph" w:customStyle="1" w:styleId="Debatenoraml">
    <w:name w:val="Debatenoraml"/>
    <w:basedOn w:val="NoSpacing"/>
    <w:link w:val="DebatenoramlChar"/>
    <w:qFormat/>
    <w:rsid w:val="00770472"/>
    <w:rPr>
      <w:rFonts w:ascii="Times New Roman" w:hAnsi="Times New Roman" w:cstheme="minorBidi"/>
    </w:rPr>
  </w:style>
  <w:style w:type="character" w:customStyle="1" w:styleId="s2">
    <w:name w:val="s2"/>
    <w:rsid w:val="00770472"/>
  </w:style>
  <w:style w:type="paragraph" w:customStyle="1" w:styleId="SynergyTag">
    <w:name w:val="SynergyTag"/>
    <w:basedOn w:val="Normal"/>
    <w:uiPriority w:val="99"/>
    <w:qFormat/>
    <w:rsid w:val="00770472"/>
    <w:rPr>
      <w:rFonts w:eastAsia="Calibri"/>
      <w:b/>
    </w:rPr>
  </w:style>
  <w:style w:type="paragraph" w:customStyle="1" w:styleId="Quals">
    <w:name w:val="Quals"/>
    <w:basedOn w:val="Normal"/>
    <w:link w:val="QualsChar"/>
    <w:qFormat/>
    <w:rsid w:val="00770472"/>
    <w:rPr>
      <w:rFonts w:eastAsia="Calibri"/>
      <w:sz w:val="18"/>
    </w:rPr>
  </w:style>
  <w:style w:type="character" w:customStyle="1" w:styleId="QualsChar">
    <w:name w:val="Quals Char"/>
    <w:link w:val="Quals"/>
    <w:rsid w:val="00770472"/>
    <w:rPr>
      <w:rFonts w:ascii="Calibri" w:eastAsia="Calibri" w:hAnsi="Calibri" w:cs="Calibri"/>
      <w:sz w:val="18"/>
    </w:rPr>
  </w:style>
  <w:style w:type="character" w:customStyle="1" w:styleId="rightsnotice">
    <w:name w:val="rightsnotice"/>
    <w:rsid w:val="00770472"/>
  </w:style>
  <w:style w:type="character" w:customStyle="1" w:styleId="Caption1">
    <w:name w:val="Caption1"/>
    <w:rsid w:val="00770472"/>
  </w:style>
  <w:style w:type="character" w:customStyle="1" w:styleId="scaps">
    <w:name w:val="scaps"/>
    <w:rsid w:val="00770472"/>
  </w:style>
  <w:style w:type="character" w:customStyle="1" w:styleId="current-article">
    <w:name w:val="current-article"/>
    <w:rsid w:val="00770472"/>
  </w:style>
  <w:style w:type="character" w:customStyle="1" w:styleId="related-current-indicator">
    <w:name w:val="related-current-indicator"/>
    <w:rsid w:val="00770472"/>
  </w:style>
  <w:style w:type="character" w:customStyle="1" w:styleId="bylclear">
    <w:name w:val="bylclear"/>
    <w:rsid w:val="00770472"/>
  </w:style>
  <w:style w:type="character" w:customStyle="1" w:styleId="comments">
    <w:name w:val="comments"/>
    <w:rsid w:val="00770472"/>
  </w:style>
  <w:style w:type="character" w:customStyle="1" w:styleId="essaytext">
    <w:name w:val="essaytext"/>
    <w:rsid w:val="00770472"/>
  </w:style>
  <w:style w:type="character" w:customStyle="1" w:styleId="username">
    <w:name w:val="username"/>
    <w:rsid w:val="00770472"/>
  </w:style>
  <w:style w:type="character" w:customStyle="1" w:styleId="toplinks">
    <w:name w:val="toplinks"/>
    <w:rsid w:val="00770472"/>
  </w:style>
  <w:style w:type="paragraph" w:customStyle="1" w:styleId="BodyA">
    <w:name w:val="Body A"/>
    <w:uiPriority w:val="99"/>
    <w:qFormat/>
    <w:rsid w:val="00770472"/>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770472"/>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770472"/>
    <w:rPr>
      <w:rFonts w:ascii="Calibri" w:eastAsia="Times New Roman" w:hAnsi="Calibri" w:cs="Calibri"/>
      <w:b/>
      <w:caps/>
      <w:szCs w:val="28"/>
      <w:u w:val="single"/>
    </w:rPr>
  </w:style>
  <w:style w:type="paragraph" w:customStyle="1" w:styleId="NotStarred">
    <w:name w:val="NotStarred"/>
    <w:basedOn w:val="Normal"/>
    <w:link w:val="NotStarredChar"/>
    <w:qFormat/>
    <w:rsid w:val="00770472"/>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770472"/>
    <w:rPr>
      <w:rFonts w:ascii="Calibri" w:eastAsia="Times New Roman" w:hAnsi="Calibri" w:cs="Calibri"/>
      <w:b/>
      <w:caps/>
      <w:szCs w:val="28"/>
      <w:u w:val="single"/>
    </w:rPr>
  </w:style>
  <w:style w:type="character" w:customStyle="1" w:styleId="see">
    <w:name w:val="see"/>
    <w:rsid w:val="00770472"/>
  </w:style>
  <w:style w:type="character" w:customStyle="1" w:styleId="first-letter">
    <w:name w:val="first-letter"/>
    <w:rsid w:val="00770472"/>
  </w:style>
  <w:style w:type="paragraph" w:customStyle="1" w:styleId="H4Tag">
    <w:name w:val="H4 (Tag)"/>
    <w:basedOn w:val="Normal"/>
    <w:link w:val="H4TagChar1"/>
    <w:qFormat/>
    <w:rsid w:val="00770472"/>
    <w:rPr>
      <w:rFonts w:eastAsia="Calibri"/>
      <w:b/>
    </w:rPr>
  </w:style>
  <w:style w:type="character" w:customStyle="1" w:styleId="H4TagChar1">
    <w:name w:val="H4 (Tag) Char1"/>
    <w:link w:val="H4Tag"/>
    <w:rsid w:val="00770472"/>
    <w:rPr>
      <w:rFonts w:ascii="Calibri" w:eastAsia="Calibri" w:hAnsi="Calibri" w:cs="Calibri"/>
      <w:b/>
    </w:rPr>
  </w:style>
  <w:style w:type="character" w:customStyle="1" w:styleId="citationgenerated">
    <w:name w:val="citation generated"/>
    <w:rsid w:val="00770472"/>
  </w:style>
  <w:style w:type="character" w:customStyle="1" w:styleId="BoldandUnderlineCharCharCharChar">
    <w:name w:val="Bold and Underline Char Char Char Char"/>
    <w:rsid w:val="00770472"/>
    <w:rPr>
      <w:b/>
      <w:noProof w:val="0"/>
      <w:u w:val="single"/>
      <w:lang w:val="en-US" w:eastAsia="en-US" w:bidi="ar-SA"/>
    </w:rPr>
  </w:style>
  <w:style w:type="paragraph" w:customStyle="1" w:styleId="NewHeading2">
    <w:name w:val="NewHeading2"/>
    <w:basedOn w:val="Normal"/>
    <w:link w:val="NewHeading2Char"/>
    <w:qFormat/>
    <w:rsid w:val="00770472"/>
    <w:pPr>
      <w:spacing w:before="240" w:after="60"/>
    </w:pPr>
    <w:rPr>
      <w:rFonts w:eastAsia="Times New Roman"/>
      <w:b/>
      <w:szCs w:val="28"/>
      <w:u w:val="single"/>
    </w:rPr>
  </w:style>
  <w:style w:type="character" w:customStyle="1" w:styleId="NewHeading2Char">
    <w:name w:val="NewHeading2 Char"/>
    <w:link w:val="NewHeading2"/>
    <w:rsid w:val="00770472"/>
    <w:rPr>
      <w:rFonts w:ascii="Calibri" w:eastAsia="Times New Roman" w:hAnsi="Calibri" w:cs="Calibri"/>
      <w:b/>
      <w:szCs w:val="28"/>
      <w:u w:val="single"/>
    </w:rPr>
  </w:style>
  <w:style w:type="paragraph" w:customStyle="1" w:styleId="CM32">
    <w:name w:val="CM3+2"/>
    <w:basedOn w:val="Normal"/>
    <w:next w:val="Normal"/>
    <w:uiPriority w:val="99"/>
    <w:qFormat/>
    <w:rsid w:val="0077047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770472"/>
    <w:rPr>
      <w:rFonts w:eastAsia="Calibri"/>
    </w:rPr>
  </w:style>
  <w:style w:type="paragraph" w:customStyle="1" w:styleId="TagLine0">
    <w:name w:val="Tag Line"/>
    <w:basedOn w:val="Normal"/>
    <w:next w:val="FullText0"/>
    <w:uiPriority w:val="99"/>
    <w:qFormat/>
    <w:rsid w:val="00770472"/>
    <w:rPr>
      <w:rFonts w:eastAsia="Times New Roman"/>
      <w:b/>
      <w:sz w:val="28"/>
    </w:rPr>
  </w:style>
  <w:style w:type="paragraph" w:customStyle="1" w:styleId="msolistparagraphcxspfirst">
    <w:name w:val="msolistparagraphcxspfirst"/>
    <w:basedOn w:val="Normal"/>
    <w:uiPriority w:val="99"/>
    <w:qFormat/>
    <w:rsid w:val="0077047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770472"/>
    <w:pPr>
      <w:spacing w:before="100" w:beforeAutospacing="1" w:after="100" w:afterAutospacing="1"/>
    </w:pPr>
    <w:rPr>
      <w:rFonts w:eastAsia="Times New Roman"/>
      <w:sz w:val="24"/>
    </w:rPr>
  </w:style>
  <w:style w:type="paragraph" w:customStyle="1" w:styleId="Card6pt">
    <w:name w:val="Card 6pt"/>
    <w:basedOn w:val="Normal"/>
    <w:uiPriority w:val="99"/>
    <w:qFormat/>
    <w:rsid w:val="00770472"/>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770472"/>
    <w:rPr>
      <w:rFonts w:eastAsia="Times New Roman"/>
      <w:color w:val="000000"/>
      <w:u w:val="single"/>
    </w:rPr>
  </w:style>
  <w:style w:type="character" w:customStyle="1" w:styleId="StyleCardStyleBlackUnderlineChar">
    <w:name w:val="Style Card Style + Black Underline Char"/>
    <w:link w:val="StyleCardStyleBlackUnderline"/>
    <w:rsid w:val="00770472"/>
    <w:rPr>
      <w:rFonts w:ascii="Calibri" w:eastAsia="Times New Roman" w:hAnsi="Calibri" w:cs="Calibri"/>
      <w:color w:val="000000"/>
      <w:u w:val="single"/>
    </w:rPr>
  </w:style>
  <w:style w:type="character" w:customStyle="1" w:styleId="titles">
    <w:name w:val="titles"/>
    <w:rsid w:val="00770472"/>
  </w:style>
  <w:style w:type="paragraph" w:customStyle="1" w:styleId="StyleHeading2LatinArialMT13pt">
    <w:name w:val="Style Heading 2 + (Latin) ArialMT 13 pt"/>
    <w:basedOn w:val="Heading2"/>
    <w:next w:val="Heading2"/>
    <w:uiPriority w:val="99"/>
    <w:qFormat/>
    <w:rsid w:val="00770472"/>
    <w:pPr>
      <w:keepLines w:val="0"/>
      <w:pageBreakBefore w:val="0"/>
      <w:jc w:val="left"/>
    </w:pPr>
    <w:rPr>
      <w:rFonts w:eastAsia="SimSun" w:cs="Arial"/>
      <w:b w:val="0"/>
      <w:bCs/>
      <w:iCs/>
      <w:caps/>
      <w:sz w:val="24"/>
      <w:szCs w:val="28"/>
      <w:lang w:eastAsia="zh-CN"/>
    </w:rPr>
  </w:style>
  <w:style w:type="character" w:customStyle="1" w:styleId="contentauthor">
    <w:name w:val="contentauthor"/>
    <w:rsid w:val="00770472"/>
  </w:style>
  <w:style w:type="character" w:customStyle="1" w:styleId="subarticleheader">
    <w:name w:val="subarticleheader"/>
    <w:rsid w:val="00770472"/>
  </w:style>
  <w:style w:type="character" w:customStyle="1" w:styleId="CardStyleChar">
    <w:name w:val="Card Style Char"/>
    <w:link w:val="CardStyle"/>
    <w:rsid w:val="00770472"/>
    <w:rPr>
      <w:rFonts w:ascii="Calibri" w:hAnsi="Calibri" w:cs="Calibri"/>
    </w:rPr>
  </w:style>
  <w:style w:type="character" w:customStyle="1" w:styleId="newstitle1">
    <w:name w:val="newstitle1"/>
    <w:rsid w:val="00770472"/>
  </w:style>
  <w:style w:type="character" w:customStyle="1" w:styleId="copy">
    <w:name w:val="copy"/>
    <w:rsid w:val="00770472"/>
  </w:style>
  <w:style w:type="character" w:customStyle="1" w:styleId="topheadline">
    <w:name w:val="topheadline"/>
    <w:rsid w:val="00770472"/>
  </w:style>
  <w:style w:type="paragraph" w:customStyle="1" w:styleId="StylecardThickunderline">
    <w:name w:val="Style card + Thick underline"/>
    <w:basedOn w:val="Normal"/>
    <w:link w:val="StylecardThickunderlineChar"/>
    <w:qFormat/>
    <w:rsid w:val="00770472"/>
    <w:pPr>
      <w:ind w:left="288" w:right="288"/>
    </w:pPr>
    <w:rPr>
      <w:rFonts w:eastAsia="SimSun"/>
      <w:u w:val="single"/>
      <w:lang w:eastAsia="zh-CN"/>
    </w:rPr>
  </w:style>
  <w:style w:type="character" w:customStyle="1" w:styleId="StylecardThickunderlineChar">
    <w:name w:val="Style card + Thick underline Char"/>
    <w:link w:val="StylecardThickunderline"/>
    <w:rsid w:val="00770472"/>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770472"/>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770472"/>
    <w:rPr>
      <w:rFonts w:ascii="Calibri" w:eastAsia="SimSun" w:hAnsi="Calibri" w:cs="Calibri"/>
      <w:b/>
      <w:bCs/>
      <w:u w:val="single"/>
      <w:lang w:eastAsia="zh-CN"/>
    </w:rPr>
  </w:style>
  <w:style w:type="character" w:customStyle="1" w:styleId="Stylereduce27pt">
    <w:name w:val="Style reduce2 + 7 pt"/>
    <w:rsid w:val="00770472"/>
    <w:rPr>
      <w:rFonts w:ascii="Times New Roman" w:hAnsi="Times New Roman" w:cs="Arial"/>
      <w:color w:val="000000"/>
      <w:sz w:val="14"/>
      <w:szCs w:val="22"/>
    </w:rPr>
  </w:style>
  <w:style w:type="character" w:customStyle="1" w:styleId="srtitle">
    <w:name w:val="srtitle"/>
    <w:rsid w:val="00770472"/>
  </w:style>
  <w:style w:type="paragraph" w:customStyle="1" w:styleId="CM27">
    <w:name w:val="CM27"/>
    <w:basedOn w:val="Default"/>
    <w:next w:val="Default"/>
    <w:uiPriority w:val="99"/>
    <w:qFormat/>
    <w:rsid w:val="00770472"/>
    <w:rPr>
      <w:rFonts w:eastAsia="Calibri" w:cs="Times New Roman"/>
    </w:rPr>
  </w:style>
  <w:style w:type="character" w:customStyle="1" w:styleId="StyleStyleGaramond">
    <w:name w:val="Style Style Garamond +"/>
    <w:rsid w:val="00770472"/>
    <w:rPr>
      <w:rFonts w:ascii="Garamond" w:hAnsi="Garamond" w:cs="Times New Roman"/>
      <w:sz w:val="20"/>
    </w:rPr>
  </w:style>
  <w:style w:type="character" w:customStyle="1" w:styleId="quotechar0">
    <w:name w:val="quotechar"/>
    <w:rsid w:val="00770472"/>
  </w:style>
  <w:style w:type="character" w:customStyle="1" w:styleId="boldunderline0">
    <w:name w:val="boldunderline"/>
    <w:rsid w:val="00770472"/>
  </w:style>
  <w:style w:type="paragraph" w:customStyle="1" w:styleId="font-null">
    <w:name w:val="font-null"/>
    <w:basedOn w:val="Normal"/>
    <w:uiPriority w:val="99"/>
    <w:qFormat/>
    <w:rsid w:val="00770472"/>
    <w:pPr>
      <w:spacing w:before="100" w:beforeAutospacing="1" w:after="100" w:afterAutospacing="1"/>
    </w:pPr>
    <w:rPr>
      <w:rFonts w:eastAsia="Times New Roman"/>
      <w:sz w:val="24"/>
    </w:rPr>
  </w:style>
  <w:style w:type="paragraph" w:customStyle="1" w:styleId="rteindent1">
    <w:name w:val="rteindent1"/>
    <w:basedOn w:val="Normal"/>
    <w:uiPriority w:val="99"/>
    <w:qFormat/>
    <w:rsid w:val="00770472"/>
    <w:pPr>
      <w:spacing w:before="100" w:beforeAutospacing="1" w:after="100" w:afterAutospacing="1"/>
    </w:pPr>
    <w:rPr>
      <w:rFonts w:eastAsia="Times New Roman"/>
      <w:sz w:val="24"/>
    </w:rPr>
  </w:style>
  <w:style w:type="character" w:customStyle="1" w:styleId="Date11">
    <w:name w:val="Date11"/>
    <w:rsid w:val="00770472"/>
  </w:style>
  <w:style w:type="paragraph" w:customStyle="1" w:styleId="introduction">
    <w:name w:val="introduction"/>
    <w:basedOn w:val="Normal"/>
    <w:uiPriority w:val="99"/>
    <w:qFormat/>
    <w:rsid w:val="00770472"/>
    <w:pPr>
      <w:spacing w:before="100" w:beforeAutospacing="1" w:after="100" w:afterAutospacing="1"/>
    </w:pPr>
    <w:rPr>
      <w:rFonts w:eastAsia="Times New Roman"/>
      <w:sz w:val="24"/>
    </w:rPr>
  </w:style>
  <w:style w:type="character" w:customStyle="1" w:styleId="Boxout">
    <w:name w:val="Box out"/>
    <w:uiPriority w:val="1"/>
    <w:qFormat/>
    <w:rsid w:val="00770472"/>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77047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770472"/>
    <w:pPr>
      <w:spacing w:before="100" w:beforeAutospacing="1" w:after="100" w:afterAutospacing="1"/>
    </w:pPr>
    <w:rPr>
      <w:rFonts w:eastAsia="Times New Roman"/>
      <w:sz w:val="24"/>
    </w:rPr>
  </w:style>
  <w:style w:type="character" w:customStyle="1" w:styleId="metad">
    <w:name w:val="metad"/>
    <w:rsid w:val="00770472"/>
  </w:style>
  <w:style w:type="paragraph" w:customStyle="1" w:styleId="class">
    <w:name w:val="class"/>
    <w:basedOn w:val="Normal"/>
    <w:uiPriority w:val="99"/>
    <w:qFormat/>
    <w:rsid w:val="00770472"/>
    <w:pPr>
      <w:spacing w:before="100" w:beforeAutospacing="1" w:after="100" w:afterAutospacing="1"/>
    </w:pPr>
    <w:rPr>
      <w:rFonts w:eastAsia="Times New Roman"/>
      <w:sz w:val="24"/>
    </w:rPr>
  </w:style>
  <w:style w:type="character" w:customStyle="1" w:styleId="sifr-alternate">
    <w:name w:val="sifr-alternate"/>
    <w:rsid w:val="00770472"/>
  </w:style>
  <w:style w:type="character" w:customStyle="1" w:styleId="justify1">
    <w:name w:val="justify1"/>
    <w:rsid w:val="00770472"/>
  </w:style>
  <w:style w:type="character" w:customStyle="1" w:styleId="artbody1">
    <w:name w:val="art_body1"/>
    <w:rsid w:val="00770472"/>
    <w:rPr>
      <w:rFonts w:ascii="Arial" w:hAnsi="Arial" w:cs="Arial" w:hint="default"/>
    </w:rPr>
  </w:style>
  <w:style w:type="character" w:customStyle="1" w:styleId="UnderlineStyleChar">
    <w:name w:val="Underline Style Char"/>
    <w:link w:val="UnderlineStyle0"/>
    <w:rsid w:val="00770472"/>
    <w:rPr>
      <w:rFonts w:ascii="Calibri" w:eastAsia="Times New Roman" w:hAnsi="Calibri" w:cs="Calibri"/>
      <w:b/>
      <w:sz w:val="24"/>
      <w:u w:val="single"/>
    </w:rPr>
  </w:style>
  <w:style w:type="character" w:customStyle="1" w:styleId="blocktitleChar0">
    <w:name w:val="block title Char"/>
    <w:link w:val="blocktitle1"/>
    <w:rsid w:val="00770472"/>
    <w:rPr>
      <w:rFonts w:ascii="Calibri" w:eastAsia="Calibri" w:hAnsi="Calibri" w:cs="Calibri"/>
      <w:b/>
      <w:caps/>
      <w:sz w:val="28"/>
      <w:szCs w:val="28"/>
      <w:lang w:val="es-ES"/>
    </w:rPr>
  </w:style>
  <w:style w:type="paragraph" w:customStyle="1" w:styleId="Pa4">
    <w:name w:val="Pa4"/>
    <w:basedOn w:val="Normal"/>
    <w:next w:val="Normal"/>
    <w:uiPriority w:val="99"/>
    <w:qFormat/>
    <w:rsid w:val="00770472"/>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uiPriority w:val="99"/>
    <w:qFormat/>
    <w:rsid w:val="0077047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770472"/>
    <w:pPr>
      <w:spacing w:before="100" w:beforeAutospacing="1" w:after="100" w:afterAutospacing="1"/>
    </w:pPr>
    <w:rPr>
      <w:rFonts w:eastAsia="Times New Roman"/>
      <w:sz w:val="24"/>
    </w:rPr>
  </w:style>
  <w:style w:type="character" w:customStyle="1" w:styleId="text2">
    <w:name w:val="text2"/>
    <w:rsid w:val="00770472"/>
  </w:style>
  <w:style w:type="character" w:customStyle="1" w:styleId="articlehead2">
    <w:name w:val="articlehead2"/>
    <w:rsid w:val="00770472"/>
  </w:style>
  <w:style w:type="character" w:customStyle="1" w:styleId="boldface">
    <w:name w:val="boldface"/>
    <w:rsid w:val="00770472"/>
  </w:style>
  <w:style w:type="character" w:customStyle="1" w:styleId="Boxout0">
    <w:name w:val="Boxout"/>
    <w:uiPriority w:val="1"/>
    <w:qFormat/>
    <w:rsid w:val="00770472"/>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770472"/>
  </w:style>
  <w:style w:type="character" w:customStyle="1" w:styleId="storydate">
    <w:name w:val="storydate"/>
    <w:rsid w:val="00770472"/>
  </w:style>
  <w:style w:type="paragraph" w:customStyle="1" w:styleId="summary">
    <w:name w:val="summary"/>
    <w:basedOn w:val="Normal"/>
    <w:uiPriority w:val="99"/>
    <w:qFormat/>
    <w:rsid w:val="00770472"/>
    <w:pPr>
      <w:spacing w:before="100" w:beforeAutospacing="1" w:after="100" w:afterAutospacing="1"/>
    </w:pPr>
    <w:rPr>
      <w:rFonts w:eastAsia="Times New Roman"/>
      <w:sz w:val="24"/>
    </w:rPr>
  </w:style>
  <w:style w:type="paragraph" w:customStyle="1" w:styleId="Caption2">
    <w:name w:val="Caption2"/>
    <w:basedOn w:val="Normal"/>
    <w:uiPriority w:val="99"/>
    <w:qFormat/>
    <w:rsid w:val="00770472"/>
    <w:pPr>
      <w:spacing w:before="100" w:beforeAutospacing="1" w:after="100" w:afterAutospacing="1"/>
    </w:pPr>
    <w:rPr>
      <w:rFonts w:eastAsia="Times New Roman"/>
      <w:sz w:val="24"/>
    </w:rPr>
  </w:style>
  <w:style w:type="character" w:customStyle="1" w:styleId="creditwrap">
    <w:name w:val="creditwrap"/>
    <w:rsid w:val="00770472"/>
  </w:style>
  <w:style w:type="character" w:customStyle="1" w:styleId="DefaultChar1">
    <w:name w:val="Default Char1"/>
    <w:rsid w:val="00770472"/>
    <w:rPr>
      <w:noProof w:val="0"/>
      <w:color w:val="000000"/>
      <w:lang w:val="en-US" w:eastAsia="en-US" w:bidi="ar-SA"/>
    </w:rPr>
  </w:style>
  <w:style w:type="paragraph" w:customStyle="1" w:styleId="MTDisplayEquation">
    <w:name w:val="MTDisplayEquation"/>
    <w:basedOn w:val="Normal"/>
    <w:next w:val="Normal"/>
    <w:link w:val="MTDisplayEquationChar"/>
    <w:qFormat/>
    <w:rsid w:val="00770472"/>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770472"/>
    <w:rPr>
      <w:rFonts w:ascii="Calibri" w:eastAsia="Times New Roman" w:hAnsi="Calibri" w:cs="Calibri"/>
      <w:bCs/>
      <w:lang w:bidi="he-IL"/>
    </w:rPr>
  </w:style>
  <w:style w:type="character" w:customStyle="1" w:styleId="textunderlineChar0">
    <w:name w:val="text underline Char"/>
    <w:rsid w:val="00770472"/>
    <w:rPr>
      <w:sz w:val="24"/>
      <w:szCs w:val="22"/>
      <w:u w:val="thick"/>
      <w:lang w:val="en-US" w:eastAsia="en-US" w:bidi="ar-SA"/>
    </w:rPr>
  </w:style>
  <w:style w:type="character" w:customStyle="1" w:styleId="pmterms31">
    <w:name w:val="pmterms31"/>
    <w:rsid w:val="00770472"/>
    <w:rPr>
      <w:b/>
      <w:bCs/>
      <w:i w:val="0"/>
      <w:iCs w:val="0"/>
      <w:color w:val="000000"/>
    </w:rPr>
  </w:style>
  <w:style w:type="character" w:customStyle="1" w:styleId="copyrightdescription">
    <w:name w:val="copyrightdescription"/>
    <w:rsid w:val="00770472"/>
  </w:style>
  <w:style w:type="paragraph" w:customStyle="1" w:styleId="DebateFile">
    <w:name w:val="Debate File"/>
    <w:basedOn w:val="Normal"/>
    <w:uiPriority w:val="99"/>
    <w:qFormat/>
    <w:rsid w:val="00770472"/>
    <w:pPr>
      <w:jc w:val="center"/>
    </w:pPr>
    <w:rPr>
      <w:rFonts w:ascii="Book Antiqua" w:eastAsia="Times New Roman" w:hAnsi="Book Antiqua"/>
      <w:b/>
      <w:sz w:val="28"/>
    </w:rPr>
  </w:style>
  <w:style w:type="character" w:customStyle="1" w:styleId="ft01">
    <w:name w:val="ft01"/>
    <w:rsid w:val="00770472"/>
    <w:rPr>
      <w:rFonts w:ascii="Times" w:hAnsi="Times" w:cs="Times" w:hint="default"/>
      <w:color w:val="000000"/>
      <w:sz w:val="14"/>
      <w:szCs w:val="14"/>
    </w:rPr>
  </w:style>
  <w:style w:type="character" w:customStyle="1" w:styleId="ft11">
    <w:name w:val="ft11"/>
    <w:rsid w:val="00770472"/>
    <w:rPr>
      <w:rFonts w:ascii="Times" w:hAnsi="Times" w:cs="Times" w:hint="default"/>
      <w:color w:val="000000"/>
      <w:sz w:val="17"/>
      <w:szCs w:val="17"/>
    </w:rPr>
  </w:style>
  <w:style w:type="character" w:customStyle="1" w:styleId="ft21">
    <w:name w:val="ft21"/>
    <w:rsid w:val="00770472"/>
    <w:rPr>
      <w:rFonts w:ascii="Times" w:hAnsi="Times" w:cs="Times" w:hint="default"/>
      <w:color w:val="000000"/>
      <w:sz w:val="15"/>
      <w:szCs w:val="15"/>
    </w:rPr>
  </w:style>
  <w:style w:type="character" w:customStyle="1" w:styleId="ft31">
    <w:name w:val="ft31"/>
    <w:rsid w:val="00770472"/>
    <w:rPr>
      <w:rFonts w:ascii="Times" w:hAnsi="Times" w:cs="Times" w:hint="default"/>
      <w:color w:val="000000"/>
      <w:sz w:val="15"/>
      <w:szCs w:val="15"/>
    </w:rPr>
  </w:style>
  <w:style w:type="paragraph" w:customStyle="1" w:styleId="Little">
    <w:name w:val="Little"/>
    <w:basedOn w:val="Normal"/>
    <w:next w:val="Normal"/>
    <w:uiPriority w:val="99"/>
    <w:qFormat/>
    <w:rsid w:val="00770472"/>
    <w:pPr>
      <w:ind w:left="288"/>
    </w:pPr>
    <w:rPr>
      <w:rFonts w:ascii="Garamond" w:eastAsia="Times New Roman" w:hAnsi="Garamond"/>
      <w:sz w:val="16"/>
    </w:rPr>
  </w:style>
  <w:style w:type="paragraph" w:customStyle="1" w:styleId="AAAcard">
    <w:name w:val="AAAcard"/>
    <w:basedOn w:val="Normal"/>
    <w:link w:val="AAAcardChar"/>
    <w:uiPriority w:val="99"/>
    <w:qFormat/>
    <w:rsid w:val="00770472"/>
    <w:pPr>
      <w:ind w:left="288" w:right="288"/>
    </w:pPr>
    <w:rPr>
      <w:rFonts w:eastAsia="Times New Roman"/>
    </w:rPr>
  </w:style>
  <w:style w:type="character" w:customStyle="1" w:styleId="dquo">
    <w:name w:val="dquo"/>
    <w:rsid w:val="00770472"/>
  </w:style>
  <w:style w:type="character" w:customStyle="1" w:styleId="caps2">
    <w:name w:val="caps2"/>
    <w:rsid w:val="00770472"/>
  </w:style>
  <w:style w:type="character" w:customStyle="1" w:styleId="ccs">
    <w:name w:val="c cs"/>
    <w:rsid w:val="00770472"/>
  </w:style>
  <w:style w:type="character" w:customStyle="1" w:styleId="UnderlinedEvChar">
    <w:name w:val="Underlined Ev Char"/>
    <w:link w:val="UnderlinedEv"/>
    <w:rsid w:val="00770472"/>
    <w:rPr>
      <w:rFonts w:ascii="Times New Roman" w:eastAsia="Times New Roman" w:hAnsi="Times New Roman"/>
      <w:u w:val="single"/>
    </w:rPr>
  </w:style>
  <w:style w:type="character" w:customStyle="1" w:styleId="dropshadow">
    <w:name w:val="dropshadow"/>
    <w:rsid w:val="00770472"/>
  </w:style>
  <w:style w:type="character" w:customStyle="1" w:styleId="d05ws">
    <w:name w:val="d05ws"/>
    <w:rsid w:val="00770472"/>
  </w:style>
  <w:style w:type="character" w:customStyle="1" w:styleId="rzibod">
    <w:name w:val="rzibod"/>
    <w:rsid w:val="00770472"/>
  </w:style>
  <w:style w:type="paragraph" w:customStyle="1" w:styleId="Caption3">
    <w:name w:val="Caption3"/>
    <w:basedOn w:val="Normal"/>
    <w:uiPriority w:val="99"/>
    <w:qFormat/>
    <w:rsid w:val="00770472"/>
    <w:pPr>
      <w:spacing w:before="100" w:beforeAutospacing="1" w:after="100" w:afterAutospacing="1"/>
    </w:pPr>
    <w:rPr>
      <w:rFonts w:eastAsia="Times New Roman"/>
      <w:sz w:val="24"/>
    </w:rPr>
  </w:style>
  <w:style w:type="character" w:customStyle="1" w:styleId="headertext">
    <w:name w:val="headertext"/>
    <w:rsid w:val="00770472"/>
  </w:style>
  <w:style w:type="paragraph" w:customStyle="1" w:styleId="body-12-5">
    <w:name w:val="body-12-5"/>
    <w:basedOn w:val="Normal"/>
    <w:uiPriority w:val="99"/>
    <w:qFormat/>
    <w:rsid w:val="00770472"/>
    <w:pPr>
      <w:spacing w:before="100" w:beforeAutospacing="1" w:after="100" w:afterAutospacing="1"/>
    </w:pPr>
    <w:rPr>
      <w:rFonts w:eastAsia="Times New Roman"/>
      <w:sz w:val="24"/>
    </w:rPr>
  </w:style>
  <w:style w:type="character" w:customStyle="1" w:styleId="endnote-reference">
    <w:name w:val="endnote-reference"/>
    <w:rsid w:val="00770472"/>
  </w:style>
  <w:style w:type="character" w:customStyle="1" w:styleId="officialsname">
    <w:name w:val="official_s_name"/>
    <w:rsid w:val="00770472"/>
  </w:style>
  <w:style w:type="character" w:customStyle="1" w:styleId="audience">
    <w:name w:val="audience"/>
    <w:rsid w:val="00770472"/>
  </w:style>
  <w:style w:type="character" w:customStyle="1" w:styleId="normalchar1">
    <w:name w:val="normal__char"/>
    <w:rsid w:val="00770472"/>
  </w:style>
  <w:style w:type="character" w:customStyle="1" w:styleId="hyperlink002cheading0020100200028block0020title0029char">
    <w:name w:val="hyperlink_002cheading_00201_0020_0028block_0020title_0029__char"/>
    <w:rsid w:val="00770472"/>
  </w:style>
  <w:style w:type="character" w:customStyle="1" w:styleId="underline002cstyle0020bold0020underlinechar">
    <w:name w:val="underline_002cstyle_0020bold_0020underline__char"/>
    <w:rsid w:val="00770472"/>
  </w:style>
  <w:style w:type="character" w:customStyle="1" w:styleId="copyboldblack">
    <w:name w:val="copyboldblack"/>
    <w:rsid w:val="00770472"/>
  </w:style>
  <w:style w:type="character" w:customStyle="1" w:styleId="copybold">
    <w:name w:val="copybold"/>
    <w:rsid w:val="00770472"/>
  </w:style>
  <w:style w:type="paragraph" w:customStyle="1" w:styleId="infuse">
    <w:name w:val="infuse"/>
    <w:basedOn w:val="Normal"/>
    <w:uiPriority w:val="99"/>
    <w:qFormat/>
    <w:rsid w:val="00770472"/>
    <w:pPr>
      <w:spacing w:before="100" w:beforeAutospacing="1" w:after="100" w:afterAutospacing="1"/>
    </w:pPr>
    <w:rPr>
      <w:rFonts w:eastAsia="Times New Roman"/>
      <w:sz w:val="24"/>
    </w:rPr>
  </w:style>
  <w:style w:type="paragraph" w:customStyle="1" w:styleId="fontreg">
    <w:name w:val="font_reg"/>
    <w:basedOn w:val="Normal"/>
    <w:uiPriority w:val="99"/>
    <w:qFormat/>
    <w:rsid w:val="00770472"/>
    <w:pPr>
      <w:spacing w:before="100" w:beforeAutospacing="1" w:after="100" w:afterAutospacing="1"/>
    </w:pPr>
    <w:rPr>
      <w:rFonts w:eastAsia="Times New Roman"/>
      <w:sz w:val="24"/>
    </w:rPr>
  </w:style>
  <w:style w:type="character" w:customStyle="1" w:styleId="articlebegin">
    <w:name w:val="articlebegin"/>
    <w:rsid w:val="00770472"/>
  </w:style>
  <w:style w:type="character" w:customStyle="1" w:styleId="mediaoverlay">
    <w:name w:val="mediaoverlay"/>
    <w:rsid w:val="00770472"/>
  </w:style>
  <w:style w:type="paragraph" w:customStyle="1" w:styleId="CITEF3">
    <w:name w:val="CITE F3"/>
    <w:uiPriority w:val="99"/>
    <w:qFormat/>
    <w:rsid w:val="00770472"/>
    <w:pPr>
      <w:spacing w:after="0" w:line="240" w:lineRule="auto"/>
    </w:pPr>
    <w:rPr>
      <w:rFonts w:ascii="Georgia" w:eastAsia="SimSun" w:hAnsi="Georgia" w:cs="Times New Roman"/>
      <w:b/>
      <w:sz w:val="24"/>
      <w:szCs w:val="24"/>
      <w:lang w:eastAsia="zh-CN"/>
    </w:rPr>
  </w:style>
  <w:style w:type="character" w:customStyle="1" w:styleId="blogcaption">
    <w:name w:val="blog_caption"/>
    <w:rsid w:val="00770472"/>
  </w:style>
  <w:style w:type="paragraph" w:customStyle="1" w:styleId="StyleBoldUnderlineTimesNewRoman">
    <w:name w:val="Style Bold Underline + Times New Roman"/>
    <w:link w:val="StyleBoldUnderlineTimesNewRomanChar"/>
    <w:qFormat/>
    <w:rsid w:val="00770472"/>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770472"/>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770472"/>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770472"/>
    <w:rPr>
      <w:rFonts w:ascii="Calibri" w:eastAsia="Calibri" w:hAnsi="Calibri" w:cs="Times New Roman"/>
      <w:sz w:val="20"/>
      <w:szCs w:val="20"/>
      <w:u w:val="single"/>
    </w:rPr>
  </w:style>
  <w:style w:type="character" w:customStyle="1" w:styleId="commnet-abuzz">
    <w:name w:val="commnet-abuzz"/>
    <w:rsid w:val="00770472"/>
  </w:style>
  <w:style w:type="character" w:customStyle="1" w:styleId="fbconnectbuttontext">
    <w:name w:val="fbconnectbutton_text"/>
    <w:rsid w:val="00770472"/>
  </w:style>
  <w:style w:type="character" w:customStyle="1" w:styleId="fbsharecountinner">
    <w:name w:val="fb_share_count_inner"/>
    <w:rsid w:val="00770472"/>
  </w:style>
  <w:style w:type="character" w:customStyle="1" w:styleId="stbuttontext">
    <w:name w:val="stbuttontext"/>
    <w:rsid w:val="00770472"/>
  </w:style>
  <w:style w:type="numbering" w:customStyle="1" w:styleId="NoList111111">
    <w:name w:val="No List111111"/>
    <w:next w:val="NoList"/>
    <w:uiPriority w:val="99"/>
    <w:semiHidden/>
    <w:unhideWhenUsed/>
    <w:rsid w:val="00770472"/>
  </w:style>
  <w:style w:type="numbering" w:customStyle="1" w:styleId="NoList1111111">
    <w:name w:val="No List1111111"/>
    <w:next w:val="NoList"/>
    <w:uiPriority w:val="99"/>
    <w:semiHidden/>
    <w:unhideWhenUsed/>
    <w:rsid w:val="00770472"/>
  </w:style>
  <w:style w:type="numbering" w:customStyle="1" w:styleId="NoList11111111">
    <w:name w:val="No List11111111"/>
    <w:next w:val="NoList"/>
    <w:uiPriority w:val="99"/>
    <w:semiHidden/>
    <w:unhideWhenUsed/>
    <w:rsid w:val="00770472"/>
  </w:style>
  <w:style w:type="numbering" w:customStyle="1" w:styleId="NoList111111111">
    <w:name w:val="No List111111111"/>
    <w:next w:val="NoList"/>
    <w:uiPriority w:val="99"/>
    <w:semiHidden/>
    <w:unhideWhenUsed/>
    <w:rsid w:val="00770472"/>
  </w:style>
  <w:style w:type="numbering" w:customStyle="1" w:styleId="NoList1111111111">
    <w:name w:val="No List1111111111"/>
    <w:next w:val="NoList"/>
    <w:uiPriority w:val="99"/>
    <w:semiHidden/>
    <w:unhideWhenUsed/>
    <w:rsid w:val="00770472"/>
  </w:style>
  <w:style w:type="numbering" w:customStyle="1" w:styleId="NoList11111111111">
    <w:name w:val="No List11111111111"/>
    <w:next w:val="NoList"/>
    <w:uiPriority w:val="99"/>
    <w:semiHidden/>
    <w:unhideWhenUsed/>
    <w:rsid w:val="00770472"/>
  </w:style>
  <w:style w:type="numbering" w:customStyle="1" w:styleId="NoList111111111111">
    <w:name w:val="No List111111111111"/>
    <w:next w:val="NoList"/>
    <w:uiPriority w:val="99"/>
    <w:semiHidden/>
    <w:unhideWhenUsed/>
    <w:rsid w:val="00770472"/>
  </w:style>
  <w:style w:type="numbering" w:customStyle="1" w:styleId="NoList1111111111111">
    <w:name w:val="No List1111111111111"/>
    <w:next w:val="NoList"/>
    <w:uiPriority w:val="99"/>
    <w:semiHidden/>
    <w:unhideWhenUsed/>
    <w:rsid w:val="00770472"/>
  </w:style>
  <w:style w:type="numbering" w:customStyle="1" w:styleId="NoList11111111111111">
    <w:name w:val="No List11111111111111"/>
    <w:next w:val="NoList"/>
    <w:uiPriority w:val="99"/>
    <w:semiHidden/>
    <w:unhideWhenUsed/>
    <w:rsid w:val="00770472"/>
  </w:style>
  <w:style w:type="numbering" w:customStyle="1" w:styleId="NoList111111111111111">
    <w:name w:val="No List111111111111111"/>
    <w:next w:val="NoList"/>
    <w:uiPriority w:val="99"/>
    <w:semiHidden/>
    <w:unhideWhenUsed/>
    <w:rsid w:val="00770472"/>
  </w:style>
  <w:style w:type="numbering" w:customStyle="1" w:styleId="NoList1111111111111111">
    <w:name w:val="No List1111111111111111"/>
    <w:next w:val="NoList"/>
    <w:uiPriority w:val="99"/>
    <w:semiHidden/>
    <w:unhideWhenUsed/>
    <w:rsid w:val="00770472"/>
  </w:style>
  <w:style w:type="numbering" w:customStyle="1" w:styleId="NoList11111111111111111">
    <w:name w:val="No List11111111111111111"/>
    <w:next w:val="NoList"/>
    <w:uiPriority w:val="99"/>
    <w:semiHidden/>
    <w:unhideWhenUsed/>
    <w:rsid w:val="00770472"/>
  </w:style>
  <w:style w:type="numbering" w:customStyle="1" w:styleId="NoList111111111111111111">
    <w:name w:val="No List111111111111111111"/>
    <w:next w:val="NoList"/>
    <w:uiPriority w:val="99"/>
    <w:semiHidden/>
    <w:unhideWhenUsed/>
    <w:rsid w:val="00770472"/>
  </w:style>
  <w:style w:type="paragraph" w:customStyle="1" w:styleId="FreeFormA">
    <w:name w:val="Free Form A"/>
    <w:autoRedefine/>
    <w:uiPriority w:val="99"/>
    <w:qFormat/>
    <w:rsid w:val="00770472"/>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770472"/>
  </w:style>
  <w:style w:type="character" w:customStyle="1" w:styleId="bdx">
    <w:name w:val="bdx"/>
    <w:rsid w:val="00770472"/>
  </w:style>
  <w:style w:type="character" w:customStyle="1" w:styleId="bdl">
    <w:name w:val="bdl"/>
    <w:rsid w:val="00770472"/>
  </w:style>
  <w:style w:type="character" w:customStyle="1" w:styleId="CardNotUnderlinedChar1">
    <w:name w:val="Card Not Underlined Char1"/>
    <w:link w:val="CardNotUnderlined"/>
    <w:rsid w:val="00770472"/>
    <w:rPr>
      <w:rFonts w:ascii="Bell MT" w:eastAsia="Calibri" w:hAnsi="Bell MT" w:cs="Calibri"/>
      <w:szCs w:val="20"/>
    </w:rPr>
  </w:style>
  <w:style w:type="character" w:customStyle="1" w:styleId="breadcrumbitemcurrent">
    <w:name w:val="breadcrumbitemcurrent"/>
    <w:rsid w:val="00770472"/>
  </w:style>
  <w:style w:type="character" w:customStyle="1" w:styleId="bbl">
    <w:name w:val="bbl"/>
    <w:rsid w:val="00770472"/>
  </w:style>
  <w:style w:type="character" w:customStyle="1" w:styleId="Date2">
    <w:name w:val="Date2"/>
    <w:rsid w:val="00770472"/>
  </w:style>
  <w:style w:type="character" w:customStyle="1" w:styleId="itxtnewhookspan">
    <w:name w:val="itxtnewhookspan"/>
    <w:rsid w:val="00770472"/>
  </w:style>
  <w:style w:type="character" w:customStyle="1" w:styleId="gstxthlt">
    <w:name w:val="gstxt_hlt"/>
    <w:rsid w:val="00770472"/>
  </w:style>
  <w:style w:type="paragraph" w:customStyle="1" w:styleId="bodytextfp">
    <w:name w:val="bodytextfp"/>
    <w:basedOn w:val="Normal"/>
    <w:uiPriority w:val="99"/>
    <w:qFormat/>
    <w:rsid w:val="00770472"/>
    <w:pPr>
      <w:spacing w:before="100" w:beforeAutospacing="1" w:after="100" w:afterAutospacing="1"/>
    </w:pPr>
    <w:rPr>
      <w:rFonts w:eastAsia="Times New Roman"/>
      <w:sz w:val="24"/>
    </w:rPr>
  </w:style>
  <w:style w:type="paragraph" w:customStyle="1" w:styleId="subheader">
    <w:name w:val="subheader"/>
    <w:basedOn w:val="Normal"/>
    <w:uiPriority w:val="99"/>
    <w:qFormat/>
    <w:rsid w:val="00770472"/>
    <w:pPr>
      <w:spacing w:before="100" w:beforeAutospacing="1" w:after="100" w:afterAutospacing="1"/>
    </w:pPr>
    <w:rPr>
      <w:rFonts w:eastAsia="Times New Roman"/>
      <w:sz w:val="24"/>
    </w:rPr>
  </w:style>
  <w:style w:type="character" w:customStyle="1" w:styleId="StyleBoldRed">
    <w:name w:val="Style Bold Red"/>
    <w:rsid w:val="00770472"/>
    <w:rPr>
      <w:b/>
      <w:bCs/>
      <w:color w:val="auto"/>
    </w:rPr>
  </w:style>
  <w:style w:type="character" w:customStyle="1" w:styleId="StyleTimesNewRoman8pt">
    <w:name w:val="Style Times New Roman 8 pt"/>
    <w:rsid w:val="00770472"/>
    <w:rPr>
      <w:rFonts w:ascii="Georgia" w:hAnsi="Georgia"/>
      <w:sz w:val="16"/>
    </w:rPr>
  </w:style>
  <w:style w:type="character" w:customStyle="1" w:styleId="StyleStyle7pt8pt">
    <w:name w:val="Style Style 7 pt + 8 pt"/>
    <w:rsid w:val="00770472"/>
    <w:rPr>
      <w:sz w:val="16"/>
    </w:rPr>
  </w:style>
  <w:style w:type="character" w:customStyle="1" w:styleId="StyleStyleThickunderlineBold1">
    <w:name w:val="Style Style Thick underline + Bold1"/>
    <w:rsid w:val="00770472"/>
    <w:rPr>
      <w:b/>
      <w:bCs/>
      <w:u w:val="thick"/>
    </w:rPr>
  </w:style>
  <w:style w:type="character" w:customStyle="1" w:styleId="StyleUnderline2">
    <w:name w:val="Style Underline2"/>
    <w:rsid w:val="00770472"/>
    <w:rPr>
      <w:u w:val="single"/>
    </w:rPr>
  </w:style>
  <w:style w:type="character" w:customStyle="1" w:styleId="goldbldtext">
    <w:name w:val="goldbldtext"/>
    <w:rsid w:val="00770472"/>
  </w:style>
  <w:style w:type="character" w:customStyle="1" w:styleId="PageHeaderLine2Char">
    <w:name w:val="PageHeaderLine2 Char"/>
    <w:link w:val="PageHeaderLine2"/>
    <w:rsid w:val="00770472"/>
    <w:rPr>
      <w:rFonts w:ascii="Calibri" w:eastAsia="MS Mincho" w:hAnsi="Calibri" w:cs="Calibri"/>
      <w:b/>
      <w:szCs w:val="20"/>
    </w:rPr>
  </w:style>
  <w:style w:type="paragraph" w:customStyle="1" w:styleId="firstletter">
    <w:name w:val="firstletter"/>
    <w:basedOn w:val="Normal"/>
    <w:uiPriority w:val="99"/>
    <w:qFormat/>
    <w:rsid w:val="00770472"/>
    <w:pPr>
      <w:spacing w:before="100" w:beforeAutospacing="1" w:after="100" w:afterAutospacing="1"/>
    </w:pPr>
    <w:rPr>
      <w:rFonts w:eastAsia="Times New Roman"/>
      <w:sz w:val="24"/>
    </w:rPr>
  </w:style>
  <w:style w:type="paragraph" w:customStyle="1" w:styleId="more">
    <w:name w:val="more"/>
    <w:basedOn w:val="Normal"/>
    <w:uiPriority w:val="99"/>
    <w:qFormat/>
    <w:rsid w:val="00770472"/>
    <w:pPr>
      <w:spacing w:before="100" w:beforeAutospacing="1" w:after="100" w:afterAutospacing="1"/>
    </w:pPr>
    <w:rPr>
      <w:rFonts w:eastAsia="Times New Roman"/>
      <w:sz w:val="24"/>
    </w:rPr>
  </w:style>
  <w:style w:type="character" w:customStyle="1" w:styleId="cardshighlight0">
    <w:name w:val="cardshighlight"/>
    <w:rsid w:val="00770472"/>
  </w:style>
  <w:style w:type="character" w:customStyle="1" w:styleId="cardsfont12pt1">
    <w:name w:val="cardsfont12pt"/>
    <w:rsid w:val="00770472"/>
  </w:style>
  <w:style w:type="character" w:customStyle="1" w:styleId="ft6">
    <w:name w:val="ft6"/>
    <w:rsid w:val="00770472"/>
  </w:style>
  <w:style w:type="paragraph" w:customStyle="1" w:styleId="H1numbered">
    <w:name w:val="H1 numbered"/>
    <w:basedOn w:val="Normal"/>
    <w:uiPriority w:val="99"/>
    <w:qFormat/>
    <w:rsid w:val="00770472"/>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770472"/>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770472"/>
  </w:style>
  <w:style w:type="character" w:customStyle="1" w:styleId="backcontent">
    <w:name w:val="backcontent"/>
    <w:rsid w:val="00770472"/>
  </w:style>
  <w:style w:type="character" w:customStyle="1" w:styleId="daystmp">
    <w:name w:val="daystmp"/>
    <w:rsid w:val="00770472"/>
  </w:style>
  <w:style w:type="paragraph" w:customStyle="1" w:styleId="in">
    <w:name w:val="in"/>
    <w:basedOn w:val="Normal"/>
    <w:uiPriority w:val="99"/>
    <w:qFormat/>
    <w:rsid w:val="00770472"/>
    <w:pPr>
      <w:spacing w:before="100" w:beforeAutospacing="1" w:after="100" w:afterAutospacing="1"/>
    </w:pPr>
    <w:rPr>
      <w:rFonts w:eastAsia="Times New Roman"/>
      <w:sz w:val="24"/>
    </w:rPr>
  </w:style>
  <w:style w:type="character" w:customStyle="1" w:styleId="cardsfont12ptchar">
    <w:name w:val="cardsfont12ptchar"/>
    <w:rsid w:val="00770472"/>
  </w:style>
  <w:style w:type="character" w:customStyle="1" w:styleId="gal">
    <w:name w:val="gal"/>
    <w:rsid w:val="00770472"/>
  </w:style>
  <w:style w:type="character" w:customStyle="1" w:styleId="submitted">
    <w:name w:val="submitted"/>
    <w:rsid w:val="00770472"/>
  </w:style>
  <w:style w:type="paragraph" w:customStyle="1" w:styleId="imagecontain">
    <w:name w:val="imagecontain"/>
    <w:basedOn w:val="Normal"/>
    <w:uiPriority w:val="99"/>
    <w:qFormat/>
    <w:rsid w:val="00770472"/>
    <w:pPr>
      <w:spacing w:before="100" w:beforeAutospacing="1" w:after="100" w:afterAutospacing="1"/>
    </w:pPr>
    <w:rPr>
      <w:rFonts w:eastAsia="Times New Roman"/>
      <w:sz w:val="24"/>
    </w:rPr>
  </w:style>
  <w:style w:type="character" w:customStyle="1" w:styleId="imagedateline">
    <w:name w:val="image_dateline"/>
    <w:rsid w:val="00770472"/>
  </w:style>
  <w:style w:type="character" w:customStyle="1" w:styleId="authordatecharchar">
    <w:name w:val="authordatecharchar"/>
    <w:rsid w:val="00770472"/>
  </w:style>
  <w:style w:type="character" w:customStyle="1" w:styleId="style1char0">
    <w:name w:val="style1char"/>
    <w:rsid w:val="00770472"/>
  </w:style>
  <w:style w:type="character" w:customStyle="1" w:styleId="tagcharchar0">
    <w:name w:val="tagcharchar"/>
    <w:rsid w:val="00770472"/>
  </w:style>
  <w:style w:type="character" w:customStyle="1" w:styleId="underlinedcharchar2">
    <w:name w:val="underlinedcharchar"/>
    <w:rsid w:val="00770472"/>
  </w:style>
  <w:style w:type="paragraph" w:customStyle="1" w:styleId="CM62">
    <w:name w:val="CM62"/>
    <w:basedOn w:val="Normal"/>
    <w:next w:val="Normal"/>
    <w:uiPriority w:val="99"/>
    <w:qFormat/>
    <w:rsid w:val="0077047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77047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770472"/>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770472"/>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770472"/>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770472"/>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770472"/>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770472"/>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770472"/>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770472"/>
    <w:rPr>
      <w:rFonts w:ascii="Georgia" w:eastAsia="Times New Roman" w:hAnsi="Georgia" w:cs="Times New Roman"/>
      <w:szCs w:val="24"/>
      <w:lang w:val="x-none" w:eastAsia="x-none"/>
    </w:rPr>
  </w:style>
  <w:style w:type="paragraph" w:customStyle="1" w:styleId="StyleCards11ptUnderline">
    <w:name w:val="Style Cards + 11 pt Underline"/>
    <w:basedOn w:val="Cards0"/>
    <w:link w:val="StyleCards11ptUnderlineChar"/>
    <w:qFormat/>
    <w:rsid w:val="00770472"/>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770472"/>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0"/>
    <w:link w:val="StyleCards11ptBoldUnderlineChar"/>
    <w:qFormat/>
    <w:rsid w:val="00770472"/>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770472"/>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770472"/>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770472"/>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770472"/>
    <w:rPr>
      <w:rFonts w:ascii="Georgia" w:eastAsia="Times New Roman" w:hAnsi="Georgia"/>
      <w:lang w:val="x-none" w:eastAsia="x-none"/>
    </w:rPr>
  </w:style>
  <w:style w:type="character" w:customStyle="1" w:styleId="cardCharCharChar1">
    <w:name w:val="card Char Char Char1"/>
    <w:rsid w:val="00770472"/>
    <w:rPr>
      <w:lang w:val="en-US" w:eastAsia="en-US" w:bidi="ar-SA"/>
    </w:rPr>
  </w:style>
  <w:style w:type="character" w:customStyle="1" w:styleId="StylecardCharChar11ptChar">
    <w:name w:val="Style card Char Char + 11 pt Char"/>
    <w:link w:val="StylecardCharChar11pt"/>
    <w:rsid w:val="00770472"/>
    <w:rPr>
      <w:rFonts w:ascii="Georgia" w:eastAsia="Times New Roman" w:hAnsi="Georgia" w:cs="Calibri"/>
      <w:szCs w:val="20"/>
      <w:lang w:val="x-none" w:eastAsia="x-none"/>
    </w:rPr>
  </w:style>
  <w:style w:type="paragraph" w:customStyle="1" w:styleId="NormalFont">
    <w:name w:val="Normal Font"/>
    <w:link w:val="NormalFontChar"/>
    <w:qFormat/>
    <w:rsid w:val="0077047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770472"/>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770472"/>
    <w:rPr>
      <w:u w:val="single"/>
      <w:lang w:val="x-none" w:eastAsia="x-none"/>
    </w:rPr>
  </w:style>
  <w:style w:type="character" w:customStyle="1" w:styleId="NormalFontChar">
    <w:name w:val="Normal Font Char"/>
    <w:link w:val="NormalFont"/>
    <w:rsid w:val="0077047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77047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70472"/>
    <w:rPr>
      <w:b/>
      <w:bCs/>
      <w:u w:val="single"/>
      <w:lang w:val="x-none" w:eastAsia="x-none"/>
    </w:rPr>
  </w:style>
  <w:style w:type="character" w:customStyle="1" w:styleId="StyleNormalFont11ptBoldUnderlineChar">
    <w:name w:val="Style Normal Font + 11 pt Bold Underline Char"/>
    <w:link w:val="StyleNormalFont11ptBoldUnderline"/>
    <w:rsid w:val="00770472"/>
    <w:rPr>
      <w:rFonts w:ascii="Times New Roman" w:eastAsia="Times New Roman" w:hAnsi="Times New Roman" w:cs="Times New Roman"/>
      <w:b/>
      <w:bCs/>
      <w:sz w:val="20"/>
      <w:szCs w:val="20"/>
      <w:u w:val="single"/>
      <w:lang w:val="x-none" w:eastAsia="x-none"/>
    </w:rPr>
  </w:style>
  <w:style w:type="character" w:customStyle="1" w:styleId="authors1">
    <w:name w:val="authors1"/>
    <w:rsid w:val="00770472"/>
    <w:rPr>
      <w:rFonts w:ascii="Verdana" w:hAnsi="Verdana" w:hint="default"/>
      <w:b/>
      <w:bCs/>
      <w:color w:val="006699"/>
      <w:sz w:val="20"/>
      <w:szCs w:val="20"/>
    </w:rPr>
  </w:style>
  <w:style w:type="character" w:customStyle="1" w:styleId="headlinesectionlarge">
    <w:name w:val="headline_section_large"/>
    <w:rsid w:val="00770472"/>
  </w:style>
  <w:style w:type="paragraph" w:customStyle="1" w:styleId="formatvorlage2">
    <w:name w:val="formatvorlage2"/>
    <w:basedOn w:val="Normal"/>
    <w:uiPriority w:val="99"/>
    <w:qFormat/>
    <w:rsid w:val="00770472"/>
    <w:pPr>
      <w:spacing w:before="100" w:beforeAutospacing="1" w:after="100" w:afterAutospacing="1"/>
    </w:pPr>
    <w:rPr>
      <w:rFonts w:eastAsia="Calibri"/>
      <w:sz w:val="24"/>
    </w:rPr>
  </w:style>
  <w:style w:type="character" w:customStyle="1" w:styleId="Styleunderline11ptBlack">
    <w:name w:val="Style underline + 11 pt Black"/>
    <w:rsid w:val="00770472"/>
    <w:rPr>
      <w:color w:val="000000"/>
      <w:sz w:val="20"/>
      <w:u w:val="single"/>
    </w:rPr>
  </w:style>
  <w:style w:type="character" w:customStyle="1" w:styleId="Styleunderline11ptBoldBlack">
    <w:name w:val="Style underline + 11 pt Bold Black"/>
    <w:rsid w:val="00770472"/>
    <w:rPr>
      <w:b/>
      <w:bCs/>
      <w:color w:val="000000"/>
      <w:sz w:val="20"/>
      <w:u w:val="single"/>
    </w:rPr>
  </w:style>
  <w:style w:type="paragraph" w:customStyle="1" w:styleId="StyleTitle11ptNotBold">
    <w:name w:val="Style Title + 11 pt Not Bold"/>
    <w:basedOn w:val="Title"/>
    <w:link w:val="StyleTitle11ptNotBoldChar"/>
    <w:qFormat/>
    <w:rsid w:val="00770472"/>
    <w:pPr>
      <w:spacing w:after="160"/>
      <w:contextualSpacing w:val="0"/>
      <w:jc w:val="center"/>
    </w:pPr>
    <w:rPr>
      <w:rFonts w:ascii="Georgia" w:eastAsia="Times New Roman" w:hAnsi="Georgia" w:cs="Calibri"/>
      <w:b/>
      <w:sz w:val="22"/>
      <w:lang w:val="x-none" w:eastAsia="x-none"/>
    </w:rPr>
  </w:style>
  <w:style w:type="character" w:customStyle="1" w:styleId="StyleTitle11ptNotBoldChar">
    <w:name w:val="Style Title + 11 pt Not Bold Char"/>
    <w:link w:val="StyleTitle11ptNotBold"/>
    <w:rsid w:val="00770472"/>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770472"/>
    <w:pPr>
      <w:spacing w:after="160"/>
      <w:contextualSpacing w:val="0"/>
      <w:jc w:val="center"/>
    </w:pPr>
    <w:rPr>
      <w:rFonts w:ascii="Georgia" w:eastAsia="Times New Roman" w:hAnsi="Georgia" w:cs="Calibri"/>
      <w:sz w:val="22"/>
      <w:lang w:val="x-none" w:eastAsia="x-none"/>
    </w:rPr>
  </w:style>
  <w:style w:type="character" w:customStyle="1" w:styleId="StyleTitle11ptNotBoldNounderlineChar">
    <w:name w:val="Style Title + 11 pt Not Bold No underline Char"/>
    <w:link w:val="StyleTitle11ptNotBoldNounderline"/>
    <w:rsid w:val="00770472"/>
    <w:rPr>
      <w:rFonts w:ascii="Georgia" w:eastAsia="Times New Roman" w:hAnsi="Georgia" w:cs="Calibri"/>
      <w:u w:val="single"/>
      <w:lang w:val="x-none" w:eastAsia="x-none"/>
    </w:rPr>
  </w:style>
  <w:style w:type="character" w:customStyle="1" w:styleId="Style11ptBoldBlackUnderlineBorderSinglesolidline">
    <w:name w:val="Style 11 pt Bold Black Underline Border: : (Single solid line ..."/>
    <w:rsid w:val="00770472"/>
    <w:rPr>
      <w:b/>
      <w:bCs/>
      <w:color w:val="000000"/>
      <w:sz w:val="20"/>
      <w:u w:val="single"/>
      <w:bdr w:val="single" w:sz="4" w:space="0" w:color="auto"/>
    </w:rPr>
  </w:style>
  <w:style w:type="character" w:customStyle="1" w:styleId="StyleLatinMeridien-Italic11ptItalicUnderline">
    <w:name w:val="Style (Latin) Meridien-Italic 11 pt Italic Underline"/>
    <w:rsid w:val="00770472"/>
    <w:rPr>
      <w:rFonts w:ascii="Meridien-Italic" w:hAnsi="Meridien-Italic"/>
      <w:i/>
      <w:iCs/>
      <w:sz w:val="20"/>
      <w:u w:val="single"/>
    </w:rPr>
  </w:style>
  <w:style w:type="character" w:customStyle="1" w:styleId="underlinestylechar0">
    <w:name w:val="underlinestylechar"/>
    <w:rsid w:val="00770472"/>
  </w:style>
  <w:style w:type="character" w:customStyle="1" w:styleId="highlight0">
    <w:name w:val="highlight"/>
    <w:rsid w:val="00770472"/>
  </w:style>
  <w:style w:type="character" w:customStyle="1" w:styleId="BlockHeaderHiddenChar">
    <w:name w:val="Block Header Hidden Char"/>
    <w:link w:val="BlockHeaderHidden"/>
    <w:locked/>
    <w:rsid w:val="00770472"/>
    <w:rPr>
      <w:rFonts w:ascii="Georgia" w:eastAsia="Times New Roman" w:hAnsi="Georgia" w:cs="Times New Roman"/>
      <w:b/>
      <w:bCs/>
      <w:sz w:val="32"/>
      <w:szCs w:val="26"/>
      <w:u w:val="single"/>
    </w:rPr>
  </w:style>
  <w:style w:type="paragraph" w:customStyle="1" w:styleId="deck">
    <w:name w:val="deck"/>
    <w:basedOn w:val="Normal"/>
    <w:uiPriority w:val="99"/>
    <w:qFormat/>
    <w:rsid w:val="00770472"/>
    <w:pPr>
      <w:spacing w:before="100" w:beforeAutospacing="1" w:after="100" w:afterAutospacing="1"/>
    </w:pPr>
    <w:rPr>
      <w:rFonts w:eastAsia="Times New Roman"/>
      <w:sz w:val="24"/>
    </w:rPr>
  </w:style>
  <w:style w:type="paragraph" w:customStyle="1" w:styleId="i1">
    <w:name w:val="i1"/>
    <w:basedOn w:val="Normal"/>
    <w:uiPriority w:val="99"/>
    <w:qFormat/>
    <w:rsid w:val="00770472"/>
    <w:pPr>
      <w:spacing w:before="100" w:beforeAutospacing="1" w:after="100" w:afterAutospacing="1"/>
    </w:pPr>
    <w:rPr>
      <w:rFonts w:eastAsia="Times New Roman"/>
      <w:sz w:val="24"/>
    </w:rPr>
  </w:style>
  <w:style w:type="paragraph" w:customStyle="1" w:styleId="question">
    <w:name w:val="question"/>
    <w:basedOn w:val="Normal"/>
    <w:uiPriority w:val="99"/>
    <w:qFormat/>
    <w:rsid w:val="00770472"/>
    <w:pPr>
      <w:spacing w:before="100" w:beforeAutospacing="1" w:after="100" w:afterAutospacing="1"/>
    </w:pPr>
    <w:rPr>
      <w:rFonts w:eastAsia="Times New Roman"/>
      <w:sz w:val="24"/>
    </w:rPr>
  </w:style>
  <w:style w:type="paragraph" w:customStyle="1" w:styleId="bodycopy">
    <w:name w:val="bodycopy"/>
    <w:basedOn w:val="Normal"/>
    <w:uiPriority w:val="99"/>
    <w:qFormat/>
    <w:rsid w:val="00770472"/>
    <w:pPr>
      <w:spacing w:before="100" w:beforeAutospacing="1" w:after="100" w:afterAutospacing="1"/>
    </w:pPr>
    <w:rPr>
      <w:rFonts w:eastAsia="Times New Roman"/>
      <w:sz w:val="24"/>
    </w:rPr>
  </w:style>
  <w:style w:type="character" w:customStyle="1" w:styleId="labeltext">
    <w:name w:val="labeltext"/>
    <w:rsid w:val="00770472"/>
  </w:style>
  <w:style w:type="character" w:customStyle="1" w:styleId="viewlink">
    <w:name w:val="viewlink"/>
    <w:rsid w:val="00770472"/>
  </w:style>
  <w:style w:type="character" w:customStyle="1" w:styleId="share">
    <w:name w:val="share"/>
    <w:rsid w:val="00770472"/>
  </w:style>
  <w:style w:type="character" w:customStyle="1" w:styleId="inlinkchart">
    <w:name w:val="inlink_chart"/>
    <w:rsid w:val="00770472"/>
  </w:style>
  <w:style w:type="character" w:customStyle="1" w:styleId="underLight">
    <w:name w:val="underLight"/>
    <w:uiPriority w:val="1"/>
    <w:qFormat/>
    <w:rsid w:val="0077047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770472"/>
  </w:style>
  <w:style w:type="character" w:customStyle="1" w:styleId="fbsharecountwrapper">
    <w:name w:val="fb_share_count_wrapper"/>
    <w:rsid w:val="00770472"/>
  </w:style>
  <w:style w:type="character" w:customStyle="1" w:styleId="fbbuttontext">
    <w:name w:val="fb_button_text"/>
    <w:rsid w:val="00770472"/>
  </w:style>
  <w:style w:type="character" w:customStyle="1" w:styleId="hw">
    <w:name w:val="hw"/>
    <w:rsid w:val="00770472"/>
  </w:style>
  <w:style w:type="character" w:customStyle="1" w:styleId="linktotop">
    <w:name w:val="linktotop"/>
    <w:rsid w:val="00770472"/>
  </w:style>
  <w:style w:type="character" w:customStyle="1" w:styleId="maintextbldleft">
    <w:name w:val="maintextbldleft"/>
    <w:rsid w:val="00770472"/>
  </w:style>
  <w:style w:type="character" w:customStyle="1" w:styleId="maintextleft">
    <w:name w:val="maintextleft"/>
    <w:rsid w:val="00770472"/>
  </w:style>
  <w:style w:type="character" w:customStyle="1" w:styleId="descriptionstyle1block">
    <w:name w:val="description style1 block"/>
    <w:rsid w:val="00770472"/>
  </w:style>
  <w:style w:type="paragraph" w:customStyle="1" w:styleId="Fifth">
    <w:name w:val="Fifth"/>
    <w:basedOn w:val="Normal"/>
    <w:link w:val="FifthChar"/>
    <w:uiPriority w:val="99"/>
    <w:qFormat/>
    <w:rsid w:val="00770472"/>
    <w:rPr>
      <w:rFonts w:eastAsia="Calibri"/>
    </w:rPr>
  </w:style>
  <w:style w:type="character" w:customStyle="1" w:styleId="gutter-right-1">
    <w:name w:val="gutter-right-1"/>
    <w:basedOn w:val="DefaultParagraphFont"/>
    <w:rsid w:val="00770472"/>
  </w:style>
  <w:style w:type="character" w:customStyle="1" w:styleId="ssl3">
    <w:name w:val="ss_l3"/>
    <w:rsid w:val="00770472"/>
  </w:style>
  <w:style w:type="paragraph" w:customStyle="1" w:styleId="NoteLevel22">
    <w:name w:val="Note Level 22"/>
    <w:basedOn w:val="Normal"/>
    <w:next w:val="Normal"/>
    <w:uiPriority w:val="99"/>
    <w:qFormat/>
    <w:rsid w:val="00770472"/>
    <w:pPr>
      <w:keepNext/>
      <w:ind w:left="288" w:right="288"/>
    </w:pPr>
    <w:rPr>
      <w:rFonts w:eastAsia="MS Gothic"/>
      <w:szCs w:val="20"/>
    </w:rPr>
  </w:style>
  <w:style w:type="paragraph" w:customStyle="1" w:styleId="svarticle">
    <w:name w:val="svarticle"/>
    <w:basedOn w:val="Normal"/>
    <w:uiPriority w:val="99"/>
    <w:qFormat/>
    <w:rsid w:val="00770472"/>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770472"/>
    <w:rPr>
      <w:rFonts w:ascii="Times New Roman" w:eastAsia="Calibri" w:hAnsi="Times New Roman" w:cs="Times New Roman"/>
      <w:sz w:val="24"/>
      <w:szCs w:val="24"/>
      <w:lang w:eastAsia="zh-CN"/>
    </w:rPr>
  </w:style>
  <w:style w:type="character" w:customStyle="1" w:styleId="Header11">
    <w:name w:val="Header11"/>
    <w:rsid w:val="00770472"/>
  </w:style>
  <w:style w:type="paragraph" w:customStyle="1" w:styleId="canvas-atom">
    <w:name w:val="canvas-atom"/>
    <w:basedOn w:val="Normal"/>
    <w:uiPriority w:val="99"/>
    <w:qFormat/>
    <w:rsid w:val="00770472"/>
    <w:pPr>
      <w:spacing w:before="100" w:beforeAutospacing="1" w:after="100" w:afterAutospacing="1"/>
    </w:pPr>
    <w:rPr>
      <w:sz w:val="24"/>
    </w:rPr>
  </w:style>
  <w:style w:type="character" w:customStyle="1" w:styleId="posa">
    <w:name w:val="pos(a)"/>
    <w:basedOn w:val="DefaultParagraphFont"/>
    <w:rsid w:val="00770472"/>
  </w:style>
  <w:style w:type="character" w:customStyle="1" w:styleId="u-hiddeninnarrowenv">
    <w:name w:val="u-hiddeninnarrowenv"/>
    <w:basedOn w:val="DefaultParagraphFont"/>
    <w:rsid w:val="00770472"/>
  </w:style>
  <w:style w:type="character" w:customStyle="1" w:styleId="followbutton-bird">
    <w:name w:val="followbutton-bird"/>
    <w:basedOn w:val="DefaultParagraphFont"/>
    <w:rsid w:val="00770472"/>
  </w:style>
  <w:style w:type="character" w:customStyle="1" w:styleId="tweetauthor-name">
    <w:name w:val="tweetauthor-name"/>
    <w:basedOn w:val="DefaultParagraphFont"/>
    <w:rsid w:val="00770472"/>
  </w:style>
  <w:style w:type="character" w:customStyle="1" w:styleId="tweetauthor-verifiedbadge">
    <w:name w:val="tweetauthor-verifiedbadge"/>
    <w:basedOn w:val="DefaultParagraphFont"/>
    <w:rsid w:val="00770472"/>
  </w:style>
  <w:style w:type="character" w:customStyle="1" w:styleId="tweetauthor-screenname">
    <w:name w:val="tweetauthor-screenname"/>
    <w:basedOn w:val="DefaultParagraphFont"/>
    <w:rsid w:val="00770472"/>
  </w:style>
  <w:style w:type="paragraph" w:customStyle="1" w:styleId="tweet-text">
    <w:name w:val="tweet-text"/>
    <w:basedOn w:val="Normal"/>
    <w:uiPriority w:val="99"/>
    <w:qFormat/>
    <w:rsid w:val="00770472"/>
    <w:pPr>
      <w:spacing w:before="100" w:beforeAutospacing="1" w:after="100" w:afterAutospacing="1"/>
    </w:pPr>
  </w:style>
  <w:style w:type="character" w:customStyle="1" w:styleId="u-hiddenvisually">
    <w:name w:val="u-hiddenvisually"/>
    <w:basedOn w:val="DefaultParagraphFont"/>
    <w:rsid w:val="00770472"/>
  </w:style>
  <w:style w:type="character" w:customStyle="1" w:styleId="tweetaction-stat">
    <w:name w:val="tweetaction-stat"/>
    <w:basedOn w:val="DefaultParagraphFont"/>
    <w:rsid w:val="00770472"/>
  </w:style>
  <w:style w:type="character" w:customStyle="1" w:styleId="related">
    <w:name w:val="related"/>
    <w:basedOn w:val="DefaultParagraphFont"/>
    <w:rsid w:val="00770472"/>
  </w:style>
  <w:style w:type="character" w:customStyle="1" w:styleId="related-content">
    <w:name w:val="related-content"/>
    <w:basedOn w:val="DefaultParagraphFont"/>
    <w:rsid w:val="00770472"/>
  </w:style>
  <w:style w:type="character" w:customStyle="1" w:styleId="name-of-author">
    <w:name w:val="name-of-author"/>
    <w:basedOn w:val="DefaultParagraphFont"/>
    <w:rsid w:val="00770472"/>
  </w:style>
  <w:style w:type="character" w:customStyle="1" w:styleId="first-name">
    <w:name w:val="first-name"/>
    <w:basedOn w:val="DefaultParagraphFont"/>
    <w:rsid w:val="00770472"/>
  </w:style>
  <w:style w:type="character" w:customStyle="1" w:styleId="last-name">
    <w:name w:val="last-name"/>
    <w:basedOn w:val="DefaultParagraphFont"/>
    <w:rsid w:val="00770472"/>
  </w:style>
  <w:style w:type="paragraph" w:customStyle="1" w:styleId="graf">
    <w:name w:val="graf"/>
    <w:basedOn w:val="Normal"/>
    <w:uiPriority w:val="99"/>
    <w:qFormat/>
    <w:rsid w:val="00770472"/>
    <w:pPr>
      <w:spacing w:before="100" w:beforeAutospacing="1" w:after="100" w:afterAutospacing="1"/>
    </w:pPr>
  </w:style>
  <w:style w:type="character" w:customStyle="1" w:styleId="caption10">
    <w:name w:val="caption1"/>
    <w:basedOn w:val="DefaultParagraphFont"/>
    <w:rsid w:val="00770472"/>
  </w:style>
  <w:style w:type="paragraph" w:customStyle="1" w:styleId="column">
    <w:name w:val="column"/>
    <w:basedOn w:val="Normal"/>
    <w:uiPriority w:val="99"/>
    <w:qFormat/>
    <w:rsid w:val="00770472"/>
    <w:pPr>
      <w:spacing w:before="100" w:beforeAutospacing="1" w:after="100" w:afterAutospacing="1"/>
    </w:pPr>
  </w:style>
  <w:style w:type="paragraph" w:customStyle="1" w:styleId="recirc-container">
    <w:name w:val="recirc-container"/>
    <w:basedOn w:val="Normal"/>
    <w:uiPriority w:val="99"/>
    <w:qFormat/>
    <w:rsid w:val="00770472"/>
    <w:pPr>
      <w:spacing w:before="100" w:beforeAutospacing="1" w:after="100" w:afterAutospacing="1"/>
    </w:pPr>
    <w:rPr>
      <w:sz w:val="24"/>
    </w:rPr>
  </w:style>
  <w:style w:type="character" w:customStyle="1" w:styleId="recirc-text">
    <w:name w:val="&quot;recirc-text”"/>
    <w:basedOn w:val="DefaultParagraphFont"/>
    <w:rsid w:val="00770472"/>
  </w:style>
  <w:style w:type="character" w:customStyle="1" w:styleId="video-icon">
    <w:name w:val="video-icon"/>
    <w:basedOn w:val="DefaultParagraphFont"/>
    <w:rsid w:val="00770472"/>
  </w:style>
  <w:style w:type="paragraph" w:customStyle="1" w:styleId="selectionshareable">
    <w:name w:val="selectionshareable"/>
    <w:basedOn w:val="Normal"/>
    <w:uiPriority w:val="99"/>
    <w:qFormat/>
    <w:rsid w:val="00770472"/>
    <w:pPr>
      <w:spacing w:before="100" w:beforeAutospacing="1" w:after="100" w:afterAutospacing="1"/>
    </w:pPr>
    <w:rPr>
      <w:sz w:val="24"/>
    </w:rPr>
  </w:style>
  <w:style w:type="character" w:customStyle="1" w:styleId="powa-shot-play-btn-text">
    <w:name w:val="powa-shot-play-btn-text"/>
    <w:basedOn w:val="DefaultParagraphFont"/>
    <w:rsid w:val="00770472"/>
  </w:style>
  <w:style w:type="character" w:customStyle="1" w:styleId="powa-shot-click">
    <w:name w:val="powa-shot-click"/>
    <w:basedOn w:val="DefaultParagraphFont"/>
    <w:rsid w:val="00770472"/>
  </w:style>
  <w:style w:type="character" w:customStyle="1" w:styleId="wpv-blurb">
    <w:name w:val="wpv-blurb"/>
    <w:basedOn w:val="DefaultParagraphFont"/>
    <w:rsid w:val="00770472"/>
  </w:style>
  <w:style w:type="paragraph" w:customStyle="1" w:styleId="see-also">
    <w:name w:val="see-also"/>
    <w:basedOn w:val="Normal"/>
    <w:uiPriority w:val="99"/>
    <w:qFormat/>
    <w:rsid w:val="00770472"/>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770472"/>
  </w:style>
  <w:style w:type="character" w:customStyle="1" w:styleId="m-2745674872889869693gmail-styleunderline">
    <w:name w:val="m_-2745674872889869693gmail-styleunderline"/>
    <w:basedOn w:val="DefaultParagraphFont"/>
    <w:rsid w:val="00770472"/>
  </w:style>
  <w:style w:type="character" w:customStyle="1" w:styleId="UnresolvedMention3">
    <w:name w:val="Unresolved Mention3"/>
    <w:basedOn w:val="DefaultParagraphFont"/>
    <w:uiPriority w:val="99"/>
    <w:unhideWhenUsed/>
    <w:rsid w:val="00770472"/>
    <w:rPr>
      <w:color w:val="808080"/>
      <w:shd w:val="clear" w:color="auto" w:fill="E6E6E6"/>
    </w:rPr>
  </w:style>
  <w:style w:type="character" w:customStyle="1" w:styleId="UnresolvedMention4">
    <w:name w:val="Unresolved Mention4"/>
    <w:basedOn w:val="DefaultParagraphFont"/>
    <w:uiPriority w:val="99"/>
    <w:semiHidden/>
    <w:unhideWhenUsed/>
    <w:rsid w:val="00770472"/>
    <w:rPr>
      <w:color w:val="808080"/>
      <w:shd w:val="clear" w:color="auto" w:fill="E6E6E6"/>
    </w:rPr>
  </w:style>
  <w:style w:type="character" w:customStyle="1" w:styleId="m-8082899869479211226gmail-styleunderline">
    <w:name w:val="m_-8082899869479211226gmail-styleunderline"/>
    <w:basedOn w:val="DefaultParagraphFont"/>
    <w:rsid w:val="00770472"/>
  </w:style>
  <w:style w:type="paragraph" w:customStyle="1" w:styleId="NoteLevel23">
    <w:name w:val="Note Level 23"/>
    <w:basedOn w:val="Normal"/>
    <w:next w:val="Normal"/>
    <w:uiPriority w:val="99"/>
    <w:qFormat/>
    <w:rsid w:val="00770472"/>
    <w:pPr>
      <w:keepNext/>
      <w:ind w:left="288" w:right="288"/>
    </w:pPr>
    <w:rPr>
      <w:rFonts w:eastAsia="MS Gothic"/>
      <w:szCs w:val="20"/>
    </w:rPr>
  </w:style>
  <w:style w:type="character" w:customStyle="1" w:styleId="Heading5Char1">
    <w:name w:val="Heading 5 Char1"/>
    <w:aliases w:val="Text Char1"/>
    <w:basedOn w:val="DefaultParagraphFont"/>
    <w:semiHidden/>
    <w:rsid w:val="00770472"/>
    <w:rPr>
      <w:rFonts w:ascii="Calibri" w:eastAsia="MS Gothic" w:hAnsi="Calibri" w:cs="Times New Roman" w:hint="default"/>
      <w:color w:val="365F91"/>
      <w:sz w:val="22"/>
      <w:szCs w:val="22"/>
    </w:rPr>
  </w:style>
  <w:style w:type="character" w:customStyle="1" w:styleId="HeaderChar3">
    <w:name w:val="Header Char3"/>
    <w:basedOn w:val="DefaultParagraphFont"/>
    <w:uiPriority w:val="99"/>
    <w:semiHidden/>
    <w:rsid w:val="00770472"/>
    <w:rPr>
      <w:rFonts w:ascii="Georgia" w:hAnsi="Georgia"/>
    </w:rPr>
  </w:style>
  <w:style w:type="paragraph" w:customStyle="1" w:styleId="NoteLevel24">
    <w:name w:val="Note Level 24"/>
    <w:basedOn w:val="Normal"/>
    <w:next w:val="Normal"/>
    <w:uiPriority w:val="99"/>
    <w:qFormat/>
    <w:rsid w:val="00770472"/>
    <w:pPr>
      <w:keepNext/>
      <w:ind w:left="288" w:right="288"/>
    </w:pPr>
    <w:rPr>
      <w:rFonts w:eastAsia="MS Gothic"/>
      <w:sz w:val="24"/>
      <w:szCs w:val="20"/>
    </w:rPr>
  </w:style>
  <w:style w:type="paragraph" w:customStyle="1" w:styleId="NoteLevel25">
    <w:name w:val="Note Level 25"/>
    <w:basedOn w:val="Normal"/>
    <w:next w:val="Normal"/>
    <w:uiPriority w:val="99"/>
    <w:qFormat/>
    <w:rsid w:val="0077047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770472"/>
  </w:style>
  <w:style w:type="character" w:customStyle="1" w:styleId="italics">
    <w:name w:val="italics"/>
    <w:basedOn w:val="DefaultParagraphFont"/>
    <w:rsid w:val="00770472"/>
  </w:style>
  <w:style w:type="character" w:customStyle="1" w:styleId="swauthor">
    <w:name w:val="sw_author"/>
    <w:rsid w:val="00770472"/>
  </w:style>
  <w:style w:type="paragraph" w:customStyle="1" w:styleId="PhoTag">
    <w:name w:val="PhoTag"/>
    <w:basedOn w:val="Normal"/>
    <w:next w:val="Normal"/>
    <w:autoRedefine/>
    <w:qFormat/>
    <w:rsid w:val="00770472"/>
    <w:rPr>
      <w:b/>
    </w:rPr>
  </w:style>
  <w:style w:type="character" w:customStyle="1" w:styleId="boldunderlineChar3">
    <w:name w:val="bold underline Char"/>
    <w:basedOn w:val="DefaultParagraphFont"/>
    <w:rsid w:val="00770472"/>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770472"/>
    <w:rPr>
      <w:rFonts w:eastAsia="Times New Roman"/>
      <w:sz w:val="16"/>
      <w:szCs w:val="20"/>
    </w:rPr>
  </w:style>
  <w:style w:type="character" w:customStyle="1" w:styleId="ReallySmallChar">
    <w:name w:val="Really Small Char"/>
    <w:basedOn w:val="DefaultParagraphFont"/>
    <w:link w:val="ReallySmall"/>
    <w:rsid w:val="00770472"/>
    <w:rPr>
      <w:rFonts w:ascii="Calibri" w:eastAsia="Times New Roman" w:hAnsi="Calibri" w:cs="Calibri"/>
      <w:sz w:val="16"/>
      <w:szCs w:val="20"/>
    </w:rPr>
  </w:style>
  <w:style w:type="paragraph" w:customStyle="1" w:styleId="PageTitle0">
    <w:name w:val="Page Title"/>
    <w:basedOn w:val="Normal"/>
    <w:next w:val="Normal"/>
    <w:qFormat/>
    <w:rsid w:val="00770472"/>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770472"/>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770472"/>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770472"/>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770472"/>
    <w:rPr>
      <w:rFonts w:ascii="Calibri" w:eastAsia="Times New Roman" w:hAnsi="Calibri" w:cs="Times New Roman"/>
      <w:bCs/>
      <w:color w:val="000000"/>
      <w:sz w:val="16"/>
      <w:szCs w:val="28"/>
    </w:rPr>
  </w:style>
  <w:style w:type="paragraph" w:customStyle="1" w:styleId="TxBr5p1">
    <w:name w:val="TxBr_5p1"/>
    <w:basedOn w:val="Normal"/>
    <w:rsid w:val="0077047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770472"/>
    <w:pPr>
      <w:ind w:left="400"/>
    </w:pPr>
    <w:rPr>
      <w:rFonts w:eastAsia="Calibri"/>
      <w:color w:val="000000"/>
    </w:rPr>
  </w:style>
  <w:style w:type="character" w:customStyle="1" w:styleId="flagicon">
    <w:name w:val="flagicon"/>
    <w:basedOn w:val="DefaultParagraphFont"/>
    <w:rsid w:val="00770472"/>
  </w:style>
  <w:style w:type="character" w:customStyle="1" w:styleId="A11">
    <w:name w:val="A11"/>
    <w:rsid w:val="00770472"/>
    <w:rPr>
      <w:rFonts w:ascii="Minion Pro" w:hAnsi="Minion Pro" w:cs="Minion Pro" w:hint="default"/>
      <w:color w:val="211D1E"/>
      <w:sz w:val="12"/>
      <w:szCs w:val="12"/>
    </w:rPr>
  </w:style>
  <w:style w:type="character" w:customStyle="1" w:styleId="A12">
    <w:name w:val="A12"/>
    <w:uiPriority w:val="99"/>
    <w:rsid w:val="00770472"/>
    <w:rPr>
      <w:rFonts w:ascii="Minion Pro" w:hAnsi="Minion Pro" w:cs="Minion Pro" w:hint="default"/>
      <w:color w:val="211D1E"/>
      <w:sz w:val="22"/>
      <w:szCs w:val="22"/>
    </w:rPr>
  </w:style>
  <w:style w:type="character" w:customStyle="1" w:styleId="CitationChar1">
    <w:name w:val="Citation Char1"/>
    <w:basedOn w:val="DefaultParagraphFont"/>
    <w:rsid w:val="00770472"/>
    <w:rPr>
      <w:rFonts w:ascii="Times New Roman" w:eastAsia="Times New Roman" w:hAnsi="Times New Roman" w:cs="Arial"/>
      <w:b/>
      <w:sz w:val="20"/>
      <w:szCs w:val="36"/>
    </w:rPr>
  </w:style>
  <w:style w:type="character" w:customStyle="1" w:styleId="bold-italic-sub-c">
    <w:name w:val="bold-italic-sub-c"/>
    <w:basedOn w:val="DefaultParagraphFont"/>
    <w:rsid w:val="00770472"/>
  </w:style>
  <w:style w:type="character" w:customStyle="1" w:styleId="charoverride-4">
    <w:name w:val="charoverride-4"/>
    <w:basedOn w:val="DefaultParagraphFont"/>
    <w:rsid w:val="00770472"/>
  </w:style>
  <w:style w:type="character" w:customStyle="1" w:styleId="charoverride-3">
    <w:name w:val="charoverride-3"/>
    <w:basedOn w:val="DefaultParagraphFont"/>
    <w:rsid w:val="00770472"/>
  </w:style>
  <w:style w:type="paragraph" w:customStyle="1" w:styleId="tag1">
    <w:name w:val="tag1"/>
    <w:basedOn w:val="Normal"/>
    <w:qFormat/>
    <w:rsid w:val="00770472"/>
    <w:rPr>
      <w:rFonts w:eastAsia="Times New Roman"/>
      <w:b/>
      <w:szCs w:val="20"/>
    </w:rPr>
  </w:style>
  <w:style w:type="paragraph" w:customStyle="1" w:styleId="tagcite2">
    <w:name w:val="tagcite"/>
    <w:basedOn w:val="Normal"/>
    <w:qFormat/>
    <w:rsid w:val="00770472"/>
    <w:rPr>
      <w:rFonts w:eastAsia="Times New Roman"/>
      <w:b/>
    </w:rPr>
  </w:style>
  <w:style w:type="paragraph" w:customStyle="1" w:styleId="SmallFontCharCharChar">
    <w:name w:val="Small Font Char Char Char"/>
    <w:basedOn w:val="Normal"/>
    <w:uiPriority w:val="99"/>
    <w:qFormat/>
    <w:rsid w:val="00770472"/>
    <w:rPr>
      <w:rFonts w:eastAsia="Times New Roman"/>
      <w:sz w:val="12"/>
    </w:rPr>
  </w:style>
  <w:style w:type="paragraph" w:customStyle="1" w:styleId="Regular">
    <w:name w:val="Regular"/>
    <w:qFormat/>
    <w:rsid w:val="00770472"/>
    <w:pPr>
      <w:spacing w:after="0" w:line="240" w:lineRule="auto"/>
    </w:pPr>
    <w:rPr>
      <w:rFonts w:ascii="Garamond" w:eastAsia="Times New Roman" w:hAnsi="Garamond" w:cs="Arial"/>
      <w:bCs/>
      <w:kern w:val="20"/>
      <w:sz w:val="20"/>
      <w:szCs w:val="32"/>
    </w:rPr>
  </w:style>
  <w:style w:type="character" w:customStyle="1" w:styleId="tag1Char">
    <w:name w:val="tag1 Char"/>
    <w:rsid w:val="00770472"/>
    <w:rPr>
      <w:b/>
      <w:bCs w:val="0"/>
      <w:sz w:val="24"/>
    </w:rPr>
  </w:style>
  <w:style w:type="character" w:customStyle="1" w:styleId="SmallFontCharCharCharChar">
    <w:name w:val="Small Font Char Char Char Char"/>
    <w:rsid w:val="00770472"/>
    <w:rPr>
      <w:rFonts w:ascii="Arial" w:hAnsi="Arial" w:cs="Arial" w:hint="default"/>
      <w:sz w:val="12"/>
      <w:szCs w:val="24"/>
    </w:rPr>
  </w:style>
  <w:style w:type="character" w:customStyle="1" w:styleId="TagCiteChar2">
    <w:name w:val="TagCite Char"/>
    <w:rsid w:val="00770472"/>
    <w:rPr>
      <w:rFonts w:ascii="Garamond" w:hAnsi="Garamond" w:hint="default"/>
      <w:b/>
      <w:bCs w:val="0"/>
      <w:sz w:val="24"/>
      <w:szCs w:val="24"/>
    </w:rPr>
  </w:style>
  <w:style w:type="character" w:customStyle="1" w:styleId="heading2char2charchar1">
    <w:name w:val="heading2char2charchar1"/>
    <w:rsid w:val="00770472"/>
  </w:style>
  <w:style w:type="character" w:customStyle="1" w:styleId="charchar60">
    <w:name w:val="charchar6"/>
    <w:rsid w:val="00770472"/>
  </w:style>
  <w:style w:type="character" w:customStyle="1" w:styleId="regtext">
    <w:name w:val="regtext"/>
    <w:uiPriority w:val="99"/>
    <w:rsid w:val="00770472"/>
  </w:style>
  <w:style w:type="character" w:customStyle="1" w:styleId="bps-topic-ident">
    <w:name w:val="bps-topic-ident"/>
    <w:rsid w:val="00770472"/>
  </w:style>
  <w:style w:type="character" w:customStyle="1" w:styleId="RegularChar">
    <w:name w:val="Regular Char"/>
    <w:rsid w:val="00770472"/>
    <w:rPr>
      <w:rFonts w:ascii="Garamond" w:hAnsi="Garamond" w:cs="Arial" w:hint="default"/>
      <w:bCs/>
      <w:kern w:val="20"/>
      <w:szCs w:val="32"/>
      <w:lang w:val="en-US" w:eastAsia="en-US" w:bidi="ar-SA"/>
    </w:rPr>
  </w:style>
  <w:style w:type="character" w:customStyle="1" w:styleId="BoldunderlineChar4">
    <w:name w:val="Bold underline Char"/>
    <w:rsid w:val="00770472"/>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770472"/>
    <w:rPr>
      <w:b/>
      <w:lang w:val="en-US" w:eastAsia="en-US"/>
    </w:rPr>
  </w:style>
  <w:style w:type="paragraph" w:customStyle="1" w:styleId="FreeForm">
    <w:name w:val="Free Form"/>
    <w:qFormat/>
    <w:rsid w:val="00770472"/>
    <w:pPr>
      <w:spacing w:after="0" w:line="240" w:lineRule="auto"/>
    </w:pPr>
    <w:rPr>
      <w:rFonts w:ascii="Times New Roman" w:eastAsia="ヒラギノ角ゴ Pro W3" w:hAnsi="Times New Roman" w:cs="Times New Roman"/>
      <w:color w:val="000000"/>
      <w:sz w:val="24"/>
      <w:szCs w:val="20"/>
    </w:rPr>
  </w:style>
  <w:style w:type="character" w:customStyle="1" w:styleId="HilightChar">
    <w:name w:val="Hilight Char"/>
    <w:rsid w:val="00770472"/>
    <w:rPr>
      <w:rFonts w:eastAsia="Calibri"/>
      <w:b/>
      <w:noProof w:val="0"/>
      <w:sz w:val="22"/>
      <w:szCs w:val="22"/>
      <w:u w:val="single"/>
      <w:lang w:val="en-US" w:eastAsia="ar-SA" w:bidi="ar-SA"/>
    </w:rPr>
  </w:style>
  <w:style w:type="character" w:customStyle="1" w:styleId="StyleUnderlineCharChar">
    <w:name w:val="Style Underline Char Char"/>
    <w:rsid w:val="00770472"/>
    <w:rPr>
      <w:rFonts w:ascii="Times New Roman" w:eastAsia="Times New Roman" w:hAnsi="Times New Roman" w:cs="Times New Roman"/>
      <w:sz w:val="20"/>
      <w:szCs w:val="20"/>
      <w:u w:val="single"/>
    </w:rPr>
  </w:style>
  <w:style w:type="character" w:customStyle="1" w:styleId="c1">
    <w:name w:val="c1"/>
    <w:rsid w:val="00770472"/>
  </w:style>
  <w:style w:type="paragraph" w:customStyle="1" w:styleId="Hat2">
    <w:name w:val="Hat2"/>
    <w:basedOn w:val="Heading2"/>
    <w:next w:val="Heading2"/>
    <w:autoRedefine/>
    <w:uiPriority w:val="99"/>
    <w:qFormat/>
    <w:rsid w:val="00770472"/>
    <w:pPr>
      <w:keepNext w:val="0"/>
      <w:keepLines w:val="0"/>
      <w:pageBreakBefore w:val="0"/>
      <w:jc w:val="left"/>
    </w:pPr>
    <w:rPr>
      <w:rFonts w:eastAsia="Calibri" w:cs="Times New Roman"/>
      <w:caps/>
      <w:sz w:val="20"/>
      <w:u w:val="none"/>
    </w:rPr>
  </w:style>
  <w:style w:type="character" w:customStyle="1" w:styleId="Highlight1">
    <w:name w:val="Highlight"/>
    <w:qFormat/>
    <w:rsid w:val="00770472"/>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770472"/>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770472"/>
    <w:pPr>
      <w:spacing w:after="200" w:line="276" w:lineRule="auto"/>
    </w:pPr>
    <w:rPr>
      <w:rFonts w:ascii="Cambria" w:eastAsia="Times New Roman" w:hAnsi="Cambria" w:cs="Times New Roman"/>
      <w:u w:val="thick"/>
      <w:lang w:eastAsia="ko-KR"/>
    </w:rPr>
  </w:style>
  <w:style w:type="character" w:customStyle="1" w:styleId="Underline4">
    <w:name w:val="*Underline*"/>
    <w:rsid w:val="00770472"/>
    <w:rPr>
      <w:rFonts w:ascii="Times New Roman" w:hAnsi="Times New Roman"/>
      <w:b/>
      <w:sz w:val="24"/>
      <w:u w:val="single"/>
    </w:rPr>
  </w:style>
  <w:style w:type="paragraph" w:customStyle="1" w:styleId="TxBr33p1">
    <w:name w:val="TxBr_33p1"/>
    <w:basedOn w:val="Normal"/>
    <w:uiPriority w:val="99"/>
    <w:qFormat/>
    <w:rsid w:val="00770472"/>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770472"/>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770472"/>
    <w:rPr>
      <w:rFonts w:eastAsia="SimSun"/>
      <w:lang w:eastAsia="zh-CN"/>
    </w:rPr>
  </w:style>
  <w:style w:type="character" w:customStyle="1" w:styleId="Heading51">
    <w:name w:val="Heading 51"/>
    <w:aliases w:val="Heading 5 Char Char Char"/>
    <w:rsid w:val="00770472"/>
    <w:rPr>
      <w:b/>
      <w:bCs/>
      <w:iCs/>
      <w:szCs w:val="26"/>
      <w:lang w:val="en-US" w:eastAsia="en-US" w:bidi="ar-SA"/>
    </w:rPr>
  </w:style>
  <w:style w:type="character" w:customStyle="1" w:styleId="comments-post">
    <w:name w:val="comments-post"/>
    <w:rsid w:val="00770472"/>
  </w:style>
  <w:style w:type="character" w:customStyle="1" w:styleId="CardsFont6ptChar1">
    <w:name w:val="Cards + Font: 6 pt Char1"/>
    <w:link w:val="CardsFont6pt"/>
    <w:uiPriority w:val="99"/>
    <w:rsid w:val="00770472"/>
    <w:rPr>
      <w:rFonts w:ascii="Calibri" w:hAnsi="Calibri" w:cs="Calibri"/>
      <w:sz w:val="12"/>
    </w:rPr>
  </w:style>
  <w:style w:type="character" w:customStyle="1" w:styleId="Hyperlink13">
    <w:name w:val="Hyperlink13"/>
    <w:rsid w:val="00770472"/>
    <w:rPr>
      <w:b w:val="0"/>
      <w:bCs w:val="0"/>
      <w:strike w:val="0"/>
      <w:dstrike w:val="0"/>
      <w:color w:val="008000"/>
      <w:sz w:val="20"/>
      <w:szCs w:val="20"/>
      <w:u w:val="none"/>
      <w:effect w:val="none"/>
    </w:rPr>
  </w:style>
  <w:style w:type="character" w:customStyle="1" w:styleId="standardcontent1">
    <w:name w:val="standardcontent1"/>
    <w:rsid w:val="00770472"/>
    <w:rPr>
      <w:rFonts w:ascii="Arial" w:hAnsi="Arial" w:cs="Arial" w:hint="default"/>
      <w:strike w:val="0"/>
      <w:dstrike w:val="0"/>
      <w:sz w:val="24"/>
      <w:szCs w:val="24"/>
      <w:u w:val="none"/>
      <w:effect w:val="none"/>
    </w:rPr>
  </w:style>
  <w:style w:type="character" w:customStyle="1" w:styleId="Hyperlink4">
    <w:name w:val="Hyperlink4"/>
    <w:rsid w:val="00770472"/>
    <w:rPr>
      <w:color w:val="000066"/>
      <w:u w:val="single"/>
    </w:rPr>
  </w:style>
  <w:style w:type="paragraph" w:customStyle="1" w:styleId="rddateline">
    <w:name w:val="rddateline"/>
    <w:basedOn w:val="Normal"/>
    <w:uiPriority w:val="99"/>
    <w:qFormat/>
    <w:rsid w:val="00770472"/>
    <w:rPr>
      <w:rFonts w:eastAsia="Calibri"/>
      <w:szCs w:val="20"/>
    </w:rPr>
  </w:style>
  <w:style w:type="paragraph" w:customStyle="1" w:styleId="rdheadline">
    <w:name w:val="rdheadline"/>
    <w:basedOn w:val="Normal"/>
    <w:uiPriority w:val="99"/>
    <w:qFormat/>
    <w:rsid w:val="00770472"/>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770472"/>
    <w:pPr>
      <w:spacing w:after="100" w:afterAutospacing="1"/>
    </w:pPr>
    <w:rPr>
      <w:rFonts w:ascii="Verdana" w:eastAsia="Calibri" w:hAnsi="Verdana"/>
      <w:szCs w:val="20"/>
    </w:rPr>
  </w:style>
  <w:style w:type="character" w:customStyle="1" w:styleId="rddeckline1">
    <w:name w:val="rddeckline1"/>
    <w:rsid w:val="00770472"/>
    <w:rPr>
      <w:rFonts w:ascii="Verdana" w:hAnsi="Verdana" w:hint="default"/>
      <w:b/>
      <w:bCs/>
      <w:sz w:val="22"/>
      <w:szCs w:val="22"/>
    </w:rPr>
  </w:style>
  <w:style w:type="character" w:customStyle="1" w:styleId="link-external">
    <w:name w:val="link-external"/>
    <w:rsid w:val="00770472"/>
  </w:style>
  <w:style w:type="character" w:customStyle="1" w:styleId="contact1">
    <w:name w:val="contact1"/>
    <w:rsid w:val="00770472"/>
    <w:rPr>
      <w:rFonts w:ascii="Tahoma" w:hAnsi="Tahoma" w:cs="Tahoma" w:hint="default"/>
      <w:color w:val="999999"/>
      <w:sz w:val="20"/>
      <w:szCs w:val="20"/>
    </w:rPr>
  </w:style>
  <w:style w:type="character" w:customStyle="1" w:styleId="credits1">
    <w:name w:val="credits1"/>
    <w:rsid w:val="00770472"/>
    <w:rPr>
      <w:rFonts w:ascii="Tahoma" w:hAnsi="Tahoma" w:cs="Tahoma" w:hint="default"/>
      <w:color w:val="999999"/>
      <w:sz w:val="16"/>
      <w:szCs w:val="16"/>
    </w:rPr>
  </w:style>
  <w:style w:type="paragraph" w:customStyle="1" w:styleId="Heading20">
    <w:name w:val="Heading2"/>
    <w:basedOn w:val="Normal"/>
    <w:link w:val="Heading2Char2"/>
    <w:qFormat/>
    <w:rsid w:val="00770472"/>
    <w:pPr>
      <w:jc w:val="center"/>
    </w:pPr>
    <w:rPr>
      <w:rFonts w:eastAsia="Times New Roman"/>
      <w:b/>
      <w:caps/>
    </w:rPr>
  </w:style>
  <w:style w:type="character" w:customStyle="1" w:styleId="Heading2Char2">
    <w:name w:val="Heading2 Char"/>
    <w:link w:val="Heading20"/>
    <w:rsid w:val="00770472"/>
    <w:rPr>
      <w:rFonts w:ascii="Calibri" w:eastAsia="Times New Roman" w:hAnsi="Calibri" w:cs="Calibri"/>
      <w:b/>
      <w:caps/>
    </w:rPr>
  </w:style>
  <w:style w:type="character" w:customStyle="1" w:styleId="Header2Char">
    <w:name w:val="Header2 Char"/>
    <w:rsid w:val="00770472"/>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77047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770472"/>
    <w:rPr>
      <w:rFonts w:ascii="Calibri" w:eastAsia="Times New Roman" w:hAnsi="Calibri" w:cs="Calibri"/>
      <w:u w:val="thick"/>
    </w:rPr>
  </w:style>
  <w:style w:type="paragraph" w:customStyle="1" w:styleId="StyleHeading212pt">
    <w:name w:val="Style Heading2 + 12 pt"/>
    <w:basedOn w:val="Heading20"/>
    <w:link w:val="StyleHeading212ptChar"/>
    <w:qFormat/>
    <w:rsid w:val="00770472"/>
    <w:rPr>
      <w:bCs/>
    </w:rPr>
  </w:style>
  <w:style w:type="character" w:customStyle="1" w:styleId="StyleHeading212ptChar">
    <w:name w:val="Style Heading2 + 12 pt Char"/>
    <w:link w:val="StyleHeading212pt"/>
    <w:rsid w:val="00770472"/>
    <w:rPr>
      <w:rFonts w:ascii="Calibri" w:eastAsia="Times New Roman" w:hAnsi="Calibri" w:cs="Calibri"/>
      <w:b/>
      <w:bCs/>
      <w:caps/>
    </w:rPr>
  </w:style>
  <w:style w:type="paragraph" w:customStyle="1" w:styleId="Heading212pt">
    <w:name w:val="Heading2 + 12 pt"/>
    <w:basedOn w:val="StyleHeading212pt"/>
    <w:link w:val="Heading212ptChar"/>
    <w:qFormat/>
    <w:rsid w:val="00770472"/>
  </w:style>
  <w:style w:type="character" w:customStyle="1" w:styleId="Heading212ptChar">
    <w:name w:val="Heading2 + 12 pt Char"/>
    <w:link w:val="Heading212pt"/>
    <w:rsid w:val="00770472"/>
    <w:rPr>
      <w:rFonts w:ascii="Calibri" w:eastAsia="Times New Roman" w:hAnsi="Calibri" w:cs="Calibri"/>
      <w:b/>
      <w:bCs/>
      <w:caps/>
    </w:rPr>
  </w:style>
  <w:style w:type="character" w:customStyle="1" w:styleId="StyleBoldText12pt10ptNotBoldKernat16pt">
    <w:name w:val="Style Bold Text 12 pt + 10 pt Not Bold Kern at 16 pt"/>
    <w:rsid w:val="0077047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770472"/>
  </w:style>
  <w:style w:type="paragraph" w:customStyle="1" w:styleId="highlightcardtext">
    <w:name w:val="highlight card text"/>
    <w:basedOn w:val="evidencetext"/>
    <w:uiPriority w:val="99"/>
    <w:qFormat/>
    <w:rsid w:val="00770472"/>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770472"/>
    <w:pPr>
      <w:ind w:left="1440" w:right="2016"/>
    </w:pPr>
    <w:rPr>
      <w:rFonts w:eastAsia="Calibri"/>
      <w:sz w:val="18"/>
      <w:u w:val="single"/>
    </w:rPr>
  </w:style>
  <w:style w:type="paragraph" w:customStyle="1" w:styleId="underlinecard0">
    <w:name w:val="underline card"/>
    <w:basedOn w:val="Normal"/>
    <w:uiPriority w:val="99"/>
    <w:qFormat/>
    <w:rsid w:val="00770472"/>
    <w:pPr>
      <w:ind w:left="1728" w:right="1728"/>
    </w:pPr>
    <w:rPr>
      <w:rFonts w:eastAsia="Calibri"/>
      <w:sz w:val="18"/>
      <w:u w:val="single"/>
    </w:rPr>
  </w:style>
  <w:style w:type="paragraph" w:customStyle="1" w:styleId="CardsChar2">
    <w:name w:val="Cards Char2"/>
    <w:basedOn w:val="Normal"/>
    <w:uiPriority w:val="99"/>
    <w:qFormat/>
    <w:rsid w:val="00770472"/>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770472"/>
    <w:pPr>
      <w:autoSpaceDE w:val="0"/>
      <w:autoSpaceDN w:val="0"/>
      <w:adjustRightInd w:val="0"/>
      <w:jc w:val="both"/>
      <w:outlineLvl w:val="2"/>
    </w:pPr>
    <w:rPr>
      <w:rFonts w:eastAsia="Times New Roman"/>
      <w:b/>
      <w:bCs/>
    </w:rPr>
  </w:style>
  <w:style w:type="character" w:customStyle="1" w:styleId="UnderlinedCards">
    <w:name w:val="Underlined Cards"/>
    <w:rsid w:val="00770472"/>
    <w:rPr>
      <w:sz w:val="24"/>
      <w:szCs w:val="24"/>
      <w:u w:val="thick"/>
      <w:lang w:val="en-US" w:eastAsia="en-US" w:bidi="ar-SA"/>
    </w:rPr>
  </w:style>
  <w:style w:type="character" w:customStyle="1" w:styleId="highlightcardtextChar">
    <w:name w:val="highlight card text Char"/>
    <w:rsid w:val="0077047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770472"/>
    <w:pPr>
      <w:ind w:left="1728" w:right="1728"/>
    </w:pPr>
    <w:rPr>
      <w:rFonts w:eastAsia="Times New Roman"/>
      <w:sz w:val="18"/>
    </w:rPr>
  </w:style>
  <w:style w:type="character" w:customStyle="1" w:styleId="CardTextCharCharCharCharChar">
    <w:name w:val="Card Text Char Char Char Char Char"/>
    <w:link w:val="CardTextCharCharCharChar"/>
    <w:rsid w:val="00770472"/>
    <w:rPr>
      <w:rFonts w:ascii="Calibri" w:eastAsia="Times New Roman" w:hAnsi="Calibri" w:cs="Calibri"/>
      <w:sz w:val="18"/>
    </w:rPr>
  </w:style>
  <w:style w:type="character" w:customStyle="1" w:styleId="TagsChar4">
    <w:name w:val="Tags Char4"/>
    <w:rsid w:val="00770472"/>
    <w:rPr>
      <w:b/>
      <w:lang w:val="en-US" w:eastAsia="en-US" w:bidi="ar-SA"/>
    </w:rPr>
  </w:style>
  <w:style w:type="character" w:customStyle="1" w:styleId="tightinline1">
    <w:name w:val="tightinline1"/>
    <w:rsid w:val="00770472"/>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770472"/>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770472"/>
    <w:rPr>
      <w:rFonts w:eastAsia="Calibri"/>
      <w:b/>
    </w:rPr>
  </w:style>
  <w:style w:type="character" w:customStyle="1" w:styleId="blsp-spelling-corrected">
    <w:name w:val="blsp-spelling-corrected"/>
    <w:rsid w:val="00770472"/>
  </w:style>
  <w:style w:type="character" w:customStyle="1" w:styleId="blsp-spelling-error">
    <w:name w:val="blsp-spelling-error"/>
    <w:rsid w:val="00770472"/>
  </w:style>
  <w:style w:type="character" w:customStyle="1" w:styleId="SmallFontCharChar">
    <w:name w:val="Small Font Char Char"/>
    <w:rsid w:val="00770472"/>
    <w:rPr>
      <w:rFonts w:ascii="Arial" w:hAnsi="Arial"/>
      <w:sz w:val="12"/>
      <w:szCs w:val="24"/>
      <w:lang w:val="en-US" w:eastAsia="en-US" w:bidi="ar-SA"/>
    </w:rPr>
  </w:style>
  <w:style w:type="paragraph" w:customStyle="1" w:styleId="textmargin">
    <w:name w:val="textmargin"/>
    <w:basedOn w:val="Normal"/>
    <w:uiPriority w:val="99"/>
    <w:qFormat/>
    <w:rsid w:val="00770472"/>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770472"/>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770472"/>
    <w:rPr>
      <w:rFonts w:eastAsia="Calibri"/>
      <w:color w:val="000000"/>
    </w:rPr>
  </w:style>
  <w:style w:type="paragraph" w:customStyle="1" w:styleId="bc2">
    <w:name w:val="bc_2"/>
    <w:basedOn w:val="Normal"/>
    <w:uiPriority w:val="99"/>
    <w:qFormat/>
    <w:rsid w:val="00770472"/>
    <w:pPr>
      <w:spacing w:before="100" w:beforeAutospacing="1" w:after="100" w:afterAutospacing="1"/>
    </w:pPr>
    <w:rPr>
      <w:rFonts w:eastAsia="Calibri"/>
      <w:color w:val="000000"/>
    </w:rPr>
  </w:style>
  <w:style w:type="character" w:customStyle="1" w:styleId="bc21">
    <w:name w:val="bc_21"/>
    <w:rsid w:val="00770472"/>
  </w:style>
  <w:style w:type="paragraph" w:customStyle="1" w:styleId="style25">
    <w:name w:val="style2"/>
    <w:basedOn w:val="Normal"/>
    <w:uiPriority w:val="99"/>
    <w:qFormat/>
    <w:rsid w:val="00770472"/>
    <w:rPr>
      <w:rFonts w:ascii="Verdana" w:eastAsia="Calibri" w:hAnsi="Verdana"/>
      <w:szCs w:val="20"/>
    </w:rPr>
  </w:style>
  <w:style w:type="paragraph" w:customStyle="1" w:styleId="quote2">
    <w:name w:val="quote2"/>
    <w:basedOn w:val="Normal"/>
    <w:uiPriority w:val="99"/>
    <w:qFormat/>
    <w:rsid w:val="00770472"/>
    <w:rPr>
      <w:rFonts w:ascii="Verdana" w:eastAsia="Calibri" w:hAnsi="Verdana"/>
      <w:szCs w:val="20"/>
    </w:rPr>
  </w:style>
  <w:style w:type="character" w:customStyle="1" w:styleId="copystyle">
    <w:name w:val="copystyle"/>
    <w:rsid w:val="00770472"/>
  </w:style>
  <w:style w:type="paragraph" w:customStyle="1" w:styleId="BlockTitle10">
    <w:name w:val="Block Title #1"/>
    <w:basedOn w:val="Heading1"/>
    <w:qFormat/>
    <w:rsid w:val="0077047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770472"/>
    <w:rPr>
      <w:rFonts w:ascii="Arial" w:hAnsi="Arial" w:cs="Arial"/>
      <w:b/>
      <w:bCs/>
      <w:kern w:val="32"/>
      <w:sz w:val="24"/>
      <w:szCs w:val="24"/>
      <w:lang w:val="en-US" w:eastAsia="en-US" w:bidi="ar-SA"/>
    </w:rPr>
  </w:style>
  <w:style w:type="character" w:customStyle="1" w:styleId="ReadUnderline">
    <w:name w:val="Read Underline"/>
    <w:rsid w:val="0077047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770472"/>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770472"/>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770472"/>
    <w:rPr>
      <w:rFonts w:eastAsia="Times New Roman"/>
      <w:sz w:val="18"/>
    </w:rPr>
  </w:style>
  <w:style w:type="paragraph" w:customStyle="1" w:styleId="F4">
    <w:name w:val="F4"/>
    <w:basedOn w:val="Normal"/>
    <w:link w:val="F4Char"/>
    <w:qFormat/>
    <w:rsid w:val="00770472"/>
    <w:pPr>
      <w:ind w:left="288" w:right="288"/>
    </w:pPr>
    <w:rPr>
      <w:rFonts w:eastAsia="Times New Roman"/>
      <w:szCs w:val="20"/>
      <w:u w:val="single"/>
    </w:rPr>
  </w:style>
  <w:style w:type="character" w:customStyle="1" w:styleId="F4Char">
    <w:name w:val="F4 Char"/>
    <w:link w:val="F4"/>
    <w:rsid w:val="00770472"/>
    <w:rPr>
      <w:rFonts w:ascii="Calibri" w:eastAsia="Times New Roman" w:hAnsi="Calibri" w:cs="Calibri"/>
      <w:szCs w:val="20"/>
      <w:u w:val="single"/>
    </w:rPr>
  </w:style>
  <w:style w:type="paragraph" w:customStyle="1" w:styleId="StyleCARD">
    <w:name w:val="Style CARD +"/>
    <w:basedOn w:val="Normal"/>
    <w:link w:val="StyleCARDChar"/>
    <w:qFormat/>
    <w:rsid w:val="00770472"/>
    <w:pPr>
      <w:ind w:left="300" w:right="288"/>
    </w:pPr>
    <w:rPr>
      <w:rFonts w:eastAsia="Times New Roman"/>
      <w:szCs w:val="20"/>
    </w:rPr>
  </w:style>
  <w:style w:type="character" w:customStyle="1" w:styleId="StyleCARDChar">
    <w:name w:val="Style CARD + Char"/>
    <w:link w:val="StyleCARD"/>
    <w:rsid w:val="00770472"/>
    <w:rPr>
      <w:rFonts w:ascii="Calibri" w:eastAsia="Times New Roman" w:hAnsi="Calibri" w:cs="Calibri"/>
      <w:szCs w:val="20"/>
    </w:rPr>
  </w:style>
  <w:style w:type="character" w:customStyle="1" w:styleId="noiconheadline">
    <w:name w:val="noicon_headline"/>
    <w:rsid w:val="00770472"/>
  </w:style>
  <w:style w:type="character" w:customStyle="1" w:styleId="pp1">
    <w:name w:val="pp1"/>
    <w:rsid w:val="00770472"/>
    <w:rPr>
      <w:rFonts w:ascii="Times New Roman" w:hAnsi="Times New Roman" w:cs="Times New Roman" w:hint="default"/>
      <w:i w:val="0"/>
      <w:iCs w:val="0"/>
      <w:smallCaps w:val="0"/>
      <w:sz w:val="30"/>
      <w:szCs w:val="30"/>
    </w:rPr>
  </w:style>
  <w:style w:type="character" w:customStyle="1" w:styleId="prbodytext1">
    <w:name w:val="pr_bodytext1"/>
    <w:rsid w:val="00770472"/>
    <w:rPr>
      <w:rFonts w:ascii="Arial" w:hAnsi="Arial" w:cs="Arial" w:hint="default"/>
      <w:sz w:val="20"/>
      <w:szCs w:val="20"/>
    </w:rPr>
  </w:style>
  <w:style w:type="character" w:customStyle="1" w:styleId="marrontitulobig">
    <w:name w:val="marron_titulo_big"/>
    <w:rsid w:val="00770472"/>
  </w:style>
  <w:style w:type="character" w:customStyle="1" w:styleId="articlehead">
    <w:name w:val="articlehead"/>
    <w:rsid w:val="00770472"/>
  </w:style>
  <w:style w:type="character" w:customStyle="1" w:styleId="lead">
    <w:name w:val="lead"/>
    <w:rsid w:val="00770472"/>
  </w:style>
  <w:style w:type="character" w:customStyle="1" w:styleId="blue3">
    <w:name w:val="blue3"/>
    <w:rsid w:val="00770472"/>
  </w:style>
  <w:style w:type="character" w:customStyle="1" w:styleId="over-title">
    <w:name w:val="over-title"/>
    <w:rsid w:val="00770472"/>
  </w:style>
  <w:style w:type="character" w:customStyle="1" w:styleId="contentheader">
    <w:name w:val="contentheader"/>
    <w:rsid w:val="00770472"/>
  </w:style>
  <w:style w:type="paragraph" w:customStyle="1" w:styleId="TxBrp2">
    <w:name w:val="TxBr_p2"/>
    <w:basedOn w:val="Normal"/>
    <w:qFormat/>
    <w:rsid w:val="00770472"/>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770472"/>
    <w:rPr>
      <w:rFonts w:eastAsia="SimSun"/>
      <w:szCs w:val="24"/>
      <w:lang w:val="en-US" w:eastAsia="zh-CN" w:bidi="ar-SA"/>
    </w:rPr>
  </w:style>
  <w:style w:type="character" w:customStyle="1" w:styleId="tagscharchar0">
    <w:name w:val="tagscharchar"/>
    <w:rsid w:val="00770472"/>
  </w:style>
  <w:style w:type="character" w:customStyle="1" w:styleId="FontStyle13">
    <w:name w:val="Font Style13"/>
    <w:uiPriority w:val="99"/>
    <w:rsid w:val="00770472"/>
    <w:rPr>
      <w:rFonts w:ascii="Times New Roman" w:hAnsi="Times New Roman" w:cs="Times New Roman"/>
      <w:sz w:val="18"/>
      <w:szCs w:val="18"/>
    </w:rPr>
  </w:style>
  <w:style w:type="character" w:customStyle="1" w:styleId="FontStyle16">
    <w:name w:val="Font Style16"/>
    <w:uiPriority w:val="99"/>
    <w:rsid w:val="00770472"/>
    <w:rPr>
      <w:rFonts w:ascii="Times New Roman" w:hAnsi="Times New Roman" w:cs="Times New Roman"/>
      <w:b/>
      <w:bCs/>
      <w:spacing w:val="-20"/>
      <w:sz w:val="16"/>
      <w:szCs w:val="16"/>
    </w:rPr>
  </w:style>
  <w:style w:type="character" w:customStyle="1" w:styleId="in-widget">
    <w:name w:val="in-widget"/>
    <w:rsid w:val="00770472"/>
  </w:style>
  <w:style w:type="paragraph" w:customStyle="1" w:styleId="bodycopyindent">
    <w:name w:val="bodycopyindent"/>
    <w:basedOn w:val="Normal"/>
    <w:uiPriority w:val="99"/>
    <w:qFormat/>
    <w:rsid w:val="00770472"/>
    <w:pPr>
      <w:spacing w:before="100" w:beforeAutospacing="1" w:after="100" w:afterAutospacing="1"/>
    </w:pPr>
    <w:rPr>
      <w:rFonts w:eastAsia="Times New Roman"/>
    </w:rPr>
  </w:style>
  <w:style w:type="character" w:customStyle="1" w:styleId="copyright">
    <w:name w:val="copyright"/>
    <w:rsid w:val="00770472"/>
  </w:style>
  <w:style w:type="paragraph" w:customStyle="1" w:styleId="tussenkop">
    <w:name w:val="tussenkop"/>
    <w:basedOn w:val="Normal"/>
    <w:uiPriority w:val="99"/>
    <w:qFormat/>
    <w:rsid w:val="00770472"/>
    <w:pPr>
      <w:spacing w:before="100" w:beforeAutospacing="1" w:after="100" w:afterAutospacing="1"/>
    </w:pPr>
    <w:rPr>
      <w:rFonts w:eastAsia="Times New Roman"/>
    </w:rPr>
  </w:style>
  <w:style w:type="character" w:customStyle="1" w:styleId="docnumbertitle">
    <w:name w:val="doc_number_title"/>
    <w:basedOn w:val="DefaultParagraphFont"/>
    <w:rsid w:val="00770472"/>
  </w:style>
  <w:style w:type="character" w:customStyle="1" w:styleId="erasure0">
    <w:name w:val="erasure"/>
    <w:rsid w:val="00770472"/>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770472"/>
    <w:rPr>
      <w:rFonts w:ascii="Calibri" w:eastAsia="MS Gothic" w:hAnsi="Calibri" w:cs="Times New Roman"/>
      <w:color w:val="243F60"/>
      <w:sz w:val="22"/>
      <w:szCs w:val="22"/>
    </w:rPr>
  </w:style>
  <w:style w:type="character" w:customStyle="1" w:styleId="MacroTextChar1">
    <w:name w:val="Macro Text Char1"/>
    <w:basedOn w:val="DefaultParagraphFont"/>
    <w:semiHidden/>
    <w:rsid w:val="00770472"/>
    <w:rPr>
      <w:rFonts w:ascii="Consolas" w:hAnsi="Consolas" w:cs="Consolas"/>
      <w:sz w:val="20"/>
      <w:szCs w:val="20"/>
    </w:rPr>
  </w:style>
  <w:style w:type="paragraph" w:customStyle="1" w:styleId="StyleHeading3BlockLatinBodyCalibri">
    <w:name w:val="Style Heading 3Block + (Latin) +Body (Calibri)"/>
    <w:basedOn w:val="Heading3"/>
    <w:rsid w:val="00770472"/>
    <w:rPr>
      <w:caps/>
    </w:rPr>
  </w:style>
  <w:style w:type="character" w:customStyle="1" w:styleId="StyleStyleBoldUnderlineIntenseEmphasisUnderlineStyleapple-s1">
    <w:name w:val="Style Style Bold UnderlineIntense EmphasisUnderlineStyleapple-s...1"/>
    <w:basedOn w:val="DefaultParagraphFont"/>
    <w:rsid w:val="00770472"/>
    <w:rPr>
      <w:rFonts w:ascii="Garamond" w:hAnsi="Garamond"/>
      <w:b w:val="0"/>
      <w:bCs w:val="0"/>
      <w:sz w:val="24"/>
      <w:u w:val="single"/>
    </w:rPr>
  </w:style>
  <w:style w:type="paragraph" w:customStyle="1" w:styleId="ColorfulList-Accent11">
    <w:name w:val="Colorful List - Accent 11"/>
    <w:basedOn w:val="Normal"/>
    <w:uiPriority w:val="34"/>
    <w:qFormat/>
    <w:rsid w:val="00770472"/>
    <w:pPr>
      <w:ind w:left="720"/>
      <w:contextualSpacing/>
    </w:pPr>
  </w:style>
  <w:style w:type="character" w:customStyle="1" w:styleId="arial11">
    <w:name w:val="arial_11"/>
    <w:basedOn w:val="DefaultParagraphFont"/>
    <w:rsid w:val="00770472"/>
  </w:style>
  <w:style w:type="character" w:customStyle="1" w:styleId="articleauthor">
    <w:name w:val="articleauthor"/>
    <w:basedOn w:val="DefaultParagraphFont"/>
    <w:rsid w:val="00770472"/>
  </w:style>
  <w:style w:type="character" w:customStyle="1" w:styleId="article-date">
    <w:name w:val="article-date"/>
    <w:basedOn w:val="DefaultParagraphFont"/>
    <w:rsid w:val="00770472"/>
  </w:style>
  <w:style w:type="character" w:customStyle="1" w:styleId="bodysubtoc">
    <w:name w:val="bodysubtoc"/>
    <w:basedOn w:val="DefaultParagraphFont"/>
    <w:rsid w:val="00770472"/>
  </w:style>
  <w:style w:type="character" w:customStyle="1" w:styleId="lefttitlesmaller">
    <w:name w:val="lefttitlesmaller"/>
    <w:basedOn w:val="DefaultParagraphFont"/>
    <w:rsid w:val="00770472"/>
  </w:style>
  <w:style w:type="character" w:customStyle="1" w:styleId="mb">
    <w:name w:val="mb"/>
    <w:basedOn w:val="DefaultParagraphFont"/>
    <w:rsid w:val="00770472"/>
  </w:style>
  <w:style w:type="character" w:customStyle="1" w:styleId="submitted-date">
    <w:name w:val="submitted-date"/>
    <w:basedOn w:val="DefaultParagraphFont"/>
    <w:rsid w:val="00770472"/>
  </w:style>
  <w:style w:type="character" w:customStyle="1" w:styleId="submitted-time">
    <w:name w:val="submitted-time"/>
    <w:basedOn w:val="DefaultParagraphFont"/>
    <w:rsid w:val="00770472"/>
  </w:style>
  <w:style w:type="paragraph" w:customStyle="1" w:styleId="date-comments">
    <w:name w:val="date-comments"/>
    <w:basedOn w:val="Normal"/>
    <w:uiPriority w:val="99"/>
    <w:qFormat/>
    <w:rsid w:val="00770472"/>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770472"/>
    <w:pPr>
      <w:spacing w:after="0" w:line="181" w:lineRule="atLeast"/>
    </w:pPr>
    <w:rPr>
      <w:rFonts w:ascii="Sabon LT Std" w:hAnsi="Sabon LT Std" w:cs="Times New Roman"/>
      <w:sz w:val="20"/>
    </w:rPr>
  </w:style>
  <w:style w:type="paragraph" w:customStyle="1" w:styleId="Shrink6">
    <w:name w:val="Shrink 6"/>
    <w:basedOn w:val="Normal"/>
    <w:qFormat/>
    <w:rsid w:val="00770472"/>
    <w:rPr>
      <w:rFonts w:eastAsia="Calibri"/>
      <w:sz w:val="12"/>
    </w:rPr>
  </w:style>
  <w:style w:type="paragraph" w:customStyle="1" w:styleId="HeaderCharCharCharCharCharCharCharCha">
    <w:name w:val="Header Char Char Char Char Char Char Char Cha"/>
    <w:aliases w:val="Char Char Char Cha"/>
    <w:basedOn w:val="Normal"/>
    <w:qFormat/>
    <w:rsid w:val="00770472"/>
    <w:pPr>
      <w:spacing w:before="100" w:beforeAutospacing="1" w:after="100" w:afterAutospacing="1"/>
    </w:pPr>
    <w:rPr>
      <w:rFonts w:eastAsia="Times New Roman"/>
    </w:rPr>
  </w:style>
  <w:style w:type="character" w:customStyle="1" w:styleId="CiteReal0">
    <w:name w:val="CiteReal"/>
    <w:uiPriority w:val="1"/>
    <w:qFormat/>
    <w:rsid w:val="00770472"/>
    <w:rPr>
      <w:rFonts w:ascii="Arial" w:hAnsi="Arial"/>
      <w:b/>
      <w:sz w:val="24"/>
      <w:u w:val="single"/>
    </w:rPr>
  </w:style>
  <w:style w:type="paragraph" w:customStyle="1" w:styleId="10ptfont">
    <w:name w:val="10pt font"/>
    <w:basedOn w:val="Normal"/>
    <w:link w:val="10ptfontChar"/>
    <w:autoRedefine/>
    <w:rsid w:val="00770472"/>
    <w:rPr>
      <w:rFonts w:eastAsia="Times New Roman"/>
    </w:rPr>
  </w:style>
  <w:style w:type="character" w:customStyle="1" w:styleId="10ptfontChar">
    <w:name w:val="10pt font Char"/>
    <w:link w:val="10ptfont"/>
    <w:rsid w:val="00770472"/>
    <w:rPr>
      <w:rFonts w:ascii="Calibri" w:eastAsia="Times New Roman" w:hAnsi="Calibri" w:cs="Calibri"/>
    </w:rPr>
  </w:style>
  <w:style w:type="paragraph" w:customStyle="1" w:styleId="western">
    <w:name w:val="western"/>
    <w:basedOn w:val="Normal"/>
    <w:qFormat/>
    <w:rsid w:val="00770472"/>
    <w:pPr>
      <w:suppressAutoHyphens/>
      <w:spacing w:before="280" w:after="280"/>
    </w:pPr>
    <w:rPr>
      <w:color w:val="000000"/>
    </w:rPr>
  </w:style>
  <w:style w:type="character" w:customStyle="1" w:styleId="StyleIntenseReferenceGaramond">
    <w:name w:val="Style Intense Reference + Garamond"/>
    <w:rsid w:val="00770472"/>
    <w:rPr>
      <w:rFonts w:ascii="Garamond" w:hAnsi="Garamond"/>
      <w:bCs/>
      <w:color w:val="auto"/>
      <w:spacing w:val="5"/>
      <w:sz w:val="20"/>
      <w:u w:val="single"/>
    </w:rPr>
  </w:style>
  <w:style w:type="character" w:customStyle="1" w:styleId="StyleIntenseReferenceGaramondBold">
    <w:name w:val="Style Intense Reference + Garamond Bold"/>
    <w:rsid w:val="00770472"/>
    <w:rPr>
      <w:rFonts w:ascii="Garamond" w:hAnsi="Garamond"/>
      <w:b/>
      <w:bCs/>
      <w:color w:val="auto"/>
      <w:spacing w:val="5"/>
      <w:sz w:val="20"/>
      <w:u w:val="single"/>
    </w:rPr>
  </w:style>
  <w:style w:type="character" w:customStyle="1" w:styleId="newstime">
    <w:name w:val="newstime"/>
    <w:basedOn w:val="DefaultParagraphFont"/>
    <w:rsid w:val="00770472"/>
  </w:style>
  <w:style w:type="character" w:customStyle="1" w:styleId="StyleHeading2CharHeading2CharCharCharCharCharCharCharT">
    <w:name w:val="Style Heading 2 CharHeading 2 Char Char Char Char Char Char CharT..."/>
    <w:rsid w:val="00770472"/>
    <w:rPr>
      <w:rFonts w:ascii="Garamond" w:hAnsi="Garamond"/>
      <w:b/>
      <w:sz w:val="24"/>
      <w:szCs w:val="26"/>
      <w:bdr w:val="none" w:sz="0" w:space="0" w:color="auto"/>
      <w:shd w:val="clear" w:color="auto" w:fill="FFFF00"/>
    </w:rPr>
  </w:style>
  <w:style w:type="character" w:customStyle="1" w:styleId="ilad1">
    <w:name w:val="il_ad1"/>
    <w:rsid w:val="00770472"/>
    <w:rPr>
      <w:vanish/>
      <w:webHidden w:val="0"/>
      <w:color w:val="000000"/>
      <w:u w:val="single"/>
      <w:specVanish/>
    </w:rPr>
  </w:style>
  <w:style w:type="character" w:customStyle="1" w:styleId="ThickUnderlineCharChar">
    <w:name w:val="Thick Underline Char Char"/>
    <w:rsid w:val="00770472"/>
    <w:rPr>
      <w:sz w:val="24"/>
      <w:szCs w:val="24"/>
      <w:u w:val="thick"/>
      <w:lang w:val="en-US" w:eastAsia="en-US" w:bidi="ar-SA"/>
    </w:rPr>
  </w:style>
  <w:style w:type="character" w:customStyle="1" w:styleId="Underline21">
    <w:name w:val="Underline 2"/>
    <w:basedOn w:val="DefaultParagraphFont"/>
    <w:uiPriority w:val="1"/>
    <w:qFormat/>
    <w:rsid w:val="00770472"/>
    <w:rPr>
      <w:b/>
      <w:u w:val="single"/>
    </w:rPr>
  </w:style>
  <w:style w:type="character" w:customStyle="1" w:styleId="oneclick-link">
    <w:name w:val="oneclick-link"/>
    <w:basedOn w:val="DefaultParagraphFont"/>
    <w:rsid w:val="00770472"/>
  </w:style>
  <w:style w:type="paragraph" w:customStyle="1" w:styleId="StyleHeading4TagsmalltextBigcardbodyNormalTagNotBold">
    <w:name w:val="Style Heading 4Tagsmall textBig cardbodyNormal Tag + Not Bold"/>
    <w:basedOn w:val="Heading4"/>
    <w:qFormat/>
    <w:rsid w:val="00770472"/>
    <w:rPr>
      <w:bCs/>
    </w:rPr>
  </w:style>
  <w:style w:type="character" w:customStyle="1" w:styleId="BlockHeadingsCharCharChar">
    <w:name w:val="Block Headings Char Char Char"/>
    <w:locked/>
    <w:rsid w:val="00770472"/>
  </w:style>
  <w:style w:type="paragraph" w:customStyle="1" w:styleId="BlockHeadingsCharChar">
    <w:name w:val="Block Headings Char Char"/>
    <w:basedOn w:val="Normal"/>
    <w:qFormat/>
    <w:rsid w:val="00770472"/>
  </w:style>
  <w:style w:type="character" w:customStyle="1" w:styleId="TagsChar1CharChar">
    <w:name w:val="Tags Char1 Char Char"/>
    <w:locked/>
    <w:rsid w:val="00770472"/>
  </w:style>
  <w:style w:type="paragraph" w:customStyle="1" w:styleId="TagsChar1Char">
    <w:name w:val="Tags Char1 Char"/>
    <w:basedOn w:val="Normal"/>
    <w:qFormat/>
    <w:rsid w:val="0077047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77047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770472"/>
  </w:style>
  <w:style w:type="character" w:customStyle="1" w:styleId="CardsFont6ptCharCharChar">
    <w:name w:val="Cards + Font: 6 pt Char Char Char"/>
    <w:locked/>
    <w:rsid w:val="00770472"/>
  </w:style>
  <w:style w:type="character" w:customStyle="1" w:styleId="CardsUnderlineChar">
    <w:name w:val="Cards + Underline Char"/>
    <w:locked/>
    <w:rsid w:val="00770472"/>
  </w:style>
  <w:style w:type="paragraph" w:customStyle="1" w:styleId="CardsUnderline">
    <w:name w:val="Cards + Underline"/>
    <w:basedOn w:val="Normal"/>
    <w:next w:val="Style3"/>
    <w:qFormat/>
    <w:rsid w:val="00770472"/>
  </w:style>
  <w:style w:type="paragraph" w:customStyle="1" w:styleId="StyleNormalWebNormalWebChar1CharNormalWebCharCharC">
    <w:name w:val="Style Normal (Web)Normal (Web) Char1 CharNormal (Web) Char Char C..."/>
    <w:basedOn w:val="Title"/>
    <w:qFormat/>
    <w:rsid w:val="00770472"/>
    <w:pPr>
      <w:spacing w:after="160"/>
      <w:contextualSpacing w:val="0"/>
    </w:pPr>
    <w:rPr>
      <w:rFonts w:ascii="Georgia" w:hAnsi="Georgia" w:cs="Calibri"/>
      <w:sz w:val="22"/>
      <w:u w:val="none"/>
    </w:rPr>
  </w:style>
  <w:style w:type="paragraph" w:customStyle="1" w:styleId="Reference">
    <w:name w:val="Reference"/>
    <w:qFormat/>
    <w:rsid w:val="00770472"/>
    <w:pPr>
      <w:spacing w:after="200" w:line="276" w:lineRule="auto"/>
    </w:pPr>
  </w:style>
  <w:style w:type="paragraph" w:customStyle="1" w:styleId="StyleHeading2Heading2Char2CharHeading2Char1CharCharHead">
    <w:name w:val="Style Heading 2Heading 2 Char2 CharHeading 2 Char1 Char CharHead..."/>
    <w:basedOn w:val="Heading2"/>
    <w:qFormat/>
    <w:rsid w:val="00770472"/>
    <w:rPr>
      <w:bCs/>
      <w:caps/>
    </w:rPr>
  </w:style>
  <w:style w:type="paragraph" w:customStyle="1" w:styleId="Blocktitle3">
    <w:name w:val="Block title"/>
    <w:basedOn w:val="Heading1"/>
    <w:next w:val="Debate-EmphasizedText-F5"/>
    <w:autoRedefine/>
    <w:qFormat/>
    <w:rsid w:val="00770472"/>
    <w:rPr>
      <w:bCs/>
      <w:caps/>
    </w:rPr>
  </w:style>
  <w:style w:type="paragraph" w:customStyle="1" w:styleId="SmallCite">
    <w:name w:val="Small Cite"/>
    <w:basedOn w:val="Normal"/>
    <w:next w:val="BlockHeading1"/>
    <w:qFormat/>
    <w:rsid w:val="00770472"/>
  </w:style>
  <w:style w:type="paragraph" w:customStyle="1" w:styleId="links1">
    <w:name w:val="links1"/>
    <w:basedOn w:val="Normal"/>
    <w:qFormat/>
    <w:rsid w:val="00770472"/>
  </w:style>
  <w:style w:type="paragraph" w:customStyle="1" w:styleId="endtext">
    <w:name w:val="endtext"/>
    <w:basedOn w:val="Normal"/>
    <w:next w:val="CardTag"/>
    <w:qFormat/>
    <w:rsid w:val="00770472"/>
  </w:style>
  <w:style w:type="paragraph" w:customStyle="1" w:styleId="g">
    <w:name w:val="g"/>
    <w:basedOn w:val="Normal"/>
    <w:next w:val="Paste"/>
    <w:qFormat/>
    <w:rsid w:val="00770472"/>
  </w:style>
  <w:style w:type="paragraph" w:customStyle="1" w:styleId="Repeatheader">
    <w:name w:val="Repeat header"/>
    <w:basedOn w:val="Normal"/>
    <w:next w:val="noindent"/>
    <w:autoRedefine/>
    <w:qFormat/>
    <w:rsid w:val="00770472"/>
  </w:style>
  <w:style w:type="paragraph" w:customStyle="1" w:styleId="StyleCardNotUnderlined8pt">
    <w:name w:val="Style Card Not Underlined + 8 pt"/>
    <w:basedOn w:val="Debate-CardTextUnderlined-F3"/>
    <w:next w:val="endtext"/>
    <w:qFormat/>
    <w:rsid w:val="00770472"/>
    <w:pPr>
      <w:contextualSpacing w:val="0"/>
    </w:pPr>
    <w:rPr>
      <w:sz w:val="22"/>
      <w:u w:val="none"/>
    </w:rPr>
  </w:style>
  <w:style w:type="paragraph" w:customStyle="1" w:styleId="CardNotUnderlined3">
    <w:name w:val="Card Not Underlined 3"/>
    <w:basedOn w:val="Debate-CardTextUnderlined-F3"/>
    <w:qFormat/>
    <w:rsid w:val="00770472"/>
    <w:pPr>
      <w:contextualSpacing w:val="0"/>
    </w:pPr>
    <w:rPr>
      <w:sz w:val="22"/>
      <w:u w:val="none"/>
    </w:rPr>
  </w:style>
  <w:style w:type="paragraph" w:customStyle="1" w:styleId="CardNotUnderlinedFinal">
    <w:name w:val="Card Not Underlined Final"/>
    <w:next w:val="g"/>
    <w:qFormat/>
    <w:rsid w:val="00770472"/>
  </w:style>
  <w:style w:type="paragraph" w:customStyle="1" w:styleId="Numbering">
    <w:name w:val="Numbering"/>
    <w:basedOn w:val="Normal"/>
    <w:next w:val="Normal"/>
    <w:qFormat/>
    <w:rsid w:val="00770472"/>
  </w:style>
  <w:style w:type="paragraph" w:customStyle="1" w:styleId="Un-IndexedHeading">
    <w:name w:val="Un-Indexed Heading"/>
    <w:basedOn w:val="Heading1"/>
    <w:next w:val="Normal"/>
    <w:qFormat/>
    <w:rsid w:val="00770472"/>
    <w:rPr>
      <w:bCs/>
      <w:caps/>
    </w:rPr>
  </w:style>
  <w:style w:type="paragraph" w:customStyle="1" w:styleId="PageHeader">
    <w:name w:val="Page Header"/>
    <w:basedOn w:val="Normal"/>
    <w:next w:val="CardNotUnderlined3"/>
    <w:link w:val="PageHeaderChar"/>
    <w:qFormat/>
    <w:rsid w:val="00770472"/>
  </w:style>
  <w:style w:type="paragraph" w:customStyle="1" w:styleId="IndentedLettering">
    <w:name w:val="Indented Lettering"/>
    <w:basedOn w:val="Small"/>
    <w:next w:val="Normal"/>
    <w:qFormat/>
    <w:rsid w:val="00770472"/>
    <w:rPr>
      <w:rFonts w:ascii="Arial" w:hAnsi="Arial"/>
      <w:sz w:val="22"/>
    </w:rPr>
  </w:style>
  <w:style w:type="paragraph" w:customStyle="1" w:styleId="Lettering">
    <w:name w:val="Lettering"/>
    <w:basedOn w:val="Small"/>
    <w:next w:val="Normal"/>
    <w:qFormat/>
    <w:rsid w:val="00770472"/>
    <w:rPr>
      <w:rFonts w:ascii="Arial" w:hAnsi="Arial"/>
      <w:sz w:val="22"/>
    </w:rPr>
  </w:style>
  <w:style w:type="paragraph" w:customStyle="1" w:styleId="FileName">
    <w:name w:val="File Name"/>
    <w:basedOn w:val="Normal"/>
    <w:next w:val="Normal"/>
    <w:qFormat/>
    <w:rsid w:val="00770472"/>
  </w:style>
  <w:style w:type="paragraph" w:customStyle="1" w:styleId="Pagination">
    <w:name w:val="Pagination"/>
    <w:basedOn w:val="Normal"/>
    <w:next w:val="Normal"/>
    <w:qFormat/>
    <w:rsid w:val="00770472"/>
  </w:style>
  <w:style w:type="paragraph" w:customStyle="1" w:styleId="IndentedNumbering">
    <w:name w:val="Indented Numbering"/>
    <w:basedOn w:val="CardNotUnderlinedFinal"/>
    <w:next w:val="Normal"/>
    <w:qFormat/>
    <w:rsid w:val="00770472"/>
  </w:style>
  <w:style w:type="paragraph" w:customStyle="1" w:styleId="CardContinued1">
    <w:name w:val="Card Continued 1"/>
    <w:basedOn w:val="Normal"/>
    <w:next w:val="Normal"/>
    <w:qFormat/>
    <w:rsid w:val="00770472"/>
  </w:style>
  <w:style w:type="paragraph" w:customStyle="1" w:styleId="CardContinued2">
    <w:name w:val="Card Continued 2"/>
    <w:basedOn w:val="Circle"/>
    <w:next w:val="Normal"/>
    <w:qFormat/>
    <w:rsid w:val="00770472"/>
    <w:rPr>
      <w:rFonts w:eastAsia="MS Mincho"/>
      <w:b w:val="0"/>
      <w:sz w:val="22"/>
      <w:szCs w:val="24"/>
      <w:u w:val="none"/>
    </w:rPr>
  </w:style>
  <w:style w:type="paragraph" w:customStyle="1" w:styleId="Clearformatting0">
    <w:name w:val="Clear formatting"/>
    <w:basedOn w:val="Normal"/>
    <w:next w:val="IndentedLettering"/>
    <w:qFormat/>
    <w:rsid w:val="00770472"/>
  </w:style>
  <w:style w:type="paragraph" w:customStyle="1" w:styleId="TAGFONT">
    <w:name w:val="TAG FONT"/>
    <w:basedOn w:val="Normal"/>
    <w:next w:val="Pagination"/>
    <w:autoRedefine/>
    <w:qFormat/>
    <w:rsid w:val="00770472"/>
  </w:style>
  <w:style w:type="paragraph" w:customStyle="1" w:styleId="8point">
    <w:name w:val="8 point"/>
    <w:basedOn w:val="Normal"/>
    <w:next w:val="fullstory"/>
    <w:qFormat/>
    <w:rsid w:val="00770472"/>
  </w:style>
  <w:style w:type="paragraph" w:customStyle="1" w:styleId="citationunderline">
    <w:name w:val="citation/underline"/>
    <w:autoRedefine/>
    <w:qFormat/>
    <w:rsid w:val="00770472"/>
    <w:pPr>
      <w:spacing w:after="200" w:line="276" w:lineRule="auto"/>
    </w:pPr>
  </w:style>
  <w:style w:type="paragraph" w:customStyle="1" w:styleId="Style60">
    <w:name w:val="Style 6"/>
    <w:next w:val="8point"/>
    <w:qFormat/>
    <w:rsid w:val="00770472"/>
    <w:pPr>
      <w:spacing w:after="200" w:line="276" w:lineRule="auto"/>
    </w:pPr>
  </w:style>
  <w:style w:type="character" w:customStyle="1" w:styleId="DateCitesAuthorCharChar">
    <w:name w:val="DateCitesAuthor Char Char"/>
    <w:locked/>
    <w:rsid w:val="00770472"/>
  </w:style>
  <w:style w:type="paragraph" w:customStyle="1" w:styleId="DateCitesAuthorChar">
    <w:name w:val="DateCitesAuthor Char"/>
    <w:basedOn w:val="Normal"/>
    <w:next w:val="Minimize"/>
    <w:qFormat/>
    <w:rsid w:val="00770472"/>
  </w:style>
  <w:style w:type="paragraph" w:customStyle="1" w:styleId="targetcaption">
    <w:name w:val="targetcaption"/>
    <w:basedOn w:val="Normal"/>
    <w:next w:val="2909F619802848F09E01365C32F34654"/>
    <w:qFormat/>
    <w:rsid w:val="00770472"/>
  </w:style>
  <w:style w:type="paragraph" w:customStyle="1" w:styleId="boldness">
    <w:name w:val="boldness"/>
    <w:basedOn w:val="Normal"/>
    <w:next w:val="TagCite"/>
    <w:qFormat/>
    <w:rsid w:val="00770472"/>
  </w:style>
  <w:style w:type="character" w:customStyle="1" w:styleId="UnderlineCardChar0">
    <w:name w:val="UnderlineCard Char"/>
    <w:locked/>
    <w:rsid w:val="00770472"/>
  </w:style>
  <w:style w:type="paragraph" w:customStyle="1" w:styleId="UnderlineCard1">
    <w:name w:val="UnderlineCard"/>
    <w:basedOn w:val="Heading4"/>
    <w:next w:val="CM6"/>
    <w:qFormat/>
    <w:rsid w:val="00770472"/>
    <w:rPr>
      <w:bCs/>
    </w:rPr>
  </w:style>
  <w:style w:type="paragraph" w:customStyle="1" w:styleId="CM21">
    <w:name w:val="CM21"/>
    <w:basedOn w:val="Normal"/>
    <w:uiPriority w:val="99"/>
    <w:qFormat/>
    <w:rsid w:val="00770472"/>
  </w:style>
  <w:style w:type="paragraph" w:customStyle="1" w:styleId="Pa31">
    <w:name w:val="Pa3+1"/>
    <w:basedOn w:val="Normal"/>
    <w:uiPriority w:val="99"/>
    <w:qFormat/>
    <w:rsid w:val="00770472"/>
  </w:style>
  <w:style w:type="paragraph" w:customStyle="1" w:styleId="Pa1">
    <w:name w:val="Pa1"/>
    <w:basedOn w:val="Normal"/>
    <w:uiPriority w:val="99"/>
    <w:qFormat/>
    <w:rsid w:val="00770472"/>
  </w:style>
  <w:style w:type="paragraph" w:customStyle="1" w:styleId="Default1">
    <w:name w:val="Default1"/>
    <w:basedOn w:val="Normal"/>
    <w:uiPriority w:val="99"/>
    <w:qFormat/>
    <w:rsid w:val="00770472"/>
  </w:style>
  <w:style w:type="paragraph" w:customStyle="1" w:styleId="NFAPWPheader">
    <w:name w:val="NFAP WP header"/>
    <w:basedOn w:val="Normal"/>
    <w:uiPriority w:val="99"/>
    <w:qFormat/>
    <w:rsid w:val="00770472"/>
  </w:style>
  <w:style w:type="character" w:customStyle="1" w:styleId="CiteCharCharChar">
    <w:name w:val="Cite Char Char Char"/>
    <w:locked/>
    <w:rsid w:val="00770472"/>
  </w:style>
  <w:style w:type="paragraph" w:customStyle="1" w:styleId="CiteCardCharChar">
    <w:name w:val="Cite_Card Char Char"/>
    <w:autoRedefine/>
    <w:qFormat/>
    <w:rsid w:val="00770472"/>
    <w:pPr>
      <w:spacing w:after="200" w:line="276" w:lineRule="auto"/>
    </w:pPr>
  </w:style>
  <w:style w:type="character" w:customStyle="1" w:styleId="CiteCardCharCharCharChar">
    <w:name w:val="Cite_Card Char Char Char Char"/>
    <w:locked/>
    <w:rsid w:val="00770472"/>
  </w:style>
  <w:style w:type="paragraph" w:customStyle="1" w:styleId="CiteCardCharCharChar">
    <w:name w:val="Cite_Card Char Char Char"/>
    <w:qFormat/>
    <w:rsid w:val="00770472"/>
    <w:pPr>
      <w:spacing w:after="200" w:line="276" w:lineRule="auto"/>
    </w:pPr>
  </w:style>
  <w:style w:type="character" w:customStyle="1" w:styleId="LittleChar">
    <w:name w:val="Little Char"/>
    <w:locked/>
    <w:rsid w:val="00770472"/>
  </w:style>
  <w:style w:type="character" w:customStyle="1" w:styleId="DebateHeaderChar">
    <w:name w:val="Debate Header Char"/>
    <w:locked/>
    <w:rsid w:val="00770472"/>
  </w:style>
  <w:style w:type="character" w:customStyle="1" w:styleId="UnhighlightedChar">
    <w:name w:val="Unhighlighted Char"/>
    <w:locked/>
    <w:rsid w:val="00770472"/>
  </w:style>
  <w:style w:type="paragraph" w:customStyle="1" w:styleId="Unhighlighted">
    <w:name w:val="Unhighlighted"/>
    <w:basedOn w:val="Normal"/>
    <w:next w:val="TagCite0"/>
    <w:autoRedefine/>
    <w:qFormat/>
    <w:rsid w:val="00770472"/>
  </w:style>
  <w:style w:type="character" w:customStyle="1" w:styleId="StylecardUnderlineChar">
    <w:name w:val="Style card + Underline Char"/>
    <w:locked/>
    <w:rsid w:val="00770472"/>
  </w:style>
  <w:style w:type="paragraph" w:customStyle="1" w:styleId="StylecardUnderline">
    <w:name w:val="Style card + Underline"/>
    <w:basedOn w:val="CiteSpacing"/>
    <w:next w:val="Unhighlighted"/>
    <w:qFormat/>
    <w:rsid w:val="00770472"/>
    <w:rPr>
      <w:sz w:val="22"/>
    </w:rPr>
  </w:style>
  <w:style w:type="paragraph" w:customStyle="1" w:styleId="TagF3">
    <w:name w:val="Tag (F3)"/>
    <w:qFormat/>
    <w:rsid w:val="00770472"/>
    <w:pPr>
      <w:spacing w:after="200" w:line="276" w:lineRule="auto"/>
    </w:pPr>
  </w:style>
  <w:style w:type="paragraph" w:customStyle="1" w:styleId="style140">
    <w:name w:val="style14"/>
    <w:basedOn w:val="Normal"/>
    <w:next w:val="cites"/>
    <w:qFormat/>
    <w:rsid w:val="00770472"/>
  </w:style>
  <w:style w:type="paragraph" w:customStyle="1" w:styleId="CardTagCite1Char">
    <w:name w:val="Card Tag + Cite #1 Char"/>
    <w:basedOn w:val="Normal"/>
    <w:qFormat/>
    <w:rsid w:val="00770472"/>
  </w:style>
  <w:style w:type="character" w:customStyle="1" w:styleId="CiteCardCharCharCharCharCharCharCharChar">
    <w:name w:val="Cite_Card Char Char Char Char Char Char Char Char"/>
    <w:locked/>
    <w:rsid w:val="00770472"/>
  </w:style>
  <w:style w:type="paragraph" w:customStyle="1" w:styleId="CiteCardCharCharCharCharCharCharChar">
    <w:name w:val="Cite_Card Char Char Char Char Char Char Char"/>
    <w:next w:val="CardTagCite1Char"/>
    <w:autoRedefine/>
    <w:qFormat/>
    <w:rsid w:val="00770472"/>
    <w:pPr>
      <w:spacing w:after="200" w:line="276" w:lineRule="auto"/>
    </w:pPr>
  </w:style>
  <w:style w:type="paragraph" w:customStyle="1" w:styleId="foldie">
    <w:name w:val="foldie"/>
    <w:next w:val="HotRoute"/>
    <w:qFormat/>
    <w:rsid w:val="00770472"/>
  </w:style>
  <w:style w:type="paragraph" w:customStyle="1" w:styleId="billtextsection">
    <w:name w:val="bill_text_section"/>
    <w:basedOn w:val="Normal"/>
    <w:qFormat/>
    <w:rsid w:val="00770472"/>
  </w:style>
  <w:style w:type="character" w:customStyle="1" w:styleId="CiteNormalChar">
    <w:name w:val="Cite Normal Char"/>
    <w:locked/>
    <w:rsid w:val="00770472"/>
  </w:style>
  <w:style w:type="character" w:customStyle="1" w:styleId="cardChar3">
    <w:name w:val="%card Char"/>
    <w:locked/>
    <w:rsid w:val="00770472"/>
  </w:style>
  <w:style w:type="paragraph" w:customStyle="1" w:styleId="card0">
    <w:name w:val="%card"/>
    <w:basedOn w:val="Normal"/>
    <w:next w:val="BLOCKTITLE0"/>
    <w:qFormat/>
    <w:rsid w:val="00770472"/>
  </w:style>
  <w:style w:type="paragraph" w:customStyle="1" w:styleId="CiteTag">
    <w:name w:val="Cite/Tag"/>
    <w:basedOn w:val="Normal"/>
    <w:qFormat/>
    <w:rsid w:val="00770472"/>
  </w:style>
  <w:style w:type="paragraph" w:customStyle="1" w:styleId="ecxmsonormal">
    <w:name w:val="ecxmsonormal"/>
    <w:basedOn w:val="Normal"/>
    <w:qFormat/>
    <w:rsid w:val="00770472"/>
  </w:style>
  <w:style w:type="character" w:customStyle="1" w:styleId="DebateUnderlineBoldChar">
    <w:name w:val="Debate Underline Bold Char"/>
    <w:locked/>
    <w:rsid w:val="00770472"/>
  </w:style>
  <w:style w:type="paragraph" w:customStyle="1" w:styleId="DebateUnderlineBold">
    <w:name w:val="Debate Underline Bold"/>
    <w:basedOn w:val="Cardtext4"/>
    <w:qFormat/>
    <w:rsid w:val="00770472"/>
    <w:pPr>
      <w:widowControl/>
      <w:autoSpaceDE/>
      <w:autoSpaceDN/>
      <w:adjustRightInd/>
    </w:pPr>
    <w:rPr>
      <w:rFonts w:ascii="Georgia" w:eastAsia="Cambria" w:hAnsi="Georgia"/>
      <w:sz w:val="22"/>
      <w:szCs w:val="22"/>
      <w:u w:val="none"/>
      <w:lang w:bidi="ar-SA"/>
    </w:rPr>
  </w:style>
  <w:style w:type="character" w:customStyle="1" w:styleId="UnderliningCharChar1CharCharChar">
    <w:name w:val="Underlining Char Char1 Char Char Char"/>
    <w:locked/>
    <w:rsid w:val="00770472"/>
  </w:style>
  <w:style w:type="paragraph" w:customStyle="1" w:styleId="UnderliningCharChar1CharChar">
    <w:name w:val="Underlining Char Char1 Char Char"/>
    <w:basedOn w:val="Normal"/>
    <w:next w:val="Normal"/>
    <w:qFormat/>
    <w:rsid w:val="00770472"/>
  </w:style>
  <w:style w:type="paragraph" w:customStyle="1" w:styleId="CiteCharCharCharCharChar">
    <w:name w:val="Cite Char Char Char Char Char"/>
    <w:basedOn w:val="Normal"/>
    <w:next w:val="Normal"/>
    <w:qFormat/>
    <w:rsid w:val="00770472"/>
  </w:style>
  <w:style w:type="character" w:customStyle="1" w:styleId="UnderliningCharCharChar">
    <w:name w:val="Underlining Char Char Char"/>
    <w:locked/>
    <w:rsid w:val="00770472"/>
  </w:style>
  <w:style w:type="paragraph" w:customStyle="1" w:styleId="Style121">
    <w:name w:val="Style 12"/>
    <w:qFormat/>
    <w:rsid w:val="00770472"/>
    <w:pPr>
      <w:spacing w:after="200" w:line="276" w:lineRule="auto"/>
    </w:pPr>
  </w:style>
  <w:style w:type="paragraph" w:customStyle="1" w:styleId="Style91">
    <w:name w:val="Style 9"/>
    <w:qFormat/>
    <w:rsid w:val="00770472"/>
    <w:pPr>
      <w:spacing w:after="200" w:line="276" w:lineRule="auto"/>
    </w:pPr>
  </w:style>
  <w:style w:type="paragraph" w:customStyle="1" w:styleId="Emphasis3">
    <w:name w:val="Emphasis3"/>
    <w:qFormat/>
    <w:rsid w:val="00770472"/>
    <w:pPr>
      <w:spacing w:after="200" w:line="276" w:lineRule="auto"/>
    </w:pPr>
  </w:style>
  <w:style w:type="paragraph" w:customStyle="1" w:styleId="formfldssel">
    <w:name w:val="formfldssel"/>
    <w:basedOn w:val="Normal"/>
    <w:qFormat/>
    <w:rsid w:val="00770472"/>
  </w:style>
  <w:style w:type="paragraph" w:customStyle="1" w:styleId="hpleftlk">
    <w:name w:val="hpleftlk"/>
    <w:basedOn w:val="Normal"/>
    <w:next w:val="SmallCard"/>
    <w:qFormat/>
    <w:rsid w:val="00770472"/>
  </w:style>
  <w:style w:type="paragraph" w:customStyle="1" w:styleId="lblu">
    <w:name w:val="lblu"/>
    <w:basedOn w:val="Normal"/>
    <w:next w:val="BreifTitle"/>
    <w:qFormat/>
    <w:rsid w:val="00770472"/>
  </w:style>
  <w:style w:type="paragraph" w:customStyle="1" w:styleId="Underlinestyle1">
    <w:name w:val="Underlinestyle"/>
    <w:basedOn w:val="Normal"/>
    <w:next w:val="Normal10pt"/>
    <w:qFormat/>
    <w:rsid w:val="00770472"/>
  </w:style>
  <w:style w:type="paragraph" w:customStyle="1" w:styleId="OffensiveLanguage">
    <w:name w:val="Offensive Language"/>
    <w:basedOn w:val="Normal"/>
    <w:next w:val="Normal"/>
    <w:qFormat/>
    <w:rsid w:val="00770472"/>
  </w:style>
  <w:style w:type="paragraph" w:customStyle="1" w:styleId="Style180">
    <w:name w:val="Style 18"/>
    <w:next w:val="CM10"/>
    <w:uiPriority w:val="99"/>
    <w:qFormat/>
    <w:rsid w:val="00770472"/>
    <w:pPr>
      <w:spacing w:after="200" w:line="276" w:lineRule="auto"/>
    </w:pPr>
  </w:style>
  <w:style w:type="paragraph" w:customStyle="1" w:styleId="formfld">
    <w:name w:val="formfld"/>
    <w:basedOn w:val="Normal"/>
    <w:next w:val="OffensiveLanguage"/>
    <w:qFormat/>
    <w:rsid w:val="00770472"/>
  </w:style>
  <w:style w:type="character" w:customStyle="1" w:styleId="sup1">
    <w:name w:val="sup1"/>
    <w:rsid w:val="00770472"/>
  </w:style>
  <w:style w:type="character" w:customStyle="1" w:styleId="pgnum1">
    <w:name w:val="pgnum1"/>
    <w:rsid w:val="00770472"/>
  </w:style>
  <w:style w:type="character" w:customStyle="1" w:styleId="apple">
    <w:name w:val="apple"/>
    <w:rsid w:val="00770472"/>
  </w:style>
  <w:style w:type="character" w:customStyle="1" w:styleId="inhoud">
    <w:name w:val="inhoud"/>
    <w:rsid w:val="00770472"/>
  </w:style>
  <w:style w:type="character" w:customStyle="1" w:styleId="Style1Char2">
    <w:name w:val="Style1 Char2"/>
    <w:rsid w:val="00770472"/>
  </w:style>
  <w:style w:type="character" w:customStyle="1" w:styleId="inside-head1">
    <w:name w:val="inside-head1"/>
    <w:rsid w:val="00770472"/>
  </w:style>
  <w:style w:type="character" w:customStyle="1" w:styleId="datestamp1">
    <w:name w:val="datestamp1"/>
    <w:rsid w:val="00770472"/>
  </w:style>
  <w:style w:type="character" w:customStyle="1" w:styleId="pagetools1">
    <w:name w:val="pagetools1"/>
    <w:rsid w:val="00770472"/>
  </w:style>
  <w:style w:type="character" w:customStyle="1" w:styleId="smallredtext">
    <w:name w:val="smallredtext"/>
    <w:rsid w:val="00770472"/>
  </w:style>
  <w:style w:type="character" w:customStyle="1" w:styleId="storyheading31">
    <w:name w:val="storyheading31"/>
    <w:rsid w:val="00770472"/>
  </w:style>
  <w:style w:type="character" w:customStyle="1" w:styleId="storydeck31">
    <w:name w:val="storydeck31"/>
    <w:rsid w:val="00770472"/>
  </w:style>
  <w:style w:type="character" w:customStyle="1" w:styleId="clsbiolink">
    <w:name w:val="clsbiolink"/>
    <w:rsid w:val="00770472"/>
  </w:style>
  <w:style w:type="character" w:customStyle="1" w:styleId="clssmaller">
    <w:name w:val="clssmaller"/>
    <w:rsid w:val="00770472"/>
  </w:style>
  <w:style w:type="character" w:customStyle="1" w:styleId="sm1">
    <w:name w:val="sm1"/>
    <w:rsid w:val="00770472"/>
  </w:style>
  <w:style w:type="character" w:customStyle="1" w:styleId="noindentChar">
    <w:name w:val="noindent Char"/>
    <w:rsid w:val="00770472"/>
  </w:style>
  <w:style w:type="character" w:customStyle="1" w:styleId="SmallChar1">
    <w:name w:val="Small Char1"/>
    <w:rsid w:val="00770472"/>
  </w:style>
  <w:style w:type="character" w:customStyle="1" w:styleId="fullcite0">
    <w:name w:val="fullcite"/>
    <w:rsid w:val="00770472"/>
  </w:style>
  <w:style w:type="character" w:customStyle="1" w:styleId="Style9ptThickunderline">
    <w:name w:val="Style 9 pt Thick underline"/>
    <w:rsid w:val="00770472"/>
  </w:style>
  <w:style w:type="character" w:customStyle="1" w:styleId="CardNotUnderlinedChar">
    <w:name w:val="Card Not Underlined Char"/>
    <w:rsid w:val="00770472"/>
  </w:style>
  <w:style w:type="character" w:customStyle="1" w:styleId="IndexHeadersCharChar">
    <w:name w:val="Index Headers Char Char"/>
    <w:rsid w:val="00770472"/>
  </w:style>
  <w:style w:type="character" w:customStyle="1" w:styleId="justify">
    <w:name w:val="justify"/>
    <w:rsid w:val="00770472"/>
  </w:style>
  <w:style w:type="character" w:customStyle="1" w:styleId="tagChar31">
    <w:name w:val="tag Char3"/>
    <w:rsid w:val="00770472"/>
  </w:style>
  <w:style w:type="character" w:customStyle="1" w:styleId="awtw">
    <w:name w:val="awtw"/>
    <w:rsid w:val="00770472"/>
  </w:style>
  <w:style w:type="character" w:customStyle="1" w:styleId="ld3">
    <w:name w:val="ld3"/>
    <w:rsid w:val="00770472"/>
  </w:style>
  <w:style w:type="character" w:customStyle="1" w:styleId="5Notunderlined">
    <w:name w:val="5 Not underlined"/>
    <w:rsid w:val="00770472"/>
  </w:style>
  <w:style w:type="character" w:customStyle="1" w:styleId="CharacterStyle20">
    <w:name w:val="Character Style 20"/>
    <w:rsid w:val="00770472"/>
  </w:style>
  <w:style w:type="character" w:customStyle="1" w:styleId="centerheadlines">
    <w:name w:val="centerheadlines"/>
    <w:rsid w:val="00770472"/>
  </w:style>
  <w:style w:type="character" w:customStyle="1" w:styleId="datetime">
    <w:name w:val="datetime"/>
    <w:rsid w:val="00770472"/>
  </w:style>
  <w:style w:type="character" w:customStyle="1" w:styleId="info">
    <w:name w:val="info"/>
    <w:rsid w:val="00770472"/>
  </w:style>
  <w:style w:type="character" w:customStyle="1" w:styleId="datestory">
    <w:name w:val="datestory"/>
    <w:rsid w:val="00770472"/>
  </w:style>
  <w:style w:type="character" w:customStyle="1" w:styleId="citeschar10">
    <w:name w:val="citeschar1"/>
    <w:basedOn w:val="DefaultParagraphFont"/>
    <w:rsid w:val="00770472"/>
  </w:style>
  <w:style w:type="character" w:customStyle="1" w:styleId="cardunderlinedchar1">
    <w:name w:val="cardunderlinedchar"/>
    <w:basedOn w:val="DefaultParagraphFont"/>
    <w:rsid w:val="00770472"/>
  </w:style>
  <w:style w:type="character" w:customStyle="1" w:styleId="Style1CharCharChar">
    <w:name w:val="Style1 Char Char Char"/>
    <w:locked/>
    <w:rsid w:val="00770472"/>
  </w:style>
  <w:style w:type="character" w:customStyle="1" w:styleId="provider">
    <w:name w:val="provider"/>
    <w:basedOn w:val="DefaultParagraphFont"/>
    <w:rsid w:val="00770472"/>
  </w:style>
  <w:style w:type="character" w:customStyle="1" w:styleId="vitstorybyline">
    <w:name w:val="vitstorybyline"/>
    <w:rsid w:val="00770472"/>
  </w:style>
  <w:style w:type="character" w:customStyle="1" w:styleId="yahoobuzzbadge-form">
    <w:name w:val="yahoobuzzbadge-form"/>
    <w:rsid w:val="00770472"/>
  </w:style>
  <w:style w:type="character" w:customStyle="1" w:styleId="post-timestamp">
    <w:name w:val="post-timestamp"/>
    <w:rsid w:val="00770472"/>
  </w:style>
  <w:style w:type="character" w:customStyle="1" w:styleId="mw-headline">
    <w:name w:val="mw-headline"/>
    <w:rsid w:val="00770472"/>
  </w:style>
  <w:style w:type="character" w:customStyle="1" w:styleId="month">
    <w:name w:val="month"/>
    <w:rsid w:val="00770472"/>
  </w:style>
  <w:style w:type="character" w:customStyle="1" w:styleId="texttitlebigred">
    <w:name w:val="texttitlebigred"/>
    <w:rsid w:val="00770472"/>
  </w:style>
  <w:style w:type="character" w:customStyle="1" w:styleId="subtitles">
    <w:name w:val="subtitles"/>
    <w:rsid w:val="00770472"/>
  </w:style>
  <w:style w:type="character" w:customStyle="1" w:styleId="CiteCardChar1">
    <w:name w:val="Cite_Card Char1"/>
    <w:rsid w:val="00770472"/>
  </w:style>
  <w:style w:type="character" w:customStyle="1" w:styleId="paramv">
    <w:name w:val="paramv"/>
    <w:rsid w:val="00770472"/>
  </w:style>
  <w:style w:type="character" w:customStyle="1" w:styleId="symbol">
    <w:name w:val="symbol"/>
    <w:rsid w:val="00770472"/>
  </w:style>
  <w:style w:type="character" w:customStyle="1" w:styleId="data">
    <w:name w:val="data"/>
    <w:rsid w:val="00770472"/>
  </w:style>
  <w:style w:type="character" w:customStyle="1" w:styleId="pub-date">
    <w:name w:val="pub-date"/>
    <w:rsid w:val="00770472"/>
  </w:style>
  <w:style w:type="character" w:customStyle="1" w:styleId="AuthorDateF4">
    <w:name w:val="Author Date (F4)"/>
    <w:rsid w:val="00770472"/>
  </w:style>
  <w:style w:type="character" w:customStyle="1" w:styleId="BoldUnderlineF6">
    <w:name w:val="Bold Underline (F6)"/>
    <w:rsid w:val="00770472"/>
  </w:style>
  <w:style w:type="character" w:customStyle="1" w:styleId="grouptext">
    <w:name w:val="group_text"/>
    <w:rsid w:val="00770472"/>
  </w:style>
  <w:style w:type="character" w:customStyle="1" w:styleId="authors">
    <w:name w:val="authors"/>
    <w:rsid w:val="00770472"/>
  </w:style>
  <w:style w:type="character" w:customStyle="1" w:styleId="verdana12grey1">
    <w:name w:val="verdana12grey1"/>
    <w:rsid w:val="00770472"/>
  </w:style>
  <w:style w:type="character" w:customStyle="1" w:styleId="verdana9grey1a">
    <w:name w:val="verdana9grey1a"/>
    <w:rsid w:val="00770472"/>
  </w:style>
  <w:style w:type="character" w:customStyle="1" w:styleId="nn-twttr-share-btn">
    <w:name w:val="nn-twttr-share-btn"/>
    <w:rsid w:val="00770472"/>
  </w:style>
  <w:style w:type="character" w:customStyle="1" w:styleId="count">
    <w:name w:val="count"/>
    <w:rsid w:val="00770472"/>
  </w:style>
  <w:style w:type="character" w:customStyle="1" w:styleId="comment-count">
    <w:name w:val="comment-count"/>
    <w:rsid w:val="00770472"/>
  </w:style>
  <w:style w:type="character" w:customStyle="1" w:styleId="comment-count-text">
    <w:name w:val="comment-count-text"/>
    <w:rsid w:val="00770472"/>
  </w:style>
  <w:style w:type="character" w:customStyle="1" w:styleId="lightheader">
    <w:name w:val="lightheader"/>
    <w:rsid w:val="00770472"/>
  </w:style>
  <w:style w:type="character" w:customStyle="1" w:styleId="CiteCardCharCharCharCharChar">
    <w:name w:val="Cite_Card Char Char Char Char Char"/>
    <w:rsid w:val="00770472"/>
  </w:style>
  <w:style w:type="character" w:customStyle="1" w:styleId="CiteCardCharCharCharCharCharChar">
    <w:name w:val="Cite_Card Char Char Char Char Char Char"/>
    <w:rsid w:val="00770472"/>
  </w:style>
  <w:style w:type="character" w:customStyle="1" w:styleId="yahoobuzzbadge">
    <w:name w:val="yahoobuzzbadge"/>
    <w:rsid w:val="00770472"/>
  </w:style>
  <w:style w:type="character" w:customStyle="1" w:styleId="StrongEmphasis">
    <w:name w:val="Strong Emphasis"/>
    <w:rsid w:val="00770472"/>
  </w:style>
  <w:style w:type="character" w:customStyle="1" w:styleId="article-articlebody">
    <w:name w:val="article-articlebody"/>
    <w:basedOn w:val="DefaultParagraphFont"/>
    <w:rsid w:val="00770472"/>
  </w:style>
  <w:style w:type="character" w:customStyle="1" w:styleId="pageheader0">
    <w:name w:val="pageheader"/>
    <w:basedOn w:val="DefaultParagraphFont"/>
    <w:rsid w:val="00770472"/>
  </w:style>
  <w:style w:type="character" w:customStyle="1" w:styleId="AuthorCharChar">
    <w:name w:val="Author Char Char"/>
    <w:rsid w:val="00770472"/>
  </w:style>
  <w:style w:type="character" w:customStyle="1" w:styleId="smallchar0">
    <w:name w:val="smallchar"/>
    <w:basedOn w:val="DefaultParagraphFont"/>
    <w:rsid w:val="00770472"/>
  </w:style>
  <w:style w:type="character" w:customStyle="1" w:styleId="Shortcite">
    <w:name w:val="Shortcite"/>
    <w:rsid w:val="00770472"/>
  </w:style>
  <w:style w:type="character" w:customStyle="1" w:styleId="address">
    <w:name w:val="address"/>
    <w:rsid w:val="00770472"/>
  </w:style>
  <w:style w:type="character" w:customStyle="1" w:styleId="Shrinker">
    <w:name w:val="Shrinker"/>
    <w:rsid w:val="00770472"/>
  </w:style>
  <w:style w:type="character" w:customStyle="1" w:styleId="heading3char1">
    <w:name w:val="heading3char1"/>
    <w:basedOn w:val="DefaultParagraphFont"/>
    <w:rsid w:val="00770472"/>
  </w:style>
  <w:style w:type="character" w:customStyle="1" w:styleId="underlinea0">
    <w:name w:val="underlinea"/>
    <w:basedOn w:val="DefaultParagraphFont"/>
    <w:rsid w:val="00770472"/>
  </w:style>
  <w:style w:type="character" w:customStyle="1" w:styleId="FontStyle232">
    <w:name w:val="Font Style232"/>
    <w:uiPriority w:val="99"/>
    <w:rsid w:val="00770472"/>
  </w:style>
  <w:style w:type="character" w:customStyle="1" w:styleId="MicroTextCharChar">
    <w:name w:val="MicroText Char Char"/>
    <w:rsid w:val="00770472"/>
  </w:style>
  <w:style w:type="character" w:customStyle="1" w:styleId="style61">
    <w:name w:val="style6"/>
    <w:rsid w:val="00770472"/>
  </w:style>
  <w:style w:type="character" w:customStyle="1" w:styleId="Title2">
    <w:name w:val="Title2"/>
    <w:basedOn w:val="DefaultParagraphFont"/>
    <w:rsid w:val="00770472"/>
  </w:style>
  <w:style w:type="character" w:customStyle="1" w:styleId="BoldandUnderlineChar1Char2CharChar">
    <w:name w:val="Bold and Underline Char1 Char2 Char Char"/>
    <w:basedOn w:val="DefaultParagraphFont"/>
    <w:rsid w:val="00770472"/>
  </w:style>
  <w:style w:type="character" w:customStyle="1" w:styleId="UnderlineChar1Char1">
    <w:name w:val="Underline Char1 Char1"/>
    <w:basedOn w:val="DefaultParagraphFont"/>
    <w:rsid w:val="00770472"/>
  </w:style>
  <w:style w:type="character" w:customStyle="1" w:styleId="featurecontentgray1">
    <w:name w:val="featurecontentgray1"/>
    <w:basedOn w:val="DefaultParagraphFont"/>
    <w:rsid w:val="00770472"/>
  </w:style>
  <w:style w:type="character" w:customStyle="1" w:styleId="CardCharCharChar0">
    <w:name w:val="Card Char Char Char"/>
    <w:basedOn w:val="DefaultParagraphFont"/>
    <w:rsid w:val="00770472"/>
  </w:style>
  <w:style w:type="character" w:customStyle="1" w:styleId="big1">
    <w:name w:val="big1"/>
    <w:basedOn w:val="DefaultParagraphFont"/>
    <w:rsid w:val="00770472"/>
  </w:style>
  <w:style w:type="character" w:customStyle="1" w:styleId="articletitle1">
    <w:name w:val="articletitle1"/>
    <w:basedOn w:val="DefaultParagraphFont"/>
    <w:rsid w:val="00770472"/>
  </w:style>
  <w:style w:type="character" w:customStyle="1" w:styleId="prodgeneral">
    <w:name w:val="prodgeneral"/>
    <w:basedOn w:val="DefaultParagraphFont"/>
    <w:rsid w:val="00770472"/>
  </w:style>
  <w:style w:type="character" w:customStyle="1" w:styleId="StyleUnderlineChar0">
    <w:name w:val="Style Underline + Char"/>
    <w:basedOn w:val="DefaultParagraphFont"/>
    <w:rsid w:val="00770472"/>
  </w:style>
  <w:style w:type="character" w:customStyle="1" w:styleId="highlightChar">
    <w:name w:val="highlight Char"/>
    <w:basedOn w:val="DefaultParagraphFont"/>
    <w:rsid w:val="00770472"/>
  </w:style>
  <w:style w:type="character" w:customStyle="1" w:styleId="citeChar2">
    <w:name w:val="cite Char"/>
    <w:basedOn w:val="DefaultParagraphFont"/>
    <w:rsid w:val="00770472"/>
  </w:style>
  <w:style w:type="character" w:customStyle="1" w:styleId="OffensiveLanguageChar">
    <w:name w:val="Offensive Language Char"/>
    <w:rsid w:val="00770472"/>
  </w:style>
  <w:style w:type="character" w:customStyle="1" w:styleId="yellowfadeinnerspan">
    <w:name w:val="yellowfadeinnerspan"/>
    <w:rsid w:val="00770472"/>
  </w:style>
  <w:style w:type="character" w:customStyle="1" w:styleId="ipa">
    <w:name w:val="ipa"/>
    <w:basedOn w:val="DefaultParagraphFont"/>
    <w:rsid w:val="00770472"/>
  </w:style>
  <w:style w:type="character" w:customStyle="1" w:styleId="StyleciteChar">
    <w:name w:val="Style cite + Char"/>
    <w:basedOn w:val="DefaultParagraphFont"/>
    <w:rsid w:val="00770472"/>
  </w:style>
  <w:style w:type="character" w:customStyle="1" w:styleId="DebateUnderlinedChar">
    <w:name w:val="Debate Underlined Char"/>
    <w:locked/>
    <w:rsid w:val="00770472"/>
  </w:style>
  <w:style w:type="paragraph" w:customStyle="1" w:styleId="DebateUnderlined">
    <w:name w:val="Debate Underlined"/>
    <w:basedOn w:val="Normal"/>
    <w:next w:val="about"/>
    <w:qFormat/>
    <w:rsid w:val="00770472"/>
  </w:style>
  <w:style w:type="paragraph" w:customStyle="1" w:styleId="BodyText5">
    <w:name w:val="Body Text5"/>
    <w:basedOn w:val="Normal"/>
    <w:next w:val="wallacepara"/>
    <w:qFormat/>
    <w:rsid w:val="00770472"/>
  </w:style>
  <w:style w:type="paragraph" w:customStyle="1" w:styleId="user">
    <w:name w:val="user"/>
    <w:basedOn w:val="Normal"/>
    <w:next w:val="morelink"/>
    <w:qFormat/>
    <w:rsid w:val="00770472"/>
  </w:style>
  <w:style w:type="paragraph" w:customStyle="1" w:styleId="about">
    <w:name w:val="about"/>
    <w:basedOn w:val="Normal"/>
    <w:next w:val="audiolink"/>
    <w:qFormat/>
    <w:rsid w:val="00770472"/>
  </w:style>
  <w:style w:type="paragraph" w:customStyle="1" w:styleId="t6">
    <w:name w:val="t6"/>
    <w:basedOn w:val="Normal"/>
    <w:next w:val="nav1"/>
    <w:qFormat/>
    <w:rsid w:val="00770472"/>
  </w:style>
  <w:style w:type="paragraph" w:customStyle="1" w:styleId="thumbnail">
    <w:name w:val="thumbnail"/>
    <w:basedOn w:val="Normal"/>
    <w:next w:val="nav2"/>
    <w:qFormat/>
    <w:rsid w:val="00770472"/>
  </w:style>
  <w:style w:type="paragraph" w:customStyle="1" w:styleId="stand-first-alone">
    <w:name w:val="stand-first-alone"/>
    <w:basedOn w:val="Normal"/>
    <w:next w:val="Pa0"/>
    <w:qFormat/>
    <w:rsid w:val="00770472"/>
  </w:style>
  <w:style w:type="paragraph" w:customStyle="1" w:styleId="wallacepara">
    <w:name w:val="wallacepara"/>
    <w:basedOn w:val="Normal"/>
    <w:next w:val="CM45"/>
    <w:qFormat/>
    <w:rsid w:val="00770472"/>
  </w:style>
  <w:style w:type="paragraph" w:customStyle="1" w:styleId="morelink">
    <w:name w:val="morelink"/>
    <w:basedOn w:val="Normal"/>
    <w:next w:val="CM46"/>
    <w:qFormat/>
    <w:rsid w:val="00770472"/>
  </w:style>
  <w:style w:type="paragraph" w:customStyle="1" w:styleId="audiolink">
    <w:name w:val="audiolink"/>
    <w:basedOn w:val="Normal"/>
    <w:next w:val="F4-NormalText"/>
    <w:qFormat/>
    <w:rsid w:val="00770472"/>
  </w:style>
  <w:style w:type="paragraph" w:customStyle="1" w:styleId="titlestyle1">
    <w:name w:val="titlestyle1"/>
    <w:basedOn w:val="Normal"/>
    <w:next w:val="FullText0"/>
    <w:qFormat/>
    <w:rsid w:val="00770472"/>
  </w:style>
  <w:style w:type="paragraph" w:customStyle="1" w:styleId="nav1">
    <w:name w:val="nav1"/>
    <w:basedOn w:val="Normal"/>
    <w:next w:val="TagLine0"/>
    <w:qFormat/>
    <w:rsid w:val="00770472"/>
  </w:style>
  <w:style w:type="paragraph" w:customStyle="1" w:styleId="nav2">
    <w:name w:val="nav2"/>
    <w:basedOn w:val="Normal"/>
    <w:qFormat/>
    <w:rsid w:val="00770472"/>
  </w:style>
  <w:style w:type="paragraph" w:customStyle="1" w:styleId="CM45">
    <w:name w:val="CM45"/>
    <w:basedOn w:val="Normal"/>
    <w:uiPriority w:val="99"/>
    <w:qFormat/>
    <w:rsid w:val="00770472"/>
  </w:style>
  <w:style w:type="paragraph" w:customStyle="1" w:styleId="CM46">
    <w:name w:val="CM46"/>
    <w:basedOn w:val="Normal"/>
    <w:uiPriority w:val="99"/>
    <w:qFormat/>
    <w:rsid w:val="00770472"/>
  </w:style>
  <w:style w:type="character" w:customStyle="1" w:styleId="Heading18">
    <w:name w:val="Heading #18_"/>
    <w:basedOn w:val="DefaultParagraphFont"/>
    <w:locked/>
    <w:rsid w:val="00770472"/>
  </w:style>
  <w:style w:type="paragraph" w:customStyle="1" w:styleId="Heading180">
    <w:name w:val="Heading #18"/>
    <w:basedOn w:val="Normal"/>
    <w:qFormat/>
    <w:rsid w:val="00770472"/>
  </w:style>
  <w:style w:type="character" w:customStyle="1" w:styleId="Picturecaption2">
    <w:name w:val="Picture caption (2)_"/>
    <w:basedOn w:val="DefaultParagraphFont"/>
    <w:locked/>
    <w:rsid w:val="00770472"/>
  </w:style>
  <w:style w:type="paragraph" w:customStyle="1" w:styleId="Picturecaption20">
    <w:name w:val="Picture caption (2)"/>
    <w:basedOn w:val="Normal"/>
    <w:qFormat/>
    <w:rsid w:val="00770472"/>
  </w:style>
  <w:style w:type="character" w:customStyle="1" w:styleId="Picturecaption">
    <w:name w:val="Picture caption_"/>
    <w:basedOn w:val="DefaultParagraphFont"/>
    <w:locked/>
    <w:rsid w:val="00770472"/>
  </w:style>
  <w:style w:type="paragraph" w:customStyle="1" w:styleId="Picturecaption0">
    <w:name w:val="Picture caption"/>
    <w:basedOn w:val="Normal"/>
    <w:qFormat/>
    <w:rsid w:val="00770472"/>
  </w:style>
  <w:style w:type="character" w:customStyle="1" w:styleId="Bodytext31">
    <w:name w:val="Body text (31)_"/>
    <w:basedOn w:val="DefaultParagraphFont"/>
    <w:locked/>
    <w:rsid w:val="00770472"/>
  </w:style>
  <w:style w:type="paragraph" w:customStyle="1" w:styleId="Bodytext310">
    <w:name w:val="Body text (31)"/>
    <w:basedOn w:val="Normal"/>
    <w:qFormat/>
    <w:rsid w:val="00770472"/>
  </w:style>
  <w:style w:type="character" w:customStyle="1" w:styleId="Heading22">
    <w:name w:val="Heading #22_"/>
    <w:basedOn w:val="DefaultParagraphFont"/>
    <w:locked/>
    <w:rsid w:val="00770472"/>
  </w:style>
  <w:style w:type="paragraph" w:customStyle="1" w:styleId="Heading220">
    <w:name w:val="Heading #22"/>
    <w:basedOn w:val="Normal"/>
    <w:qFormat/>
    <w:rsid w:val="00770472"/>
  </w:style>
  <w:style w:type="character" w:customStyle="1" w:styleId="Bodytext131">
    <w:name w:val="Body text (131)_"/>
    <w:basedOn w:val="DefaultParagraphFont"/>
    <w:locked/>
    <w:rsid w:val="00770472"/>
  </w:style>
  <w:style w:type="paragraph" w:customStyle="1" w:styleId="Bodytext1310">
    <w:name w:val="Body text (131)"/>
    <w:basedOn w:val="Normal"/>
    <w:qFormat/>
    <w:rsid w:val="00770472"/>
  </w:style>
  <w:style w:type="character" w:customStyle="1" w:styleId="Bodytext140">
    <w:name w:val="Body text (140)_"/>
    <w:basedOn w:val="DefaultParagraphFont"/>
    <w:locked/>
    <w:rsid w:val="00770472"/>
  </w:style>
  <w:style w:type="paragraph" w:customStyle="1" w:styleId="Bodytext1400">
    <w:name w:val="Body text (140)"/>
    <w:basedOn w:val="Normal"/>
    <w:qFormat/>
    <w:rsid w:val="00770472"/>
  </w:style>
  <w:style w:type="character" w:customStyle="1" w:styleId="Bodytext141">
    <w:name w:val="Body text (141)_"/>
    <w:basedOn w:val="DefaultParagraphFont"/>
    <w:locked/>
    <w:rsid w:val="00770472"/>
  </w:style>
  <w:style w:type="paragraph" w:customStyle="1" w:styleId="Bodytext1410">
    <w:name w:val="Body text (141)"/>
    <w:basedOn w:val="Normal"/>
    <w:qFormat/>
    <w:rsid w:val="00770472"/>
  </w:style>
  <w:style w:type="character" w:customStyle="1" w:styleId="Tableofcontents20">
    <w:name w:val="Table of contents (20)_"/>
    <w:basedOn w:val="DefaultParagraphFont"/>
    <w:locked/>
    <w:rsid w:val="00770472"/>
  </w:style>
  <w:style w:type="paragraph" w:customStyle="1" w:styleId="Tableofcontents200">
    <w:name w:val="Table of contents (20)"/>
    <w:basedOn w:val="Normal"/>
    <w:qFormat/>
    <w:rsid w:val="00770472"/>
  </w:style>
  <w:style w:type="character" w:customStyle="1" w:styleId="Tableofcontents21">
    <w:name w:val="Table of contents (21)_"/>
    <w:basedOn w:val="DefaultParagraphFont"/>
    <w:locked/>
    <w:rsid w:val="00770472"/>
  </w:style>
  <w:style w:type="paragraph" w:customStyle="1" w:styleId="Tableofcontents210">
    <w:name w:val="Table of contents (21)"/>
    <w:basedOn w:val="Normal"/>
    <w:qFormat/>
    <w:rsid w:val="00770472"/>
  </w:style>
  <w:style w:type="character" w:customStyle="1" w:styleId="Tableofcontents22">
    <w:name w:val="Table of contents (22)_"/>
    <w:basedOn w:val="DefaultParagraphFont"/>
    <w:locked/>
    <w:rsid w:val="00770472"/>
  </w:style>
  <w:style w:type="paragraph" w:customStyle="1" w:styleId="Tableofcontents220">
    <w:name w:val="Table of contents (22)"/>
    <w:basedOn w:val="Normal"/>
    <w:qFormat/>
    <w:rsid w:val="00770472"/>
  </w:style>
  <w:style w:type="character" w:customStyle="1" w:styleId="Bodytext142">
    <w:name w:val="Body text (142)_"/>
    <w:basedOn w:val="DefaultParagraphFont"/>
    <w:locked/>
    <w:rsid w:val="00770472"/>
  </w:style>
  <w:style w:type="paragraph" w:customStyle="1" w:styleId="Bodytext1420">
    <w:name w:val="Body text (142)"/>
    <w:basedOn w:val="Normal"/>
    <w:qFormat/>
    <w:rsid w:val="00770472"/>
  </w:style>
  <w:style w:type="character" w:customStyle="1" w:styleId="Bodytext143">
    <w:name w:val="Body text (143)_"/>
    <w:basedOn w:val="DefaultParagraphFont"/>
    <w:locked/>
    <w:rsid w:val="00770472"/>
  </w:style>
  <w:style w:type="paragraph" w:customStyle="1" w:styleId="Bodytext1430">
    <w:name w:val="Body text (143)"/>
    <w:basedOn w:val="Normal"/>
    <w:qFormat/>
    <w:rsid w:val="00770472"/>
  </w:style>
  <w:style w:type="character" w:customStyle="1" w:styleId="Bodytext144Exact">
    <w:name w:val="Body text (144) Exact"/>
    <w:basedOn w:val="DefaultParagraphFont"/>
    <w:locked/>
    <w:rsid w:val="00770472"/>
  </w:style>
  <w:style w:type="paragraph" w:customStyle="1" w:styleId="Bodytext144">
    <w:name w:val="Body text (144)"/>
    <w:basedOn w:val="Normal"/>
    <w:qFormat/>
    <w:rsid w:val="00770472"/>
  </w:style>
  <w:style w:type="character" w:customStyle="1" w:styleId="Bodytext145Exact">
    <w:name w:val="Body text (145) Exact"/>
    <w:basedOn w:val="DefaultParagraphFont"/>
    <w:locked/>
    <w:rsid w:val="00770472"/>
  </w:style>
  <w:style w:type="paragraph" w:customStyle="1" w:styleId="Bodytext145">
    <w:name w:val="Body text (145)"/>
    <w:basedOn w:val="Normal"/>
    <w:qFormat/>
    <w:rsid w:val="00770472"/>
  </w:style>
  <w:style w:type="character" w:customStyle="1" w:styleId="Bodytext146">
    <w:name w:val="Body text (146)_"/>
    <w:basedOn w:val="DefaultParagraphFont"/>
    <w:locked/>
    <w:rsid w:val="00770472"/>
  </w:style>
  <w:style w:type="paragraph" w:customStyle="1" w:styleId="Bodytext1460">
    <w:name w:val="Body text (146)"/>
    <w:basedOn w:val="Normal"/>
    <w:qFormat/>
    <w:rsid w:val="00770472"/>
  </w:style>
  <w:style w:type="character" w:customStyle="1" w:styleId="Heading230">
    <w:name w:val="Heading #23_"/>
    <w:basedOn w:val="DefaultParagraphFont"/>
    <w:locked/>
    <w:rsid w:val="00770472"/>
  </w:style>
  <w:style w:type="paragraph" w:customStyle="1" w:styleId="Heading231">
    <w:name w:val="Heading #23"/>
    <w:basedOn w:val="Normal"/>
    <w:qFormat/>
    <w:rsid w:val="00770472"/>
  </w:style>
  <w:style w:type="character" w:customStyle="1" w:styleId="Picturecaption36">
    <w:name w:val="Picture caption (36)_"/>
    <w:basedOn w:val="DefaultParagraphFont"/>
    <w:locked/>
    <w:rsid w:val="00770472"/>
  </w:style>
  <w:style w:type="paragraph" w:customStyle="1" w:styleId="Picturecaption360">
    <w:name w:val="Picture caption (36)"/>
    <w:basedOn w:val="Normal"/>
    <w:qFormat/>
    <w:rsid w:val="00770472"/>
  </w:style>
  <w:style w:type="character" w:customStyle="1" w:styleId="Picturecaption42">
    <w:name w:val="Picture caption (42)_"/>
    <w:basedOn w:val="DefaultParagraphFont"/>
    <w:locked/>
    <w:rsid w:val="00770472"/>
  </w:style>
  <w:style w:type="paragraph" w:customStyle="1" w:styleId="Picturecaption420">
    <w:name w:val="Picture caption (42)"/>
    <w:basedOn w:val="Normal"/>
    <w:qFormat/>
    <w:rsid w:val="00770472"/>
  </w:style>
  <w:style w:type="character" w:customStyle="1" w:styleId="Bodytext154">
    <w:name w:val="Body text (154)_"/>
    <w:basedOn w:val="DefaultParagraphFont"/>
    <w:locked/>
    <w:rsid w:val="00770472"/>
  </w:style>
  <w:style w:type="paragraph" w:customStyle="1" w:styleId="Bodytext1540">
    <w:name w:val="Body text (154)"/>
    <w:basedOn w:val="Normal"/>
    <w:qFormat/>
    <w:rsid w:val="00770472"/>
  </w:style>
  <w:style w:type="character" w:customStyle="1" w:styleId="Bodytext155">
    <w:name w:val="Body text (155)_"/>
    <w:basedOn w:val="DefaultParagraphFont"/>
    <w:locked/>
    <w:rsid w:val="00770472"/>
  </w:style>
  <w:style w:type="paragraph" w:customStyle="1" w:styleId="Bodytext1550">
    <w:name w:val="Body text (155)"/>
    <w:basedOn w:val="Normal"/>
    <w:qFormat/>
    <w:rsid w:val="00770472"/>
  </w:style>
  <w:style w:type="character" w:customStyle="1" w:styleId="Bodytext156">
    <w:name w:val="Body text (156)_"/>
    <w:basedOn w:val="DefaultParagraphFont"/>
    <w:locked/>
    <w:rsid w:val="00770472"/>
  </w:style>
  <w:style w:type="paragraph" w:customStyle="1" w:styleId="Bodytext1560">
    <w:name w:val="Body text (156)"/>
    <w:basedOn w:val="Normal"/>
    <w:qFormat/>
    <w:rsid w:val="00770472"/>
  </w:style>
  <w:style w:type="character" w:customStyle="1" w:styleId="Bodytext60">
    <w:name w:val="Body text (60)_"/>
    <w:basedOn w:val="DefaultParagraphFont"/>
    <w:locked/>
    <w:rsid w:val="00770472"/>
  </w:style>
  <w:style w:type="paragraph" w:customStyle="1" w:styleId="Bodytext600">
    <w:name w:val="Body text (60)"/>
    <w:basedOn w:val="Normal"/>
    <w:qFormat/>
    <w:rsid w:val="00770472"/>
  </w:style>
  <w:style w:type="character" w:customStyle="1" w:styleId="Bodytext158">
    <w:name w:val="Body text (158)_"/>
    <w:basedOn w:val="DefaultParagraphFont"/>
    <w:locked/>
    <w:rsid w:val="00770472"/>
  </w:style>
  <w:style w:type="paragraph" w:customStyle="1" w:styleId="Bodytext1580">
    <w:name w:val="Body text (158)"/>
    <w:basedOn w:val="Normal"/>
    <w:qFormat/>
    <w:rsid w:val="00770472"/>
  </w:style>
  <w:style w:type="character" w:customStyle="1" w:styleId="Bodytext159">
    <w:name w:val="Body text (159)_"/>
    <w:basedOn w:val="DefaultParagraphFont"/>
    <w:locked/>
    <w:rsid w:val="00770472"/>
  </w:style>
  <w:style w:type="paragraph" w:customStyle="1" w:styleId="Bodytext1590">
    <w:name w:val="Body text (159)"/>
    <w:basedOn w:val="Normal"/>
    <w:qFormat/>
    <w:rsid w:val="00770472"/>
  </w:style>
  <w:style w:type="character" w:customStyle="1" w:styleId="Bodytext160">
    <w:name w:val="Body text (160)_"/>
    <w:basedOn w:val="DefaultParagraphFont"/>
    <w:locked/>
    <w:rsid w:val="00770472"/>
  </w:style>
  <w:style w:type="paragraph" w:customStyle="1" w:styleId="Bodytext1600">
    <w:name w:val="Body text (160)"/>
    <w:basedOn w:val="Normal"/>
    <w:qFormat/>
    <w:rsid w:val="00770472"/>
  </w:style>
  <w:style w:type="character" w:customStyle="1" w:styleId="Picturecaption4">
    <w:name w:val="Picture caption (4)_"/>
    <w:basedOn w:val="DefaultParagraphFont"/>
    <w:locked/>
    <w:rsid w:val="00770472"/>
  </w:style>
  <w:style w:type="paragraph" w:customStyle="1" w:styleId="Picturecaption40">
    <w:name w:val="Picture caption (4)"/>
    <w:basedOn w:val="Normal"/>
    <w:qFormat/>
    <w:rsid w:val="00770472"/>
  </w:style>
  <w:style w:type="character" w:customStyle="1" w:styleId="Heading10">
    <w:name w:val="Heading #10_"/>
    <w:basedOn w:val="DefaultParagraphFont"/>
    <w:locked/>
    <w:rsid w:val="00770472"/>
  </w:style>
  <w:style w:type="paragraph" w:customStyle="1" w:styleId="Heading100">
    <w:name w:val="Heading #10"/>
    <w:basedOn w:val="Normal"/>
    <w:qFormat/>
    <w:rsid w:val="00770472"/>
  </w:style>
  <w:style w:type="character" w:customStyle="1" w:styleId="Picturecaption3">
    <w:name w:val="Picture caption (3)_"/>
    <w:basedOn w:val="DefaultParagraphFont"/>
    <w:locked/>
    <w:rsid w:val="00770472"/>
  </w:style>
  <w:style w:type="paragraph" w:customStyle="1" w:styleId="Picturecaption30">
    <w:name w:val="Picture caption (3)"/>
    <w:basedOn w:val="Normal"/>
    <w:qFormat/>
    <w:rsid w:val="00770472"/>
  </w:style>
  <w:style w:type="character" w:customStyle="1" w:styleId="Heading13">
    <w:name w:val="Heading #13_"/>
    <w:basedOn w:val="DefaultParagraphFont"/>
    <w:locked/>
    <w:rsid w:val="00770472"/>
  </w:style>
  <w:style w:type="paragraph" w:customStyle="1" w:styleId="Heading130">
    <w:name w:val="Heading #13"/>
    <w:basedOn w:val="Normal"/>
    <w:qFormat/>
    <w:rsid w:val="00770472"/>
  </w:style>
  <w:style w:type="character" w:customStyle="1" w:styleId="Heading92">
    <w:name w:val="Heading #9 (2)_"/>
    <w:basedOn w:val="DefaultParagraphFont"/>
    <w:locked/>
    <w:rsid w:val="00770472"/>
  </w:style>
  <w:style w:type="paragraph" w:customStyle="1" w:styleId="Heading920">
    <w:name w:val="Heading #9 (2)"/>
    <w:basedOn w:val="Normal"/>
    <w:qFormat/>
    <w:rsid w:val="00770472"/>
  </w:style>
  <w:style w:type="character" w:customStyle="1" w:styleId="Heading15">
    <w:name w:val="Heading #15_"/>
    <w:basedOn w:val="DefaultParagraphFont"/>
    <w:locked/>
    <w:rsid w:val="00770472"/>
  </w:style>
  <w:style w:type="paragraph" w:customStyle="1" w:styleId="Heading150">
    <w:name w:val="Heading #15"/>
    <w:basedOn w:val="Normal"/>
    <w:qFormat/>
    <w:rsid w:val="00770472"/>
  </w:style>
  <w:style w:type="character" w:customStyle="1" w:styleId="Bodytext38">
    <w:name w:val="Body text (38)_"/>
    <w:basedOn w:val="DefaultParagraphFont"/>
    <w:locked/>
    <w:rsid w:val="00770472"/>
  </w:style>
  <w:style w:type="paragraph" w:customStyle="1" w:styleId="Bodytext380">
    <w:name w:val="Body text (38)"/>
    <w:basedOn w:val="Normal"/>
    <w:qFormat/>
    <w:rsid w:val="00770472"/>
  </w:style>
  <w:style w:type="character" w:customStyle="1" w:styleId="Heading17">
    <w:name w:val="Heading #17_"/>
    <w:basedOn w:val="DefaultParagraphFont"/>
    <w:locked/>
    <w:rsid w:val="00770472"/>
  </w:style>
  <w:style w:type="paragraph" w:customStyle="1" w:styleId="Heading170">
    <w:name w:val="Heading #17"/>
    <w:basedOn w:val="Normal"/>
    <w:qFormat/>
    <w:rsid w:val="00770472"/>
  </w:style>
  <w:style w:type="character" w:customStyle="1" w:styleId="Bodytext97Exact">
    <w:name w:val="Body text (97) Exact"/>
    <w:basedOn w:val="DefaultParagraphFont"/>
    <w:locked/>
    <w:rsid w:val="00770472"/>
  </w:style>
  <w:style w:type="paragraph" w:customStyle="1" w:styleId="Bodytext97">
    <w:name w:val="Body text (97)"/>
    <w:basedOn w:val="Normal"/>
    <w:qFormat/>
    <w:rsid w:val="00770472"/>
  </w:style>
  <w:style w:type="character" w:customStyle="1" w:styleId="Bodytext42">
    <w:name w:val="Body text (42)_"/>
    <w:basedOn w:val="DefaultParagraphFont"/>
    <w:locked/>
    <w:rsid w:val="00770472"/>
  </w:style>
  <w:style w:type="paragraph" w:customStyle="1" w:styleId="Bodytext420">
    <w:name w:val="Body text (42)"/>
    <w:basedOn w:val="Normal"/>
    <w:qFormat/>
    <w:rsid w:val="00770472"/>
  </w:style>
  <w:style w:type="character" w:customStyle="1" w:styleId="Picturecaption9">
    <w:name w:val="Picture caption (9)_"/>
    <w:basedOn w:val="DefaultParagraphFont"/>
    <w:locked/>
    <w:rsid w:val="00770472"/>
  </w:style>
  <w:style w:type="paragraph" w:customStyle="1" w:styleId="Picturecaption90">
    <w:name w:val="Picture caption (9)"/>
    <w:basedOn w:val="Normal"/>
    <w:qFormat/>
    <w:rsid w:val="00770472"/>
  </w:style>
  <w:style w:type="character" w:customStyle="1" w:styleId="Bodytext96Exact">
    <w:name w:val="Body text (96) Exact"/>
    <w:basedOn w:val="DefaultParagraphFont"/>
    <w:locked/>
    <w:rsid w:val="00770472"/>
  </w:style>
  <w:style w:type="paragraph" w:customStyle="1" w:styleId="Bodytext96">
    <w:name w:val="Body text (96)"/>
    <w:basedOn w:val="Normal"/>
    <w:qFormat/>
    <w:rsid w:val="00770472"/>
  </w:style>
  <w:style w:type="character" w:customStyle="1" w:styleId="Heading142">
    <w:name w:val="Heading #14 (2)_"/>
    <w:basedOn w:val="DefaultParagraphFont"/>
    <w:locked/>
    <w:rsid w:val="00770472"/>
  </w:style>
  <w:style w:type="paragraph" w:customStyle="1" w:styleId="Heading1420">
    <w:name w:val="Heading #14 (2)"/>
    <w:basedOn w:val="Normal"/>
    <w:qFormat/>
    <w:rsid w:val="00770472"/>
  </w:style>
  <w:style w:type="character" w:customStyle="1" w:styleId="Picturecaption31">
    <w:name w:val="Picture caption (31)_"/>
    <w:basedOn w:val="DefaultParagraphFont"/>
    <w:locked/>
    <w:rsid w:val="00770472"/>
  </w:style>
  <w:style w:type="paragraph" w:customStyle="1" w:styleId="Picturecaption310">
    <w:name w:val="Picture caption (31)"/>
    <w:basedOn w:val="Normal"/>
    <w:qFormat/>
    <w:rsid w:val="00770472"/>
  </w:style>
  <w:style w:type="character" w:customStyle="1" w:styleId="Picturecaption27">
    <w:name w:val="Picture caption (27)_"/>
    <w:basedOn w:val="DefaultParagraphFont"/>
    <w:locked/>
    <w:rsid w:val="00770472"/>
  </w:style>
  <w:style w:type="paragraph" w:customStyle="1" w:styleId="Picturecaption270">
    <w:name w:val="Picture caption (27)"/>
    <w:basedOn w:val="Normal"/>
    <w:qFormat/>
    <w:rsid w:val="00770472"/>
  </w:style>
  <w:style w:type="character" w:customStyle="1" w:styleId="Bodytext43Exact">
    <w:name w:val="Body text (43) Exact"/>
    <w:basedOn w:val="DefaultParagraphFont"/>
    <w:locked/>
    <w:rsid w:val="00770472"/>
  </w:style>
  <w:style w:type="paragraph" w:customStyle="1" w:styleId="Bodytext43">
    <w:name w:val="Body text (43)"/>
    <w:basedOn w:val="Normal"/>
    <w:qFormat/>
    <w:rsid w:val="00770472"/>
  </w:style>
  <w:style w:type="character" w:customStyle="1" w:styleId="Bodytext109">
    <w:name w:val="Body text (109)_"/>
    <w:basedOn w:val="DefaultParagraphFont"/>
    <w:locked/>
    <w:rsid w:val="00770472"/>
  </w:style>
  <w:style w:type="paragraph" w:customStyle="1" w:styleId="Bodytext1090">
    <w:name w:val="Body text (109)"/>
    <w:basedOn w:val="Normal"/>
    <w:qFormat/>
    <w:rsid w:val="00770472"/>
  </w:style>
  <w:style w:type="character" w:customStyle="1" w:styleId="Bodytext110">
    <w:name w:val="Body text (110)_"/>
    <w:basedOn w:val="DefaultParagraphFont"/>
    <w:locked/>
    <w:rsid w:val="00770472"/>
  </w:style>
  <w:style w:type="paragraph" w:customStyle="1" w:styleId="Bodytext1100">
    <w:name w:val="Body text (110)"/>
    <w:basedOn w:val="Normal"/>
    <w:qFormat/>
    <w:rsid w:val="00770472"/>
  </w:style>
  <w:style w:type="character" w:customStyle="1" w:styleId="Bodytext111">
    <w:name w:val="Body text (111)_"/>
    <w:basedOn w:val="DefaultParagraphFont"/>
    <w:locked/>
    <w:rsid w:val="00770472"/>
  </w:style>
  <w:style w:type="paragraph" w:customStyle="1" w:styleId="Bodytext1110">
    <w:name w:val="Body text (111)"/>
    <w:basedOn w:val="Normal"/>
    <w:qFormat/>
    <w:rsid w:val="00770472"/>
  </w:style>
  <w:style w:type="character" w:customStyle="1" w:styleId="Tablecaption7">
    <w:name w:val="Table caption (7)_"/>
    <w:basedOn w:val="DefaultParagraphFont"/>
    <w:locked/>
    <w:rsid w:val="00770472"/>
  </w:style>
  <w:style w:type="paragraph" w:customStyle="1" w:styleId="Tablecaption70">
    <w:name w:val="Table caption (7)"/>
    <w:basedOn w:val="Normal"/>
    <w:qFormat/>
    <w:rsid w:val="00770472"/>
  </w:style>
  <w:style w:type="character" w:customStyle="1" w:styleId="Bodytext112">
    <w:name w:val="Body text (112)_"/>
    <w:basedOn w:val="DefaultParagraphFont"/>
    <w:locked/>
    <w:rsid w:val="00770472"/>
  </w:style>
  <w:style w:type="paragraph" w:customStyle="1" w:styleId="Bodytext1120">
    <w:name w:val="Body text (112)"/>
    <w:basedOn w:val="Normal"/>
    <w:qFormat/>
    <w:rsid w:val="00770472"/>
  </w:style>
  <w:style w:type="character" w:customStyle="1" w:styleId="Bodytext113">
    <w:name w:val="Body text (113)_"/>
    <w:basedOn w:val="DefaultParagraphFont"/>
    <w:locked/>
    <w:rsid w:val="00770472"/>
  </w:style>
  <w:style w:type="paragraph" w:customStyle="1" w:styleId="Bodytext1130">
    <w:name w:val="Body text (113)"/>
    <w:basedOn w:val="Normal"/>
    <w:qFormat/>
    <w:rsid w:val="00770472"/>
  </w:style>
  <w:style w:type="character" w:customStyle="1" w:styleId="Tableofcontents10">
    <w:name w:val="Table of contents (10)_"/>
    <w:basedOn w:val="DefaultParagraphFont"/>
    <w:locked/>
    <w:rsid w:val="00770472"/>
  </w:style>
  <w:style w:type="paragraph" w:customStyle="1" w:styleId="Tableofcontents100">
    <w:name w:val="Table of contents (10)"/>
    <w:basedOn w:val="Normal"/>
    <w:qFormat/>
    <w:rsid w:val="00770472"/>
  </w:style>
  <w:style w:type="character" w:customStyle="1" w:styleId="Tableofcontents12">
    <w:name w:val="Table of contents (12)_"/>
    <w:basedOn w:val="DefaultParagraphFont"/>
    <w:locked/>
    <w:rsid w:val="00770472"/>
  </w:style>
  <w:style w:type="paragraph" w:customStyle="1" w:styleId="Tableofcontents120">
    <w:name w:val="Table of contents (12)"/>
    <w:basedOn w:val="Normal"/>
    <w:qFormat/>
    <w:rsid w:val="00770472"/>
  </w:style>
  <w:style w:type="character" w:customStyle="1" w:styleId="Tableofcontents14">
    <w:name w:val="Table of contents (14)_"/>
    <w:basedOn w:val="DefaultParagraphFont"/>
    <w:locked/>
    <w:rsid w:val="00770472"/>
  </w:style>
  <w:style w:type="paragraph" w:customStyle="1" w:styleId="Tableofcontents140">
    <w:name w:val="Table of contents (14)"/>
    <w:basedOn w:val="Normal"/>
    <w:qFormat/>
    <w:rsid w:val="00770472"/>
  </w:style>
  <w:style w:type="character" w:customStyle="1" w:styleId="Heading162">
    <w:name w:val="Heading #16 (2)_"/>
    <w:basedOn w:val="DefaultParagraphFont"/>
    <w:locked/>
    <w:rsid w:val="00770472"/>
  </w:style>
  <w:style w:type="paragraph" w:customStyle="1" w:styleId="Heading1620">
    <w:name w:val="Heading #16 (2)"/>
    <w:basedOn w:val="Normal"/>
    <w:qFormat/>
    <w:rsid w:val="00770472"/>
  </w:style>
  <w:style w:type="paragraph" w:customStyle="1" w:styleId="txgreen">
    <w:name w:val="txgreen"/>
    <w:basedOn w:val="Normal"/>
    <w:uiPriority w:val="99"/>
    <w:qFormat/>
    <w:rsid w:val="00770472"/>
  </w:style>
  <w:style w:type="paragraph" w:customStyle="1" w:styleId="rtecenter">
    <w:name w:val="rtecenter"/>
    <w:basedOn w:val="Normal"/>
    <w:uiPriority w:val="99"/>
    <w:qFormat/>
    <w:rsid w:val="00770472"/>
  </w:style>
  <w:style w:type="paragraph" w:customStyle="1" w:styleId="StyleHeading4TagBigcardNotBold">
    <w:name w:val="Style Heading 4TagBig card + Not Bold"/>
    <w:basedOn w:val="Heading4"/>
    <w:qFormat/>
    <w:rsid w:val="00770472"/>
    <w:rPr>
      <w:bCs/>
    </w:rPr>
  </w:style>
  <w:style w:type="paragraph" w:customStyle="1" w:styleId="Stylecardtext8pt">
    <w:name w:val="Style card text + 8 pt"/>
    <w:basedOn w:val="Normal"/>
    <w:qFormat/>
    <w:rsid w:val="00770472"/>
  </w:style>
  <w:style w:type="paragraph" w:customStyle="1" w:styleId="Stylecardtext5pt">
    <w:name w:val="Style card text + 5 pt"/>
    <w:basedOn w:val="Normal"/>
    <w:qFormat/>
    <w:rsid w:val="00770472"/>
  </w:style>
  <w:style w:type="character" w:customStyle="1" w:styleId="StyleLatinGaramond9ptUnderline">
    <w:name w:val="Style (Latin) Garamond 9 pt Underline"/>
    <w:rsid w:val="00770472"/>
  </w:style>
  <w:style w:type="character" w:customStyle="1" w:styleId="cite0">
    <w:name w:val="cite0"/>
    <w:rsid w:val="00770472"/>
  </w:style>
  <w:style w:type="character" w:customStyle="1" w:styleId="in-top">
    <w:name w:val="in-top"/>
    <w:rsid w:val="00770472"/>
  </w:style>
  <w:style w:type="character" w:customStyle="1" w:styleId="nukeled">
    <w:name w:val="nukeled"/>
    <w:rsid w:val="00770472"/>
  </w:style>
  <w:style w:type="character" w:customStyle="1" w:styleId="contextlyrelated">
    <w:name w:val="contextly_related"/>
    <w:rsid w:val="00770472"/>
  </w:style>
  <w:style w:type="character" w:customStyle="1" w:styleId="in-right">
    <w:name w:val="in-right"/>
    <w:rsid w:val="00770472"/>
  </w:style>
  <w:style w:type="character" w:customStyle="1" w:styleId="adtext">
    <w:name w:val="ad_text"/>
    <w:rsid w:val="00770472"/>
  </w:style>
  <w:style w:type="character" w:customStyle="1" w:styleId="linkrow">
    <w:name w:val="link_row"/>
    <w:rsid w:val="00770472"/>
  </w:style>
  <w:style w:type="character" w:customStyle="1" w:styleId="revision-date">
    <w:name w:val="revision-date"/>
    <w:rsid w:val="00770472"/>
  </w:style>
  <w:style w:type="character" w:customStyle="1" w:styleId="facebook-share">
    <w:name w:val="facebook-share"/>
    <w:rsid w:val="00770472"/>
  </w:style>
  <w:style w:type="character" w:customStyle="1" w:styleId="facebook-share-label">
    <w:name w:val="facebook-share-label"/>
    <w:rsid w:val="00770472"/>
  </w:style>
  <w:style w:type="character" w:customStyle="1" w:styleId="tpk">
    <w:name w:val="tpk"/>
    <w:rsid w:val="00770472"/>
  </w:style>
  <w:style w:type="character" w:customStyle="1" w:styleId="A24">
    <w:name w:val="A24"/>
    <w:uiPriority w:val="99"/>
    <w:rsid w:val="00770472"/>
  </w:style>
  <w:style w:type="character" w:customStyle="1" w:styleId="A25">
    <w:name w:val="A25"/>
    <w:uiPriority w:val="99"/>
    <w:rsid w:val="00770472"/>
  </w:style>
  <w:style w:type="character" w:customStyle="1" w:styleId="Headerorfooter">
    <w:name w:val="Header or footer_"/>
    <w:basedOn w:val="DefaultParagraphFont"/>
    <w:rsid w:val="00770472"/>
  </w:style>
  <w:style w:type="character" w:customStyle="1" w:styleId="Bodytext21">
    <w:name w:val="Body text (2)_"/>
    <w:basedOn w:val="DefaultParagraphFont"/>
    <w:rsid w:val="00770472"/>
  </w:style>
  <w:style w:type="character" w:customStyle="1" w:styleId="Bodytext22">
    <w:name w:val="Body text (2)"/>
    <w:basedOn w:val="Bodytext32"/>
    <w:rsid w:val="00770472"/>
  </w:style>
  <w:style w:type="character" w:customStyle="1" w:styleId="Headerorfooter0">
    <w:name w:val="Header or footer"/>
    <w:basedOn w:val="Bodytext100"/>
    <w:rsid w:val="00770472"/>
  </w:style>
  <w:style w:type="character" w:customStyle="1" w:styleId="Bodytext33">
    <w:name w:val="Body text (3)_"/>
    <w:basedOn w:val="DefaultParagraphFont"/>
    <w:rsid w:val="00770472"/>
  </w:style>
  <w:style w:type="character" w:customStyle="1" w:styleId="Bodytext31Exact">
    <w:name w:val="Body text (31) Exact"/>
    <w:basedOn w:val="DefaultParagraphFont"/>
    <w:rsid w:val="00770472"/>
  </w:style>
  <w:style w:type="character" w:customStyle="1" w:styleId="Bodytext100">
    <w:name w:val="Body text (10)_"/>
    <w:basedOn w:val="DefaultParagraphFont"/>
    <w:rsid w:val="00770472"/>
  </w:style>
  <w:style w:type="character" w:customStyle="1" w:styleId="Bodytext32">
    <w:name w:val="Body text (3)"/>
    <w:basedOn w:val="Bodytext3Spacing0ptExact"/>
    <w:rsid w:val="00770472"/>
  </w:style>
  <w:style w:type="character" w:customStyle="1" w:styleId="Bodytext46">
    <w:name w:val="Body text (46)_"/>
    <w:basedOn w:val="DefaultParagraphFont"/>
    <w:rsid w:val="00770472"/>
  </w:style>
  <w:style w:type="character" w:customStyle="1" w:styleId="Bodytext51">
    <w:name w:val="Body text (51)_"/>
    <w:basedOn w:val="DefaultParagraphFont"/>
    <w:rsid w:val="00770472"/>
  </w:style>
  <w:style w:type="character" w:customStyle="1" w:styleId="Bodytext34">
    <w:name w:val="Body text (34)_"/>
    <w:basedOn w:val="DefaultParagraphFont"/>
    <w:rsid w:val="00770472"/>
  </w:style>
  <w:style w:type="character" w:customStyle="1" w:styleId="Bodytext3Spacing0ptExact">
    <w:name w:val="Body text (3) + Spacing 0 pt Exact"/>
    <w:rsid w:val="00770472"/>
  </w:style>
  <w:style w:type="character" w:customStyle="1" w:styleId="Bodytext82">
    <w:name w:val="Body text (82)_"/>
    <w:basedOn w:val="DefaultParagraphFont"/>
    <w:rsid w:val="00770472"/>
  </w:style>
  <w:style w:type="character" w:customStyle="1" w:styleId="PicturecaptionSpacing0ptExact">
    <w:name w:val="Picture caption + Spacing 0 pt Exact"/>
    <w:basedOn w:val="DefaultParagraphFont"/>
    <w:rsid w:val="00770472"/>
  </w:style>
  <w:style w:type="character" w:customStyle="1" w:styleId="Tableofcontents13">
    <w:name w:val="Table of contents (13)_"/>
    <w:basedOn w:val="DefaultParagraphFont"/>
    <w:rsid w:val="00770472"/>
  </w:style>
  <w:style w:type="character" w:customStyle="1" w:styleId="Bodytext114">
    <w:name w:val="Body text (114)_"/>
    <w:basedOn w:val="DefaultParagraphFont"/>
    <w:rsid w:val="00770472"/>
  </w:style>
  <w:style w:type="character" w:customStyle="1" w:styleId="Bodytext115">
    <w:name w:val="Body text (115)_"/>
    <w:basedOn w:val="DefaultParagraphFont"/>
    <w:rsid w:val="00770472"/>
  </w:style>
  <w:style w:type="character" w:customStyle="1" w:styleId="Bodytext1150">
    <w:name w:val="Body text (115)"/>
    <w:basedOn w:val="Picturecaption2Spacing0ptExact"/>
    <w:rsid w:val="00770472"/>
  </w:style>
  <w:style w:type="character" w:customStyle="1" w:styleId="Bodytext820">
    <w:name w:val="Body text (82)"/>
    <w:rsid w:val="00770472"/>
  </w:style>
  <w:style w:type="character" w:customStyle="1" w:styleId="Bodytext101">
    <w:name w:val="Body text (10)"/>
    <w:basedOn w:val="PicturecaptionSpacing0ptExact"/>
    <w:rsid w:val="00770472"/>
  </w:style>
  <w:style w:type="character" w:customStyle="1" w:styleId="Bodytext82Spacing0ptExact">
    <w:name w:val="Body text (82) + Spacing 0 pt Exact"/>
    <w:basedOn w:val="Bodytext820"/>
    <w:rsid w:val="00770472"/>
  </w:style>
  <w:style w:type="character" w:customStyle="1" w:styleId="Bodytext131Exact">
    <w:name w:val="Body text (131) Exact"/>
    <w:basedOn w:val="DefaultParagraphFont"/>
    <w:rsid w:val="00770472"/>
  </w:style>
  <w:style w:type="character" w:customStyle="1" w:styleId="Picturecaption2Spacing0ptExact">
    <w:name w:val="Picture caption (2) + Spacing 0 pt Exact"/>
    <w:basedOn w:val="DefaultParagraphFont"/>
    <w:rsid w:val="00770472"/>
  </w:style>
  <w:style w:type="character" w:customStyle="1" w:styleId="Bodytext114Exact">
    <w:name w:val="Body text (114) Exact"/>
    <w:basedOn w:val="Bodytext131Exact"/>
    <w:rsid w:val="00770472"/>
  </w:style>
  <w:style w:type="character" w:customStyle="1" w:styleId="Bodytext340">
    <w:name w:val="Body text (34)"/>
    <w:basedOn w:val="BodyText40"/>
    <w:rsid w:val="007704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770472"/>
  </w:style>
  <w:style w:type="character" w:customStyle="1" w:styleId="Bodytext510">
    <w:name w:val="Body text (51)"/>
    <w:basedOn w:val="Bodytext115"/>
    <w:rsid w:val="00770472"/>
  </w:style>
  <w:style w:type="character" w:customStyle="1" w:styleId="Bodytext1140">
    <w:name w:val="Body text (114)"/>
    <w:basedOn w:val="Bodytext131Exact"/>
    <w:rsid w:val="00770472"/>
  </w:style>
  <w:style w:type="character" w:customStyle="1" w:styleId="Tableofcontents130">
    <w:name w:val="Table of contents (13)"/>
    <w:basedOn w:val="Bodytext82Spacing0ptExact"/>
    <w:rsid w:val="00770472"/>
  </w:style>
  <w:style w:type="character" w:customStyle="1" w:styleId="Bodytext460">
    <w:name w:val="Body text (46)"/>
    <w:basedOn w:val="Bodytext114"/>
    <w:rsid w:val="00770472"/>
  </w:style>
  <w:style w:type="character" w:customStyle="1" w:styleId="Bodytext46NotBold">
    <w:name w:val="Body text (46) + Not Bold"/>
    <w:basedOn w:val="Bodytext114"/>
    <w:rsid w:val="00770472"/>
  </w:style>
  <w:style w:type="character" w:customStyle="1" w:styleId="Bodytext46SegoeUI">
    <w:name w:val="Body text (46) + Segoe UI"/>
    <w:basedOn w:val="Bodytext114"/>
    <w:rsid w:val="00770472"/>
  </w:style>
  <w:style w:type="character" w:customStyle="1" w:styleId="Bodytext115Spacing0ptExact">
    <w:name w:val="Body text (115) + Spacing 0 pt Exact"/>
    <w:basedOn w:val="Picturecaption2Spacing0ptExact"/>
    <w:rsid w:val="00770472"/>
  </w:style>
  <w:style w:type="character" w:customStyle="1" w:styleId="Picturecaption42SmallCaps">
    <w:name w:val="Picture caption (42) + Small Caps"/>
    <w:basedOn w:val="DefaultParagraphFont"/>
    <w:rsid w:val="00770472"/>
  </w:style>
  <w:style w:type="character" w:customStyle="1" w:styleId="Bodytext155Exact">
    <w:name w:val="Body text (155) Exact"/>
    <w:basedOn w:val="DefaultParagraphFont"/>
    <w:rsid w:val="00770472"/>
  </w:style>
  <w:style w:type="character" w:customStyle="1" w:styleId="Bodytext157">
    <w:name w:val="Body text (157)_"/>
    <w:basedOn w:val="DefaultParagraphFont"/>
    <w:rsid w:val="00770472"/>
  </w:style>
  <w:style w:type="character" w:customStyle="1" w:styleId="Bodytext157Spacing0pt">
    <w:name w:val="Body text (157) + Spacing 0 pt"/>
    <w:basedOn w:val="Bodytext39"/>
    <w:rsid w:val="00770472"/>
  </w:style>
  <w:style w:type="character" w:customStyle="1" w:styleId="Bodytext1570">
    <w:name w:val="Body text (157)"/>
    <w:basedOn w:val="Bodytext39"/>
    <w:rsid w:val="00770472"/>
  </w:style>
  <w:style w:type="character" w:customStyle="1" w:styleId="Heading2213pt">
    <w:name w:val="Heading #22 + 13 pt"/>
    <w:basedOn w:val="DefaultParagraphFont"/>
    <w:rsid w:val="00770472"/>
  </w:style>
  <w:style w:type="character" w:customStyle="1" w:styleId="Heading22125pt">
    <w:name w:val="Heading #22 + 12.5 pt"/>
    <w:basedOn w:val="DefaultParagraphFont"/>
    <w:rsid w:val="00770472"/>
  </w:style>
  <w:style w:type="character" w:customStyle="1" w:styleId="Bodytext300">
    <w:name w:val="Body text (30)_"/>
    <w:basedOn w:val="DefaultParagraphFont"/>
    <w:rsid w:val="00770472"/>
  </w:style>
  <w:style w:type="character" w:customStyle="1" w:styleId="Bodytext301">
    <w:name w:val="Body text (30)"/>
    <w:basedOn w:val="Bodytext3TimesNewRoman"/>
    <w:rsid w:val="00770472"/>
  </w:style>
  <w:style w:type="character" w:customStyle="1" w:styleId="Bodytext39">
    <w:name w:val="Body text (39)_"/>
    <w:basedOn w:val="DefaultParagraphFont"/>
    <w:rsid w:val="00770472"/>
  </w:style>
  <w:style w:type="character" w:customStyle="1" w:styleId="Bodytext390">
    <w:name w:val="Body text (39)"/>
    <w:basedOn w:val="BodytextExact"/>
    <w:rsid w:val="00770472"/>
  </w:style>
  <w:style w:type="character" w:customStyle="1" w:styleId="Bodytext159Exact">
    <w:name w:val="Body text (159) Exact"/>
    <w:basedOn w:val="DefaultParagraphFont"/>
    <w:rsid w:val="00770472"/>
  </w:style>
  <w:style w:type="character" w:customStyle="1" w:styleId="Bodytext60Spacing0pt">
    <w:name w:val="Body text (60) + Spacing 0 pt"/>
    <w:basedOn w:val="DefaultParagraphFont"/>
    <w:rsid w:val="00770472"/>
  </w:style>
  <w:style w:type="character" w:customStyle="1" w:styleId="Bodytext3Spacing-1pt">
    <w:name w:val="Body text (3) + Spacing -1 pt"/>
    <w:basedOn w:val="Bodytext3Spacing0ptExact"/>
    <w:rsid w:val="00770472"/>
  </w:style>
  <w:style w:type="character" w:customStyle="1" w:styleId="Bodytext3TimesNewRoman">
    <w:name w:val="Body text (3) + Times New Roman"/>
    <w:aliases w:val="11.5 pt"/>
    <w:basedOn w:val="Bodytext3Spacing0ptExact"/>
    <w:rsid w:val="00770472"/>
  </w:style>
  <w:style w:type="character" w:customStyle="1" w:styleId="Bodytext2NotBold">
    <w:name w:val="Body text (2) + Not Bold"/>
    <w:basedOn w:val="Bodytext32"/>
    <w:rsid w:val="00770472"/>
  </w:style>
  <w:style w:type="character" w:customStyle="1" w:styleId="BodytextExact">
    <w:name w:val="Body text Exact"/>
    <w:basedOn w:val="DefaultParagraphFont"/>
    <w:rsid w:val="00770472"/>
  </w:style>
  <w:style w:type="character" w:customStyle="1" w:styleId="Heading13Italic">
    <w:name w:val="Heading #13 + Italic"/>
    <w:basedOn w:val="DefaultParagraphFont"/>
    <w:rsid w:val="00770472"/>
  </w:style>
  <w:style w:type="character" w:customStyle="1" w:styleId="Heading92Spacing2pt">
    <w:name w:val="Heading #9 (2) + Spacing 2 pt"/>
    <w:basedOn w:val="DefaultParagraphFont"/>
    <w:rsid w:val="00770472"/>
  </w:style>
  <w:style w:type="character" w:customStyle="1" w:styleId="Bodytext38Spacing0pt">
    <w:name w:val="Body text (38) + Spacing 0 pt"/>
    <w:basedOn w:val="DefaultParagraphFont"/>
    <w:rsid w:val="00770472"/>
  </w:style>
  <w:style w:type="character" w:customStyle="1" w:styleId="Bodytext42Spacing-1pt">
    <w:name w:val="Body text (42) + Spacing -1 pt"/>
    <w:basedOn w:val="DefaultParagraphFont"/>
    <w:rsid w:val="00770472"/>
  </w:style>
  <w:style w:type="character" w:customStyle="1" w:styleId="Bodytext35">
    <w:name w:val="Body text (35)_"/>
    <w:basedOn w:val="DefaultParagraphFont"/>
    <w:rsid w:val="00770472"/>
  </w:style>
  <w:style w:type="character" w:customStyle="1" w:styleId="Picturecaption19">
    <w:name w:val="Picture caption (19)_"/>
    <w:basedOn w:val="DefaultParagraphFont"/>
    <w:rsid w:val="00770472"/>
  </w:style>
  <w:style w:type="character" w:customStyle="1" w:styleId="Picturecaption9Exact">
    <w:name w:val="Picture caption (9) Exact"/>
    <w:basedOn w:val="DefaultParagraphFont"/>
    <w:rsid w:val="00770472"/>
  </w:style>
  <w:style w:type="character" w:customStyle="1" w:styleId="Bodytext87">
    <w:name w:val="Body text (87)_"/>
    <w:basedOn w:val="DefaultParagraphFont"/>
    <w:rsid w:val="00770472"/>
  </w:style>
  <w:style w:type="character" w:customStyle="1" w:styleId="Bodytext6">
    <w:name w:val="Body text (6)_"/>
    <w:basedOn w:val="DefaultParagraphFont"/>
    <w:rsid w:val="00770472"/>
  </w:style>
  <w:style w:type="character" w:customStyle="1" w:styleId="Heading142SmallCaps">
    <w:name w:val="Heading #14 (2) + Small Caps"/>
    <w:basedOn w:val="DefaultParagraphFont"/>
    <w:rsid w:val="00770472"/>
  </w:style>
  <w:style w:type="character" w:customStyle="1" w:styleId="Bodytext350">
    <w:name w:val="Body text (35)"/>
    <w:basedOn w:val="Picturecaption190"/>
    <w:rsid w:val="00770472"/>
  </w:style>
  <w:style w:type="character" w:customStyle="1" w:styleId="Picturecaption190">
    <w:name w:val="Picture caption (19)"/>
    <w:basedOn w:val="Picturecaption27Spacing0pt"/>
    <w:rsid w:val="00770472"/>
  </w:style>
  <w:style w:type="character" w:customStyle="1" w:styleId="Picturecaption27Spacing0pt">
    <w:name w:val="Picture caption (27) + Spacing 0 pt"/>
    <w:basedOn w:val="DefaultParagraphFont"/>
    <w:rsid w:val="00770472"/>
  </w:style>
  <w:style w:type="character" w:customStyle="1" w:styleId="Bodytext43Spacing0ptExact">
    <w:name w:val="Body text (43) + Spacing 0 pt Exact"/>
    <w:basedOn w:val="DefaultParagraphFont"/>
    <w:rsid w:val="00770472"/>
  </w:style>
  <w:style w:type="character" w:customStyle="1" w:styleId="Bodytext61">
    <w:name w:val="Body text (6)"/>
    <w:basedOn w:val="Bodytext870"/>
    <w:rsid w:val="00770472"/>
  </w:style>
  <w:style w:type="character" w:customStyle="1" w:styleId="Bodytext870">
    <w:name w:val="Body text (87)"/>
    <w:basedOn w:val="DefaultParagraphFont"/>
    <w:rsid w:val="00770472"/>
  </w:style>
  <w:style w:type="character" w:customStyle="1" w:styleId="BodytextSegoeUI">
    <w:name w:val="Body text + Segoe UI"/>
    <w:aliases w:val="21.5 pt"/>
    <w:basedOn w:val="DefaultParagraphFont"/>
    <w:rsid w:val="00770472"/>
  </w:style>
  <w:style w:type="character" w:customStyle="1" w:styleId="Bodytext68">
    <w:name w:val="Body text (68)_"/>
    <w:basedOn w:val="DefaultParagraphFont"/>
    <w:rsid w:val="00770472"/>
  </w:style>
  <w:style w:type="character" w:customStyle="1" w:styleId="Bodytext112SmallCaps">
    <w:name w:val="Body text (112) + Small Caps"/>
    <w:basedOn w:val="DefaultParagraphFont"/>
    <w:rsid w:val="00770472"/>
  </w:style>
  <w:style w:type="character" w:customStyle="1" w:styleId="Bodytext680">
    <w:name w:val="Body text (68)"/>
    <w:basedOn w:val="Heading162SmallCaps"/>
    <w:rsid w:val="00770472"/>
  </w:style>
  <w:style w:type="character" w:customStyle="1" w:styleId="Tableofcontents11">
    <w:name w:val="Table of contents (11)_"/>
    <w:basedOn w:val="DefaultParagraphFont"/>
    <w:rsid w:val="00770472"/>
  </w:style>
  <w:style w:type="character" w:customStyle="1" w:styleId="Tableofcontents110">
    <w:name w:val="Table of contents (11)"/>
    <w:basedOn w:val="article-quote-right"/>
    <w:rsid w:val="00770472"/>
  </w:style>
  <w:style w:type="character" w:customStyle="1" w:styleId="Tableofcontents15">
    <w:name w:val="Table of contents (15)_"/>
    <w:basedOn w:val="DefaultParagraphFont"/>
    <w:rsid w:val="00770472"/>
  </w:style>
  <w:style w:type="character" w:customStyle="1" w:styleId="Tableofcontents150">
    <w:name w:val="Table of contents (15)"/>
    <w:basedOn w:val="StyleBox12pt"/>
    <w:rsid w:val="00770472"/>
    <w:rPr>
      <w:rFonts w:ascii="Georgia" w:hAnsi="Georgia"/>
      <w:b w:val="0"/>
      <w:sz w:val="22"/>
      <w:u w:val="single"/>
      <w:bdr w:val="none" w:sz="0" w:space="0" w:color="auto"/>
    </w:rPr>
  </w:style>
  <w:style w:type="character" w:customStyle="1" w:styleId="Heading162SmallCaps">
    <w:name w:val="Heading #16 (2) + Small Caps"/>
    <w:basedOn w:val="DefaultParagraphFont"/>
    <w:rsid w:val="00770472"/>
  </w:style>
  <w:style w:type="character" w:customStyle="1" w:styleId="article-quote-right">
    <w:name w:val="article-quote-right"/>
    <w:basedOn w:val="DefaultParagraphFont"/>
    <w:rsid w:val="00770472"/>
  </w:style>
  <w:style w:type="character" w:customStyle="1" w:styleId="commentstext0">
    <w:name w:val="commentstext"/>
    <w:rsid w:val="00770472"/>
  </w:style>
  <w:style w:type="character" w:customStyle="1" w:styleId="wikicreatelink">
    <w:name w:val="wikicreatelink"/>
    <w:basedOn w:val="DefaultParagraphFont"/>
    <w:rsid w:val="00770472"/>
  </w:style>
  <w:style w:type="character" w:customStyle="1" w:styleId="facebook-share-count">
    <w:name w:val="facebook-share-count"/>
    <w:basedOn w:val="DefaultParagraphFont"/>
    <w:rsid w:val="00770472"/>
  </w:style>
  <w:style w:type="character" w:customStyle="1" w:styleId="tickerwrap">
    <w:name w:val="ticker_wrap"/>
    <w:basedOn w:val="DefaultParagraphFont"/>
    <w:rsid w:val="00770472"/>
  </w:style>
  <w:style w:type="character" w:customStyle="1" w:styleId="smallcaps0">
    <w:name w:val="small_caps"/>
    <w:basedOn w:val="DefaultParagraphFont"/>
    <w:rsid w:val="00770472"/>
  </w:style>
  <w:style w:type="character" w:customStyle="1" w:styleId="StyleBoldUnderlineBorderSinglesolidlineAuto05pt">
    <w:name w:val="Style Bold Underline Border: : (Single solid line Auto  0.5 pt ..."/>
    <w:basedOn w:val="DefaultParagraphFont"/>
    <w:rsid w:val="00770472"/>
  </w:style>
  <w:style w:type="character" w:customStyle="1" w:styleId="StyleStyleBoldUnderlineUnderlineIntenseEmphasisIntenseEmpha">
    <w:name w:val="Style Style Bold UnderlineUnderlineIntense EmphasisIntense Empha..."/>
    <w:basedOn w:val="DefaultParagraphFont"/>
    <w:rsid w:val="00770472"/>
  </w:style>
  <w:style w:type="character" w:customStyle="1" w:styleId="Style7ptBold">
    <w:name w:val="Style 7 pt Bold"/>
    <w:basedOn w:val="DefaultParagraphFont"/>
    <w:rsid w:val="00770472"/>
  </w:style>
  <w:style w:type="character" w:customStyle="1" w:styleId="cardunderlineChar0">
    <w:name w:val="card underline Char"/>
    <w:locked/>
    <w:rsid w:val="00770472"/>
  </w:style>
  <w:style w:type="paragraph" w:customStyle="1" w:styleId="cardunderline">
    <w:name w:val="card underline"/>
    <w:basedOn w:val="Normal"/>
    <w:next w:val="GAUnderline"/>
    <w:qFormat/>
    <w:rsid w:val="00770472"/>
  </w:style>
  <w:style w:type="paragraph" w:customStyle="1" w:styleId="Hat1">
    <w:name w:val="Hat1"/>
    <w:basedOn w:val="Normal"/>
    <w:next w:val="Normal"/>
    <w:uiPriority w:val="2"/>
    <w:qFormat/>
    <w:rsid w:val="00770472"/>
  </w:style>
  <w:style w:type="paragraph" w:customStyle="1" w:styleId="post-subtitle">
    <w:name w:val="post-subtitle"/>
    <w:basedOn w:val="Normal"/>
    <w:qFormat/>
    <w:rsid w:val="00770472"/>
  </w:style>
  <w:style w:type="paragraph" w:customStyle="1" w:styleId="noindent0">
    <w:name w:val="no_indent"/>
    <w:basedOn w:val="Normal"/>
    <w:next w:val="NormalWeb3"/>
    <w:qFormat/>
    <w:rsid w:val="00770472"/>
  </w:style>
  <w:style w:type="paragraph" w:customStyle="1" w:styleId="tagline1">
    <w:name w:val="tagline"/>
    <w:basedOn w:val="Normal"/>
    <w:next w:val="cardCharCharCharCharChar"/>
    <w:qFormat/>
    <w:rsid w:val="00770472"/>
  </w:style>
  <w:style w:type="paragraph" w:customStyle="1" w:styleId="Block1">
    <w:name w:val="Block1"/>
    <w:basedOn w:val="Normal"/>
    <w:next w:val="Normal"/>
    <w:uiPriority w:val="3"/>
    <w:qFormat/>
    <w:rsid w:val="00770472"/>
  </w:style>
  <w:style w:type="paragraph" w:customStyle="1" w:styleId="NoteLevel11">
    <w:name w:val="Note Level 11"/>
    <w:basedOn w:val="Normal"/>
    <w:next w:val="HeaderFooter"/>
    <w:uiPriority w:val="99"/>
    <w:qFormat/>
    <w:rsid w:val="00770472"/>
  </w:style>
  <w:style w:type="character" w:customStyle="1" w:styleId="ReallySamllTextChar">
    <w:name w:val="ReallySamllText Char"/>
    <w:locked/>
    <w:rsid w:val="00770472"/>
  </w:style>
  <w:style w:type="paragraph" w:customStyle="1" w:styleId="ReallySamllText">
    <w:name w:val="ReallySamllText"/>
    <w:basedOn w:val="Normal"/>
    <w:next w:val="CardTextUnderlined"/>
    <w:autoRedefine/>
    <w:qFormat/>
    <w:rsid w:val="00770472"/>
  </w:style>
  <w:style w:type="paragraph" w:customStyle="1" w:styleId="NormalWeb3">
    <w:name w:val="Normal (Web)3"/>
    <w:basedOn w:val="Normal"/>
    <w:qFormat/>
    <w:rsid w:val="00770472"/>
  </w:style>
  <w:style w:type="paragraph" w:customStyle="1" w:styleId="TagCiteChar3">
    <w:name w:val="Tag / Cite Char"/>
    <w:basedOn w:val="Normal"/>
    <w:next w:val="textonormal"/>
    <w:qFormat/>
    <w:rsid w:val="00770472"/>
  </w:style>
  <w:style w:type="paragraph" w:customStyle="1" w:styleId="PageNumber2">
    <w:name w:val="Page Number2"/>
    <w:basedOn w:val="Normal"/>
    <w:next w:val="Normal"/>
    <w:qFormat/>
    <w:rsid w:val="00770472"/>
  </w:style>
  <w:style w:type="paragraph" w:customStyle="1" w:styleId="HeaderFooter">
    <w:name w:val="Header &amp; Footer"/>
    <w:next w:val="ExecutiveSummarytext"/>
    <w:qFormat/>
    <w:rsid w:val="00770472"/>
    <w:pPr>
      <w:spacing w:after="200" w:line="276" w:lineRule="auto"/>
    </w:pPr>
  </w:style>
  <w:style w:type="paragraph" w:customStyle="1" w:styleId="CardTextSmall0">
    <w:name w:val="Card Text Small"/>
    <w:basedOn w:val="Normal"/>
    <w:qFormat/>
    <w:rsid w:val="00770472"/>
  </w:style>
  <w:style w:type="paragraph" w:customStyle="1" w:styleId="HeaderDebate">
    <w:name w:val="Header Debate"/>
    <w:basedOn w:val="Normal"/>
    <w:next w:val="byline1"/>
    <w:qFormat/>
    <w:rsid w:val="00770472"/>
  </w:style>
  <w:style w:type="paragraph" w:customStyle="1" w:styleId="fixed">
    <w:name w:val="fixed"/>
    <w:basedOn w:val="Normal"/>
    <w:next w:val="NoteLevel41"/>
    <w:qFormat/>
    <w:rsid w:val="00770472"/>
  </w:style>
  <w:style w:type="paragraph" w:customStyle="1" w:styleId="textonormal">
    <w:name w:val="textonormal"/>
    <w:basedOn w:val="Normal"/>
    <w:next w:val="NoteLevel51"/>
    <w:qFormat/>
    <w:rsid w:val="00770472"/>
  </w:style>
  <w:style w:type="paragraph" w:customStyle="1" w:styleId="ExecutiveSummarytext">
    <w:name w:val="Executive Summary text"/>
    <w:basedOn w:val="Normal"/>
    <w:next w:val="Normal"/>
    <w:qFormat/>
    <w:rsid w:val="00770472"/>
  </w:style>
  <w:style w:type="character" w:customStyle="1" w:styleId="NormalUnderlineChar1">
    <w:name w:val="Normal Underline Char1"/>
    <w:locked/>
    <w:rsid w:val="00770472"/>
  </w:style>
  <w:style w:type="paragraph" w:customStyle="1" w:styleId="byline1">
    <w:name w:val="byline1"/>
    <w:basedOn w:val="Normal"/>
    <w:qFormat/>
    <w:rsid w:val="00770472"/>
  </w:style>
  <w:style w:type="paragraph" w:customStyle="1" w:styleId="PlaceholderText1">
    <w:name w:val="Placeholder Text1"/>
    <w:basedOn w:val="Normal"/>
    <w:next w:val="ImportantText"/>
    <w:qFormat/>
    <w:rsid w:val="00770472"/>
  </w:style>
  <w:style w:type="paragraph" w:customStyle="1" w:styleId="NoteLevel31">
    <w:name w:val="Note Level 31"/>
    <w:basedOn w:val="Normal"/>
    <w:qFormat/>
    <w:rsid w:val="00770472"/>
  </w:style>
  <w:style w:type="paragraph" w:customStyle="1" w:styleId="NoteLevel41">
    <w:name w:val="Note Level 41"/>
    <w:basedOn w:val="Normal"/>
    <w:next w:val="StyleBodyText11ptBlackUnderline"/>
    <w:qFormat/>
    <w:rsid w:val="00770472"/>
  </w:style>
  <w:style w:type="paragraph" w:customStyle="1" w:styleId="NoteLevel51">
    <w:name w:val="Note Level 51"/>
    <w:basedOn w:val="Normal"/>
    <w:qFormat/>
    <w:rsid w:val="00770472"/>
  </w:style>
  <w:style w:type="paragraph" w:customStyle="1" w:styleId="NoteLevel61">
    <w:name w:val="Note Level 61"/>
    <w:basedOn w:val="Normal"/>
    <w:next w:val="StyleBodyText11ptBoldBlack"/>
    <w:qFormat/>
    <w:rsid w:val="00770472"/>
  </w:style>
  <w:style w:type="paragraph" w:customStyle="1" w:styleId="NoteLevel71">
    <w:name w:val="Note Level 71"/>
    <w:basedOn w:val="Normal"/>
    <w:qFormat/>
    <w:rsid w:val="00770472"/>
  </w:style>
  <w:style w:type="paragraph" w:customStyle="1" w:styleId="NoteLevel81">
    <w:name w:val="Note Level 81"/>
    <w:basedOn w:val="Normal"/>
    <w:next w:val="StyletinyBold"/>
    <w:qFormat/>
    <w:rsid w:val="00770472"/>
  </w:style>
  <w:style w:type="paragraph" w:customStyle="1" w:styleId="NoteLevel91">
    <w:name w:val="Note Level 91"/>
    <w:basedOn w:val="Normal"/>
    <w:qFormat/>
    <w:rsid w:val="00770472"/>
  </w:style>
  <w:style w:type="character" w:customStyle="1" w:styleId="ImportantTextChar">
    <w:name w:val="Important Text Char"/>
    <w:locked/>
    <w:rsid w:val="00770472"/>
  </w:style>
  <w:style w:type="paragraph" w:customStyle="1" w:styleId="ImportantText">
    <w:name w:val="Important Text"/>
    <w:basedOn w:val="Normal"/>
    <w:next w:val="Normal"/>
    <w:qFormat/>
    <w:rsid w:val="00770472"/>
  </w:style>
  <w:style w:type="character" w:customStyle="1" w:styleId="StyleBodyText11ptBlackUnderlineChar">
    <w:name w:val="Style Body Text + 11 pt Black Underline Char"/>
    <w:locked/>
    <w:rsid w:val="00770472"/>
  </w:style>
  <w:style w:type="paragraph" w:customStyle="1" w:styleId="StyleBodyText11ptBlackUnderline">
    <w:name w:val="Style Body Text + 11 pt Black Underline"/>
    <w:basedOn w:val="Normal"/>
    <w:next w:val="ListContents"/>
    <w:qFormat/>
    <w:rsid w:val="00770472"/>
  </w:style>
  <w:style w:type="character" w:customStyle="1" w:styleId="StyleBodyText11ptBoldBlackChar">
    <w:name w:val="Style Body Text + 11 pt Bold Black Char"/>
    <w:locked/>
    <w:rsid w:val="00770472"/>
  </w:style>
  <w:style w:type="paragraph" w:customStyle="1" w:styleId="StyleBodyText11ptBoldBlack">
    <w:name w:val="Style Body Text + 11 pt Bold Black"/>
    <w:basedOn w:val="Normal"/>
    <w:next w:val="StyleListContents11ptCustomColorRGB353132Underline"/>
    <w:qFormat/>
    <w:rsid w:val="00770472"/>
  </w:style>
  <w:style w:type="paragraph" w:customStyle="1" w:styleId="StyletinyBold">
    <w:name w:val="Style tiny + Bold"/>
    <w:basedOn w:val="TagF3"/>
    <w:qFormat/>
    <w:rsid w:val="00770472"/>
  </w:style>
  <w:style w:type="character" w:customStyle="1" w:styleId="Normal2BoldChar">
    <w:name w:val="Normal2 + Bold Char"/>
    <w:locked/>
    <w:rsid w:val="00770472"/>
  </w:style>
  <w:style w:type="paragraph" w:customStyle="1" w:styleId="Normal2Bold">
    <w:name w:val="Normal2 + Bold"/>
    <w:basedOn w:val="Normal"/>
    <w:next w:val="Unimportant"/>
    <w:qFormat/>
    <w:rsid w:val="00770472"/>
  </w:style>
  <w:style w:type="character" w:customStyle="1" w:styleId="ListContentsChar">
    <w:name w:val="List Contents Char"/>
    <w:locked/>
    <w:rsid w:val="00770472"/>
  </w:style>
  <w:style w:type="character" w:customStyle="1" w:styleId="StyleListContents11ptCustomColorRGB353132UnderlineChar">
    <w:name w:val="Style List Contents + 11 pt Custom Color(RGB(353132)) Underline Char"/>
    <w:locked/>
    <w:rsid w:val="00770472"/>
  </w:style>
  <w:style w:type="paragraph" w:customStyle="1" w:styleId="StyleListContents11ptCustomColorRGB353132Underline">
    <w:name w:val="Style List Contents + 11 pt Custom Color(RGB(353132)) Underline"/>
    <w:basedOn w:val="Ununderlined"/>
    <w:qFormat/>
    <w:rsid w:val="00770472"/>
    <w:pPr>
      <w:jc w:val="left"/>
    </w:pPr>
    <w:rPr>
      <w:rFonts w:eastAsia="Cambria"/>
      <w:sz w:val="20"/>
    </w:rPr>
  </w:style>
  <w:style w:type="character" w:customStyle="1" w:styleId="StyleCards12ptThickunderlineChar2">
    <w:name w:val="Style Cards + 12 pt Thick underline Char2"/>
    <w:locked/>
    <w:rsid w:val="00770472"/>
  </w:style>
  <w:style w:type="paragraph" w:customStyle="1" w:styleId="StyleCards12ptThickunderline">
    <w:name w:val="Style Cards + 12 pt Thick underline"/>
    <w:basedOn w:val="Normal"/>
    <w:qFormat/>
    <w:rsid w:val="00770472"/>
  </w:style>
  <w:style w:type="character" w:customStyle="1" w:styleId="UnimportantCharChar">
    <w:name w:val="Unimportant Char Char"/>
    <w:locked/>
    <w:rsid w:val="00770472"/>
  </w:style>
  <w:style w:type="paragraph" w:customStyle="1" w:styleId="Unimportant">
    <w:name w:val="Unimportant"/>
    <w:basedOn w:val="Normal"/>
    <w:next w:val="DebateCite"/>
    <w:qFormat/>
    <w:rsid w:val="00770472"/>
  </w:style>
  <w:style w:type="paragraph" w:customStyle="1" w:styleId="StyleHeading1Justified">
    <w:name w:val="Style Heading 1 + Justified"/>
    <w:basedOn w:val="Normal"/>
    <w:next w:val="Normal"/>
    <w:qFormat/>
    <w:rsid w:val="00770472"/>
  </w:style>
  <w:style w:type="paragraph" w:customStyle="1" w:styleId="textunderline0">
    <w:name w:val="text underline"/>
    <w:basedOn w:val="Normal"/>
    <w:next w:val="Heading4Cite"/>
    <w:autoRedefine/>
    <w:qFormat/>
    <w:rsid w:val="00770472"/>
  </w:style>
  <w:style w:type="paragraph" w:customStyle="1" w:styleId="DebateCite">
    <w:name w:val="Debate Cite"/>
    <w:basedOn w:val="Normal"/>
    <w:next w:val="Normaltag"/>
    <w:autoRedefine/>
    <w:qFormat/>
    <w:rsid w:val="00770472"/>
  </w:style>
  <w:style w:type="paragraph" w:customStyle="1" w:styleId="PreformattedText">
    <w:name w:val="Preformatted Text"/>
    <w:basedOn w:val="Normal"/>
    <w:next w:val="Cardnon-underlined"/>
    <w:qFormat/>
    <w:rsid w:val="00770472"/>
  </w:style>
  <w:style w:type="paragraph" w:customStyle="1" w:styleId="MaggieTag">
    <w:name w:val="MaggieTag"/>
    <w:basedOn w:val="Heading2"/>
    <w:next w:val="BlockTitle4"/>
    <w:qFormat/>
    <w:rsid w:val="00770472"/>
    <w:rPr>
      <w:bCs/>
      <w:caps/>
    </w:rPr>
  </w:style>
  <w:style w:type="paragraph" w:customStyle="1" w:styleId="BlockTitle4">
    <w:name w:val="%Block Title"/>
    <w:basedOn w:val="Heading1"/>
    <w:next w:val="PageNumber4"/>
    <w:qFormat/>
    <w:rsid w:val="00770472"/>
    <w:rPr>
      <w:bCs/>
      <w:caps/>
    </w:rPr>
  </w:style>
  <w:style w:type="paragraph" w:customStyle="1" w:styleId="ThickUnderline">
    <w:name w:val="ThickUnderline"/>
    <w:qFormat/>
    <w:rsid w:val="00770472"/>
    <w:pPr>
      <w:spacing w:after="200" w:line="276" w:lineRule="auto"/>
    </w:pPr>
  </w:style>
  <w:style w:type="paragraph" w:customStyle="1" w:styleId="DottedUnderline1">
    <w:name w:val="DottedUnderline"/>
    <w:basedOn w:val="Normal"/>
    <w:qFormat/>
    <w:rsid w:val="00770472"/>
  </w:style>
  <w:style w:type="character" w:customStyle="1" w:styleId="Card-UnderlineChar">
    <w:name w:val="Card-Underline Char"/>
    <w:locked/>
    <w:rsid w:val="00770472"/>
  </w:style>
  <w:style w:type="paragraph" w:customStyle="1" w:styleId="Card-Underline0">
    <w:name w:val="Card-Underline"/>
    <w:basedOn w:val="Normal"/>
    <w:next w:val="read"/>
    <w:qFormat/>
    <w:rsid w:val="00770472"/>
  </w:style>
  <w:style w:type="paragraph" w:customStyle="1" w:styleId="PageNumber3">
    <w:name w:val="Page Number3"/>
    <w:basedOn w:val="Normal"/>
    <w:next w:val="Normal"/>
    <w:qFormat/>
    <w:rsid w:val="00770472"/>
  </w:style>
  <w:style w:type="paragraph" w:customStyle="1" w:styleId="PageNumber4">
    <w:name w:val="Page Number4"/>
    <w:basedOn w:val="Normal"/>
    <w:next w:val="Normal"/>
    <w:qFormat/>
    <w:rsid w:val="00770472"/>
  </w:style>
  <w:style w:type="paragraph" w:customStyle="1" w:styleId="PageNumber5">
    <w:name w:val="Page Number5"/>
    <w:basedOn w:val="Normal"/>
    <w:next w:val="Normal"/>
    <w:qFormat/>
    <w:rsid w:val="00770472"/>
  </w:style>
  <w:style w:type="paragraph" w:customStyle="1" w:styleId="smalltext10">
    <w:name w:val="small text1"/>
    <w:basedOn w:val="Normal"/>
    <w:next w:val="Normal"/>
    <w:uiPriority w:val="4"/>
    <w:qFormat/>
    <w:rsid w:val="00770472"/>
  </w:style>
  <w:style w:type="paragraph" w:customStyle="1" w:styleId="PageNumber6">
    <w:name w:val="Page Number6"/>
    <w:basedOn w:val="Normal"/>
    <w:next w:val="Normal"/>
    <w:qFormat/>
    <w:rsid w:val="00770472"/>
  </w:style>
  <w:style w:type="paragraph" w:customStyle="1" w:styleId="lastupdated">
    <w:name w:val="lastupdated"/>
    <w:basedOn w:val="Normal"/>
    <w:qFormat/>
    <w:rsid w:val="00770472"/>
  </w:style>
  <w:style w:type="paragraph" w:customStyle="1" w:styleId="hn-byline">
    <w:name w:val="hn-byline"/>
    <w:basedOn w:val="Normal"/>
    <w:next w:val="bodyintro"/>
    <w:qFormat/>
    <w:rsid w:val="00770472"/>
  </w:style>
  <w:style w:type="paragraph" w:customStyle="1" w:styleId="articleinfo">
    <w:name w:val="articleinfo"/>
    <w:basedOn w:val="Normal"/>
    <w:next w:val="indent"/>
    <w:qFormat/>
    <w:rsid w:val="00770472"/>
  </w:style>
  <w:style w:type="character" w:customStyle="1" w:styleId="StyleStyle16ptChar">
    <w:name w:val="Style Style1 + 6 pt Char"/>
    <w:locked/>
    <w:rsid w:val="00770472"/>
  </w:style>
  <w:style w:type="paragraph" w:customStyle="1" w:styleId="StyleStyle16pt">
    <w:name w:val="Style Style1 + 6 pt"/>
    <w:basedOn w:val="Normal"/>
    <w:qFormat/>
    <w:rsid w:val="00770472"/>
  </w:style>
  <w:style w:type="paragraph" w:customStyle="1" w:styleId="PageNumber7">
    <w:name w:val="Page Number7"/>
    <w:basedOn w:val="Normal"/>
    <w:next w:val="Normal"/>
    <w:qFormat/>
    <w:rsid w:val="00770472"/>
  </w:style>
  <w:style w:type="paragraph" w:customStyle="1" w:styleId="OmniPage4">
    <w:name w:val="OmniPage #4"/>
    <w:basedOn w:val="Normal"/>
    <w:qFormat/>
    <w:rsid w:val="00770472"/>
  </w:style>
  <w:style w:type="paragraph" w:customStyle="1" w:styleId="OmniPage10">
    <w:name w:val="OmniPage #10"/>
    <w:basedOn w:val="Normal"/>
    <w:qFormat/>
    <w:rsid w:val="00770472"/>
  </w:style>
  <w:style w:type="paragraph" w:customStyle="1" w:styleId="PageNumber8">
    <w:name w:val="Page Number8"/>
    <w:basedOn w:val="Normal"/>
    <w:next w:val="Normal"/>
    <w:qFormat/>
    <w:rsid w:val="00770472"/>
  </w:style>
  <w:style w:type="paragraph" w:customStyle="1" w:styleId="bodyintro">
    <w:name w:val="bodyintro"/>
    <w:basedOn w:val="Normal"/>
    <w:uiPriority w:val="99"/>
    <w:qFormat/>
    <w:rsid w:val="00770472"/>
  </w:style>
  <w:style w:type="character" w:customStyle="1" w:styleId="Style8ptChar">
    <w:name w:val="Style 8 pt Char"/>
    <w:rsid w:val="00770472"/>
  </w:style>
  <w:style w:type="character" w:customStyle="1" w:styleId="message-item">
    <w:name w:val="message-item"/>
    <w:rsid w:val="00770472"/>
  </w:style>
  <w:style w:type="character" w:customStyle="1" w:styleId="i">
    <w:name w:val="i"/>
    <w:rsid w:val="00770472"/>
  </w:style>
  <w:style w:type="character" w:customStyle="1" w:styleId="forenames">
    <w:name w:val="forenames"/>
    <w:rsid w:val="00770472"/>
  </w:style>
  <w:style w:type="character" w:customStyle="1" w:styleId="surname">
    <w:name w:val="surname"/>
    <w:rsid w:val="00770472"/>
  </w:style>
  <w:style w:type="character" w:customStyle="1" w:styleId="title-link-wrapper">
    <w:name w:val="title-link-wrapper"/>
    <w:rsid w:val="00770472"/>
  </w:style>
  <w:style w:type="character" w:customStyle="1" w:styleId="refpreview">
    <w:name w:val="refpreview"/>
    <w:rsid w:val="00770472"/>
  </w:style>
  <w:style w:type="character" w:customStyle="1" w:styleId="loose1">
    <w:name w:val="loose1"/>
    <w:rsid w:val="00770472"/>
  </w:style>
  <w:style w:type="character" w:customStyle="1" w:styleId="email">
    <w:name w:val="email"/>
    <w:rsid w:val="00770472"/>
  </w:style>
  <w:style w:type="character" w:customStyle="1" w:styleId="gsa">
    <w:name w:val="gs_a"/>
    <w:rsid w:val="00770472"/>
  </w:style>
  <w:style w:type="character" w:customStyle="1" w:styleId="mainarttitle">
    <w:name w:val="mainarttitle"/>
    <w:rsid w:val="00770472"/>
  </w:style>
  <w:style w:type="character" w:customStyle="1" w:styleId="mainartauthor">
    <w:name w:val="mainartauthor"/>
    <w:rsid w:val="00770472"/>
  </w:style>
  <w:style w:type="character" w:customStyle="1" w:styleId="mainartdate">
    <w:name w:val="mainartdate"/>
    <w:rsid w:val="00770472"/>
  </w:style>
  <w:style w:type="character" w:customStyle="1" w:styleId="gsggs">
    <w:name w:val="gs_ggs"/>
    <w:rsid w:val="00770472"/>
  </w:style>
  <w:style w:type="character" w:customStyle="1" w:styleId="ahead">
    <w:name w:val="a_head"/>
    <w:rsid w:val="00770472"/>
  </w:style>
  <w:style w:type="character" w:customStyle="1" w:styleId="footnote">
    <w:name w:val="footnote"/>
    <w:rsid w:val="00770472"/>
  </w:style>
  <w:style w:type="character" w:customStyle="1" w:styleId="docbody">
    <w:name w:val="docbody"/>
    <w:rsid w:val="00770472"/>
  </w:style>
  <w:style w:type="character" w:customStyle="1" w:styleId="superscript">
    <w:name w:val="superscript"/>
    <w:rsid w:val="00770472"/>
  </w:style>
  <w:style w:type="character" w:customStyle="1" w:styleId="bwxsm">
    <w:name w:val="b w xsm"/>
    <w:rsid w:val="00770472"/>
  </w:style>
  <w:style w:type="character" w:customStyle="1" w:styleId="fstd">
    <w:name w:val="f std"/>
    <w:rsid w:val="00770472"/>
  </w:style>
  <w:style w:type="character" w:customStyle="1" w:styleId="gl">
    <w:name w:val="gl"/>
    <w:rsid w:val="00770472"/>
  </w:style>
  <w:style w:type="character" w:customStyle="1" w:styleId="bio1">
    <w:name w:val="bio1"/>
    <w:rsid w:val="00770472"/>
  </w:style>
  <w:style w:type="character" w:customStyle="1" w:styleId="Style24ptBoldUnderlineCenteredCharChar">
    <w:name w:val="Style 24 pt Bold Underline Centered Char Char"/>
    <w:rsid w:val="00770472"/>
  </w:style>
  <w:style w:type="character" w:customStyle="1" w:styleId="TagCiteCharChar0">
    <w:name w:val="Tag / Cite Char Char"/>
    <w:rsid w:val="00770472"/>
  </w:style>
  <w:style w:type="character" w:customStyle="1" w:styleId="CardTextUnderlinedCharChar">
    <w:name w:val="Card Text Underlined Char Char"/>
    <w:rsid w:val="00770472"/>
  </w:style>
  <w:style w:type="character" w:customStyle="1" w:styleId="CardTagCharCharChar">
    <w:name w:val="Card Tag Char Char Char"/>
    <w:rsid w:val="00770472"/>
  </w:style>
  <w:style w:type="character" w:customStyle="1" w:styleId="UnderlineStyleChar2">
    <w:name w:val="Underline Style Char2"/>
    <w:rsid w:val="00770472"/>
  </w:style>
  <w:style w:type="character" w:customStyle="1" w:styleId="t13">
    <w:name w:val="t13"/>
    <w:basedOn w:val="DefaultParagraphFont"/>
    <w:rsid w:val="00770472"/>
  </w:style>
  <w:style w:type="character" w:customStyle="1" w:styleId="CharChar17">
    <w:name w:val="Char Char17"/>
    <w:locked/>
    <w:rsid w:val="00770472"/>
  </w:style>
  <w:style w:type="character" w:customStyle="1" w:styleId="ilspan">
    <w:name w:val="il_span"/>
    <w:basedOn w:val="DefaultParagraphFont"/>
    <w:rsid w:val="00770472"/>
  </w:style>
  <w:style w:type="character" w:customStyle="1" w:styleId="leftidx1">
    <w:name w:val="leftidx1"/>
    <w:rsid w:val="00770472"/>
  </w:style>
  <w:style w:type="character" w:customStyle="1" w:styleId="blue1">
    <w:name w:val="blue1"/>
    <w:rsid w:val="00770472"/>
  </w:style>
  <w:style w:type="character" w:customStyle="1" w:styleId="author-link1">
    <w:name w:val="author-link1"/>
    <w:rsid w:val="00770472"/>
  </w:style>
  <w:style w:type="character" w:customStyle="1" w:styleId="black1">
    <w:name w:val="black1"/>
    <w:rsid w:val="00770472"/>
  </w:style>
  <w:style w:type="character" w:customStyle="1" w:styleId="StyleunderlinedCharBold">
    <w:name w:val="Style underlined Char + Bold"/>
    <w:rsid w:val="00770472"/>
  </w:style>
  <w:style w:type="character" w:customStyle="1" w:styleId="CardUnderline0">
    <w:name w:val="Card Underline"/>
    <w:rsid w:val="00770472"/>
  </w:style>
  <w:style w:type="character" w:customStyle="1" w:styleId="lingoregion">
    <w:name w:val="lingo_region"/>
    <w:basedOn w:val="DefaultParagraphFont"/>
    <w:rsid w:val="00770472"/>
  </w:style>
  <w:style w:type="character" w:customStyle="1" w:styleId="cite1">
    <w:name w:val="%cite"/>
    <w:rsid w:val="00770472"/>
  </w:style>
  <w:style w:type="character" w:customStyle="1" w:styleId="Emphasis21">
    <w:name w:val="%Emphasis2"/>
    <w:rsid w:val="00770472"/>
  </w:style>
  <w:style w:type="character" w:customStyle="1" w:styleId="AAAcite">
    <w:name w:val="AAAcite"/>
    <w:rsid w:val="00770472"/>
  </w:style>
  <w:style w:type="character" w:customStyle="1" w:styleId="tmplheaderlink">
    <w:name w:val="tmplheaderlink"/>
    <w:rsid w:val="00770472"/>
  </w:style>
  <w:style w:type="character" w:customStyle="1" w:styleId="StyleStyleUnderlineUnderlineStyleBoldUnderlineIntenseEmphas">
    <w:name w:val="Style Style UnderlineUnderlineStyle Bold UnderlineIntense Emphas..."/>
    <w:basedOn w:val="DefaultParagraphFont"/>
    <w:rsid w:val="0077047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770472"/>
    <w:rPr>
      <w:b w:val="0"/>
      <w:sz w:val="24"/>
      <w:u w:val="single"/>
      <w:bdr w:val="none" w:sz="0" w:space="0" w:color="auto"/>
    </w:rPr>
  </w:style>
  <w:style w:type="character" w:customStyle="1" w:styleId="Bodytext11">
    <w:name w:val="Body text (11)"/>
    <w:rsid w:val="0077047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77047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770472"/>
  </w:style>
  <w:style w:type="paragraph" w:customStyle="1" w:styleId="StyleJustified">
    <w:name w:val="Style Justified"/>
    <w:basedOn w:val="Normal"/>
    <w:qFormat/>
    <w:rsid w:val="00770472"/>
    <w:rPr>
      <w:rFonts w:eastAsia="Times New Roman"/>
      <w:szCs w:val="20"/>
    </w:rPr>
  </w:style>
  <w:style w:type="character" w:customStyle="1" w:styleId="Style5Char">
    <w:name w:val="Style5 Char"/>
    <w:link w:val="Style5"/>
    <w:uiPriority w:val="99"/>
    <w:rsid w:val="00770472"/>
    <w:rPr>
      <w:rFonts w:ascii="Calibri" w:hAnsi="Calibri" w:cs="Calibri"/>
      <w:b/>
      <w:bCs/>
      <w:u w:val="single"/>
    </w:rPr>
  </w:style>
  <w:style w:type="character" w:customStyle="1" w:styleId="Style10Char">
    <w:name w:val="Style10 Char"/>
    <w:link w:val="Style100"/>
    <w:uiPriority w:val="99"/>
    <w:rsid w:val="00770472"/>
    <w:rPr>
      <w:rFonts w:ascii="Calibri" w:eastAsia="Times New Roman" w:hAnsi="Calibri" w:cs="Calibri"/>
      <w:sz w:val="24"/>
    </w:rPr>
  </w:style>
  <w:style w:type="character" w:customStyle="1" w:styleId="StyleStyleBoldUnderlineUnderlineapple-style-span6ptBoldK">
    <w:name w:val="Style Style Bold UnderlineUnderlineapple-style-span + 6 ptBoldK..."/>
    <w:basedOn w:val="DefaultParagraphFont"/>
    <w:rsid w:val="00770472"/>
    <w:rPr>
      <w:b w:val="0"/>
      <w:bCs w:val="0"/>
      <w:sz w:val="22"/>
      <w:u w:val="single"/>
      <w:bdr w:val="none" w:sz="0" w:space="0" w:color="auto"/>
    </w:rPr>
  </w:style>
  <w:style w:type="paragraph" w:customStyle="1" w:styleId="UnderlinedEv">
    <w:name w:val="Underlined Ev"/>
    <w:basedOn w:val="Normal"/>
    <w:next w:val="Normal"/>
    <w:link w:val="UnderlinedEvChar"/>
    <w:qFormat/>
    <w:rsid w:val="00770472"/>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770472"/>
    <w:rPr>
      <w:u w:val="single"/>
      <w:bdr w:val="none" w:sz="0" w:space="0" w:color="auto"/>
    </w:rPr>
  </w:style>
  <w:style w:type="character" w:customStyle="1" w:styleId="role">
    <w:name w:val="role"/>
    <w:rsid w:val="00770472"/>
  </w:style>
  <w:style w:type="character" w:customStyle="1" w:styleId="pagination0">
    <w:name w:val="pagination"/>
    <w:basedOn w:val="DefaultParagraphFont"/>
    <w:rsid w:val="00770472"/>
  </w:style>
  <w:style w:type="character" w:customStyle="1" w:styleId="doi">
    <w:name w:val="doi"/>
    <w:basedOn w:val="DefaultParagraphFont"/>
    <w:rsid w:val="00770472"/>
  </w:style>
  <w:style w:type="character" w:customStyle="1" w:styleId="bodycontents">
    <w:name w:val="bodycontents"/>
    <w:basedOn w:val="DefaultParagraphFont"/>
    <w:rsid w:val="00770472"/>
  </w:style>
  <w:style w:type="character" w:customStyle="1" w:styleId="comma">
    <w:name w:val="comma"/>
    <w:basedOn w:val="DefaultParagraphFont"/>
    <w:rsid w:val="00770472"/>
  </w:style>
  <w:style w:type="character" w:customStyle="1" w:styleId="pad5right">
    <w:name w:val="pad5right"/>
    <w:basedOn w:val="DefaultParagraphFont"/>
    <w:rsid w:val="00770472"/>
  </w:style>
  <w:style w:type="character" w:customStyle="1" w:styleId="blogdate">
    <w:name w:val="blogdate"/>
    <w:basedOn w:val="DefaultParagraphFont"/>
    <w:rsid w:val="00770472"/>
  </w:style>
  <w:style w:type="character" w:customStyle="1" w:styleId="ticker">
    <w:name w:val="ticker"/>
    <w:basedOn w:val="DefaultParagraphFont"/>
    <w:rsid w:val="00770472"/>
  </w:style>
  <w:style w:type="character" w:customStyle="1" w:styleId="hn-date">
    <w:name w:val="hn-date"/>
    <w:basedOn w:val="DefaultParagraphFont"/>
    <w:rsid w:val="00770472"/>
  </w:style>
  <w:style w:type="character" w:customStyle="1" w:styleId="location">
    <w:name w:val="location"/>
    <w:basedOn w:val="DefaultParagraphFont"/>
    <w:rsid w:val="00770472"/>
  </w:style>
  <w:style w:type="character" w:customStyle="1" w:styleId="dropcap-letter">
    <w:name w:val="dropcap-letter"/>
    <w:basedOn w:val="DefaultParagraphFont"/>
    <w:rsid w:val="00770472"/>
  </w:style>
  <w:style w:type="character" w:customStyle="1" w:styleId="offscreen">
    <w:name w:val="offscreen"/>
    <w:basedOn w:val="DefaultParagraphFont"/>
    <w:rsid w:val="00770472"/>
  </w:style>
  <w:style w:type="character" w:customStyle="1" w:styleId="linked-in">
    <w:name w:val="linked-in"/>
    <w:basedOn w:val="DefaultParagraphFont"/>
    <w:rsid w:val="00770472"/>
  </w:style>
  <w:style w:type="character" w:customStyle="1" w:styleId="divs">
    <w:name w:val="divs"/>
    <w:basedOn w:val="DefaultParagraphFont"/>
    <w:rsid w:val="00770472"/>
  </w:style>
  <w:style w:type="character" w:customStyle="1" w:styleId="h4">
    <w:name w:val="h4"/>
    <w:rsid w:val="00770472"/>
  </w:style>
  <w:style w:type="character" w:customStyle="1" w:styleId="postheader">
    <w:name w:val="postheader"/>
    <w:basedOn w:val="DefaultParagraphFont"/>
    <w:rsid w:val="00770472"/>
  </w:style>
  <w:style w:type="numbering" w:customStyle="1" w:styleId="1ai1">
    <w:name w:val="1 / a / i1"/>
    <w:rsid w:val="00770472"/>
    <w:pPr>
      <w:numPr>
        <w:numId w:val="13"/>
      </w:numPr>
    </w:pPr>
  </w:style>
  <w:style w:type="numbering" w:styleId="1ai">
    <w:name w:val="Outline List 1"/>
    <w:basedOn w:val="NoList"/>
    <w:unhideWhenUsed/>
    <w:rsid w:val="00770472"/>
    <w:pPr>
      <w:numPr>
        <w:numId w:val="14"/>
      </w:numPr>
    </w:pPr>
  </w:style>
  <w:style w:type="numbering" w:customStyle="1" w:styleId="NoList20">
    <w:name w:val="No List20"/>
    <w:next w:val="NoList"/>
    <w:semiHidden/>
    <w:unhideWhenUsed/>
    <w:rsid w:val="00770472"/>
  </w:style>
  <w:style w:type="numbering" w:customStyle="1" w:styleId="NoList91">
    <w:name w:val="No List91"/>
    <w:next w:val="NoList"/>
    <w:semiHidden/>
    <w:unhideWhenUsed/>
    <w:rsid w:val="00770472"/>
  </w:style>
  <w:style w:type="numbering" w:customStyle="1" w:styleId="NoList101">
    <w:name w:val="No List101"/>
    <w:next w:val="NoList"/>
    <w:uiPriority w:val="99"/>
    <w:semiHidden/>
    <w:unhideWhenUsed/>
    <w:rsid w:val="00770472"/>
  </w:style>
  <w:style w:type="paragraph" w:customStyle="1" w:styleId="Quote20">
    <w:name w:val="Quote2"/>
    <w:basedOn w:val="Default"/>
    <w:next w:val="Default"/>
    <w:qFormat/>
    <w:rsid w:val="00770472"/>
    <w:pPr>
      <w:spacing w:after="0" w:line="240" w:lineRule="auto"/>
    </w:pPr>
    <w:rPr>
      <w:rFonts w:eastAsia="Calibri" w:cs="Times New Roman"/>
      <w:sz w:val="24"/>
    </w:rPr>
  </w:style>
  <w:style w:type="character" w:customStyle="1" w:styleId="StyleLatinBaskervilleUnderline">
    <w:name w:val="Style (Latin) Baskerville Underline"/>
    <w:rsid w:val="00770472"/>
    <w:rPr>
      <w:rFonts w:ascii="Baskerville" w:hAnsi="Baskerville"/>
      <w:sz w:val="26"/>
      <w:u w:val="single"/>
    </w:rPr>
  </w:style>
  <w:style w:type="character" w:customStyle="1" w:styleId="HighlightedUnderlineEmphasis">
    <w:name w:val="Highlighted Underline Emphasis"/>
    <w:rsid w:val="0077047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77047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7047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70472"/>
    <w:rPr>
      <w:rFonts w:ascii="Georgia" w:hAnsi="Georgia"/>
      <w:u w:val="single"/>
    </w:rPr>
  </w:style>
  <w:style w:type="paragraph" w:customStyle="1" w:styleId="StyleCardsGeorgia12ptBoldThickunderlineBorderSin">
    <w:name w:val="Style Cards + Georgia 12 pt Bold Thick underline Border: : (Sin..."/>
    <w:basedOn w:val="Normal"/>
    <w:qFormat/>
    <w:rsid w:val="0077047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70472"/>
    <w:rPr>
      <w:rFonts w:ascii="Georgia" w:hAnsi="Georgia"/>
      <w:sz w:val="24"/>
      <w:u w:val="single"/>
    </w:rPr>
  </w:style>
  <w:style w:type="paragraph" w:customStyle="1" w:styleId="StyleCardsGeorgia">
    <w:name w:val="Style Cards + Georgia"/>
    <w:basedOn w:val="Normal"/>
    <w:qFormat/>
    <w:rsid w:val="0077047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770472"/>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770472"/>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77047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770472"/>
    <w:rPr>
      <w:b w:val="0"/>
      <w:bCs w:val="0"/>
      <w:sz w:val="22"/>
      <w:u w:val="single"/>
      <w:bdr w:val="none" w:sz="0" w:space="0" w:color="auto"/>
    </w:rPr>
  </w:style>
  <w:style w:type="character" w:customStyle="1" w:styleId="cit-title">
    <w:name w:val="cit-title"/>
    <w:basedOn w:val="DefaultParagraphFont"/>
    <w:rsid w:val="00770472"/>
  </w:style>
  <w:style w:type="paragraph" w:customStyle="1" w:styleId="txttitle">
    <w:name w:val="txttitle"/>
    <w:basedOn w:val="Normal"/>
    <w:rsid w:val="00770472"/>
    <w:pPr>
      <w:spacing w:before="100" w:beforeAutospacing="1" w:after="100" w:afterAutospacing="1"/>
    </w:pPr>
    <w:rPr>
      <w:sz w:val="24"/>
    </w:rPr>
  </w:style>
  <w:style w:type="character" w:customStyle="1" w:styleId="volume">
    <w:name w:val="volume"/>
    <w:basedOn w:val="DefaultParagraphFont"/>
    <w:rsid w:val="00770472"/>
  </w:style>
  <w:style w:type="character" w:customStyle="1" w:styleId="z3988">
    <w:name w:val="z3988"/>
    <w:basedOn w:val="DefaultParagraphFont"/>
    <w:rsid w:val="00770472"/>
  </w:style>
  <w:style w:type="character" w:customStyle="1" w:styleId="nowrap">
    <w:name w:val="nowrap"/>
    <w:basedOn w:val="DefaultParagraphFont"/>
    <w:rsid w:val="00770472"/>
  </w:style>
  <w:style w:type="paragraph" w:customStyle="1" w:styleId="SmallCards">
    <w:name w:val="Small Cards"/>
    <w:basedOn w:val="Normal"/>
    <w:link w:val="SmallCardsChar"/>
    <w:autoRedefine/>
    <w:rsid w:val="00770472"/>
    <w:rPr>
      <w:rFonts w:eastAsia="Times New Roman"/>
      <w:sz w:val="16"/>
      <w:szCs w:val="20"/>
    </w:rPr>
  </w:style>
  <w:style w:type="character" w:customStyle="1" w:styleId="freeaccess">
    <w:name w:val="freeaccess"/>
    <w:basedOn w:val="DefaultParagraphFont"/>
    <w:rsid w:val="00770472"/>
  </w:style>
  <w:style w:type="paragraph" w:customStyle="1" w:styleId="DebateBlocking">
    <w:name w:val="DebateBlocking"/>
    <w:basedOn w:val="Normal"/>
    <w:next w:val="Nothing"/>
    <w:uiPriority w:val="99"/>
    <w:qFormat/>
    <w:rsid w:val="00770472"/>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770472"/>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770472"/>
    <w:rPr>
      <w:rFonts w:ascii="Georgia" w:hAnsi="Georgia" w:cs="Calibri" w:hint="default"/>
    </w:rPr>
  </w:style>
  <w:style w:type="character" w:customStyle="1" w:styleId="created">
    <w:name w:val="created"/>
    <w:basedOn w:val="DefaultParagraphFont"/>
    <w:rsid w:val="00770472"/>
  </w:style>
  <w:style w:type="paragraph" w:customStyle="1" w:styleId="CiteLittle">
    <w:name w:val="Cite Little"/>
    <w:next w:val="Normal"/>
    <w:qFormat/>
    <w:rsid w:val="00770472"/>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770472"/>
    <w:rPr>
      <w:rFonts w:ascii="Times New Roman" w:eastAsia="MS Mincho" w:hAnsi="Times New Roman"/>
      <w:b/>
      <w:bCs/>
      <w:u w:val="thick"/>
    </w:rPr>
  </w:style>
  <w:style w:type="character" w:customStyle="1" w:styleId="StyleAsianMSMincho">
    <w:name w:val="Style (Asian) MS Mincho"/>
    <w:rsid w:val="00770472"/>
    <w:rPr>
      <w:rFonts w:ascii="Times New Roman" w:eastAsia="MS Mincho" w:hAnsi="Times New Roman"/>
      <w:u w:val="thick"/>
    </w:rPr>
  </w:style>
  <w:style w:type="character" w:customStyle="1" w:styleId="bloctitlesChar">
    <w:name w:val="bloc titles Char"/>
    <w:link w:val="bloctitles"/>
    <w:rsid w:val="00770472"/>
    <w:rPr>
      <w:rFonts w:ascii="Calibri" w:eastAsia="Malgun Gothic" w:hAnsi="Calibri" w:cs="Arial"/>
      <w:b/>
      <w:kern w:val="32"/>
      <w:sz w:val="32"/>
      <w:szCs w:val="32"/>
      <w:u w:val="single"/>
    </w:rPr>
  </w:style>
  <w:style w:type="character" w:customStyle="1" w:styleId="blocorganizerChar">
    <w:name w:val="bloc organizer Char"/>
    <w:link w:val="blocorganizer"/>
    <w:rsid w:val="00770472"/>
    <w:rPr>
      <w:rFonts w:ascii="Calibri" w:eastAsia="Times New Roman" w:hAnsi="Calibri" w:cs="Arial"/>
      <w:b/>
      <w:kern w:val="32"/>
      <w:sz w:val="8"/>
      <w:szCs w:val="32"/>
      <w:lang w:eastAsia="ko-KR"/>
    </w:rPr>
  </w:style>
  <w:style w:type="character" w:customStyle="1" w:styleId="UnderlineBoldChar">
    <w:name w:val="Underline Bold Char"/>
    <w:locked/>
    <w:rsid w:val="00770472"/>
    <w:rPr>
      <w:rFonts w:ascii="Times New Roman" w:eastAsia="Times New Roman" w:hAnsi="Times New Roman" w:cs="Calibri"/>
      <w:b/>
      <w:sz w:val="24"/>
      <w:szCs w:val="20"/>
      <w:u w:val="single"/>
    </w:rPr>
  </w:style>
  <w:style w:type="character" w:customStyle="1" w:styleId="tagChar3">
    <w:name w:val="%tag Char"/>
    <w:link w:val="tag0"/>
    <w:uiPriority w:val="99"/>
    <w:rsid w:val="00770472"/>
    <w:rPr>
      <w:rFonts w:ascii="Garamond" w:eastAsia="Calibri" w:hAnsi="Garamond" w:cs="Calibri"/>
      <w:bCs/>
      <w:sz w:val="18"/>
    </w:rPr>
  </w:style>
  <w:style w:type="character" w:customStyle="1" w:styleId="AAAcardChar">
    <w:name w:val="AAAcard Char"/>
    <w:link w:val="AAAcard"/>
    <w:uiPriority w:val="99"/>
    <w:rsid w:val="00770472"/>
    <w:rPr>
      <w:rFonts w:ascii="Calibri" w:eastAsia="Times New Roman" w:hAnsi="Calibri" w:cs="Calibri"/>
    </w:rPr>
  </w:style>
  <w:style w:type="character" w:customStyle="1" w:styleId="underlineCharChar2">
    <w:name w:val="underline Char Char"/>
    <w:rsid w:val="00770472"/>
    <w:rPr>
      <w:rFonts w:ascii="Arial Narrow" w:eastAsia="Times New Roman" w:hAnsi="Arial Narrow" w:cs="Calibri"/>
      <w:sz w:val="24"/>
      <w:u w:val="single"/>
    </w:rPr>
  </w:style>
  <w:style w:type="paragraph" w:customStyle="1" w:styleId="tagstyle0">
    <w:name w:val="tagstyle"/>
    <w:basedOn w:val="Normal"/>
    <w:rsid w:val="00770472"/>
    <w:pPr>
      <w:spacing w:before="100" w:beforeAutospacing="1" w:after="100" w:afterAutospacing="1"/>
    </w:pPr>
    <w:rPr>
      <w:rFonts w:eastAsia="Times New Roman"/>
      <w:sz w:val="24"/>
    </w:rPr>
  </w:style>
  <w:style w:type="character" w:customStyle="1" w:styleId="clbody">
    <w:name w:val="clbody"/>
    <w:rsid w:val="00770472"/>
  </w:style>
  <w:style w:type="character" w:customStyle="1" w:styleId="boldandunderlinecharcharcharcharcharcharcharcharcharcharcharcharcharcharcharchar0">
    <w:name w:val="boldandunderlinecharcharcharcharcharcharcharcharcharcharcharcharcharcharcharchar"/>
    <w:rsid w:val="00770472"/>
  </w:style>
  <w:style w:type="character" w:customStyle="1" w:styleId="emphasis22">
    <w:name w:val="emphasis2"/>
    <w:rsid w:val="0077047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770472"/>
    <w:rPr>
      <w:sz w:val="24"/>
      <w:szCs w:val="24"/>
      <w:lang w:val="en-US" w:eastAsia="en-US" w:bidi="ar-SA"/>
    </w:rPr>
  </w:style>
  <w:style w:type="character" w:customStyle="1" w:styleId="searchtools-record-title">
    <w:name w:val="searchtools-record-title"/>
    <w:basedOn w:val="DefaultParagraphFont"/>
    <w:rsid w:val="00770472"/>
  </w:style>
  <w:style w:type="character" w:customStyle="1" w:styleId="rightside">
    <w:name w:val="rightside"/>
    <w:rsid w:val="00770472"/>
  </w:style>
  <w:style w:type="character" w:customStyle="1" w:styleId="flourish">
    <w:name w:val="flourish"/>
    <w:rsid w:val="00770472"/>
  </w:style>
  <w:style w:type="character" w:customStyle="1" w:styleId="style150">
    <w:name w:val="style150"/>
    <w:rsid w:val="00770472"/>
  </w:style>
  <w:style w:type="character" w:customStyle="1" w:styleId="head">
    <w:name w:val="head"/>
    <w:rsid w:val="00770472"/>
  </w:style>
  <w:style w:type="character" w:customStyle="1" w:styleId="apturelink">
    <w:name w:val="apturelink"/>
    <w:rsid w:val="00770472"/>
  </w:style>
  <w:style w:type="character" w:customStyle="1" w:styleId="apturelinkicon">
    <w:name w:val="apturelinkicon"/>
    <w:rsid w:val="00770472"/>
  </w:style>
  <w:style w:type="character" w:customStyle="1" w:styleId="titletxt">
    <w:name w:val="titletxt"/>
    <w:rsid w:val="00770472"/>
  </w:style>
  <w:style w:type="character" w:customStyle="1" w:styleId="colbcopy">
    <w:name w:val="colbcopy"/>
    <w:rsid w:val="00770472"/>
  </w:style>
  <w:style w:type="character" w:customStyle="1" w:styleId="hcard">
    <w:name w:val="hcard"/>
    <w:rsid w:val="00770472"/>
  </w:style>
  <w:style w:type="table" w:customStyle="1" w:styleId="MediumGrid22">
    <w:name w:val="Medium Grid 22"/>
    <w:basedOn w:val="TableNormal"/>
    <w:next w:val="MediumGrid2"/>
    <w:uiPriority w:val="68"/>
    <w:rsid w:val="00770472"/>
    <w:pPr>
      <w:spacing w:after="0" w:line="240" w:lineRule="auto"/>
    </w:pPr>
    <w:rPr>
      <w:rFonts w:ascii="Calibri" w:eastAsia="MS Gothic" w:hAnsi="Calibri"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hotroute3">
    <w:name w:val="hotroute"/>
    <w:basedOn w:val="Normal"/>
    <w:qFormat/>
    <w:rsid w:val="00770472"/>
    <w:pPr>
      <w:ind w:left="288"/>
    </w:pPr>
  </w:style>
  <w:style w:type="paragraph" w:customStyle="1" w:styleId="DeleteAnalytics">
    <w:name w:val="Delete Analytics"/>
    <w:basedOn w:val="Heading4"/>
    <w:qFormat/>
    <w:rsid w:val="00770472"/>
    <w:rPr>
      <w:bCs/>
      <w:color w:val="800000"/>
    </w:rPr>
  </w:style>
  <w:style w:type="paragraph" w:customStyle="1" w:styleId="ReallyFuckingSmall0">
    <w:name w:val="Really Fucking Small"/>
    <w:basedOn w:val="Normal"/>
    <w:link w:val="ReallyFuckingSmallChar0"/>
    <w:rsid w:val="00770472"/>
    <w:pPr>
      <w:ind w:left="144"/>
    </w:pPr>
    <w:rPr>
      <w:rFonts w:eastAsia="Times New Roman"/>
      <w:sz w:val="12"/>
    </w:rPr>
  </w:style>
  <w:style w:type="character" w:customStyle="1" w:styleId="ReallyFuckingSmallChar0">
    <w:name w:val="Really Fucking Small Char"/>
    <w:link w:val="ReallyFuckingSmall0"/>
    <w:rsid w:val="00770472"/>
    <w:rPr>
      <w:rFonts w:ascii="Calibri" w:eastAsia="Times New Roman" w:hAnsi="Calibri" w:cs="Calibri"/>
      <w:sz w:val="12"/>
    </w:rPr>
  </w:style>
  <w:style w:type="paragraph" w:customStyle="1" w:styleId="Boxempahsis">
    <w:name w:val="Box empahsis"/>
    <w:basedOn w:val="Normal"/>
    <w:link w:val="BoxempahsisChar"/>
    <w:qFormat/>
    <w:rsid w:val="00770472"/>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770472"/>
    <w:rPr>
      <w:rFonts w:ascii="Franklin Gothic Heavy" w:hAnsi="Franklin Gothic Heavy" w:cs="Calibri"/>
      <w:sz w:val="24"/>
      <w:u w:val="single"/>
      <w:bdr w:val="single" w:sz="4" w:space="0" w:color="auto"/>
    </w:rPr>
  </w:style>
  <w:style w:type="character" w:customStyle="1" w:styleId="Qualified">
    <w:name w:val="Qualified"/>
    <w:rsid w:val="00770472"/>
    <w:rPr>
      <w:rFonts w:ascii="Calibri" w:hAnsi="Calibri"/>
      <w:b/>
      <w:bCs/>
      <w:sz w:val="16"/>
    </w:rPr>
  </w:style>
  <w:style w:type="character" w:customStyle="1" w:styleId="Underline-Highlighted-WFU">
    <w:name w:val="Underline-Highlighted-WFU"/>
    <w:basedOn w:val="DefaultParagraphFont"/>
    <w:uiPriority w:val="1"/>
    <w:qFormat/>
    <w:rsid w:val="0077047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770472"/>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770472"/>
    <w:rPr>
      <w:rFonts w:ascii="Arial" w:eastAsia="Times New Roman" w:hAnsi="Arial" w:cs="Arial"/>
      <w:b/>
      <w:bCs/>
      <w:kern w:val="32"/>
      <w:sz w:val="28"/>
      <w:szCs w:val="32"/>
    </w:rPr>
  </w:style>
  <w:style w:type="character" w:customStyle="1" w:styleId="columntexthead">
    <w:name w:val="columntexthead"/>
    <w:rsid w:val="00770472"/>
  </w:style>
  <w:style w:type="character" w:customStyle="1" w:styleId="instruction">
    <w:name w:val="instruction"/>
    <w:rsid w:val="00770472"/>
  </w:style>
  <w:style w:type="character" w:customStyle="1" w:styleId="listpipe">
    <w:name w:val="listpipe"/>
    <w:rsid w:val="00770472"/>
  </w:style>
  <w:style w:type="character" w:customStyle="1" w:styleId="imagelink">
    <w:name w:val="imagelink"/>
    <w:rsid w:val="00770472"/>
  </w:style>
  <w:style w:type="character" w:customStyle="1" w:styleId="leadin">
    <w:name w:val="leadin"/>
    <w:rsid w:val="00770472"/>
  </w:style>
  <w:style w:type="character" w:customStyle="1" w:styleId="noticiabyline">
    <w:name w:val="noticia_byline"/>
    <w:rsid w:val="00770472"/>
  </w:style>
  <w:style w:type="character" w:customStyle="1" w:styleId="rightnowyahoo">
    <w:name w:val="right_now_yahoo"/>
    <w:rsid w:val="00770472"/>
  </w:style>
  <w:style w:type="character" w:customStyle="1" w:styleId="submittedmeta">
    <w:name w:val="submitted meta"/>
    <w:rsid w:val="00770472"/>
  </w:style>
  <w:style w:type="character" w:customStyle="1" w:styleId="AAAunderline">
    <w:name w:val="AAAunderline"/>
    <w:qFormat/>
    <w:rsid w:val="00770472"/>
    <w:rPr>
      <w:b/>
      <w:u w:val="single"/>
    </w:rPr>
  </w:style>
  <w:style w:type="paragraph" w:customStyle="1" w:styleId="IndexHeader">
    <w:name w:val="Index Header"/>
    <w:basedOn w:val="Normal"/>
    <w:rsid w:val="00770472"/>
    <w:pPr>
      <w:ind w:left="-720"/>
      <w:outlineLvl w:val="0"/>
    </w:pPr>
    <w:rPr>
      <w:rFonts w:eastAsia="Times New Roman"/>
      <w:b/>
      <w:bCs/>
      <w:sz w:val="36"/>
      <w:szCs w:val="20"/>
    </w:rPr>
  </w:style>
  <w:style w:type="character" w:customStyle="1" w:styleId="IndexHeaderChar">
    <w:name w:val="Index Header Char"/>
    <w:rsid w:val="00770472"/>
    <w:rPr>
      <w:rFonts w:ascii="Times New Roman" w:eastAsia="Times New Roman" w:hAnsi="Times New Roman"/>
      <w:b/>
      <w:bCs/>
      <w:sz w:val="36"/>
    </w:rPr>
  </w:style>
  <w:style w:type="paragraph" w:customStyle="1" w:styleId="CardRead">
    <w:name w:val="Card_Read"/>
    <w:basedOn w:val="Normal"/>
    <w:rsid w:val="00770472"/>
    <w:rPr>
      <w:rFonts w:ascii="Times" w:eastAsia="Times" w:hAnsi="Times"/>
      <w:szCs w:val="20"/>
    </w:rPr>
  </w:style>
  <w:style w:type="paragraph" w:customStyle="1" w:styleId="CardNU">
    <w:name w:val="CardNU"/>
    <w:basedOn w:val="Normal"/>
    <w:rsid w:val="00770472"/>
    <w:rPr>
      <w:rFonts w:ascii="Times" w:eastAsia="Times" w:hAnsi="Times"/>
      <w:sz w:val="14"/>
      <w:szCs w:val="20"/>
    </w:rPr>
  </w:style>
  <w:style w:type="paragraph" w:customStyle="1" w:styleId="StyleHeading310pt">
    <w:name w:val="Style Heading 3 + 10 pt"/>
    <w:basedOn w:val="Heading3"/>
    <w:rsid w:val="00770472"/>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770472"/>
    <w:rPr>
      <w:rFonts w:ascii="Times New Roman" w:eastAsia="Times New Roman" w:hAnsi="Times New Roman" w:cs="Arial"/>
      <w:b/>
      <w:bCs/>
      <w:sz w:val="26"/>
      <w:szCs w:val="26"/>
    </w:rPr>
  </w:style>
  <w:style w:type="paragraph" w:customStyle="1" w:styleId="CardText-NotUnderlined">
    <w:name w:val="Card Text - Not Underlined"/>
    <w:basedOn w:val="Normal"/>
    <w:rsid w:val="00770472"/>
    <w:pPr>
      <w:spacing w:after="60"/>
    </w:pPr>
    <w:rPr>
      <w:rFonts w:eastAsia="Times New Roman"/>
      <w:sz w:val="18"/>
    </w:rPr>
  </w:style>
  <w:style w:type="paragraph" w:customStyle="1" w:styleId="OmniPage8">
    <w:name w:val="OmniPage #8"/>
    <w:basedOn w:val="Normal"/>
    <w:rsid w:val="00770472"/>
    <w:rPr>
      <w:rFonts w:eastAsia="Times New Roman"/>
      <w:color w:val="000000"/>
      <w:szCs w:val="20"/>
    </w:rPr>
  </w:style>
  <w:style w:type="paragraph" w:customStyle="1" w:styleId="OmniPage2">
    <w:name w:val="OmniPage #2"/>
    <w:basedOn w:val="Normal"/>
    <w:rsid w:val="00770472"/>
    <w:rPr>
      <w:rFonts w:eastAsia="Times New Roman"/>
      <w:color w:val="000000"/>
      <w:szCs w:val="20"/>
    </w:rPr>
  </w:style>
  <w:style w:type="paragraph" w:customStyle="1" w:styleId="OmniPage6">
    <w:name w:val="OmniPage #6"/>
    <w:basedOn w:val="Normal"/>
    <w:rsid w:val="00770472"/>
    <w:rPr>
      <w:rFonts w:eastAsia="Times New Roman"/>
      <w:color w:val="000000"/>
      <w:szCs w:val="20"/>
    </w:rPr>
  </w:style>
  <w:style w:type="paragraph" w:customStyle="1" w:styleId="OmniPage7">
    <w:name w:val="OmniPage #7"/>
    <w:basedOn w:val="Normal"/>
    <w:rsid w:val="00770472"/>
    <w:rPr>
      <w:rFonts w:eastAsia="Times New Roman"/>
      <w:color w:val="000000"/>
      <w:szCs w:val="20"/>
    </w:rPr>
  </w:style>
  <w:style w:type="paragraph" w:customStyle="1" w:styleId="OmniPage11">
    <w:name w:val="OmniPage #11"/>
    <w:basedOn w:val="Normal"/>
    <w:rsid w:val="00770472"/>
    <w:rPr>
      <w:rFonts w:eastAsia="Times New Roman"/>
      <w:color w:val="000000"/>
      <w:szCs w:val="20"/>
    </w:rPr>
  </w:style>
  <w:style w:type="paragraph" w:customStyle="1" w:styleId="OmniPage12">
    <w:name w:val="OmniPage #12"/>
    <w:basedOn w:val="Normal"/>
    <w:rsid w:val="00770472"/>
    <w:rPr>
      <w:rFonts w:eastAsia="Times New Roman"/>
      <w:color w:val="000000"/>
      <w:szCs w:val="20"/>
    </w:rPr>
  </w:style>
  <w:style w:type="paragraph" w:customStyle="1" w:styleId="OmniPage13">
    <w:name w:val="OmniPage #13"/>
    <w:basedOn w:val="Normal"/>
    <w:rsid w:val="00770472"/>
    <w:rPr>
      <w:rFonts w:eastAsia="Times New Roman"/>
      <w:color w:val="000000"/>
      <w:szCs w:val="20"/>
    </w:rPr>
  </w:style>
  <w:style w:type="paragraph" w:customStyle="1" w:styleId="OmniPage14">
    <w:name w:val="OmniPage #14"/>
    <w:basedOn w:val="Normal"/>
    <w:rsid w:val="00770472"/>
    <w:rPr>
      <w:rFonts w:eastAsia="Times New Roman"/>
      <w:color w:val="000000"/>
      <w:szCs w:val="20"/>
    </w:rPr>
  </w:style>
  <w:style w:type="paragraph" w:customStyle="1" w:styleId="OmniPage15">
    <w:name w:val="OmniPage #15"/>
    <w:basedOn w:val="Normal"/>
    <w:rsid w:val="00770472"/>
    <w:rPr>
      <w:rFonts w:eastAsia="Times New Roman"/>
      <w:color w:val="000000"/>
      <w:szCs w:val="20"/>
    </w:rPr>
  </w:style>
  <w:style w:type="paragraph" w:customStyle="1" w:styleId="OmniPage17">
    <w:name w:val="OmniPage #17"/>
    <w:basedOn w:val="Normal"/>
    <w:rsid w:val="00770472"/>
    <w:rPr>
      <w:rFonts w:eastAsia="Times New Roman"/>
      <w:color w:val="000000"/>
      <w:szCs w:val="20"/>
    </w:rPr>
  </w:style>
  <w:style w:type="paragraph" w:customStyle="1" w:styleId="OmniPage19">
    <w:name w:val="OmniPage #19"/>
    <w:basedOn w:val="Normal"/>
    <w:rsid w:val="00770472"/>
    <w:rPr>
      <w:rFonts w:eastAsia="Times New Roman"/>
      <w:color w:val="000000"/>
      <w:szCs w:val="20"/>
    </w:rPr>
  </w:style>
  <w:style w:type="paragraph" w:customStyle="1" w:styleId="OmniPage20">
    <w:name w:val="OmniPage #20"/>
    <w:basedOn w:val="Normal"/>
    <w:rsid w:val="00770472"/>
    <w:rPr>
      <w:rFonts w:eastAsia="Times New Roman"/>
      <w:color w:val="000000"/>
      <w:szCs w:val="20"/>
    </w:rPr>
  </w:style>
  <w:style w:type="paragraph" w:customStyle="1" w:styleId="OmniPage21">
    <w:name w:val="OmniPage #21"/>
    <w:basedOn w:val="Normal"/>
    <w:rsid w:val="00770472"/>
    <w:rPr>
      <w:rFonts w:eastAsia="Times New Roman"/>
      <w:color w:val="000000"/>
      <w:szCs w:val="20"/>
    </w:rPr>
  </w:style>
  <w:style w:type="paragraph" w:customStyle="1" w:styleId="OmniPage22">
    <w:name w:val="OmniPage #22"/>
    <w:basedOn w:val="Normal"/>
    <w:rsid w:val="00770472"/>
    <w:rPr>
      <w:rFonts w:eastAsia="Times New Roman"/>
      <w:color w:val="000000"/>
      <w:szCs w:val="20"/>
    </w:rPr>
  </w:style>
  <w:style w:type="paragraph" w:customStyle="1" w:styleId="OmniPage25">
    <w:name w:val="OmniPage #25"/>
    <w:basedOn w:val="Normal"/>
    <w:rsid w:val="00770472"/>
    <w:rPr>
      <w:rFonts w:eastAsia="Times New Roman"/>
      <w:color w:val="000000"/>
      <w:szCs w:val="20"/>
    </w:rPr>
  </w:style>
  <w:style w:type="paragraph" w:customStyle="1" w:styleId="OmniPage18">
    <w:name w:val="OmniPage #18"/>
    <w:basedOn w:val="Normal"/>
    <w:rsid w:val="00770472"/>
    <w:rPr>
      <w:rFonts w:eastAsia="Times New Roman"/>
      <w:color w:val="000000"/>
      <w:szCs w:val="20"/>
    </w:rPr>
  </w:style>
  <w:style w:type="paragraph" w:customStyle="1" w:styleId="OmniPage26">
    <w:name w:val="OmniPage #26"/>
    <w:basedOn w:val="Normal"/>
    <w:rsid w:val="00770472"/>
    <w:rPr>
      <w:rFonts w:eastAsia="Times New Roman"/>
      <w:color w:val="000000"/>
      <w:szCs w:val="20"/>
    </w:rPr>
  </w:style>
  <w:style w:type="paragraph" w:customStyle="1" w:styleId="OmniPage9">
    <w:name w:val="OmniPage #9"/>
    <w:basedOn w:val="Normal"/>
    <w:rsid w:val="00770472"/>
    <w:rPr>
      <w:rFonts w:eastAsia="Times New Roman"/>
      <w:color w:val="000000"/>
      <w:szCs w:val="20"/>
    </w:rPr>
  </w:style>
  <w:style w:type="paragraph" w:customStyle="1" w:styleId="OmniPage5">
    <w:name w:val="OmniPage #5"/>
    <w:basedOn w:val="Normal"/>
    <w:rsid w:val="00770472"/>
    <w:rPr>
      <w:rFonts w:eastAsia="Times New Roman"/>
      <w:color w:val="000000"/>
      <w:szCs w:val="20"/>
    </w:rPr>
  </w:style>
  <w:style w:type="character" w:customStyle="1" w:styleId="style12char0">
    <w:name w:val="style12char"/>
    <w:rsid w:val="00770472"/>
  </w:style>
  <w:style w:type="character" w:customStyle="1" w:styleId="charchar2">
    <w:name w:val="charchar2"/>
    <w:rsid w:val="00770472"/>
  </w:style>
  <w:style w:type="character" w:customStyle="1" w:styleId="style11char0">
    <w:name w:val="style11char"/>
    <w:rsid w:val="00770472"/>
  </w:style>
  <w:style w:type="paragraph" w:customStyle="1" w:styleId="CitesandCardText">
    <w:name w:val="Cites and Card Text"/>
    <w:basedOn w:val="Normal"/>
    <w:rsid w:val="00770472"/>
    <w:rPr>
      <w:rFonts w:eastAsia="Times New Roman"/>
    </w:rPr>
  </w:style>
  <w:style w:type="paragraph" w:styleId="List2">
    <w:name w:val="List 2"/>
    <w:basedOn w:val="Default"/>
    <w:next w:val="Default"/>
    <w:rsid w:val="00770472"/>
    <w:pPr>
      <w:spacing w:after="0" w:line="240" w:lineRule="auto"/>
    </w:pPr>
    <w:rPr>
      <w:rFonts w:eastAsia="Times New Roman" w:cs="Times New Roman"/>
      <w:sz w:val="24"/>
    </w:rPr>
  </w:style>
  <w:style w:type="paragraph" w:customStyle="1" w:styleId="Style160">
    <w:name w:val="Style 16"/>
    <w:basedOn w:val="Normal"/>
    <w:rsid w:val="00770472"/>
    <w:pPr>
      <w:autoSpaceDE w:val="0"/>
      <w:autoSpaceDN w:val="0"/>
      <w:adjustRightInd w:val="0"/>
    </w:pPr>
    <w:rPr>
      <w:rFonts w:eastAsia="Times New Roman"/>
      <w:sz w:val="24"/>
    </w:rPr>
  </w:style>
  <w:style w:type="character" w:customStyle="1" w:styleId="smalltextChar1">
    <w:name w:val="smalltext Char"/>
    <w:rsid w:val="00770472"/>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770472"/>
    <w:pPr>
      <w:spacing w:after="120" w:line="240" w:lineRule="auto"/>
    </w:pPr>
    <w:rPr>
      <w:rFonts w:eastAsia="Times New Roman" w:cs="Times New Roman"/>
      <w:sz w:val="24"/>
    </w:rPr>
  </w:style>
  <w:style w:type="paragraph" w:customStyle="1" w:styleId="headingChar">
    <w:name w:val="heading Char"/>
    <w:basedOn w:val="Normal"/>
    <w:rsid w:val="00770472"/>
    <w:pPr>
      <w:jc w:val="center"/>
    </w:pPr>
    <w:rPr>
      <w:rFonts w:ascii="Arial Black" w:eastAsia="Times New Roman" w:hAnsi="Arial Black"/>
      <w:b/>
      <w:sz w:val="36"/>
      <w:u w:val="single"/>
    </w:rPr>
  </w:style>
  <w:style w:type="character" w:customStyle="1" w:styleId="boldunderlineCharChar0">
    <w:name w:val="boldunderline Char Char"/>
    <w:rsid w:val="00770472"/>
    <w:rPr>
      <w:b/>
      <w:sz w:val="22"/>
      <w:szCs w:val="24"/>
      <w:u w:val="single"/>
      <w:lang w:val="en-US" w:eastAsia="en-US" w:bidi="ar-SA"/>
    </w:rPr>
  </w:style>
  <w:style w:type="paragraph" w:customStyle="1" w:styleId="Bullets-squares">
    <w:name w:val="Bullets - squares"/>
    <w:basedOn w:val="Normal"/>
    <w:next w:val="Normal"/>
    <w:rsid w:val="00770472"/>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770472"/>
    <w:pPr>
      <w:spacing w:after="0" w:line="240" w:lineRule="auto"/>
    </w:pPr>
    <w:rPr>
      <w:rFonts w:ascii="Times New Roman" w:eastAsia="Times New Roman" w:hAnsi="Times New Roman" w:cs="Times New Roman"/>
      <w:sz w:val="16"/>
    </w:rPr>
  </w:style>
  <w:style w:type="character" w:customStyle="1" w:styleId="Size8Char">
    <w:name w:val="Size 8 Char"/>
    <w:link w:val="Size8"/>
    <w:rsid w:val="00770472"/>
    <w:rPr>
      <w:rFonts w:ascii="Times New Roman" w:eastAsia="Times New Roman" w:hAnsi="Times New Roman" w:cs="Times New Roman"/>
      <w:sz w:val="16"/>
    </w:rPr>
  </w:style>
  <w:style w:type="paragraph" w:customStyle="1" w:styleId="RegularCite">
    <w:name w:val="Regular Cite"/>
    <w:qFormat/>
    <w:rsid w:val="00770472"/>
    <w:pPr>
      <w:spacing w:after="0" w:line="240" w:lineRule="auto"/>
    </w:pPr>
    <w:rPr>
      <w:rFonts w:ascii="Times New Roman" w:eastAsia="Times New Roman" w:hAnsi="Times New Roman" w:cs="Times New Roman"/>
      <w:sz w:val="20"/>
    </w:rPr>
  </w:style>
  <w:style w:type="character" w:customStyle="1" w:styleId="eudoraheader">
    <w:name w:val="eudoraheader"/>
    <w:rsid w:val="00770472"/>
  </w:style>
  <w:style w:type="character" w:customStyle="1" w:styleId="emailstyle26">
    <w:name w:val="emailstyle26"/>
    <w:rsid w:val="00770472"/>
  </w:style>
  <w:style w:type="paragraph" w:customStyle="1" w:styleId="context">
    <w:name w:val="context"/>
    <w:basedOn w:val="Normal"/>
    <w:rsid w:val="00770472"/>
    <w:pPr>
      <w:spacing w:before="100" w:beforeAutospacing="1" w:after="100" w:afterAutospacing="1"/>
    </w:pPr>
    <w:rPr>
      <w:rFonts w:eastAsia="Times New Roman"/>
      <w:sz w:val="24"/>
    </w:rPr>
  </w:style>
  <w:style w:type="character" w:customStyle="1" w:styleId="sendtofriend">
    <w:name w:val="sendtofriend"/>
    <w:rsid w:val="00770472"/>
  </w:style>
  <w:style w:type="character" w:customStyle="1" w:styleId="pagetype">
    <w:name w:val="pagetype"/>
    <w:rsid w:val="00770472"/>
  </w:style>
  <w:style w:type="character" w:customStyle="1" w:styleId="byl">
    <w:name w:val="byl"/>
    <w:rsid w:val="00770472"/>
  </w:style>
  <w:style w:type="character" w:customStyle="1" w:styleId="byd">
    <w:name w:val="byd"/>
    <w:rsid w:val="00770472"/>
  </w:style>
  <w:style w:type="paragraph" w:customStyle="1" w:styleId="Size6">
    <w:name w:val="Size 6"/>
    <w:link w:val="Size6Char"/>
    <w:qFormat/>
    <w:rsid w:val="0077047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70472"/>
    <w:rPr>
      <w:rFonts w:ascii="Times New Roman" w:eastAsia="Times New Roman" w:hAnsi="Times New Roman" w:cs="Times New Roman"/>
      <w:sz w:val="16"/>
    </w:rPr>
  </w:style>
  <w:style w:type="character" w:customStyle="1" w:styleId="underliningchar0">
    <w:name w:val="underliningchar"/>
    <w:rsid w:val="00770472"/>
  </w:style>
  <w:style w:type="paragraph" w:customStyle="1" w:styleId="TxBrp11">
    <w:name w:val="TxBr_p11"/>
    <w:basedOn w:val="Normal"/>
    <w:rsid w:val="00770472"/>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770472"/>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770472"/>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770472"/>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770472"/>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770472"/>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770472"/>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770472"/>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770472"/>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770472"/>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770472"/>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770472"/>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770472"/>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770472"/>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770472"/>
    <w:rPr>
      <w:vanish w:val="0"/>
      <w:webHidden w:val="0"/>
      <w:color w:val="999999"/>
      <w:sz w:val="12"/>
      <w:szCs w:val="12"/>
      <w:specVanish/>
    </w:rPr>
  </w:style>
  <w:style w:type="paragraph" w:customStyle="1" w:styleId="CardsFont8pt">
    <w:name w:val="Cards + Font: 8 pt"/>
    <w:basedOn w:val="Normal"/>
    <w:rsid w:val="00770472"/>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770472"/>
    <w:rPr>
      <w:sz w:val="16"/>
    </w:rPr>
  </w:style>
  <w:style w:type="character" w:customStyle="1" w:styleId="TagLineCharChar">
    <w:name w:val="Tag Line Char Char"/>
    <w:rsid w:val="00770472"/>
    <w:rPr>
      <w:rFonts w:cs="Arial"/>
      <w:b/>
      <w:bCs/>
      <w:iCs/>
      <w:sz w:val="24"/>
      <w:szCs w:val="28"/>
      <w:lang w:val="en-US" w:eastAsia="en-US" w:bidi="ar-SA"/>
    </w:rPr>
  </w:style>
  <w:style w:type="paragraph" w:customStyle="1" w:styleId="published">
    <w:name w:val="published"/>
    <w:basedOn w:val="Normal"/>
    <w:rsid w:val="00770472"/>
    <w:pPr>
      <w:spacing w:before="100" w:beforeAutospacing="1" w:after="100" w:afterAutospacing="1"/>
    </w:pPr>
    <w:rPr>
      <w:rFonts w:eastAsia="Times New Roman"/>
      <w:sz w:val="24"/>
    </w:rPr>
  </w:style>
  <w:style w:type="character" w:customStyle="1" w:styleId="articlecommentcount">
    <w:name w:val="article_comment_count"/>
    <w:rsid w:val="00770472"/>
  </w:style>
  <w:style w:type="character" w:customStyle="1" w:styleId="articlerecommendcount">
    <w:name w:val="article_recommend_count"/>
    <w:rsid w:val="00770472"/>
  </w:style>
  <w:style w:type="character" w:customStyle="1" w:styleId="normaltext1">
    <w:name w:val="normal_text"/>
    <w:rsid w:val="00770472"/>
  </w:style>
  <w:style w:type="paragraph" w:customStyle="1" w:styleId="storytimestamp">
    <w:name w:val="storytimestamp"/>
    <w:basedOn w:val="Normal"/>
    <w:rsid w:val="00770472"/>
    <w:pPr>
      <w:spacing w:before="100" w:beforeAutospacing="1" w:after="100" w:afterAutospacing="1"/>
    </w:pPr>
    <w:rPr>
      <w:rFonts w:eastAsia="Times New Roman"/>
      <w:sz w:val="24"/>
    </w:rPr>
  </w:style>
  <w:style w:type="character" w:customStyle="1" w:styleId="story-byline">
    <w:name w:val="story-byline"/>
    <w:rsid w:val="00770472"/>
  </w:style>
  <w:style w:type="character" w:customStyle="1" w:styleId="story-titleline">
    <w:name w:val="story-titleline"/>
    <w:rsid w:val="00770472"/>
  </w:style>
  <w:style w:type="paragraph" w:styleId="ListBullet2">
    <w:name w:val="List Bullet 2"/>
    <w:basedOn w:val="Normal"/>
    <w:rsid w:val="00770472"/>
    <w:pPr>
      <w:tabs>
        <w:tab w:val="num" w:pos="1440"/>
      </w:tabs>
      <w:ind w:left="1440" w:hanging="360"/>
    </w:pPr>
    <w:rPr>
      <w:rFonts w:eastAsia="Times New Roman"/>
      <w:b/>
      <w:sz w:val="24"/>
      <w:szCs w:val="44"/>
    </w:rPr>
  </w:style>
  <w:style w:type="paragraph" w:customStyle="1" w:styleId="Cardnotunderlined0">
    <w:name w:val="Card not underlined"/>
    <w:basedOn w:val="Normal"/>
    <w:rsid w:val="00770472"/>
    <w:rPr>
      <w:rFonts w:eastAsia="Times New Roman"/>
      <w:color w:val="000000"/>
      <w:sz w:val="10"/>
    </w:rPr>
  </w:style>
  <w:style w:type="character" w:customStyle="1" w:styleId="UnderlineCardChar1">
    <w:name w:val="Underline Card Char"/>
    <w:rsid w:val="00770472"/>
    <w:rPr>
      <w:sz w:val="22"/>
      <w:szCs w:val="24"/>
      <w:u w:val="single"/>
      <w:lang w:val="en-US" w:eastAsia="en-US" w:bidi="ar-SA"/>
    </w:rPr>
  </w:style>
  <w:style w:type="character" w:customStyle="1" w:styleId="SourcesCharChar1">
    <w:name w:val="Sources Char Char1"/>
    <w:rsid w:val="00770472"/>
    <w:rPr>
      <w:rFonts w:cs="Arial"/>
      <w:b/>
      <w:bCs/>
      <w:iCs/>
      <w:sz w:val="24"/>
      <w:szCs w:val="28"/>
      <w:lang w:val="en-US" w:eastAsia="en-US" w:bidi="ar-SA"/>
    </w:rPr>
  </w:style>
  <w:style w:type="paragraph" w:customStyle="1" w:styleId="OmniPage3">
    <w:name w:val="OmniPage #3"/>
    <w:basedOn w:val="Normal"/>
    <w:rsid w:val="00770472"/>
    <w:rPr>
      <w:rFonts w:eastAsia="Times New Roman"/>
      <w:color w:val="000000"/>
      <w:szCs w:val="20"/>
    </w:rPr>
  </w:style>
  <w:style w:type="paragraph" w:customStyle="1" w:styleId="OmniPage16">
    <w:name w:val="OmniPage #16"/>
    <w:basedOn w:val="Normal"/>
    <w:rsid w:val="00770472"/>
    <w:rPr>
      <w:rFonts w:eastAsia="Times New Roman"/>
      <w:color w:val="000000"/>
      <w:szCs w:val="20"/>
    </w:rPr>
  </w:style>
  <w:style w:type="paragraph" w:customStyle="1" w:styleId="OmniPage23">
    <w:name w:val="OmniPage #23"/>
    <w:basedOn w:val="Normal"/>
    <w:rsid w:val="00770472"/>
    <w:rPr>
      <w:rFonts w:eastAsia="Times New Roman"/>
      <w:color w:val="000000"/>
      <w:szCs w:val="20"/>
    </w:rPr>
  </w:style>
  <w:style w:type="paragraph" w:customStyle="1" w:styleId="OmniPage24">
    <w:name w:val="OmniPage #24"/>
    <w:basedOn w:val="Normal"/>
    <w:rsid w:val="00770472"/>
    <w:rPr>
      <w:rFonts w:eastAsia="Times New Roman"/>
      <w:color w:val="000000"/>
      <w:szCs w:val="20"/>
    </w:rPr>
  </w:style>
  <w:style w:type="paragraph" w:customStyle="1" w:styleId="OmniPage27">
    <w:name w:val="OmniPage #27"/>
    <w:basedOn w:val="Normal"/>
    <w:rsid w:val="00770472"/>
    <w:rPr>
      <w:rFonts w:eastAsia="Times New Roman"/>
      <w:color w:val="000000"/>
      <w:szCs w:val="20"/>
    </w:rPr>
  </w:style>
  <w:style w:type="paragraph" w:customStyle="1" w:styleId="OmniPage28">
    <w:name w:val="OmniPage #28"/>
    <w:basedOn w:val="Normal"/>
    <w:rsid w:val="00770472"/>
    <w:rPr>
      <w:rFonts w:eastAsia="Times New Roman"/>
      <w:color w:val="000000"/>
      <w:szCs w:val="20"/>
    </w:rPr>
  </w:style>
  <w:style w:type="paragraph" w:customStyle="1" w:styleId="OmniPage29">
    <w:name w:val="OmniPage #29"/>
    <w:basedOn w:val="Normal"/>
    <w:rsid w:val="00770472"/>
    <w:rPr>
      <w:rFonts w:eastAsia="Times New Roman"/>
      <w:color w:val="000000"/>
      <w:szCs w:val="20"/>
    </w:rPr>
  </w:style>
  <w:style w:type="paragraph" w:customStyle="1" w:styleId="OmniPage30">
    <w:name w:val="OmniPage #30"/>
    <w:basedOn w:val="Normal"/>
    <w:rsid w:val="00770472"/>
    <w:rPr>
      <w:rFonts w:eastAsia="Times New Roman"/>
      <w:color w:val="000000"/>
      <w:szCs w:val="20"/>
    </w:rPr>
  </w:style>
  <w:style w:type="paragraph" w:customStyle="1" w:styleId="OmniPage31">
    <w:name w:val="OmniPage #31"/>
    <w:basedOn w:val="Normal"/>
    <w:rsid w:val="00770472"/>
    <w:rPr>
      <w:rFonts w:eastAsia="Times New Roman"/>
      <w:color w:val="000000"/>
      <w:szCs w:val="20"/>
    </w:rPr>
  </w:style>
  <w:style w:type="paragraph" w:customStyle="1" w:styleId="OmniPage32">
    <w:name w:val="OmniPage #32"/>
    <w:basedOn w:val="Normal"/>
    <w:rsid w:val="00770472"/>
    <w:rPr>
      <w:rFonts w:eastAsia="Times New Roman"/>
      <w:color w:val="000000"/>
      <w:szCs w:val="20"/>
    </w:rPr>
  </w:style>
  <w:style w:type="paragraph" w:customStyle="1" w:styleId="OmniPage33">
    <w:name w:val="OmniPage #33"/>
    <w:basedOn w:val="Normal"/>
    <w:rsid w:val="00770472"/>
    <w:rPr>
      <w:rFonts w:eastAsia="Times New Roman"/>
      <w:color w:val="000000"/>
      <w:szCs w:val="20"/>
    </w:rPr>
  </w:style>
  <w:style w:type="paragraph" w:customStyle="1" w:styleId="OmniPage34">
    <w:name w:val="OmniPage #34"/>
    <w:basedOn w:val="Normal"/>
    <w:rsid w:val="00770472"/>
    <w:rPr>
      <w:rFonts w:eastAsia="Times New Roman"/>
      <w:color w:val="000000"/>
      <w:szCs w:val="20"/>
    </w:rPr>
  </w:style>
  <w:style w:type="paragraph" w:customStyle="1" w:styleId="OmniPage35">
    <w:name w:val="OmniPage #35"/>
    <w:basedOn w:val="Normal"/>
    <w:rsid w:val="00770472"/>
    <w:rPr>
      <w:rFonts w:eastAsia="Times New Roman"/>
      <w:color w:val="000000"/>
      <w:szCs w:val="20"/>
    </w:rPr>
  </w:style>
  <w:style w:type="paragraph" w:customStyle="1" w:styleId="OmniPage36">
    <w:name w:val="OmniPage #36"/>
    <w:basedOn w:val="Normal"/>
    <w:rsid w:val="00770472"/>
    <w:rPr>
      <w:rFonts w:eastAsia="Times New Roman"/>
      <w:color w:val="000000"/>
      <w:szCs w:val="20"/>
    </w:rPr>
  </w:style>
  <w:style w:type="paragraph" w:customStyle="1" w:styleId="OmniPage37">
    <w:name w:val="OmniPage #37"/>
    <w:basedOn w:val="Normal"/>
    <w:rsid w:val="00770472"/>
    <w:rPr>
      <w:rFonts w:eastAsia="Times New Roman"/>
      <w:color w:val="000000"/>
      <w:szCs w:val="20"/>
    </w:rPr>
  </w:style>
  <w:style w:type="paragraph" w:customStyle="1" w:styleId="OmniPage38">
    <w:name w:val="OmniPage #38"/>
    <w:basedOn w:val="Normal"/>
    <w:rsid w:val="00770472"/>
    <w:rPr>
      <w:rFonts w:eastAsia="Times New Roman"/>
      <w:color w:val="000000"/>
      <w:szCs w:val="20"/>
    </w:rPr>
  </w:style>
  <w:style w:type="paragraph" w:customStyle="1" w:styleId="OmniPage39">
    <w:name w:val="OmniPage #39"/>
    <w:basedOn w:val="Normal"/>
    <w:rsid w:val="00770472"/>
    <w:rPr>
      <w:rFonts w:eastAsia="Times New Roman"/>
      <w:color w:val="000000"/>
      <w:szCs w:val="20"/>
    </w:rPr>
  </w:style>
  <w:style w:type="paragraph" w:customStyle="1" w:styleId="OmniPage40">
    <w:name w:val="OmniPage #40"/>
    <w:basedOn w:val="Normal"/>
    <w:rsid w:val="00770472"/>
    <w:rPr>
      <w:rFonts w:eastAsia="Times New Roman"/>
      <w:color w:val="000000"/>
      <w:szCs w:val="20"/>
    </w:rPr>
  </w:style>
  <w:style w:type="paragraph" w:customStyle="1" w:styleId="OmniPage41">
    <w:name w:val="OmniPage #41"/>
    <w:basedOn w:val="Normal"/>
    <w:rsid w:val="00770472"/>
    <w:rPr>
      <w:rFonts w:eastAsia="Times New Roman"/>
      <w:color w:val="000000"/>
      <w:szCs w:val="20"/>
    </w:rPr>
  </w:style>
  <w:style w:type="paragraph" w:customStyle="1" w:styleId="OmniPage42">
    <w:name w:val="OmniPage #42"/>
    <w:basedOn w:val="Normal"/>
    <w:rsid w:val="00770472"/>
    <w:rPr>
      <w:rFonts w:eastAsia="Times New Roman"/>
      <w:color w:val="000000"/>
      <w:szCs w:val="20"/>
    </w:rPr>
  </w:style>
  <w:style w:type="paragraph" w:customStyle="1" w:styleId="OmniPage43">
    <w:name w:val="OmniPage #43"/>
    <w:basedOn w:val="Normal"/>
    <w:rsid w:val="00770472"/>
    <w:rPr>
      <w:rFonts w:eastAsia="Times New Roman"/>
      <w:color w:val="000000"/>
      <w:szCs w:val="20"/>
    </w:rPr>
  </w:style>
  <w:style w:type="paragraph" w:customStyle="1" w:styleId="OmniPage44">
    <w:name w:val="OmniPage #44"/>
    <w:basedOn w:val="Normal"/>
    <w:rsid w:val="00770472"/>
    <w:rPr>
      <w:rFonts w:eastAsia="Times New Roman"/>
      <w:color w:val="000000"/>
      <w:szCs w:val="20"/>
    </w:rPr>
  </w:style>
  <w:style w:type="paragraph" w:customStyle="1" w:styleId="OmniPage45">
    <w:name w:val="OmniPage #45"/>
    <w:basedOn w:val="Normal"/>
    <w:rsid w:val="00770472"/>
    <w:rPr>
      <w:rFonts w:eastAsia="Times New Roman"/>
      <w:color w:val="000000"/>
      <w:szCs w:val="20"/>
    </w:rPr>
  </w:style>
  <w:style w:type="paragraph" w:customStyle="1" w:styleId="OmniPage46">
    <w:name w:val="OmniPage #46"/>
    <w:basedOn w:val="Normal"/>
    <w:rsid w:val="00770472"/>
    <w:rPr>
      <w:rFonts w:eastAsia="Times New Roman"/>
      <w:color w:val="000000"/>
      <w:szCs w:val="20"/>
    </w:rPr>
  </w:style>
  <w:style w:type="paragraph" w:customStyle="1" w:styleId="OmniPage47">
    <w:name w:val="OmniPage #47"/>
    <w:basedOn w:val="Normal"/>
    <w:rsid w:val="00770472"/>
    <w:rPr>
      <w:rFonts w:eastAsia="Times New Roman"/>
      <w:color w:val="000000"/>
      <w:szCs w:val="20"/>
    </w:rPr>
  </w:style>
  <w:style w:type="paragraph" w:customStyle="1" w:styleId="OmniPage48">
    <w:name w:val="OmniPage #48"/>
    <w:basedOn w:val="Normal"/>
    <w:rsid w:val="00770472"/>
    <w:rPr>
      <w:rFonts w:eastAsia="Times New Roman"/>
      <w:color w:val="000000"/>
      <w:szCs w:val="20"/>
    </w:rPr>
  </w:style>
  <w:style w:type="paragraph" w:customStyle="1" w:styleId="OmniPage49">
    <w:name w:val="OmniPage #49"/>
    <w:basedOn w:val="Normal"/>
    <w:rsid w:val="00770472"/>
    <w:rPr>
      <w:rFonts w:eastAsia="Times New Roman"/>
      <w:color w:val="000000"/>
      <w:szCs w:val="20"/>
    </w:rPr>
  </w:style>
  <w:style w:type="paragraph" w:customStyle="1" w:styleId="OmniPage50">
    <w:name w:val="OmniPage #50"/>
    <w:basedOn w:val="Normal"/>
    <w:rsid w:val="00770472"/>
    <w:rPr>
      <w:rFonts w:eastAsia="Times New Roman"/>
      <w:color w:val="000000"/>
      <w:szCs w:val="20"/>
    </w:rPr>
  </w:style>
  <w:style w:type="paragraph" w:customStyle="1" w:styleId="OmniPage51">
    <w:name w:val="OmniPage #51"/>
    <w:basedOn w:val="Normal"/>
    <w:rsid w:val="00770472"/>
    <w:rPr>
      <w:rFonts w:eastAsia="Times New Roman"/>
      <w:color w:val="000000"/>
      <w:szCs w:val="20"/>
    </w:rPr>
  </w:style>
  <w:style w:type="paragraph" w:customStyle="1" w:styleId="OmniPage52">
    <w:name w:val="OmniPage #52"/>
    <w:basedOn w:val="Normal"/>
    <w:rsid w:val="00770472"/>
    <w:rPr>
      <w:rFonts w:eastAsia="Times New Roman"/>
      <w:color w:val="000000"/>
      <w:szCs w:val="20"/>
    </w:rPr>
  </w:style>
  <w:style w:type="paragraph" w:customStyle="1" w:styleId="OmniPage53">
    <w:name w:val="OmniPage #53"/>
    <w:basedOn w:val="Normal"/>
    <w:rsid w:val="00770472"/>
    <w:rPr>
      <w:rFonts w:eastAsia="Times New Roman"/>
      <w:color w:val="000000"/>
      <w:szCs w:val="20"/>
    </w:rPr>
  </w:style>
  <w:style w:type="paragraph" w:customStyle="1" w:styleId="OmniPage54">
    <w:name w:val="OmniPage #54"/>
    <w:basedOn w:val="Normal"/>
    <w:rsid w:val="00770472"/>
    <w:rPr>
      <w:rFonts w:eastAsia="Times New Roman"/>
      <w:color w:val="000000"/>
      <w:szCs w:val="20"/>
    </w:rPr>
  </w:style>
  <w:style w:type="paragraph" w:customStyle="1" w:styleId="OmniPage55">
    <w:name w:val="OmniPage #55"/>
    <w:basedOn w:val="Normal"/>
    <w:rsid w:val="00770472"/>
    <w:rPr>
      <w:rFonts w:eastAsia="Times New Roman"/>
      <w:color w:val="000000"/>
      <w:szCs w:val="20"/>
    </w:rPr>
  </w:style>
  <w:style w:type="paragraph" w:customStyle="1" w:styleId="OmniPage56">
    <w:name w:val="OmniPage #56"/>
    <w:basedOn w:val="Normal"/>
    <w:rsid w:val="00770472"/>
    <w:rPr>
      <w:rFonts w:eastAsia="Times New Roman"/>
      <w:color w:val="000000"/>
      <w:szCs w:val="20"/>
    </w:rPr>
  </w:style>
  <w:style w:type="paragraph" w:customStyle="1" w:styleId="OmniPage57">
    <w:name w:val="OmniPage #57"/>
    <w:basedOn w:val="Normal"/>
    <w:rsid w:val="00770472"/>
    <w:rPr>
      <w:rFonts w:eastAsia="Times New Roman"/>
      <w:color w:val="000000"/>
      <w:szCs w:val="20"/>
    </w:rPr>
  </w:style>
  <w:style w:type="paragraph" w:customStyle="1" w:styleId="OmniPage58">
    <w:name w:val="OmniPage #58"/>
    <w:basedOn w:val="Normal"/>
    <w:rsid w:val="00770472"/>
    <w:rPr>
      <w:rFonts w:eastAsia="Times New Roman"/>
      <w:color w:val="000000"/>
      <w:szCs w:val="20"/>
    </w:rPr>
  </w:style>
  <w:style w:type="paragraph" w:customStyle="1" w:styleId="OmniPage59">
    <w:name w:val="OmniPage #59"/>
    <w:basedOn w:val="Normal"/>
    <w:rsid w:val="00770472"/>
    <w:rPr>
      <w:rFonts w:eastAsia="Times New Roman"/>
      <w:color w:val="000000"/>
      <w:szCs w:val="20"/>
    </w:rPr>
  </w:style>
  <w:style w:type="paragraph" w:customStyle="1" w:styleId="OmniPage60">
    <w:name w:val="OmniPage #60"/>
    <w:basedOn w:val="Normal"/>
    <w:rsid w:val="00770472"/>
    <w:rPr>
      <w:rFonts w:eastAsia="Times New Roman"/>
      <w:color w:val="000000"/>
      <w:szCs w:val="20"/>
    </w:rPr>
  </w:style>
  <w:style w:type="paragraph" w:customStyle="1" w:styleId="OmniPage61">
    <w:name w:val="OmniPage #61"/>
    <w:basedOn w:val="Normal"/>
    <w:rsid w:val="00770472"/>
    <w:rPr>
      <w:rFonts w:eastAsia="Times New Roman"/>
      <w:color w:val="000000"/>
      <w:szCs w:val="20"/>
    </w:rPr>
  </w:style>
  <w:style w:type="paragraph" w:customStyle="1" w:styleId="OmniPage62">
    <w:name w:val="OmniPage #62"/>
    <w:basedOn w:val="Normal"/>
    <w:rsid w:val="00770472"/>
    <w:rPr>
      <w:rFonts w:eastAsia="Times New Roman"/>
      <w:color w:val="000000"/>
      <w:szCs w:val="20"/>
    </w:rPr>
  </w:style>
  <w:style w:type="paragraph" w:customStyle="1" w:styleId="OmniPage63">
    <w:name w:val="OmniPage #63"/>
    <w:basedOn w:val="Normal"/>
    <w:rsid w:val="00770472"/>
    <w:rPr>
      <w:rFonts w:eastAsia="Times New Roman"/>
      <w:color w:val="000000"/>
      <w:szCs w:val="20"/>
    </w:rPr>
  </w:style>
  <w:style w:type="paragraph" w:customStyle="1" w:styleId="OmniPage64">
    <w:name w:val="OmniPage #64"/>
    <w:basedOn w:val="Normal"/>
    <w:rsid w:val="00770472"/>
    <w:rPr>
      <w:rFonts w:eastAsia="Times New Roman"/>
      <w:color w:val="000000"/>
      <w:szCs w:val="20"/>
    </w:rPr>
  </w:style>
  <w:style w:type="paragraph" w:customStyle="1" w:styleId="OmniPage65">
    <w:name w:val="OmniPage #65"/>
    <w:basedOn w:val="Normal"/>
    <w:rsid w:val="00770472"/>
    <w:rPr>
      <w:rFonts w:eastAsia="Times New Roman"/>
      <w:color w:val="000000"/>
      <w:szCs w:val="20"/>
    </w:rPr>
  </w:style>
  <w:style w:type="paragraph" w:customStyle="1" w:styleId="OmniPage66">
    <w:name w:val="OmniPage #66"/>
    <w:basedOn w:val="Normal"/>
    <w:rsid w:val="00770472"/>
    <w:rPr>
      <w:rFonts w:eastAsia="Times New Roman"/>
      <w:color w:val="000000"/>
      <w:szCs w:val="20"/>
    </w:rPr>
  </w:style>
  <w:style w:type="paragraph" w:customStyle="1" w:styleId="OmniPage67">
    <w:name w:val="OmniPage #67"/>
    <w:basedOn w:val="Normal"/>
    <w:rsid w:val="00770472"/>
    <w:rPr>
      <w:rFonts w:eastAsia="Times New Roman"/>
      <w:color w:val="000000"/>
      <w:szCs w:val="20"/>
    </w:rPr>
  </w:style>
  <w:style w:type="paragraph" w:customStyle="1" w:styleId="OmniPage68">
    <w:name w:val="OmniPage #68"/>
    <w:basedOn w:val="Normal"/>
    <w:rsid w:val="00770472"/>
    <w:rPr>
      <w:rFonts w:eastAsia="Times New Roman"/>
      <w:color w:val="000000"/>
      <w:szCs w:val="20"/>
    </w:rPr>
  </w:style>
  <w:style w:type="paragraph" w:customStyle="1" w:styleId="OmniPage69">
    <w:name w:val="OmniPage #69"/>
    <w:basedOn w:val="Normal"/>
    <w:rsid w:val="00770472"/>
    <w:rPr>
      <w:rFonts w:eastAsia="Times New Roman"/>
      <w:color w:val="000000"/>
      <w:szCs w:val="20"/>
    </w:rPr>
  </w:style>
  <w:style w:type="paragraph" w:customStyle="1" w:styleId="OmniPage70">
    <w:name w:val="OmniPage #70"/>
    <w:basedOn w:val="Normal"/>
    <w:rsid w:val="00770472"/>
    <w:rPr>
      <w:rFonts w:eastAsia="Times New Roman"/>
      <w:color w:val="000000"/>
      <w:szCs w:val="20"/>
    </w:rPr>
  </w:style>
  <w:style w:type="paragraph" w:customStyle="1" w:styleId="OmniPage71">
    <w:name w:val="OmniPage #71"/>
    <w:basedOn w:val="Normal"/>
    <w:rsid w:val="00770472"/>
    <w:rPr>
      <w:rFonts w:eastAsia="Times New Roman"/>
      <w:color w:val="000000"/>
      <w:szCs w:val="20"/>
    </w:rPr>
  </w:style>
  <w:style w:type="table" w:customStyle="1" w:styleId="MediumGrid221">
    <w:name w:val="Medium Grid 221"/>
    <w:basedOn w:val="TableNormal"/>
    <w:uiPriority w:val="68"/>
    <w:rsid w:val="00770472"/>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770472"/>
    <w:rPr>
      <w:rFonts w:ascii="Times New Roman" w:eastAsia="Times New Roman" w:hAnsi="Times New Roman" w:cs="Calibri"/>
      <w:sz w:val="16"/>
      <w:szCs w:val="20"/>
    </w:rPr>
  </w:style>
  <w:style w:type="character" w:customStyle="1" w:styleId="createby">
    <w:name w:val="createby"/>
    <w:rsid w:val="00770472"/>
  </w:style>
  <w:style w:type="character" w:customStyle="1" w:styleId="quote-right">
    <w:name w:val="quote-right"/>
    <w:rsid w:val="00770472"/>
  </w:style>
  <w:style w:type="character" w:customStyle="1" w:styleId="smallcase">
    <w:name w:val="smallcase"/>
    <w:rsid w:val="00770472"/>
  </w:style>
  <w:style w:type="character" w:customStyle="1" w:styleId="ft0">
    <w:name w:val="ft0"/>
    <w:rsid w:val="00770472"/>
  </w:style>
  <w:style w:type="character" w:customStyle="1" w:styleId="ft2">
    <w:name w:val="ft2"/>
    <w:rsid w:val="00770472"/>
  </w:style>
  <w:style w:type="character" w:customStyle="1" w:styleId="ft3">
    <w:name w:val="ft3"/>
    <w:rsid w:val="00770472"/>
  </w:style>
  <w:style w:type="character" w:customStyle="1" w:styleId="StyleTimesNewRoman12ptBold1">
    <w:name w:val="Style Times New Roman 12 pt Bold1"/>
    <w:rsid w:val="00770472"/>
    <w:rPr>
      <w:b/>
      <w:bCs/>
      <w:sz w:val="24"/>
    </w:rPr>
  </w:style>
  <w:style w:type="character" w:customStyle="1" w:styleId="CircledChar2">
    <w:name w:val="Circled Char2"/>
    <w:rsid w:val="00770472"/>
    <w:rPr>
      <w:rFonts w:eastAsia="MS Mincho"/>
      <w:b/>
      <w:szCs w:val="24"/>
      <w:u w:val="single"/>
      <w:lang w:val="en-US" w:eastAsia="ja-JP" w:bidi="ar-SA"/>
    </w:rPr>
  </w:style>
  <w:style w:type="character" w:customStyle="1" w:styleId="SmallTextChar2">
    <w:name w:val="Small Text Char2"/>
    <w:rsid w:val="00770472"/>
    <w:rPr>
      <w:rFonts w:eastAsia="MS Mincho"/>
      <w:sz w:val="15"/>
      <w:szCs w:val="24"/>
      <w:lang w:val="en-US" w:eastAsia="ja-JP" w:bidi="ar-SA"/>
    </w:rPr>
  </w:style>
  <w:style w:type="character" w:customStyle="1" w:styleId="BoldandUnderlineCharCharCharCharChar1">
    <w:name w:val="Bold and Underline Char Char Char Char Char1"/>
    <w:rsid w:val="00770472"/>
    <w:rPr>
      <w:b/>
      <w:szCs w:val="24"/>
      <w:u w:val="single"/>
      <w:lang w:val="en-US" w:eastAsia="en-US" w:bidi="ar-SA"/>
    </w:rPr>
  </w:style>
  <w:style w:type="character" w:customStyle="1" w:styleId="SmallCardChar">
    <w:name w:val="Small Card Char"/>
    <w:rsid w:val="00770472"/>
    <w:rPr>
      <w:rFonts w:ascii="Palatino Linotype" w:eastAsia="Times New Roman" w:hAnsi="Palatino Linotype"/>
      <w:sz w:val="12"/>
      <w:szCs w:val="24"/>
    </w:rPr>
  </w:style>
  <w:style w:type="character" w:customStyle="1" w:styleId="StyleBoldUnderline10ptBold">
    <w:name w:val="Style Bold Underline + 10 pt Bold"/>
    <w:rsid w:val="00770472"/>
    <w:rPr>
      <w:b/>
      <w:bCs/>
      <w:sz w:val="20"/>
      <w:u w:val="thick"/>
    </w:rPr>
  </w:style>
  <w:style w:type="character" w:customStyle="1" w:styleId="PageHeaderChar">
    <w:name w:val="Page Header Char"/>
    <w:link w:val="PageHeader"/>
    <w:rsid w:val="00770472"/>
    <w:rPr>
      <w:rFonts w:ascii="Calibri" w:hAnsi="Calibri" w:cs="Calibri"/>
    </w:rPr>
  </w:style>
  <w:style w:type="paragraph" w:customStyle="1" w:styleId="NormalUnderline0">
    <w:name w:val="Normal + Underline"/>
    <w:basedOn w:val="Normal"/>
    <w:link w:val="NormalUnderlineChar0"/>
    <w:qFormat/>
    <w:rsid w:val="00770472"/>
    <w:pPr>
      <w:ind w:left="720"/>
    </w:pPr>
    <w:rPr>
      <w:rFonts w:eastAsia="Times New Roman"/>
      <w:b/>
      <w:sz w:val="24"/>
      <w:u w:val="single"/>
    </w:rPr>
  </w:style>
  <w:style w:type="paragraph" w:customStyle="1" w:styleId="NormalNoUnderline">
    <w:name w:val="Normal + No Underline"/>
    <w:basedOn w:val="Normal"/>
    <w:link w:val="NormalNoUnderlineChar"/>
    <w:rsid w:val="00770472"/>
    <w:pPr>
      <w:ind w:left="720"/>
    </w:pPr>
    <w:rPr>
      <w:rFonts w:eastAsia="Times New Roman"/>
      <w:sz w:val="12"/>
    </w:rPr>
  </w:style>
  <w:style w:type="character" w:customStyle="1" w:styleId="NormalUnderlineChar0">
    <w:name w:val="Normal + Underline Char"/>
    <w:link w:val="NormalUnderline0"/>
    <w:rsid w:val="00770472"/>
    <w:rPr>
      <w:rFonts w:ascii="Calibri" w:eastAsia="Times New Roman" w:hAnsi="Calibri" w:cs="Calibri"/>
      <w:b/>
      <w:sz w:val="24"/>
      <w:u w:val="single"/>
    </w:rPr>
  </w:style>
  <w:style w:type="character" w:customStyle="1" w:styleId="NormalNoUnderlineChar">
    <w:name w:val="Normal + No Underline Char"/>
    <w:link w:val="NormalNoUnderline"/>
    <w:rsid w:val="00770472"/>
    <w:rPr>
      <w:rFonts w:ascii="Calibri" w:eastAsia="Times New Roman" w:hAnsi="Calibri" w:cs="Calibri"/>
      <w:sz w:val="12"/>
    </w:rPr>
  </w:style>
  <w:style w:type="paragraph" w:customStyle="1" w:styleId="TagCite3">
    <w:name w:val="Tag Cite"/>
    <w:basedOn w:val="PageHeader"/>
    <w:link w:val="TagCiteChar4"/>
    <w:qFormat/>
    <w:rsid w:val="00770472"/>
    <w:rPr>
      <w:rFonts w:eastAsia="SimSun"/>
      <w:b/>
      <w:sz w:val="24"/>
      <w:lang w:eastAsia="zh-CN"/>
    </w:rPr>
  </w:style>
  <w:style w:type="character" w:customStyle="1" w:styleId="TagCiteChar4">
    <w:name w:val="Tag Cite Char"/>
    <w:link w:val="TagCite3"/>
    <w:rsid w:val="00770472"/>
    <w:rPr>
      <w:rFonts w:ascii="Calibri" w:eastAsia="SimSun" w:hAnsi="Calibri" w:cs="Calibri"/>
      <w:b/>
      <w:sz w:val="24"/>
      <w:lang w:eastAsia="zh-CN"/>
    </w:rPr>
  </w:style>
  <w:style w:type="character" w:customStyle="1" w:styleId="smalllink">
    <w:name w:val="smalllink"/>
    <w:rsid w:val="00770472"/>
  </w:style>
  <w:style w:type="character" w:customStyle="1" w:styleId="bighead1">
    <w:name w:val="bighead1"/>
    <w:rsid w:val="00770472"/>
    <w:rPr>
      <w:rFonts w:ascii="Verdana" w:hAnsi="Verdana" w:hint="default"/>
      <w:b/>
      <w:bCs/>
      <w:sz w:val="27"/>
      <w:szCs w:val="27"/>
    </w:rPr>
  </w:style>
  <w:style w:type="character" w:customStyle="1" w:styleId="Underline-WFU">
    <w:name w:val="Underline-WFU"/>
    <w:uiPriority w:val="1"/>
    <w:qFormat/>
    <w:rsid w:val="00770472"/>
    <w:rPr>
      <w:rFonts w:ascii="Cambria" w:hAnsi="Cambria"/>
      <w:sz w:val="21"/>
      <w:u w:val="single"/>
    </w:rPr>
  </w:style>
  <w:style w:type="paragraph" w:customStyle="1" w:styleId="Tiny-WFU">
    <w:name w:val="Tiny-WFU"/>
    <w:basedOn w:val="Normal"/>
    <w:qFormat/>
    <w:rsid w:val="00770472"/>
    <w:rPr>
      <w:rFonts w:ascii="Cambria" w:eastAsia="Malgun Gothic" w:hAnsi="Cambria"/>
      <w:sz w:val="12"/>
      <w:lang w:eastAsia="ko-KR"/>
    </w:rPr>
  </w:style>
  <w:style w:type="paragraph" w:customStyle="1" w:styleId="Indentation">
    <w:name w:val="Indentation"/>
    <w:basedOn w:val="Normal"/>
    <w:qFormat/>
    <w:rsid w:val="00770472"/>
    <w:pPr>
      <w:ind w:left="288" w:right="288"/>
    </w:pPr>
    <w:rPr>
      <w:rFonts w:eastAsia="Calibri"/>
    </w:rPr>
  </w:style>
  <w:style w:type="character" w:customStyle="1" w:styleId="left-date1">
    <w:name w:val="left-date1"/>
    <w:rsid w:val="00770472"/>
    <w:rPr>
      <w:rFonts w:ascii="Verdana" w:hAnsi="Verdana" w:hint="default"/>
      <w:color w:val="666666"/>
      <w:sz w:val="14"/>
      <w:szCs w:val="14"/>
    </w:rPr>
  </w:style>
  <w:style w:type="paragraph" w:customStyle="1" w:styleId="seeall">
    <w:name w:val="seeall"/>
    <w:basedOn w:val="Normal"/>
    <w:rsid w:val="00770472"/>
    <w:pPr>
      <w:spacing w:before="100" w:beforeAutospacing="1" w:after="100" w:afterAutospacing="1"/>
    </w:pPr>
    <w:rPr>
      <w:rFonts w:eastAsia="Times New Roman"/>
      <w:sz w:val="24"/>
    </w:rPr>
  </w:style>
  <w:style w:type="character" w:customStyle="1" w:styleId="list-comma">
    <w:name w:val="list-comma"/>
    <w:basedOn w:val="DefaultParagraphFont"/>
    <w:rsid w:val="00770472"/>
  </w:style>
  <w:style w:type="character" w:customStyle="1" w:styleId="livefyre-commentcount">
    <w:name w:val="livefyre-commentcount"/>
    <w:basedOn w:val="DefaultParagraphFont"/>
    <w:rsid w:val="00770472"/>
  </w:style>
  <w:style w:type="character" w:customStyle="1" w:styleId="rednegchange">
    <w:name w:val="red_neg_change"/>
    <w:basedOn w:val="DefaultParagraphFont"/>
    <w:rsid w:val="00770472"/>
  </w:style>
  <w:style w:type="character" w:customStyle="1" w:styleId="wsodqchgshow">
    <w:name w:val="wsodq_chgshow"/>
    <w:basedOn w:val="DefaultParagraphFont"/>
    <w:rsid w:val="00770472"/>
  </w:style>
  <w:style w:type="character" w:customStyle="1" w:styleId="greenposchange">
    <w:name w:val="green_pos_change"/>
    <w:basedOn w:val="DefaultParagraphFont"/>
    <w:rsid w:val="00770472"/>
  </w:style>
  <w:style w:type="character" w:customStyle="1" w:styleId="image-credit">
    <w:name w:val="image-credit"/>
    <w:basedOn w:val="DefaultParagraphFont"/>
    <w:rsid w:val="00770472"/>
  </w:style>
  <w:style w:type="paragraph" w:customStyle="1" w:styleId="gascontcredit">
    <w:name w:val="gas_cont_credit"/>
    <w:basedOn w:val="Normal"/>
    <w:rsid w:val="00770472"/>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770472"/>
    <w:rPr>
      <w:b/>
      <w:szCs w:val="24"/>
      <w:u w:val="single"/>
      <w:lang w:val="en-US" w:eastAsia="en-US" w:bidi="ar-SA"/>
    </w:rPr>
  </w:style>
  <w:style w:type="paragraph" w:customStyle="1" w:styleId="endarticle">
    <w:name w:val="endarticle"/>
    <w:basedOn w:val="Normal"/>
    <w:uiPriority w:val="99"/>
    <w:qFormat/>
    <w:rsid w:val="00770472"/>
    <w:pPr>
      <w:spacing w:before="100" w:beforeAutospacing="1" w:after="100" w:afterAutospacing="1"/>
    </w:pPr>
    <w:rPr>
      <w:rFonts w:eastAsia="Times New Roman"/>
      <w:sz w:val="24"/>
    </w:rPr>
  </w:style>
  <w:style w:type="paragraph" w:customStyle="1" w:styleId="a-body-text">
    <w:name w:val="a-body-text"/>
    <w:basedOn w:val="Normal"/>
    <w:uiPriority w:val="99"/>
    <w:qFormat/>
    <w:rsid w:val="00770472"/>
    <w:pPr>
      <w:spacing w:before="100" w:beforeAutospacing="1" w:after="100" w:afterAutospacing="1"/>
    </w:pPr>
    <w:rPr>
      <w:rFonts w:eastAsia="Times New Roman"/>
      <w:sz w:val="24"/>
    </w:rPr>
  </w:style>
  <w:style w:type="paragraph" w:customStyle="1" w:styleId="obgpara">
    <w:name w:val="obg_para"/>
    <w:basedOn w:val="Normal"/>
    <w:uiPriority w:val="99"/>
    <w:qFormat/>
    <w:rsid w:val="00770472"/>
    <w:pPr>
      <w:spacing w:before="100" w:beforeAutospacing="1" w:after="100" w:afterAutospacing="1"/>
    </w:pPr>
    <w:rPr>
      <w:rFonts w:eastAsia="Times New Roman"/>
      <w:sz w:val="24"/>
    </w:rPr>
  </w:style>
  <w:style w:type="character" w:customStyle="1" w:styleId="caption4">
    <w:name w:val="caption4"/>
    <w:basedOn w:val="DefaultParagraphFont"/>
    <w:rsid w:val="00770472"/>
  </w:style>
  <w:style w:type="character" w:customStyle="1" w:styleId="honorific-prefix">
    <w:name w:val="honorific-prefix"/>
    <w:basedOn w:val="DefaultParagraphFont"/>
    <w:rsid w:val="00770472"/>
  </w:style>
  <w:style w:type="character" w:customStyle="1" w:styleId="given-name">
    <w:name w:val="given-name"/>
    <w:basedOn w:val="DefaultParagraphFont"/>
    <w:rsid w:val="00770472"/>
  </w:style>
  <w:style w:type="character" w:customStyle="1" w:styleId="family-name">
    <w:name w:val="family-name"/>
    <w:basedOn w:val="DefaultParagraphFont"/>
    <w:rsid w:val="00770472"/>
  </w:style>
  <w:style w:type="character" w:customStyle="1" w:styleId="chead">
    <w:name w:val="chead"/>
    <w:basedOn w:val="DefaultParagraphFont"/>
    <w:rsid w:val="00770472"/>
  </w:style>
  <w:style w:type="character" w:customStyle="1" w:styleId="obgcapsstart">
    <w:name w:val="obg_caps_start"/>
    <w:basedOn w:val="DefaultParagraphFont"/>
    <w:rsid w:val="00770472"/>
  </w:style>
  <w:style w:type="character" w:customStyle="1" w:styleId="althead">
    <w:name w:val="althead"/>
    <w:basedOn w:val="DefaultParagraphFont"/>
    <w:rsid w:val="00770472"/>
  </w:style>
  <w:style w:type="character" w:customStyle="1" w:styleId="arbd1">
    <w:name w:val="arbd1"/>
    <w:basedOn w:val="DefaultParagraphFont"/>
    <w:rsid w:val="00770472"/>
  </w:style>
  <w:style w:type="character" w:customStyle="1" w:styleId="unx">
    <w:name w:val="unx"/>
    <w:basedOn w:val="DefaultParagraphFont"/>
    <w:rsid w:val="00770472"/>
  </w:style>
  <w:style w:type="character" w:customStyle="1" w:styleId="lrdctph">
    <w:name w:val="lr_dct_ph"/>
    <w:basedOn w:val="DefaultParagraphFont"/>
    <w:rsid w:val="00770472"/>
  </w:style>
  <w:style w:type="paragraph" w:customStyle="1" w:styleId="003Cite">
    <w:name w:val="003Cite"/>
    <w:basedOn w:val="Normal"/>
    <w:qFormat/>
    <w:rsid w:val="00770472"/>
    <w:rPr>
      <w:rFonts w:eastAsia="Calibri"/>
      <w:sz w:val="16"/>
      <w:szCs w:val="16"/>
    </w:rPr>
  </w:style>
  <w:style w:type="paragraph" w:customStyle="1" w:styleId="NormalBold">
    <w:name w:val="Normal + Bold"/>
    <w:aliases w:val="Double Underline"/>
    <w:basedOn w:val="Normal"/>
    <w:link w:val="NormalBoldChar"/>
    <w:qFormat/>
    <w:rsid w:val="00770472"/>
    <w:pPr>
      <w:jc w:val="both"/>
    </w:pPr>
    <w:rPr>
      <w:b/>
      <w:color w:val="000000"/>
      <w:u w:val="single"/>
    </w:rPr>
  </w:style>
  <w:style w:type="character" w:customStyle="1" w:styleId="NormalBoldChar">
    <w:name w:val="Normal + Bold Char"/>
    <w:aliases w:val="Double Underline Char"/>
    <w:basedOn w:val="DefaultParagraphFont"/>
    <w:link w:val="NormalBold"/>
    <w:rsid w:val="00770472"/>
    <w:rPr>
      <w:rFonts w:ascii="Calibri" w:hAnsi="Calibri" w:cs="Calibri"/>
      <w:b/>
      <w:color w:val="000000"/>
      <w:u w:val="single"/>
    </w:rPr>
  </w:style>
  <w:style w:type="character" w:customStyle="1" w:styleId="BlockHeadingsChar1">
    <w:name w:val="Block Headings Char1"/>
    <w:rsid w:val="00770472"/>
    <w:rPr>
      <w:b/>
      <w:caps/>
    </w:rPr>
  </w:style>
  <w:style w:type="character" w:customStyle="1" w:styleId="FontStyle170">
    <w:name w:val="Font Style170"/>
    <w:uiPriority w:val="99"/>
    <w:rsid w:val="00770472"/>
    <w:rPr>
      <w:rFonts w:ascii="Bookman Old Style" w:hAnsi="Bookman Old Style" w:cs="Bookman Old Style"/>
      <w:sz w:val="16"/>
      <w:szCs w:val="16"/>
    </w:rPr>
  </w:style>
  <w:style w:type="character" w:customStyle="1" w:styleId="cnbcsbhdcomp">
    <w:name w:val="cnbc_sbhd_comp"/>
    <w:rsid w:val="00770472"/>
  </w:style>
  <w:style w:type="character" w:customStyle="1" w:styleId="blox-headline">
    <w:name w:val="blox-headline"/>
    <w:rsid w:val="00770472"/>
  </w:style>
  <w:style w:type="character" w:customStyle="1" w:styleId="Heading2CharCharCharCharCharChar1CharChar">
    <w:name w:val="Heading 2 Char Char Char Char Char Char1 Char Char"/>
    <w:basedOn w:val="DefaultParagraphFont"/>
    <w:uiPriority w:val="99"/>
    <w:rsid w:val="00770472"/>
    <w:rPr>
      <w:rFonts w:cs="Arial"/>
      <w:b/>
      <w:bCs/>
      <w:iCs/>
      <w:sz w:val="28"/>
      <w:lang w:val="en-US" w:eastAsia="en-US"/>
    </w:rPr>
  </w:style>
  <w:style w:type="character" w:customStyle="1" w:styleId="NoterefInText">
    <w:name w:val="_NoterefInText"/>
    <w:uiPriority w:val="99"/>
    <w:rsid w:val="00770472"/>
    <w:rPr>
      <w:rFonts w:cs="New Baskerville"/>
      <w:color w:val="000000"/>
    </w:rPr>
  </w:style>
  <w:style w:type="paragraph" w:customStyle="1" w:styleId="notes-source-hasnotes">
    <w:name w:val="notes-source-hasnotes"/>
    <w:basedOn w:val="Normal"/>
    <w:qFormat/>
    <w:rsid w:val="00770472"/>
    <w:pPr>
      <w:spacing w:before="100" w:beforeAutospacing="1" w:after="100" w:afterAutospacing="1"/>
    </w:pPr>
    <w:rPr>
      <w:rFonts w:ascii="Times" w:hAnsi="Times"/>
      <w:szCs w:val="20"/>
    </w:rPr>
  </w:style>
  <w:style w:type="character" w:customStyle="1" w:styleId="thirdparty-logo">
    <w:name w:val="thirdparty-logo"/>
    <w:basedOn w:val="DefaultParagraphFont"/>
    <w:rsid w:val="00770472"/>
  </w:style>
  <w:style w:type="paragraph" w:customStyle="1" w:styleId="articlemeta">
    <w:name w:val="articlemeta"/>
    <w:basedOn w:val="Normal"/>
    <w:qFormat/>
    <w:rsid w:val="00770472"/>
    <w:pPr>
      <w:spacing w:before="100" w:beforeAutospacing="1" w:after="100" w:afterAutospacing="1"/>
    </w:pPr>
    <w:rPr>
      <w:rFonts w:ascii="Times" w:hAnsi="Times"/>
      <w:szCs w:val="20"/>
    </w:rPr>
  </w:style>
  <w:style w:type="character" w:customStyle="1" w:styleId="vcard">
    <w:name w:val="vcard"/>
    <w:basedOn w:val="DefaultParagraphFont"/>
    <w:rsid w:val="00770472"/>
  </w:style>
  <w:style w:type="character" w:customStyle="1" w:styleId="print-footnote">
    <w:name w:val="print-footnote"/>
    <w:basedOn w:val="DefaultParagraphFont"/>
    <w:rsid w:val="00770472"/>
  </w:style>
  <w:style w:type="character" w:customStyle="1" w:styleId="datestring">
    <w:name w:val="datestring"/>
    <w:basedOn w:val="DefaultParagraphFont"/>
    <w:rsid w:val="00770472"/>
  </w:style>
  <w:style w:type="paragraph" w:customStyle="1" w:styleId="left">
    <w:name w:val="left"/>
    <w:basedOn w:val="Normal"/>
    <w:qFormat/>
    <w:rsid w:val="00770472"/>
    <w:pPr>
      <w:spacing w:before="100" w:beforeAutospacing="1" w:after="100" w:afterAutospacing="1"/>
    </w:pPr>
    <w:rPr>
      <w:rFonts w:ascii="Times" w:hAnsi="Times"/>
      <w:szCs w:val="20"/>
    </w:rPr>
  </w:style>
  <w:style w:type="paragraph" w:customStyle="1" w:styleId="right">
    <w:name w:val="right"/>
    <w:basedOn w:val="Normal"/>
    <w:qFormat/>
    <w:rsid w:val="00770472"/>
    <w:pPr>
      <w:spacing w:before="100" w:beforeAutospacing="1" w:after="100" w:afterAutospacing="1"/>
    </w:pPr>
    <w:rPr>
      <w:rFonts w:ascii="Times" w:hAnsi="Times"/>
      <w:szCs w:val="20"/>
    </w:rPr>
  </w:style>
  <w:style w:type="character" w:customStyle="1" w:styleId="gptad">
    <w:name w:val="gptad"/>
    <w:basedOn w:val="DefaultParagraphFont"/>
    <w:rsid w:val="00770472"/>
  </w:style>
  <w:style w:type="paragraph" w:customStyle="1" w:styleId="creditpostedmodified">
    <w:name w:val="credit_posted_modified"/>
    <w:basedOn w:val="Normal"/>
    <w:qFormat/>
    <w:rsid w:val="00770472"/>
    <w:pPr>
      <w:spacing w:before="100" w:beforeAutospacing="1" w:after="100" w:afterAutospacing="1"/>
    </w:pPr>
    <w:rPr>
      <w:rFonts w:ascii="Times" w:hAnsi="Times"/>
      <w:szCs w:val="20"/>
    </w:rPr>
  </w:style>
  <w:style w:type="character" w:customStyle="1" w:styleId="creditline">
    <w:name w:val="creditline"/>
    <w:basedOn w:val="DefaultParagraphFont"/>
    <w:rsid w:val="00770472"/>
  </w:style>
  <w:style w:type="character" w:customStyle="1" w:styleId="grd">
    <w:name w:val="grd"/>
    <w:basedOn w:val="DefaultParagraphFont"/>
    <w:rsid w:val="00770472"/>
  </w:style>
  <w:style w:type="character" w:customStyle="1" w:styleId="changed">
    <w:name w:val="changed"/>
    <w:basedOn w:val="DefaultParagraphFont"/>
    <w:rsid w:val="00770472"/>
  </w:style>
  <w:style w:type="character" w:customStyle="1" w:styleId="article-author-name">
    <w:name w:val="article-author-name"/>
    <w:basedOn w:val="DefaultParagraphFont"/>
    <w:rsid w:val="00770472"/>
  </w:style>
  <w:style w:type="character" w:customStyle="1" w:styleId="bioexcerpt">
    <w:name w:val="bio_excerpt"/>
    <w:basedOn w:val="DefaultParagraphFont"/>
    <w:rsid w:val="00770472"/>
  </w:style>
  <w:style w:type="character" w:customStyle="1" w:styleId="commentcount">
    <w:name w:val="comment_count"/>
    <w:basedOn w:val="DefaultParagraphFont"/>
    <w:rsid w:val="00770472"/>
  </w:style>
  <w:style w:type="character" w:customStyle="1" w:styleId="searchtermshighlighted">
    <w:name w:val="searchtermshighlighted"/>
    <w:basedOn w:val="DefaultParagraphFont"/>
    <w:rsid w:val="00770472"/>
  </w:style>
  <w:style w:type="character" w:customStyle="1" w:styleId="contributornametrigger">
    <w:name w:val="contributornametrigger"/>
    <w:basedOn w:val="DefaultParagraphFont"/>
    <w:rsid w:val="00770472"/>
  </w:style>
  <w:style w:type="character" w:customStyle="1" w:styleId="bylinepipe">
    <w:name w:val="bylinepipe"/>
    <w:basedOn w:val="DefaultParagraphFont"/>
    <w:rsid w:val="00770472"/>
  </w:style>
  <w:style w:type="character" w:customStyle="1" w:styleId="lucenesearchresulturlb">
    <w:name w:val="lucene_search_result_url_b"/>
    <w:basedOn w:val="DefaultParagraphFont"/>
    <w:rsid w:val="00770472"/>
  </w:style>
  <w:style w:type="character" w:customStyle="1" w:styleId="faculty-title">
    <w:name w:val="faculty-title"/>
    <w:basedOn w:val="DefaultParagraphFont"/>
    <w:rsid w:val="00770472"/>
  </w:style>
  <w:style w:type="character" w:customStyle="1" w:styleId="issue">
    <w:name w:val="issue"/>
    <w:basedOn w:val="DefaultParagraphFont"/>
    <w:rsid w:val="00770472"/>
  </w:style>
  <w:style w:type="character" w:customStyle="1" w:styleId="pages">
    <w:name w:val="pages"/>
    <w:basedOn w:val="DefaultParagraphFont"/>
    <w:rsid w:val="00770472"/>
  </w:style>
  <w:style w:type="character" w:customStyle="1" w:styleId="person">
    <w:name w:val="person"/>
    <w:basedOn w:val="DefaultParagraphFont"/>
    <w:rsid w:val="00770472"/>
  </w:style>
  <w:style w:type="character" w:customStyle="1" w:styleId="corresponding">
    <w:name w:val="corresponding"/>
    <w:basedOn w:val="DefaultParagraphFont"/>
    <w:rsid w:val="00770472"/>
  </w:style>
  <w:style w:type="paragraph" w:customStyle="1" w:styleId="entry-meta">
    <w:name w:val="entry-meta"/>
    <w:basedOn w:val="Normal"/>
    <w:qFormat/>
    <w:rsid w:val="00770472"/>
    <w:pPr>
      <w:spacing w:before="100" w:beforeAutospacing="1" w:after="100" w:afterAutospacing="1"/>
    </w:pPr>
    <w:rPr>
      <w:rFonts w:ascii="Times" w:hAnsi="Times"/>
      <w:szCs w:val="20"/>
    </w:rPr>
  </w:style>
  <w:style w:type="character" w:customStyle="1" w:styleId="post-time">
    <w:name w:val="post-time"/>
    <w:basedOn w:val="DefaultParagraphFont"/>
    <w:rsid w:val="00770472"/>
  </w:style>
  <w:style w:type="character" w:customStyle="1" w:styleId="post-category">
    <w:name w:val="post-category"/>
    <w:basedOn w:val="DefaultParagraphFont"/>
    <w:rsid w:val="00770472"/>
  </w:style>
  <w:style w:type="paragraph" w:customStyle="1" w:styleId="articledetails">
    <w:name w:val="articledetails"/>
    <w:basedOn w:val="Normal"/>
    <w:qFormat/>
    <w:rsid w:val="00770472"/>
    <w:pPr>
      <w:spacing w:before="100" w:beforeAutospacing="1" w:after="100" w:afterAutospacing="1"/>
    </w:pPr>
    <w:rPr>
      <w:rFonts w:ascii="Times" w:hAnsi="Times"/>
      <w:szCs w:val="20"/>
    </w:rPr>
  </w:style>
  <w:style w:type="paragraph" w:customStyle="1" w:styleId="aff">
    <w:name w:val="aff"/>
    <w:basedOn w:val="Normal"/>
    <w:qFormat/>
    <w:rsid w:val="00770472"/>
    <w:pPr>
      <w:spacing w:before="100" w:beforeAutospacing="1" w:after="100" w:afterAutospacing="1"/>
    </w:pPr>
    <w:rPr>
      <w:rFonts w:ascii="Times" w:hAnsi="Times"/>
      <w:szCs w:val="20"/>
    </w:rPr>
  </w:style>
  <w:style w:type="character" w:customStyle="1" w:styleId="entry-author">
    <w:name w:val="entry-author"/>
    <w:basedOn w:val="DefaultParagraphFont"/>
    <w:rsid w:val="00770472"/>
  </w:style>
  <w:style w:type="character" w:customStyle="1" w:styleId="entry-author-name">
    <w:name w:val="entry-author-name"/>
    <w:basedOn w:val="DefaultParagraphFont"/>
    <w:rsid w:val="00770472"/>
  </w:style>
  <w:style w:type="character" w:customStyle="1" w:styleId="contrib-degrees">
    <w:name w:val="contrib-degrees"/>
    <w:basedOn w:val="DefaultParagraphFont"/>
    <w:rsid w:val="00770472"/>
  </w:style>
  <w:style w:type="character" w:customStyle="1" w:styleId="contrib-on-behalf-of">
    <w:name w:val="contrib-on-behalf-of"/>
    <w:basedOn w:val="DefaultParagraphFont"/>
    <w:rsid w:val="00770472"/>
  </w:style>
  <w:style w:type="character" w:customStyle="1" w:styleId="pubtime">
    <w:name w:val="pubtime"/>
    <w:basedOn w:val="DefaultParagraphFont"/>
    <w:rsid w:val="00770472"/>
  </w:style>
  <w:style w:type="character" w:customStyle="1" w:styleId="fbcommentscount">
    <w:name w:val="fb_comments_count"/>
    <w:basedOn w:val="DefaultParagraphFont"/>
    <w:rsid w:val="00770472"/>
  </w:style>
  <w:style w:type="character" w:customStyle="1" w:styleId="stsharethiscustom">
    <w:name w:val="st_sharethis_custom"/>
    <w:basedOn w:val="DefaultParagraphFont"/>
    <w:rsid w:val="00770472"/>
  </w:style>
  <w:style w:type="paragraph" w:customStyle="1" w:styleId="permalinkable">
    <w:name w:val="permalinkable"/>
    <w:basedOn w:val="Normal"/>
    <w:qFormat/>
    <w:rsid w:val="00770472"/>
    <w:pPr>
      <w:spacing w:before="100" w:beforeAutospacing="1" w:after="100" w:afterAutospacing="1"/>
    </w:pPr>
    <w:rPr>
      <w:rFonts w:ascii="Times" w:hAnsi="Times"/>
      <w:szCs w:val="20"/>
    </w:rPr>
  </w:style>
  <w:style w:type="character" w:customStyle="1" w:styleId="post-date">
    <w:name w:val="post-date"/>
    <w:basedOn w:val="DefaultParagraphFont"/>
    <w:rsid w:val="00770472"/>
  </w:style>
  <w:style w:type="character" w:customStyle="1" w:styleId="articleauthor0">
    <w:name w:val="article_author"/>
    <w:basedOn w:val="DefaultParagraphFont"/>
    <w:rsid w:val="00770472"/>
  </w:style>
  <w:style w:type="character" w:customStyle="1" w:styleId="articleissue">
    <w:name w:val="article_issue"/>
    <w:basedOn w:val="DefaultParagraphFont"/>
    <w:rsid w:val="00770472"/>
  </w:style>
  <w:style w:type="character" w:customStyle="1" w:styleId="a-size-medium">
    <w:name w:val="a-size-medium"/>
    <w:basedOn w:val="DefaultParagraphFont"/>
    <w:rsid w:val="00770472"/>
  </w:style>
  <w:style w:type="character" w:customStyle="1" w:styleId="contribution">
    <w:name w:val="contribution"/>
    <w:basedOn w:val="DefaultParagraphFont"/>
    <w:rsid w:val="00770472"/>
  </w:style>
  <w:style w:type="character" w:customStyle="1" w:styleId="a-color-secondary">
    <w:name w:val="a-color-secondary"/>
    <w:basedOn w:val="DefaultParagraphFont"/>
    <w:rsid w:val="00770472"/>
  </w:style>
  <w:style w:type="paragraph" w:customStyle="1" w:styleId="sbyline">
    <w:name w:val="sbyline"/>
    <w:basedOn w:val="Normal"/>
    <w:qFormat/>
    <w:rsid w:val="00770472"/>
    <w:pPr>
      <w:spacing w:before="100" w:beforeAutospacing="1" w:after="100" w:afterAutospacing="1"/>
    </w:pPr>
    <w:rPr>
      <w:rFonts w:ascii="Times" w:hAnsi="Times"/>
      <w:szCs w:val="20"/>
    </w:rPr>
  </w:style>
  <w:style w:type="character" w:customStyle="1" w:styleId="ui-author">
    <w:name w:val="ui-author"/>
    <w:basedOn w:val="DefaultParagraphFont"/>
    <w:rsid w:val="00770472"/>
  </w:style>
  <w:style w:type="character" w:customStyle="1" w:styleId="ui-staffline">
    <w:name w:val="ui-staffline"/>
    <w:basedOn w:val="DefaultParagraphFont"/>
    <w:rsid w:val="00770472"/>
  </w:style>
  <w:style w:type="paragraph" w:customStyle="1" w:styleId="promotion-tag-p">
    <w:name w:val="promotion-tag-p"/>
    <w:basedOn w:val="Normal"/>
    <w:qFormat/>
    <w:rsid w:val="00770472"/>
    <w:pPr>
      <w:spacing w:before="100" w:beforeAutospacing="1" w:after="100" w:afterAutospacing="1"/>
    </w:pPr>
    <w:rPr>
      <w:rFonts w:ascii="Times" w:hAnsi="Times"/>
      <w:szCs w:val="20"/>
    </w:rPr>
  </w:style>
  <w:style w:type="character" w:customStyle="1" w:styleId="value">
    <w:name w:val="value"/>
    <w:basedOn w:val="DefaultParagraphFont"/>
    <w:rsid w:val="00770472"/>
  </w:style>
  <w:style w:type="character" w:customStyle="1" w:styleId="wp-smiley">
    <w:name w:val="wp-smiley"/>
    <w:basedOn w:val="DefaultParagraphFont"/>
    <w:rsid w:val="00770472"/>
  </w:style>
  <w:style w:type="character" w:customStyle="1" w:styleId="artjournal">
    <w:name w:val="art_journal"/>
    <w:basedOn w:val="DefaultParagraphFont"/>
    <w:rsid w:val="00770472"/>
  </w:style>
  <w:style w:type="character" w:customStyle="1" w:styleId="artdatevolumeissuepart">
    <w:name w:val="art_datevolumeissuepart"/>
    <w:basedOn w:val="DefaultParagraphFont"/>
    <w:rsid w:val="00770472"/>
  </w:style>
  <w:style w:type="character" w:customStyle="1" w:styleId="artpages">
    <w:name w:val="art_pages"/>
    <w:basedOn w:val="DefaultParagraphFont"/>
    <w:rsid w:val="00770472"/>
  </w:style>
  <w:style w:type="character" w:customStyle="1" w:styleId="singlehighlightclass">
    <w:name w:val="single_highlight_class"/>
    <w:basedOn w:val="DefaultParagraphFont"/>
    <w:rsid w:val="00770472"/>
  </w:style>
  <w:style w:type="character" w:customStyle="1" w:styleId="degree">
    <w:name w:val="degree"/>
    <w:basedOn w:val="DefaultParagraphFont"/>
    <w:rsid w:val="00770472"/>
  </w:style>
  <w:style w:type="character" w:customStyle="1" w:styleId="major">
    <w:name w:val="major"/>
    <w:basedOn w:val="DefaultParagraphFont"/>
    <w:rsid w:val="00770472"/>
  </w:style>
  <w:style w:type="character" w:customStyle="1" w:styleId="stmainservices">
    <w:name w:val="stmainservices"/>
    <w:basedOn w:val="DefaultParagraphFont"/>
    <w:rsid w:val="00770472"/>
  </w:style>
  <w:style w:type="character" w:customStyle="1" w:styleId="stbubblehcount">
    <w:name w:val="stbubble_hcount"/>
    <w:basedOn w:val="DefaultParagraphFont"/>
    <w:rsid w:val="00770472"/>
  </w:style>
  <w:style w:type="paragraph" w:customStyle="1" w:styleId="Document0">
    <w:name w:val="_Document"/>
    <w:basedOn w:val="Default"/>
    <w:next w:val="Default"/>
    <w:uiPriority w:val="99"/>
    <w:qFormat/>
    <w:rsid w:val="00770472"/>
    <w:pPr>
      <w:spacing w:after="0" w:line="240" w:lineRule="auto"/>
    </w:pPr>
    <w:rPr>
      <w:rFonts w:ascii="New Baskerville" w:hAnsi="New Baskerville" w:cs="Times New Roman"/>
      <w:sz w:val="24"/>
    </w:rPr>
  </w:style>
  <w:style w:type="paragraph" w:customStyle="1" w:styleId="SubHead1">
    <w:name w:val="_SubHead1"/>
    <w:basedOn w:val="Default"/>
    <w:next w:val="Default"/>
    <w:uiPriority w:val="99"/>
    <w:qFormat/>
    <w:rsid w:val="00770472"/>
    <w:pPr>
      <w:spacing w:after="0" w:line="240" w:lineRule="auto"/>
    </w:pPr>
    <w:rPr>
      <w:rFonts w:ascii="New Baskerville" w:hAnsi="New Baskerville" w:cs="Times New Roman"/>
      <w:sz w:val="24"/>
    </w:rPr>
  </w:style>
  <w:style w:type="paragraph" w:customStyle="1" w:styleId="SubHead2">
    <w:name w:val="_SubHead2"/>
    <w:basedOn w:val="Default"/>
    <w:next w:val="Default"/>
    <w:uiPriority w:val="99"/>
    <w:qFormat/>
    <w:rsid w:val="00770472"/>
    <w:pPr>
      <w:spacing w:after="0" w:line="240" w:lineRule="auto"/>
    </w:pPr>
    <w:rPr>
      <w:rFonts w:ascii="New Baskerville" w:hAnsi="New Baskerville" w:cs="Times New Roman"/>
      <w:sz w:val="24"/>
    </w:rPr>
  </w:style>
  <w:style w:type="paragraph" w:customStyle="1" w:styleId="collapsed-hide">
    <w:name w:val="collapsed-hide"/>
    <w:basedOn w:val="Normal"/>
    <w:qFormat/>
    <w:rsid w:val="00770472"/>
    <w:pPr>
      <w:spacing w:before="100" w:beforeAutospacing="1" w:after="100" w:afterAutospacing="1"/>
    </w:pPr>
    <w:rPr>
      <w:rFonts w:ascii="Times" w:hAnsi="Times"/>
      <w:szCs w:val="20"/>
    </w:rPr>
  </w:style>
  <w:style w:type="paragraph" w:customStyle="1" w:styleId="odd">
    <w:name w:val="odd"/>
    <w:basedOn w:val="Normal"/>
    <w:qFormat/>
    <w:rsid w:val="00770472"/>
    <w:pPr>
      <w:spacing w:before="100" w:beforeAutospacing="1" w:after="100" w:afterAutospacing="1"/>
    </w:pPr>
    <w:rPr>
      <w:rFonts w:ascii="Times" w:hAnsi="Times"/>
      <w:szCs w:val="20"/>
    </w:rPr>
  </w:style>
  <w:style w:type="character" w:customStyle="1" w:styleId="article-author">
    <w:name w:val="article-author"/>
    <w:basedOn w:val="DefaultParagraphFont"/>
    <w:rsid w:val="00770472"/>
  </w:style>
  <w:style w:type="character" w:customStyle="1" w:styleId="tolocaltime">
    <w:name w:val="tolocaltime"/>
    <w:basedOn w:val="DefaultParagraphFont"/>
    <w:rsid w:val="00770472"/>
  </w:style>
  <w:style w:type="character" w:customStyle="1" w:styleId="even">
    <w:name w:val="even"/>
    <w:basedOn w:val="DefaultParagraphFont"/>
    <w:rsid w:val="00770472"/>
  </w:style>
  <w:style w:type="character" w:customStyle="1" w:styleId="cat-date-line4">
    <w:name w:val="cat-date-line4"/>
    <w:basedOn w:val="DefaultParagraphFont"/>
    <w:rsid w:val="00770472"/>
  </w:style>
  <w:style w:type="character" w:customStyle="1" w:styleId="articledate">
    <w:name w:val="articledate"/>
    <w:basedOn w:val="DefaultParagraphFont"/>
    <w:rsid w:val="00770472"/>
  </w:style>
  <w:style w:type="character" w:customStyle="1" w:styleId="post-byline">
    <w:name w:val="post-byline"/>
    <w:basedOn w:val="DefaultParagraphFont"/>
    <w:rsid w:val="00770472"/>
  </w:style>
  <w:style w:type="character" w:customStyle="1" w:styleId="metadate">
    <w:name w:val="meta_date"/>
    <w:basedOn w:val="DefaultParagraphFont"/>
    <w:rsid w:val="00770472"/>
  </w:style>
  <w:style w:type="character" w:customStyle="1" w:styleId="fa">
    <w:name w:val="fa"/>
    <w:basedOn w:val="DefaultParagraphFont"/>
    <w:rsid w:val="00770472"/>
  </w:style>
  <w:style w:type="character" w:customStyle="1" w:styleId="longname">
    <w:name w:val="longname"/>
    <w:basedOn w:val="DefaultParagraphFont"/>
    <w:rsid w:val="00770472"/>
  </w:style>
  <w:style w:type="character" w:customStyle="1" w:styleId="echocontainer">
    <w:name w:val="echo_container"/>
    <w:basedOn w:val="DefaultParagraphFont"/>
    <w:rsid w:val="00770472"/>
  </w:style>
  <w:style w:type="character" w:customStyle="1" w:styleId="comment-display">
    <w:name w:val="comment-display"/>
    <w:basedOn w:val="DefaultParagraphFont"/>
    <w:rsid w:val="00770472"/>
  </w:style>
  <w:style w:type="paragraph" w:customStyle="1" w:styleId="comment-count-label">
    <w:name w:val="comment-count-label"/>
    <w:basedOn w:val="Normal"/>
    <w:rsid w:val="00770472"/>
    <w:pPr>
      <w:spacing w:before="100" w:beforeAutospacing="1" w:after="100" w:afterAutospacing="1"/>
    </w:pPr>
    <w:rPr>
      <w:rFonts w:ascii="Times" w:hAnsi="Times"/>
      <w:szCs w:val="20"/>
    </w:rPr>
  </w:style>
  <w:style w:type="character" w:customStyle="1" w:styleId="echo-counter">
    <w:name w:val="echo-counter"/>
    <w:basedOn w:val="DefaultParagraphFont"/>
    <w:rsid w:val="00770472"/>
  </w:style>
  <w:style w:type="character" w:customStyle="1" w:styleId="discussion-policy">
    <w:name w:val="discussion-policy"/>
    <w:basedOn w:val="DefaultParagraphFont"/>
    <w:rsid w:val="00770472"/>
  </w:style>
  <w:style w:type="character" w:customStyle="1" w:styleId="echo-apps-conversations-streamcaption">
    <w:name w:val="echo-apps-conversations-streamcaption"/>
    <w:basedOn w:val="DefaultParagraphFont"/>
    <w:rsid w:val="00770472"/>
  </w:style>
  <w:style w:type="character" w:customStyle="1" w:styleId="echo-streamserver-controls-stream-item-text">
    <w:name w:val="echo-streamserver-controls-stream-item-text"/>
    <w:basedOn w:val="DefaultParagraphFont"/>
    <w:rsid w:val="00770472"/>
  </w:style>
  <w:style w:type="character" w:customStyle="1" w:styleId="echo-streamserver-controls-facepile-more">
    <w:name w:val="echo-streamserver-controls-facepile-more"/>
    <w:basedOn w:val="DefaultParagraphFont"/>
    <w:rsid w:val="00770472"/>
  </w:style>
  <w:style w:type="character" w:customStyle="1" w:styleId="echo-primaryfont">
    <w:name w:val="echo-primaryfont"/>
    <w:basedOn w:val="DefaultParagraphFont"/>
    <w:rsid w:val="00770472"/>
  </w:style>
  <w:style w:type="character" w:customStyle="1" w:styleId="section">
    <w:name w:val="section"/>
    <w:basedOn w:val="DefaultParagraphFont"/>
    <w:rsid w:val="00770472"/>
  </w:style>
  <w:style w:type="character" w:customStyle="1" w:styleId="wpsr-txt-headline">
    <w:name w:val="wpsr-txt-headline"/>
    <w:basedOn w:val="DefaultParagraphFont"/>
    <w:rsid w:val="00770472"/>
  </w:style>
  <w:style w:type="character" w:customStyle="1" w:styleId="asset-metabar-author">
    <w:name w:val="asset-metabar-author"/>
    <w:basedOn w:val="DefaultParagraphFont"/>
    <w:rsid w:val="00770472"/>
  </w:style>
  <w:style w:type="character" w:customStyle="1" w:styleId="asset-metabar-time">
    <w:name w:val="asset-metabar-time"/>
    <w:basedOn w:val="DefaultParagraphFont"/>
    <w:rsid w:val="00770472"/>
  </w:style>
  <w:style w:type="character" w:customStyle="1" w:styleId="eza-dateline">
    <w:name w:val="eza-dateline"/>
    <w:basedOn w:val="DefaultParagraphFont"/>
    <w:rsid w:val="00770472"/>
  </w:style>
  <w:style w:type="character" w:customStyle="1" w:styleId="eza-authors">
    <w:name w:val="eza-authors"/>
    <w:basedOn w:val="DefaultParagraphFont"/>
    <w:rsid w:val="00770472"/>
  </w:style>
  <w:style w:type="character" w:customStyle="1" w:styleId="csmstaff">
    <w:name w:val="csm_staff"/>
    <w:basedOn w:val="DefaultParagraphFont"/>
    <w:rsid w:val="00770472"/>
  </w:style>
  <w:style w:type="paragraph" w:customStyle="1" w:styleId="mol-para-with-font">
    <w:name w:val="mol-para-with-font"/>
    <w:basedOn w:val="Normal"/>
    <w:rsid w:val="00770472"/>
    <w:pPr>
      <w:spacing w:before="100" w:beforeAutospacing="1" w:after="100" w:afterAutospacing="1"/>
    </w:pPr>
    <w:rPr>
      <w:rFonts w:ascii="Times" w:hAnsi="Times"/>
      <w:szCs w:val="20"/>
    </w:rPr>
  </w:style>
  <w:style w:type="character" w:customStyle="1" w:styleId="article-timestamp">
    <w:name w:val="article-timestamp"/>
    <w:basedOn w:val="DefaultParagraphFont"/>
    <w:rsid w:val="00770472"/>
  </w:style>
  <w:style w:type="character" w:customStyle="1" w:styleId="byline-text">
    <w:name w:val="byline-text"/>
    <w:basedOn w:val="DefaultParagraphFont"/>
    <w:rsid w:val="00770472"/>
  </w:style>
  <w:style w:type="character" w:customStyle="1" w:styleId="itemauthor">
    <w:name w:val="itemauthor"/>
    <w:basedOn w:val="DefaultParagraphFont"/>
    <w:rsid w:val="00770472"/>
  </w:style>
  <w:style w:type="character" w:customStyle="1" w:styleId="itemdatecreated">
    <w:name w:val="itemdatecreated"/>
    <w:basedOn w:val="DefaultParagraphFont"/>
    <w:rsid w:val="00770472"/>
  </w:style>
  <w:style w:type="character" w:customStyle="1" w:styleId="slug-metadata-note">
    <w:name w:val="slug-metadata-note"/>
    <w:basedOn w:val="DefaultParagraphFont"/>
    <w:rsid w:val="00770472"/>
  </w:style>
  <w:style w:type="paragraph" w:customStyle="1" w:styleId="articleopinion-standfirst">
    <w:name w:val="articleopinion-standfirst"/>
    <w:basedOn w:val="Normal"/>
    <w:rsid w:val="00770472"/>
    <w:pPr>
      <w:spacing w:before="100" w:beforeAutospacing="1" w:after="100" w:afterAutospacing="1"/>
    </w:pPr>
    <w:rPr>
      <w:rFonts w:ascii="Times" w:hAnsi="Times"/>
      <w:szCs w:val="20"/>
    </w:rPr>
  </w:style>
  <w:style w:type="paragraph" w:customStyle="1" w:styleId="snippet">
    <w:name w:val="snippet"/>
    <w:basedOn w:val="Normal"/>
    <w:rsid w:val="00770472"/>
    <w:pPr>
      <w:spacing w:before="100" w:beforeAutospacing="1" w:after="100" w:afterAutospacing="1"/>
    </w:pPr>
    <w:rPr>
      <w:rFonts w:ascii="Times" w:hAnsi="Times"/>
      <w:szCs w:val="20"/>
    </w:rPr>
  </w:style>
  <w:style w:type="character" w:customStyle="1" w:styleId="thetitle">
    <w:name w:val="the_title"/>
    <w:basedOn w:val="DefaultParagraphFont"/>
    <w:rsid w:val="00770472"/>
  </w:style>
  <w:style w:type="character" w:customStyle="1" w:styleId="view-count">
    <w:name w:val="view-count"/>
    <w:basedOn w:val="DefaultParagraphFont"/>
    <w:rsid w:val="00770472"/>
  </w:style>
  <w:style w:type="character" w:customStyle="1" w:styleId="rupee">
    <w:name w:val="rupee"/>
    <w:basedOn w:val="DefaultParagraphFont"/>
    <w:rsid w:val="00770472"/>
  </w:style>
  <w:style w:type="character" w:customStyle="1" w:styleId="grey1">
    <w:name w:val="grey1"/>
    <w:basedOn w:val="DefaultParagraphFont"/>
    <w:rsid w:val="00770472"/>
  </w:style>
  <w:style w:type="paragraph" w:customStyle="1" w:styleId="Pa13">
    <w:name w:val="Pa13"/>
    <w:basedOn w:val="Default"/>
    <w:next w:val="Default"/>
    <w:uiPriority w:val="99"/>
    <w:rsid w:val="00770472"/>
    <w:pPr>
      <w:spacing w:after="0" w:line="201" w:lineRule="atLeast"/>
    </w:pPr>
    <w:rPr>
      <w:rFonts w:cs="Times New Roman"/>
      <w:sz w:val="24"/>
    </w:rPr>
  </w:style>
  <w:style w:type="paragraph" w:customStyle="1" w:styleId="Pa14">
    <w:name w:val="Pa14"/>
    <w:basedOn w:val="Default"/>
    <w:next w:val="Default"/>
    <w:uiPriority w:val="99"/>
    <w:qFormat/>
    <w:rsid w:val="00770472"/>
    <w:pPr>
      <w:spacing w:after="0" w:line="241" w:lineRule="atLeast"/>
    </w:pPr>
    <w:rPr>
      <w:rFonts w:cs="Times New Roman"/>
      <w:sz w:val="24"/>
    </w:rPr>
  </w:style>
  <w:style w:type="paragraph" w:customStyle="1" w:styleId="Pa9">
    <w:name w:val="Pa9"/>
    <w:basedOn w:val="Default"/>
    <w:next w:val="Default"/>
    <w:uiPriority w:val="99"/>
    <w:rsid w:val="00770472"/>
    <w:pPr>
      <w:spacing w:after="0" w:line="241" w:lineRule="atLeast"/>
    </w:pPr>
    <w:rPr>
      <w:rFonts w:ascii="Gill Sans" w:hAnsi="Gill Sans" w:cs="Times New Roman"/>
      <w:sz w:val="24"/>
    </w:rPr>
  </w:style>
  <w:style w:type="character" w:customStyle="1" w:styleId="bureau">
    <w:name w:val="bureau"/>
    <w:basedOn w:val="DefaultParagraphFont"/>
    <w:rsid w:val="00770472"/>
  </w:style>
  <w:style w:type="character" w:customStyle="1" w:styleId="reporttitle">
    <w:name w:val="report_title"/>
    <w:basedOn w:val="DefaultParagraphFont"/>
    <w:rsid w:val="00770472"/>
  </w:style>
  <w:style w:type="character" w:customStyle="1" w:styleId="documenttype-longreleases">
    <w:name w:val="document_type_-_long_releases"/>
    <w:basedOn w:val="DefaultParagraphFont"/>
    <w:rsid w:val="00770472"/>
  </w:style>
  <w:style w:type="character" w:customStyle="1" w:styleId="alt-date">
    <w:name w:val="alt-date"/>
    <w:basedOn w:val="DefaultParagraphFont"/>
    <w:rsid w:val="00770472"/>
  </w:style>
  <w:style w:type="character" w:customStyle="1" w:styleId="entry-byline">
    <w:name w:val="entry-byline"/>
    <w:basedOn w:val="DefaultParagraphFont"/>
    <w:rsid w:val="00770472"/>
  </w:style>
  <w:style w:type="character" w:customStyle="1" w:styleId="taglinecontrib">
    <w:name w:val="tagline_contrib"/>
    <w:basedOn w:val="DefaultParagraphFont"/>
    <w:rsid w:val="00770472"/>
  </w:style>
  <w:style w:type="character" w:customStyle="1" w:styleId="articledate0">
    <w:name w:val="article_date"/>
    <w:basedOn w:val="DefaultParagraphFont"/>
    <w:rsid w:val="00770472"/>
  </w:style>
  <w:style w:type="paragraph" w:customStyle="1" w:styleId="hg-daily">
    <w:name w:val="hg-daily"/>
    <w:basedOn w:val="Normal"/>
    <w:rsid w:val="00770472"/>
    <w:pPr>
      <w:spacing w:before="100" w:beforeAutospacing="1" w:after="100" w:afterAutospacing="1"/>
    </w:pPr>
    <w:rPr>
      <w:rFonts w:ascii="Times" w:hAnsi="Times"/>
      <w:szCs w:val="20"/>
    </w:rPr>
  </w:style>
  <w:style w:type="character" w:customStyle="1" w:styleId="cit">
    <w:name w:val="cit"/>
    <w:basedOn w:val="DefaultParagraphFont"/>
    <w:rsid w:val="00770472"/>
  </w:style>
  <w:style w:type="paragraph" w:customStyle="1" w:styleId="buttonheading">
    <w:name w:val="buttonheading"/>
    <w:basedOn w:val="Normal"/>
    <w:rsid w:val="00770472"/>
    <w:pPr>
      <w:spacing w:before="100" w:beforeAutospacing="1" w:after="100" w:afterAutospacing="1"/>
    </w:pPr>
    <w:rPr>
      <w:rFonts w:ascii="Times" w:hAnsi="Times"/>
      <w:szCs w:val="20"/>
    </w:rPr>
  </w:style>
  <w:style w:type="character" w:customStyle="1" w:styleId="createdate">
    <w:name w:val="createdate"/>
    <w:basedOn w:val="DefaultParagraphFont"/>
    <w:rsid w:val="00770472"/>
  </w:style>
  <w:style w:type="character" w:customStyle="1" w:styleId="text-label">
    <w:name w:val="text-label"/>
    <w:basedOn w:val="DefaultParagraphFont"/>
    <w:rsid w:val="00770472"/>
  </w:style>
  <w:style w:type="paragraph" w:customStyle="1" w:styleId="TOC3Char">
    <w:name w:val="TOC 3 Char"/>
    <w:basedOn w:val="Normal"/>
    <w:next w:val="Normal"/>
    <w:rsid w:val="00770472"/>
    <w:rPr>
      <w:rFonts w:eastAsia="Times New Roman"/>
      <w:sz w:val="24"/>
      <w:szCs w:val="20"/>
    </w:rPr>
  </w:style>
  <w:style w:type="paragraph" w:customStyle="1" w:styleId="TOC1Char">
    <w:name w:val="TOC 1 Char"/>
    <w:basedOn w:val="Normal"/>
    <w:next w:val="Normal"/>
    <w:rsid w:val="00770472"/>
    <w:rPr>
      <w:rFonts w:eastAsia="Times New Roman"/>
      <w:b/>
      <w:sz w:val="24"/>
      <w:szCs w:val="20"/>
    </w:rPr>
  </w:style>
  <w:style w:type="character" w:customStyle="1" w:styleId="MediumGrid11">
    <w:name w:val="Medium Grid 11"/>
    <w:uiPriority w:val="99"/>
    <w:rsid w:val="00770472"/>
    <w:rPr>
      <w:color w:val="808080"/>
    </w:rPr>
  </w:style>
  <w:style w:type="paragraph" w:customStyle="1" w:styleId="PlaceholderText2">
    <w:name w:val="Placeholder Text2"/>
    <w:basedOn w:val="Normal"/>
    <w:uiPriority w:val="99"/>
    <w:rsid w:val="00770472"/>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770472"/>
    <w:pPr>
      <w:keepNext/>
      <w:tabs>
        <w:tab w:val="num" w:pos="1440"/>
      </w:tabs>
      <w:ind w:left="1800" w:hanging="360"/>
      <w:outlineLvl w:val="2"/>
    </w:pPr>
    <w:rPr>
      <w:rFonts w:eastAsia="MS Gothic"/>
      <w:sz w:val="24"/>
    </w:rPr>
  </w:style>
  <w:style w:type="paragraph" w:customStyle="1" w:styleId="LightList1">
    <w:name w:val="Light List1"/>
    <w:basedOn w:val="Normal"/>
    <w:rsid w:val="00770472"/>
    <w:pPr>
      <w:keepNext/>
      <w:tabs>
        <w:tab w:val="num" w:pos="2160"/>
      </w:tabs>
      <w:ind w:left="2520" w:hanging="360"/>
      <w:outlineLvl w:val="3"/>
    </w:pPr>
    <w:rPr>
      <w:rFonts w:eastAsia="MS Gothic"/>
      <w:sz w:val="24"/>
    </w:rPr>
  </w:style>
  <w:style w:type="paragraph" w:customStyle="1" w:styleId="LightGrid1">
    <w:name w:val="Light Grid1"/>
    <w:basedOn w:val="Normal"/>
    <w:rsid w:val="00770472"/>
    <w:pPr>
      <w:keepNext/>
      <w:tabs>
        <w:tab w:val="num" w:pos="2880"/>
      </w:tabs>
      <w:ind w:left="3240" w:hanging="360"/>
      <w:outlineLvl w:val="4"/>
    </w:pPr>
    <w:rPr>
      <w:rFonts w:eastAsia="MS Gothic"/>
      <w:sz w:val="24"/>
    </w:rPr>
  </w:style>
  <w:style w:type="paragraph" w:customStyle="1" w:styleId="MediumShading11">
    <w:name w:val="Medium Shading 11"/>
    <w:basedOn w:val="Normal"/>
    <w:rsid w:val="00770472"/>
    <w:pPr>
      <w:keepNext/>
      <w:tabs>
        <w:tab w:val="num" w:pos="3600"/>
      </w:tabs>
      <w:ind w:left="3960" w:hanging="360"/>
      <w:outlineLvl w:val="5"/>
    </w:pPr>
    <w:rPr>
      <w:rFonts w:eastAsia="MS Gothic"/>
      <w:sz w:val="24"/>
    </w:rPr>
  </w:style>
  <w:style w:type="paragraph" w:customStyle="1" w:styleId="MediumShading21">
    <w:name w:val="Medium Shading 21"/>
    <w:basedOn w:val="Normal"/>
    <w:rsid w:val="00770472"/>
    <w:pPr>
      <w:keepNext/>
      <w:tabs>
        <w:tab w:val="num" w:pos="4320"/>
      </w:tabs>
      <w:ind w:left="4680" w:hanging="360"/>
      <w:outlineLvl w:val="6"/>
    </w:pPr>
    <w:rPr>
      <w:rFonts w:eastAsia="MS Gothic"/>
      <w:sz w:val="24"/>
    </w:rPr>
  </w:style>
  <w:style w:type="paragraph" w:customStyle="1" w:styleId="MediumList11">
    <w:name w:val="Medium List 11"/>
    <w:basedOn w:val="Normal"/>
    <w:rsid w:val="00770472"/>
    <w:pPr>
      <w:keepNext/>
      <w:tabs>
        <w:tab w:val="num" w:pos="5040"/>
      </w:tabs>
      <w:ind w:left="5400" w:hanging="360"/>
      <w:outlineLvl w:val="7"/>
    </w:pPr>
    <w:rPr>
      <w:rFonts w:eastAsia="MS Gothic"/>
      <w:sz w:val="24"/>
    </w:rPr>
  </w:style>
  <w:style w:type="paragraph" w:customStyle="1" w:styleId="MediumList21">
    <w:name w:val="Medium List 21"/>
    <w:basedOn w:val="Normal"/>
    <w:rsid w:val="00770472"/>
    <w:pPr>
      <w:keepNext/>
      <w:tabs>
        <w:tab w:val="num" w:pos="5760"/>
      </w:tabs>
      <w:ind w:left="6120" w:hanging="360"/>
      <w:outlineLvl w:val="8"/>
    </w:pPr>
    <w:rPr>
      <w:rFonts w:eastAsia="MS Gothic"/>
      <w:sz w:val="24"/>
    </w:rPr>
  </w:style>
  <w:style w:type="paragraph" w:customStyle="1" w:styleId="bylinejb">
    <w:name w:val="bylinejb"/>
    <w:basedOn w:val="Normal"/>
    <w:rsid w:val="00770472"/>
    <w:pPr>
      <w:spacing w:before="100" w:beforeAutospacing="1" w:after="100" w:afterAutospacing="1"/>
    </w:pPr>
    <w:rPr>
      <w:rFonts w:ascii="Times" w:hAnsi="Times"/>
      <w:szCs w:val="20"/>
    </w:rPr>
  </w:style>
  <w:style w:type="paragraph" w:customStyle="1" w:styleId="bylineaffiliation">
    <w:name w:val="bylineaffiliation"/>
    <w:basedOn w:val="Normal"/>
    <w:rsid w:val="00770472"/>
    <w:pPr>
      <w:spacing w:before="100" w:beforeAutospacing="1" w:after="100" w:afterAutospacing="1"/>
    </w:pPr>
    <w:rPr>
      <w:rFonts w:ascii="Times" w:hAnsi="Times"/>
      <w:szCs w:val="20"/>
    </w:rPr>
  </w:style>
  <w:style w:type="character" w:customStyle="1" w:styleId="BoxBoldUnderline">
    <w:name w:val="Box Bold Underline"/>
    <w:rsid w:val="00770472"/>
    <w:rPr>
      <w:rFonts w:ascii="Times New Roman" w:hAnsi="Times New Roman" w:cs="Times New Roman" w:hint="default"/>
      <w:b/>
      <w:bCs/>
      <w:sz w:val="20"/>
      <w:u w:val="single"/>
      <w:bdr w:val="single" w:sz="4" w:space="0" w:color="auto" w:frame="1"/>
    </w:rPr>
  </w:style>
  <w:style w:type="character" w:customStyle="1" w:styleId="moretop">
    <w:name w:val="more_top"/>
    <w:rsid w:val="00770472"/>
  </w:style>
  <w:style w:type="paragraph" w:customStyle="1" w:styleId="cnnstorypgraphtxt">
    <w:name w:val="cnn_storypgraphtxt"/>
    <w:basedOn w:val="Normal"/>
    <w:rsid w:val="00770472"/>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770472"/>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770472"/>
  </w:style>
  <w:style w:type="character" w:customStyle="1" w:styleId="price">
    <w:name w:val="price"/>
    <w:rsid w:val="00770472"/>
  </w:style>
  <w:style w:type="character" w:customStyle="1" w:styleId="price-change">
    <w:name w:val="price-change"/>
    <w:rsid w:val="00770472"/>
  </w:style>
  <w:style w:type="character" w:customStyle="1" w:styleId="percent-change">
    <w:name w:val="percent-change"/>
    <w:rsid w:val="00770472"/>
  </w:style>
  <w:style w:type="character" w:customStyle="1" w:styleId="bibfont">
    <w:name w:val="bibfont"/>
    <w:rsid w:val="00770472"/>
    <w:rPr>
      <w:rFonts w:cs="Times New Roman"/>
    </w:rPr>
  </w:style>
  <w:style w:type="paragraph" w:customStyle="1" w:styleId="underlined1">
    <w:name w:val="underlined1"/>
    <w:next w:val="Normal"/>
    <w:autoRedefine/>
    <w:rsid w:val="00770472"/>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770472"/>
    <w:pPr>
      <w:ind w:left="0"/>
    </w:pPr>
    <w:rPr>
      <w:rFonts w:eastAsia="Times New Roman"/>
      <w:b/>
      <w:color w:val="auto"/>
      <w:sz w:val="24"/>
      <w:szCs w:val="24"/>
    </w:rPr>
  </w:style>
  <w:style w:type="character" w:customStyle="1" w:styleId="SourceBoldedChar">
    <w:name w:val="Source Bolded Char"/>
    <w:link w:val="SourceBolded"/>
    <w:rsid w:val="00770472"/>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770472"/>
    <w:rPr>
      <w:rFonts w:eastAsia="Calibri"/>
      <w:sz w:val="16"/>
      <w:szCs w:val="20"/>
      <w:lang w:val="x-none" w:eastAsia="x-none"/>
    </w:rPr>
  </w:style>
  <w:style w:type="character" w:customStyle="1" w:styleId="CardDownSizeChar">
    <w:name w:val="CardDownSize Char"/>
    <w:link w:val="CardDownSize"/>
    <w:rsid w:val="00770472"/>
    <w:rPr>
      <w:rFonts w:ascii="Calibri" w:eastAsia="Calibri" w:hAnsi="Calibri" w:cs="Calibri"/>
      <w:sz w:val="16"/>
      <w:szCs w:val="20"/>
      <w:lang w:val="x-none" w:eastAsia="x-none"/>
    </w:rPr>
  </w:style>
  <w:style w:type="paragraph" w:customStyle="1" w:styleId="Citation10">
    <w:name w:val="Citation1"/>
    <w:basedOn w:val="Normal"/>
    <w:link w:val="Citation1Char"/>
    <w:qFormat/>
    <w:rsid w:val="00770472"/>
    <w:rPr>
      <w:rFonts w:eastAsia="Calibri"/>
      <w:b/>
      <w:sz w:val="24"/>
      <w:u w:val="single"/>
      <w:lang w:val="x-none" w:eastAsia="x-none"/>
    </w:rPr>
  </w:style>
  <w:style w:type="character" w:customStyle="1" w:styleId="Citation1Char">
    <w:name w:val="Citation1 Char"/>
    <w:link w:val="Citation10"/>
    <w:rsid w:val="00770472"/>
    <w:rPr>
      <w:rFonts w:ascii="Calibri" w:eastAsia="Calibri" w:hAnsi="Calibri" w:cs="Calibri"/>
      <w:b/>
      <w:sz w:val="24"/>
      <w:u w:val="single"/>
      <w:lang w:val="x-none" w:eastAsia="x-none"/>
    </w:rPr>
  </w:style>
  <w:style w:type="character" w:customStyle="1" w:styleId="TaglineChar">
    <w:name w:val="Tagline Char"/>
    <w:link w:val="Tagline"/>
    <w:rsid w:val="00770472"/>
    <w:rPr>
      <w:rFonts w:ascii="Calibri" w:hAnsi="Calibri" w:cs="Calibri"/>
      <w:b/>
    </w:rPr>
  </w:style>
  <w:style w:type="character" w:customStyle="1" w:styleId="boldciteChar1">
    <w:name w:val="bold cite Char1"/>
    <w:rsid w:val="00770472"/>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770472"/>
  </w:style>
  <w:style w:type="character" w:customStyle="1" w:styleId="leveluptitle">
    <w:name w:val="leveluptitle"/>
    <w:basedOn w:val="DefaultParagraphFont"/>
    <w:rsid w:val="00770472"/>
  </w:style>
  <w:style w:type="character" w:customStyle="1" w:styleId="Irrelevant6fontChar">
    <w:name w:val="Irrelevant (6 font) Char"/>
    <w:basedOn w:val="DefaultParagraphFont"/>
    <w:rsid w:val="00770472"/>
    <w:rPr>
      <w:rFonts w:ascii="Times New Roman" w:eastAsia="Calibri" w:hAnsi="Times New Roman" w:cs="Times New Roman"/>
      <w:sz w:val="12"/>
      <w:szCs w:val="12"/>
    </w:rPr>
  </w:style>
  <w:style w:type="paragraph" w:customStyle="1" w:styleId="Non-NavPanelTag">
    <w:name w:val="Non-Nav Panel Tag"/>
    <w:basedOn w:val="Normal"/>
    <w:qFormat/>
    <w:rsid w:val="00770472"/>
    <w:rPr>
      <w:b/>
      <w:sz w:val="26"/>
    </w:rPr>
  </w:style>
  <w:style w:type="character" w:customStyle="1" w:styleId="Hyperlink3">
    <w:name w:val="Hyperlink.3"/>
    <w:basedOn w:val="DefaultParagraphFont"/>
    <w:rsid w:val="00770472"/>
    <w:rPr>
      <w:sz w:val="18"/>
      <w:szCs w:val="18"/>
    </w:rPr>
  </w:style>
  <w:style w:type="character" w:customStyle="1" w:styleId="Hyperlink40">
    <w:name w:val="Hyperlink.4"/>
    <w:basedOn w:val="DefaultParagraphFont"/>
    <w:rsid w:val="00770472"/>
    <w:rPr>
      <w:sz w:val="18"/>
      <w:szCs w:val="18"/>
    </w:rPr>
  </w:style>
  <w:style w:type="character" w:customStyle="1" w:styleId="SmallCharChar">
    <w:name w:val="Small Char Char"/>
    <w:basedOn w:val="DefaultParagraphFont"/>
    <w:rsid w:val="00770472"/>
    <w:rPr>
      <w:sz w:val="17"/>
      <w:szCs w:val="24"/>
      <w:lang w:val="en-US" w:eastAsia="en-US" w:bidi="ar-SA"/>
    </w:rPr>
  </w:style>
  <w:style w:type="paragraph" w:customStyle="1" w:styleId="TagsFutura">
    <w:name w:val="TagsFutura"/>
    <w:basedOn w:val="Normal"/>
    <w:next w:val="Heading3"/>
    <w:rsid w:val="00770472"/>
    <w:rPr>
      <w:rFonts w:ascii="Futura" w:eastAsia="Times" w:hAnsi="Futura"/>
      <w:b/>
      <w:caps/>
      <w:sz w:val="18"/>
      <w:szCs w:val="20"/>
    </w:rPr>
  </w:style>
  <w:style w:type="paragraph" w:customStyle="1" w:styleId="StyleHeading4TagNotBold">
    <w:name w:val="Style Heading 4Tag + Not Bold"/>
    <w:basedOn w:val="Heading4"/>
    <w:rsid w:val="00770472"/>
    <w:rPr>
      <w:iCs w:val="0"/>
    </w:rPr>
  </w:style>
  <w:style w:type="paragraph" w:customStyle="1" w:styleId="Ac">
    <w:name w:val="A"/>
    <w:basedOn w:val="Default"/>
    <w:next w:val="Default"/>
    <w:rsid w:val="00770472"/>
    <w:pPr>
      <w:spacing w:after="0" w:line="240" w:lineRule="auto"/>
    </w:pPr>
    <w:rPr>
      <w:rFonts w:eastAsia="Times New Roman" w:cs="Times New Roman"/>
      <w:sz w:val="24"/>
      <w:lang w:bidi="en-US"/>
    </w:rPr>
  </w:style>
  <w:style w:type="character" w:customStyle="1" w:styleId="ad">
    <w:name w:val="••••"/>
    <w:rsid w:val="00770472"/>
    <w:rPr>
      <w:color w:val="000000"/>
    </w:rPr>
  </w:style>
  <w:style w:type="character" w:customStyle="1" w:styleId="UL-Bold">
    <w:name w:val="UL-Bold"/>
    <w:basedOn w:val="DefaultParagraphFont"/>
    <w:rsid w:val="00770472"/>
    <w:rPr>
      <w:u w:val="thick"/>
    </w:rPr>
  </w:style>
  <w:style w:type="character" w:customStyle="1" w:styleId="UL-None">
    <w:name w:val="UL-None"/>
    <w:basedOn w:val="DefaultParagraphFont"/>
    <w:rsid w:val="00770472"/>
    <w:rPr>
      <w:u w:val="none"/>
    </w:rPr>
  </w:style>
  <w:style w:type="character" w:customStyle="1" w:styleId="UnderlineBox">
    <w:name w:val="Underline + Box"/>
    <w:uiPriority w:val="1"/>
    <w:qFormat/>
    <w:rsid w:val="00770472"/>
    <w:rPr>
      <w:rFonts w:ascii="Georgia" w:hAnsi="Georgia"/>
      <w:b w:val="0"/>
      <w:sz w:val="22"/>
      <w:u w:val="single"/>
      <w:bdr w:val="single" w:sz="4" w:space="0" w:color="auto"/>
    </w:rPr>
  </w:style>
  <w:style w:type="character" w:customStyle="1" w:styleId="10ptnotbold">
    <w:name w:val="10ptnotbold"/>
    <w:basedOn w:val="DefaultParagraphFont"/>
    <w:rsid w:val="00770472"/>
    <w:rPr>
      <w:sz w:val="20"/>
    </w:rPr>
  </w:style>
  <w:style w:type="paragraph" w:customStyle="1" w:styleId="ALLCAPS">
    <w:name w:val="ALL CAPS"/>
    <w:basedOn w:val="Normal"/>
    <w:rsid w:val="00770472"/>
    <w:rPr>
      <w:rFonts w:eastAsia="Times New Roman"/>
      <w:b/>
      <w:caps/>
      <w:szCs w:val="20"/>
    </w:rPr>
  </w:style>
  <w:style w:type="character" w:customStyle="1" w:styleId="kn">
    <w:name w:val="kn"/>
    <w:basedOn w:val="DefaultParagraphFont"/>
    <w:rsid w:val="00770472"/>
  </w:style>
  <w:style w:type="paragraph" w:customStyle="1" w:styleId="StyleCardworksLinespacingsingle">
    <w:name w:val="Style Card works + Line spacing:  single"/>
    <w:basedOn w:val="Normal"/>
    <w:link w:val="StyleCardworksLinespacingsingleChar"/>
    <w:qFormat/>
    <w:rsid w:val="00770472"/>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770472"/>
    <w:rPr>
      <w:rFonts w:ascii="Calibri" w:eastAsia="Times New Roman" w:hAnsi="Calibri" w:cs="Calibri"/>
      <w:spacing w:val="-3"/>
      <w:szCs w:val="20"/>
    </w:rPr>
  </w:style>
  <w:style w:type="paragraph" w:customStyle="1" w:styleId="BriefTitleWorks">
    <w:name w:val="Brief Title Works"/>
    <w:basedOn w:val="Heading1"/>
    <w:link w:val="BriefTitleWorksChar"/>
    <w:qFormat/>
    <w:rsid w:val="0077047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770472"/>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770472"/>
    <w:rPr>
      <w:rFonts w:ascii="Verdana" w:hAnsi="Verdana" w:hint="default"/>
      <w:color w:val="000000"/>
      <w:sz w:val="16"/>
      <w:szCs w:val="16"/>
    </w:rPr>
  </w:style>
  <w:style w:type="character" w:customStyle="1" w:styleId="CharacterStyle14">
    <w:name w:val="Character Style 14"/>
    <w:rsid w:val="00770472"/>
    <w:rPr>
      <w:sz w:val="30"/>
      <w:szCs w:val="30"/>
    </w:rPr>
  </w:style>
  <w:style w:type="character" w:customStyle="1" w:styleId="CharacterStyle13">
    <w:name w:val="Character Style 13"/>
    <w:rsid w:val="00770472"/>
    <w:rPr>
      <w:i/>
      <w:iCs/>
      <w:sz w:val="17"/>
      <w:szCs w:val="17"/>
    </w:rPr>
  </w:style>
  <w:style w:type="character" w:customStyle="1" w:styleId="FifthChar">
    <w:name w:val="Fifth Char"/>
    <w:link w:val="Fifth"/>
    <w:uiPriority w:val="99"/>
    <w:rsid w:val="00770472"/>
    <w:rPr>
      <w:rFonts w:ascii="Calibri" w:eastAsia="Calibri" w:hAnsi="Calibri" w:cs="Calibri"/>
    </w:rPr>
  </w:style>
  <w:style w:type="paragraph" w:customStyle="1" w:styleId="Repeatblockheading0">
    <w:name w:val="Repeat block heading"/>
    <w:basedOn w:val="Normal"/>
    <w:rsid w:val="00770472"/>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770472"/>
  </w:style>
  <w:style w:type="character" w:customStyle="1" w:styleId="hps">
    <w:name w:val="hps"/>
    <w:rsid w:val="00770472"/>
  </w:style>
  <w:style w:type="paragraph" w:customStyle="1" w:styleId="TashmaHeader2">
    <w:name w:val="Tashma_Header2"/>
    <w:basedOn w:val="Heading2"/>
    <w:uiPriority w:val="99"/>
    <w:qFormat/>
    <w:rsid w:val="00770472"/>
    <w:pPr>
      <w:spacing w:after="160"/>
    </w:pPr>
    <w:rPr>
      <w:rFonts w:eastAsia="SimSun" w:cs="Times New Roman"/>
      <w:sz w:val="28"/>
    </w:rPr>
  </w:style>
  <w:style w:type="paragraph" w:customStyle="1" w:styleId="TashmaHeading1">
    <w:name w:val="Tashma_Heading1"/>
    <w:basedOn w:val="Heading1"/>
    <w:uiPriority w:val="99"/>
    <w:qFormat/>
    <w:rsid w:val="00770472"/>
    <w:pPr>
      <w:spacing w:after="160"/>
    </w:pPr>
    <w:rPr>
      <w:rFonts w:eastAsia="Times New Roman" w:cs="Times New Roman"/>
      <w:caps/>
      <w:sz w:val="32"/>
    </w:rPr>
  </w:style>
  <w:style w:type="character" w:customStyle="1" w:styleId="CitationCharCharCharCharCharCharCharChar">
    <w:name w:val="Citation Char Char Char Char Char Char Char Char"/>
    <w:link w:val="CitationCharCharCharCharCharCharChar"/>
    <w:locked/>
    <w:rsid w:val="00770472"/>
    <w:rPr>
      <w:rFonts w:cs="Calibri"/>
    </w:rPr>
  </w:style>
  <w:style w:type="paragraph" w:customStyle="1" w:styleId="CitationCharCharCharCharCharCharChar">
    <w:name w:val="Citation Char Char Char Char Char Char Char"/>
    <w:basedOn w:val="Normal"/>
    <w:link w:val="CitationCharCharCharCharCharCharCharChar"/>
    <w:rsid w:val="00770472"/>
    <w:pPr>
      <w:ind w:left="1440" w:right="1440"/>
    </w:pPr>
    <w:rPr>
      <w:rFonts w:asciiTheme="minorHAnsi" w:hAnsiTheme="minorHAnsi"/>
    </w:rPr>
  </w:style>
  <w:style w:type="paragraph" w:customStyle="1" w:styleId="pagpag1">
    <w:name w:val="pagpag1"/>
    <w:basedOn w:val="Normal"/>
    <w:uiPriority w:val="99"/>
    <w:qFormat/>
    <w:rsid w:val="00770472"/>
    <w:pPr>
      <w:spacing w:before="100" w:beforeAutospacing="1" w:after="100" w:afterAutospacing="1"/>
    </w:pPr>
    <w:rPr>
      <w:rFonts w:eastAsia="Times New Roman"/>
      <w:sz w:val="24"/>
    </w:rPr>
  </w:style>
  <w:style w:type="paragraph" w:customStyle="1" w:styleId="pagpag2">
    <w:name w:val="pagpag2"/>
    <w:basedOn w:val="Normal"/>
    <w:uiPriority w:val="99"/>
    <w:qFormat/>
    <w:rsid w:val="00770472"/>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770472"/>
    <w:pPr>
      <w:spacing w:after="120"/>
    </w:pPr>
    <w:rPr>
      <w:bCs/>
      <w:color w:val="000000"/>
    </w:rPr>
  </w:style>
  <w:style w:type="paragraph" w:customStyle="1" w:styleId="BodyText210">
    <w:name w:val="Body Text 21"/>
    <w:basedOn w:val="Normal"/>
    <w:next w:val="BodyText2"/>
    <w:unhideWhenUsed/>
    <w:rsid w:val="00770472"/>
    <w:pPr>
      <w:spacing w:after="120" w:line="480" w:lineRule="auto"/>
    </w:pPr>
    <w:rPr>
      <w:sz w:val="12"/>
    </w:rPr>
  </w:style>
  <w:style w:type="paragraph" w:customStyle="1" w:styleId="BodyTextIndent1">
    <w:name w:val="Body Text Indent1"/>
    <w:basedOn w:val="Normal"/>
    <w:next w:val="BodyTextIndent"/>
    <w:unhideWhenUsed/>
    <w:rsid w:val="00770472"/>
    <w:pPr>
      <w:spacing w:after="120"/>
      <w:ind w:left="360"/>
    </w:pPr>
    <w:rPr>
      <w:sz w:val="16"/>
    </w:rPr>
  </w:style>
  <w:style w:type="paragraph" w:customStyle="1" w:styleId="BodyTextIndent31">
    <w:name w:val="Body Text Indent 31"/>
    <w:basedOn w:val="Normal"/>
    <w:next w:val="BodyTextIndent3"/>
    <w:semiHidden/>
    <w:unhideWhenUsed/>
    <w:rsid w:val="00770472"/>
    <w:pPr>
      <w:spacing w:after="120"/>
      <w:ind w:left="360"/>
    </w:pPr>
    <w:rPr>
      <w:sz w:val="14"/>
    </w:rPr>
  </w:style>
  <w:style w:type="paragraph" w:customStyle="1" w:styleId="BodyTextIndent21">
    <w:name w:val="Body Text Indent 21"/>
    <w:basedOn w:val="Normal"/>
    <w:next w:val="BodyTextIndent2"/>
    <w:unhideWhenUsed/>
    <w:rsid w:val="00770472"/>
    <w:pPr>
      <w:spacing w:after="120" w:line="480" w:lineRule="auto"/>
      <w:ind w:left="360"/>
    </w:pPr>
    <w:rPr>
      <w:sz w:val="16"/>
    </w:rPr>
  </w:style>
  <w:style w:type="character" w:customStyle="1" w:styleId="Caption11">
    <w:name w:val="Caption11"/>
    <w:rsid w:val="00770472"/>
  </w:style>
  <w:style w:type="paragraph" w:customStyle="1" w:styleId="z-BottomofForm1">
    <w:name w:val="z-Bottom of Form1"/>
    <w:basedOn w:val="Normal"/>
    <w:next w:val="Normal"/>
    <w:hidden/>
    <w:unhideWhenUsed/>
    <w:rsid w:val="00770472"/>
    <w:pPr>
      <w:pBdr>
        <w:top w:val="single" w:sz="6" w:space="1" w:color="auto"/>
      </w:pBdr>
      <w:jc w:val="center"/>
    </w:pPr>
    <w:rPr>
      <w:rFonts w:eastAsia="Times New Roman"/>
      <w:vanish/>
      <w:sz w:val="16"/>
      <w:szCs w:val="16"/>
    </w:rPr>
  </w:style>
  <w:style w:type="paragraph" w:customStyle="1" w:styleId="arcticletext">
    <w:name w:val="arcticle_text"/>
    <w:basedOn w:val="Normal"/>
    <w:rsid w:val="00770472"/>
    <w:pPr>
      <w:spacing w:before="100" w:beforeAutospacing="1" w:after="100" w:afterAutospacing="1"/>
    </w:pPr>
    <w:rPr>
      <w:rFonts w:eastAsia="Times New Roman"/>
      <w:sz w:val="24"/>
    </w:rPr>
  </w:style>
  <w:style w:type="paragraph" w:customStyle="1" w:styleId="cptchblock">
    <w:name w:val="cptch_block"/>
    <w:basedOn w:val="Normal"/>
    <w:rsid w:val="00770472"/>
    <w:pPr>
      <w:spacing w:before="100" w:beforeAutospacing="1" w:after="100" w:afterAutospacing="1"/>
    </w:pPr>
    <w:rPr>
      <w:rFonts w:eastAsia="Times New Roman"/>
      <w:sz w:val="24"/>
    </w:rPr>
  </w:style>
  <w:style w:type="paragraph" w:customStyle="1" w:styleId="publisheddate">
    <w:name w:val="published_date"/>
    <w:basedOn w:val="Normal"/>
    <w:rsid w:val="00770472"/>
    <w:pPr>
      <w:spacing w:before="100" w:beforeAutospacing="1" w:after="100" w:afterAutospacing="1"/>
    </w:pPr>
    <w:rPr>
      <w:rFonts w:eastAsia="Times New Roman"/>
      <w:sz w:val="24"/>
    </w:rPr>
  </w:style>
  <w:style w:type="paragraph" w:customStyle="1" w:styleId="headline-title">
    <w:name w:val="headline-title"/>
    <w:basedOn w:val="Normal"/>
    <w:qFormat/>
    <w:rsid w:val="00770472"/>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770472"/>
    <w:rPr>
      <w:sz w:val="24"/>
      <w:szCs w:val="24"/>
      <w:u w:val="thick"/>
    </w:rPr>
  </w:style>
  <w:style w:type="character" w:customStyle="1" w:styleId="BodyTextIndentChar2">
    <w:name w:val="Body Text Indent Char2"/>
    <w:basedOn w:val="DefaultParagraphFont"/>
    <w:uiPriority w:val="99"/>
    <w:semiHidden/>
    <w:rsid w:val="00770472"/>
    <w:rPr>
      <w:rFonts w:ascii="Georgia" w:hAnsi="Georgia"/>
      <w:sz w:val="22"/>
      <w:szCs w:val="22"/>
    </w:rPr>
  </w:style>
  <w:style w:type="character" w:customStyle="1" w:styleId="BodyText2Char2">
    <w:name w:val="Body Text 2 Char2"/>
    <w:basedOn w:val="DefaultParagraphFont"/>
    <w:uiPriority w:val="99"/>
    <w:semiHidden/>
    <w:rsid w:val="00770472"/>
    <w:rPr>
      <w:rFonts w:ascii="Georgia" w:hAnsi="Georgia"/>
      <w:sz w:val="22"/>
      <w:szCs w:val="22"/>
    </w:rPr>
  </w:style>
  <w:style w:type="character" w:customStyle="1" w:styleId="BodyText3Char2">
    <w:name w:val="Body Text 3 Char2"/>
    <w:basedOn w:val="DefaultParagraphFont"/>
    <w:uiPriority w:val="99"/>
    <w:semiHidden/>
    <w:rsid w:val="00770472"/>
    <w:rPr>
      <w:rFonts w:ascii="Georgia" w:hAnsi="Georgia"/>
      <w:sz w:val="16"/>
      <w:szCs w:val="16"/>
    </w:rPr>
  </w:style>
  <w:style w:type="character" w:customStyle="1" w:styleId="BodyTextIndent2Char2">
    <w:name w:val="Body Text Indent 2 Char2"/>
    <w:basedOn w:val="DefaultParagraphFont"/>
    <w:uiPriority w:val="99"/>
    <w:semiHidden/>
    <w:rsid w:val="00770472"/>
    <w:rPr>
      <w:rFonts w:ascii="Georgia" w:hAnsi="Georgia"/>
      <w:sz w:val="22"/>
      <w:szCs w:val="22"/>
    </w:rPr>
  </w:style>
  <w:style w:type="character" w:customStyle="1" w:styleId="BodyTextIndent3Char2">
    <w:name w:val="Body Text Indent 3 Char2"/>
    <w:basedOn w:val="DefaultParagraphFont"/>
    <w:uiPriority w:val="99"/>
    <w:semiHidden/>
    <w:rsid w:val="00770472"/>
    <w:rPr>
      <w:rFonts w:ascii="Georgia" w:hAnsi="Georgia"/>
      <w:sz w:val="16"/>
      <w:szCs w:val="16"/>
    </w:rPr>
  </w:style>
  <w:style w:type="character" w:customStyle="1" w:styleId="z-BottomofFormChar2">
    <w:name w:val="z-Bottom of Form Char2"/>
    <w:basedOn w:val="DefaultParagraphFont"/>
    <w:uiPriority w:val="99"/>
    <w:semiHidden/>
    <w:rsid w:val="00770472"/>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770472"/>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770472"/>
    <w:rPr>
      <w:rFonts w:ascii="Garamond" w:eastAsia="Cambria" w:hAnsi="Garamond" w:cs="Calibri"/>
      <w:sz w:val="20"/>
    </w:rPr>
  </w:style>
  <w:style w:type="paragraph" w:customStyle="1" w:styleId="StyleHotRouteLatinGaramond10ptUnderline">
    <w:name w:val="Style Hot Route + (Latin) Garamond 10 pt Underline"/>
    <w:basedOn w:val="HotRoute"/>
    <w:link w:val="StyleHotRouteLatinGaramond10ptUnderlineChar"/>
    <w:rsid w:val="00770472"/>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770472"/>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770472"/>
  </w:style>
  <w:style w:type="character" w:customStyle="1" w:styleId="m5686307894942199640gmail-styleunderline">
    <w:name w:val="m_5686307894942199640gmail-styleunderline"/>
    <w:basedOn w:val="DefaultParagraphFont"/>
    <w:rsid w:val="00770472"/>
  </w:style>
  <w:style w:type="paragraph" w:customStyle="1" w:styleId="Hyperlink2">
    <w:name w:val="Hyperlink2"/>
    <w:basedOn w:val="Normal"/>
    <w:qFormat/>
    <w:rsid w:val="00770472"/>
    <w:rPr>
      <w:rFonts w:eastAsia="Calibri"/>
      <w:color w:val="00B0F0"/>
      <w:u w:val="single" w:color="00B0F0"/>
    </w:rPr>
  </w:style>
  <w:style w:type="character" w:customStyle="1" w:styleId="messagecontent">
    <w:name w:val="message_content"/>
    <w:rsid w:val="00770472"/>
  </w:style>
  <w:style w:type="paragraph" w:customStyle="1" w:styleId="UnderlineCharCharCharCharCharCharCharCharChar">
    <w:name w:val="Underline Char Char Char Char Char Char Char Char Char"/>
    <w:link w:val="UnderlineCharCharCharCharCharCharCharCharCharChar"/>
    <w:rsid w:val="00770472"/>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770472"/>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770472"/>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770472"/>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770472"/>
    <w:rPr>
      <w:rFonts w:ascii="Times New Roman" w:eastAsia="SimSun" w:hAnsi="Times New Roman" w:cs="Times New Roman"/>
      <w:sz w:val="24"/>
      <w:szCs w:val="24"/>
      <w:lang w:eastAsia="zh-CN"/>
    </w:rPr>
  </w:style>
  <w:style w:type="character" w:customStyle="1" w:styleId="Char1Char1">
    <w:name w:val="Char1 Char1"/>
    <w:rsid w:val="00770472"/>
    <w:rPr>
      <w:rFonts w:ascii="Arial" w:hAnsi="Arial" w:cs="Arial"/>
      <w:b/>
      <w:bCs/>
      <w:kern w:val="32"/>
      <w:sz w:val="28"/>
      <w:szCs w:val="32"/>
      <w:lang w:val="en-US" w:eastAsia="en-US" w:bidi="ar-SA"/>
    </w:rPr>
  </w:style>
  <w:style w:type="paragraph" w:customStyle="1" w:styleId="Style310">
    <w:name w:val="Style31"/>
    <w:basedOn w:val="Normal"/>
    <w:uiPriority w:val="99"/>
    <w:qFormat/>
    <w:rsid w:val="00770472"/>
    <w:pPr>
      <w:spacing w:line="197" w:lineRule="exact"/>
      <w:jc w:val="both"/>
    </w:pPr>
  </w:style>
  <w:style w:type="paragraph" w:customStyle="1" w:styleId="Style42">
    <w:name w:val="Style42"/>
    <w:basedOn w:val="Normal"/>
    <w:uiPriority w:val="99"/>
    <w:qFormat/>
    <w:rsid w:val="00770472"/>
    <w:pPr>
      <w:spacing w:line="202" w:lineRule="exact"/>
      <w:jc w:val="both"/>
    </w:pPr>
  </w:style>
  <w:style w:type="paragraph" w:customStyle="1" w:styleId="Style510">
    <w:name w:val="Style51"/>
    <w:basedOn w:val="Normal"/>
    <w:uiPriority w:val="99"/>
    <w:qFormat/>
    <w:rsid w:val="00770472"/>
    <w:pPr>
      <w:spacing w:line="200" w:lineRule="exact"/>
      <w:jc w:val="both"/>
    </w:pPr>
  </w:style>
  <w:style w:type="character" w:customStyle="1" w:styleId="FontStyle72">
    <w:name w:val="Font Style72"/>
    <w:rsid w:val="00770472"/>
    <w:rPr>
      <w:rFonts w:ascii="Times New Roman" w:hAnsi="Times New Roman" w:cs="Times New Roman" w:hint="default"/>
      <w:sz w:val="16"/>
      <w:szCs w:val="16"/>
    </w:rPr>
  </w:style>
  <w:style w:type="character" w:customStyle="1" w:styleId="FontStyle73">
    <w:name w:val="Font Style73"/>
    <w:uiPriority w:val="99"/>
    <w:rsid w:val="00770472"/>
    <w:rPr>
      <w:rFonts w:ascii="Times New Roman" w:hAnsi="Times New Roman" w:cs="Times New Roman" w:hint="default"/>
      <w:i/>
      <w:iCs/>
      <w:sz w:val="16"/>
      <w:szCs w:val="16"/>
    </w:rPr>
  </w:style>
  <w:style w:type="character" w:customStyle="1" w:styleId="UnderlinestyleChar20">
    <w:name w:val="Underline style Char2"/>
    <w:rsid w:val="00770472"/>
    <w:rPr>
      <w:sz w:val="22"/>
      <w:szCs w:val="24"/>
      <w:u w:val="single"/>
      <w:lang w:val="en-US" w:eastAsia="en-US" w:bidi="ar-SA"/>
    </w:rPr>
  </w:style>
  <w:style w:type="character" w:customStyle="1" w:styleId="FontStyle49">
    <w:name w:val="Font Style49"/>
    <w:uiPriority w:val="99"/>
    <w:rsid w:val="00770472"/>
    <w:rPr>
      <w:rFonts w:ascii="Times New Roman" w:hAnsi="Times New Roman" w:cs="Times New Roman"/>
      <w:sz w:val="20"/>
      <w:szCs w:val="20"/>
    </w:rPr>
  </w:style>
  <w:style w:type="character" w:customStyle="1" w:styleId="FontStyle50">
    <w:name w:val="Font Style50"/>
    <w:uiPriority w:val="99"/>
    <w:rsid w:val="00770472"/>
    <w:rPr>
      <w:rFonts w:ascii="Times New Roman" w:hAnsi="Times New Roman" w:cs="Times New Roman"/>
      <w:b/>
      <w:bCs/>
      <w:sz w:val="20"/>
      <w:szCs w:val="20"/>
    </w:rPr>
  </w:style>
  <w:style w:type="character" w:customStyle="1" w:styleId="BoldUnderlineChar2Char">
    <w:name w:val="BoldUnderline Char2 Char"/>
    <w:link w:val="BoldUnderlineChar20"/>
    <w:locked/>
    <w:rsid w:val="00770472"/>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770472"/>
    <w:pPr>
      <w:spacing w:after="0" w:line="240" w:lineRule="auto"/>
    </w:pPr>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770472"/>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770472"/>
    <w:rPr>
      <w:rFonts w:eastAsia="Times New Roman"/>
      <w:u w:val="single"/>
    </w:rPr>
  </w:style>
  <w:style w:type="paragraph" w:customStyle="1" w:styleId="StyleStyle4ArialNarrow9pt">
    <w:name w:val="Style Style4 + Arial Narrow 9 pt"/>
    <w:basedOn w:val="Normal"/>
    <w:link w:val="StyleStyle4ArialNarrow9ptChar"/>
    <w:qFormat/>
    <w:rsid w:val="00770472"/>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770472"/>
    <w:rPr>
      <w:rFonts w:eastAsia="Times New Roman"/>
      <w:b/>
      <w:bCs/>
      <w:u w:val="single"/>
    </w:rPr>
  </w:style>
  <w:style w:type="paragraph" w:customStyle="1" w:styleId="StyleStyle4ArialNarrow9ptBold">
    <w:name w:val="Style Style4 + Arial Narrow 9 pt Bold"/>
    <w:basedOn w:val="Normal"/>
    <w:link w:val="StyleStyle4ArialNarrow9ptBoldChar"/>
    <w:qFormat/>
    <w:rsid w:val="00770472"/>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770472"/>
    <w:rPr>
      <w:rFonts w:eastAsia="Times New Roman"/>
      <w:b/>
      <w:smallCaps/>
      <w:sz w:val="24"/>
      <w:szCs w:val="24"/>
      <w:u w:val="single"/>
    </w:rPr>
  </w:style>
  <w:style w:type="character" w:customStyle="1" w:styleId="HiddenBlockHeaderChar">
    <w:name w:val="Hidden Block Header Char"/>
    <w:link w:val="HiddenBlockHeader"/>
    <w:locked/>
    <w:rsid w:val="00770472"/>
    <w:rPr>
      <w:rFonts w:ascii="Calibri" w:hAnsi="Calibri" w:cs="Calibri"/>
      <w:b/>
      <w:sz w:val="28"/>
      <w:szCs w:val="24"/>
    </w:rPr>
  </w:style>
  <w:style w:type="character" w:customStyle="1" w:styleId="ThirdChar">
    <w:name w:val="Third Char"/>
    <w:link w:val="Third"/>
    <w:locked/>
    <w:rsid w:val="00770472"/>
    <w:rPr>
      <w:rFonts w:eastAsia="Times New Roman"/>
      <w:b/>
      <w:u w:val="single"/>
      <w:lang w:val="x-none" w:eastAsia="x-none"/>
    </w:rPr>
  </w:style>
  <w:style w:type="paragraph" w:customStyle="1" w:styleId="Third">
    <w:name w:val="Third"/>
    <w:basedOn w:val="Normal"/>
    <w:link w:val="ThirdChar"/>
    <w:qFormat/>
    <w:rsid w:val="00770472"/>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77047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770472"/>
    <w:rPr>
      <w:rFonts w:eastAsia="Times New Roman"/>
      <w:b/>
      <w:szCs w:val="24"/>
      <w:u w:val="thick"/>
    </w:rPr>
  </w:style>
  <w:style w:type="paragraph" w:customStyle="1" w:styleId="CiteSmallText">
    <w:name w:val="Cite Small Text"/>
    <w:basedOn w:val="Normal"/>
    <w:uiPriority w:val="99"/>
    <w:qFormat/>
    <w:rsid w:val="00770472"/>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770472"/>
    <w:rPr>
      <w:lang w:val="x-none"/>
    </w:rPr>
  </w:style>
  <w:style w:type="paragraph" w:customStyle="1" w:styleId="Cards1CharChar">
    <w:name w:val="Cards1 Char Char"/>
    <w:basedOn w:val="Normal"/>
    <w:link w:val="Cards1CharCharChar"/>
    <w:qFormat/>
    <w:rsid w:val="00770472"/>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770472"/>
    <w:rPr>
      <w:color w:val="0000FF"/>
      <w:sz w:val="12"/>
      <w:u w:val="single"/>
    </w:rPr>
  </w:style>
  <w:style w:type="paragraph" w:customStyle="1" w:styleId="Swag">
    <w:name w:val="Swag"/>
    <w:basedOn w:val="Normal"/>
    <w:link w:val="SwagChar"/>
    <w:qFormat/>
    <w:rsid w:val="00770472"/>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770472"/>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770472"/>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770472"/>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770472"/>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770472"/>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770472"/>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770472"/>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770472"/>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770472"/>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770472"/>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770472"/>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770472"/>
    <w:pPr>
      <w:spacing w:after="0" w:line="240" w:lineRule="auto"/>
      <w:jc w:val="both"/>
    </w:pPr>
  </w:style>
  <w:style w:type="paragraph" w:customStyle="1" w:styleId="StyleLeft021">
    <w:name w:val="Style Left:  0.2&quot;1"/>
    <w:basedOn w:val="Normal"/>
    <w:uiPriority w:val="99"/>
    <w:qFormat/>
    <w:rsid w:val="00770472"/>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770472"/>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77047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770472"/>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77047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770472"/>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770472"/>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77047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770472"/>
    <w:rPr>
      <w:szCs w:val="24"/>
      <w:u w:val="single"/>
      <w:lang w:val="en-US" w:eastAsia="en-US" w:bidi="ar-SA"/>
    </w:rPr>
  </w:style>
  <w:style w:type="character" w:customStyle="1" w:styleId="BoldUnderlineCharChar3">
    <w:name w:val="BoldUnderline Char Char3"/>
    <w:rsid w:val="00770472"/>
    <w:rPr>
      <w:b/>
      <w:bCs w:val="0"/>
      <w:szCs w:val="24"/>
      <w:u w:val="single"/>
      <w:lang w:val="en-US" w:eastAsia="en-US" w:bidi="ar-SA"/>
    </w:rPr>
  </w:style>
  <w:style w:type="character" w:customStyle="1" w:styleId="BoldUnderlineCharChar2">
    <w:name w:val="BoldUnderline Char Char2"/>
    <w:rsid w:val="00770472"/>
    <w:rPr>
      <w:b/>
      <w:bCs w:val="0"/>
      <w:szCs w:val="24"/>
      <w:u w:val="single"/>
      <w:lang w:val="en-US" w:eastAsia="en-US" w:bidi="ar-SA"/>
    </w:rPr>
  </w:style>
  <w:style w:type="character" w:customStyle="1" w:styleId="volume-issue">
    <w:name w:val="volume-issue"/>
    <w:rsid w:val="00770472"/>
    <w:rPr>
      <w:rFonts w:ascii="Times New Roman" w:hAnsi="Times New Roman" w:cs="Times New Roman" w:hint="default"/>
    </w:rPr>
  </w:style>
  <w:style w:type="character" w:customStyle="1" w:styleId="current-selection">
    <w:name w:val="current-selection"/>
    <w:basedOn w:val="DefaultParagraphFont"/>
    <w:rsid w:val="00770472"/>
  </w:style>
  <w:style w:type="character" w:customStyle="1" w:styleId="ae">
    <w:name w:val="_"/>
    <w:basedOn w:val="DefaultParagraphFont"/>
    <w:rsid w:val="00770472"/>
  </w:style>
  <w:style w:type="character" w:customStyle="1" w:styleId="Heading3CharCharCharChar1">
    <w:name w:val="Heading 3 Char Char Char Char1"/>
    <w:rsid w:val="00770472"/>
    <w:rPr>
      <w:rFonts w:ascii="Arial" w:hAnsi="Arial" w:cs="Arial" w:hint="default"/>
      <w:bCs/>
      <w:szCs w:val="26"/>
      <w:u w:val="single"/>
      <w:lang w:val="en-US" w:eastAsia="en-US" w:bidi="ar-SA"/>
    </w:rPr>
  </w:style>
  <w:style w:type="character" w:customStyle="1" w:styleId="comment-body">
    <w:name w:val="comment-body"/>
    <w:rsid w:val="00770472"/>
  </w:style>
  <w:style w:type="character" w:customStyle="1" w:styleId="StyleBoldandUnderlineCharChar29pt">
    <w:name w:val="Style Bold and Underline Char Char2 + 9 pt"/>
    <w:rsid w:val="00770472"/>
    <w:rPr>
      <w:rFonts w:ascii="Times New Roman" w:hAnsi="Times New Roman" w:cs="Times New Roman" w:hint="default"/>
      <w:b/>
      <w:bCs/>
      <w:noProof w:val="0"/>
      <w:sz w:val="20"/>
      <w:u w:val="single"/>
    </w:rPr>
  </w:style>
  <w:style w:type="character" w:customStyle="1" w:styleId="StyleUnderlineCharChar19pt">
    <w:name w:val="Style Underline Char Char1 + 9 pt"/>
    <w:rsid w:val="00770472"/>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770472"/>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770472"/>
  </w:style>
  <w:style w:type="character" w:customStyle="1" w:styleId="3TagCite">
    <w:name w:val="3 Tag/Cite"/>
    <w:rsid w:val="00770472"/>
    <w:rPr>
      <w:rFonts w:ascii="Times New Roman" w:hAnsi="Times New Roman" w:cs="Times New Roman" w:hint="default"/>
      <w:b/>
      <w:bCs w:val="0"/>
    </w:rPr>
  </w:style>
  <w:style w:type="character" w:customStyle="1" w:styleId="4Qualifications">
    <w:name w:val="4 Qualifications"/>
    <w:rsid w:val="00770472"/>
    <w:rPr>
      <w:rFonts w:ascii="Times New Roman" w:hAnsi="Times New Roman" w:cs="Times New Roman" w:hint="default"/>
      <w:sz w:val="19"/>
    </w:rPr>
  </w:style>
  <w:style w:type="character" w:customStyle="1" w:styleId="6Underlined">
    <w:name w:val="6 Underlined"/>
    <w:rsid w:val="00770472"/>
    <w:rPr>
      <w:rFonts w:ascii="Times New Roman" w:hAnsi="Times New Roman" w:cs="Times New Roman" w:hint="default"/>
      <w:b/>
      <w:bCs w:val="0"/>
      <w:sz w:val="21"/>
      <w:u w:val="single"/>
    </w:rPr>
  </w:style>
  <w:style w:type="character" w:customStyle="1" w:styleId="nohighlighting">
    <w:name w:val="no highlighting"/>
    <w:rsid w:val="00770472"/>
    <w:rPr>
      <w:rFonts w:ascii="Times New Roman" w:hAnsi="Times New Roman" w:cs="Times New Roman" w:hint="default"/>
      <w:color w:val="auto"/>
      <w:sz w:val="20"/>
      <w:u w:val="thick"/>
      <w:bdr w:val="none" w:sz="0" w:space="0" w:color="auto" w:frame="1"/>
    </w:rPr>
  </w:style>
  <w:style w:type="character" w:customStyle="1" w:styleId="styledate0">
    <w:name w:val="styledate"/>
    <w:rsid w:val="00770472"/>
  </w:style>
  <w:style w:type="character" w:customStyle="1" w:styleId="BoldandUnderlineChar1">
    <w:name w:val="Bold and Underline Char1"/>
    <w:rsid w:val="00770472"/>
    <w:rPr>
      <w:b/>
      <w:bCs w:val="0"/>
      <w:szCs w:val="24"/>
      <w:u w:val="single"/>
      <w:lang w:val="en-US" w:eastAsia="en-US" w:bidi="ar-SA"/>
    </w:rPr>
  </w:style>
  <w:style w:type="character" w:customStyle="1" w:styleId="BoldandUnderlineChar1Char2">
    <w:name w:val="Bold and Underline Char1 Char2"/>
    <w:rsid w:val="00770472"/>
    <w:rPr>
      <w:b/>
      <w:bCs w:val="0"/>
      <w:szCs w:val="24"/>
      <w:u w:val="single"/>
      <w:lang w:val="en-US" w:eastAsia="en-US" w:bidi="ar-SA"/>
    </w:rPr>
  </w:style>
  <w:style w:type="character" w:customStyle="1" w:styleId="BoldandUnderlineCharChar1">
    <w:name w:val="Bold and Underline Char Char1"/>
    <w:rsid w:val="00770472"/>
    <w:rPr>
      <w:b/>
      <w:bCs w:val="0"/>
      <w:szCs w:val="24"/>
      <w:u w:val="single"/>
      <w:lang w:val="en-US" w:eastAsia="en-US" w:bidi="ar-SA"/>
    </w:rPr>
  </w:style>
  <w:style w:type="character" w:customStyle="1" w:styleId="authoraffil">
    <w:name w:val="authoraffil"/>
    <w:rsid w:val="00770472"/>
  </w:style>
  <w:style w:type="character" w:customStyle="1" w:styleId="boldcitationChar">
    <w:name w:val="bold citation Char"/>
    <w:rsid w:val="00770472"/>
    <w:rPr>
      <w:rFonts w:ascii="Arial" w:hAnsi="Arial" w:cs="Arial" w:hint="default"/>
      <w:b/>
      <w:bCs w:val="0"/>
      <w:sz w:val="28"/>
      <w:szCs w:val="24"/>
      <w:u w:val="thick"/>
      <w:lang w:val="en-US" w:eastAsia="en-US" w:bidi="ar-SA"/>
    </w:rPr>
  </w:style>
  <w:style w:type="character" w:customStyle="1" w:styleId="BoldunderlineChar5">
    <w:name w:val="Bold/underline Char"/>
    <w:rsid w:val="00770472"/>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770472"/>
  </w:style>
  <w:style w:type="character" w:customStyle="1" w:styleId="tagCharCharChar1">
    <w:name w:val="tag Char Char Char1"/>
    <w:rsid w:val="00770472"/>
    <w:rPr>
      <w:b/>
      <w:bCs w:val="0"/>
      <w:sz w:val="24"/>
      <w:lang w:val="en-US" w:eastAsia="en-US" w:bidi="ar-SA"/>
    </w:rPr>
  </w:style>
  <w:style w:type="character" w:customStyle="1" w:styleId="FontStyle57">
    <w:name w:val="Font Style57"/>
    <w:rsid w:val="00770472"/>
    <w:rPr>
      <w:rFonts w:ascii="Georgia" w:hAnsi="Georgia" w:cs="Georgia" w:hint="default"/>
      <w:b/>
      <w:bCs/>
      <w:sz w:val="14"/>
      <w:szCs w:val="14"/>
    </w:rPr>
  </w:style>
  <w:style w:type="character" w:customStyle="1" w:styleId="FontStyle89">
    <w:name w:val="Font Style89"/>
    <w:rsid w:val="00770472"/>
    <w:rPr>
      <w:rFonts w:ascii="Times New Roman" w:hAnsi="Times New Roman" w:cs="Times New Roman" w:hint="default"/>
      <w:b/>
      <w:bCs/>
      <w:smallCaps/>
      <w:spacing w:val="40"/>
      <w:sz w:val="16"/>
      <w:szCs w:val="16"/>
    </w:rPr>
  </w:style>
  <w:style w:type="character" w:customStyle="1" w:styleId="hvr">
    <w:name w:val="hvr"/>
    <w:basedOn w:val="DefaultParagraphFont"/>
    <w:rsid w:val="00770472"/>
  </w:style>
  <w:style w:type="paragraph" w:customStyle="1" w:styleId="Pol">
    <w:name w:val="Pol"/>
    <w:basedOn w:val="Heading2"/>
    <w:uiPriority w:val="99"/>
    <w:qFormat/>
    <w:rsid w:val="00770472"/>
  </w:style>
  <w:style w:type="character" w:customStyle="1" w:styleId="link">
    <w:name w:val="link"/>
    <w:basedOn w:val="DefaultParagraphFont"/>
    <w:rsid w:val="00770472"/>
  </w:style>
  <w:style w:type="paragraph" w:customStyle="1" w:styleId="Pa23">
    <w:name w:val="Pa23"/>
    <w:basedOn w:val="Default"/>
    <w:next w:val="Default"/>
    <w:uiPriority w:val="99"/>
    <w:qFormat/>
    <w:rsid w:val="00770472"/>
    <w:pPr>
      <w:widowControl w:val="0"/>
      <w:spacing w:after="0" w:line="241" w:lineRule="atLeast"/>
    </w:pPr>
    <w:rPr>
      <w:rFonts w:ascii="Adobe Garamond Pro" w:hAnsi="Adobe Garamond Pro" w:cs="Times New Roman"/>
      <w:sz w:val="20"/>
    </w:rPr>
  </w:style>
  <w:style w:type="paragraph" w:customStyle="1" w:styleId="Pa18">
    <w:name w:val="Pa18"/>
    <w:basedOn w:val="Default"/>
    <w:next w:val="Default"/>
    <w:uiPriority w:val="99"/>
    <w:qFormat/>
    <w:rsid w:val="00770472"/>
    <w:pPr>
      <w:widowControl w:val="0"/>
      <w:spacing w:after="0" w:line="241" w:lineRule="atLeast"/>
    </w:pPr>
    <w:rPr>
      <w:rFonts w:ascii="Gill Sans" w:hAnsi="Gill Sans" w:cs="Times New Roman"/>
      <w:sz w:val="20"/>
    </w:rPr>
  </w:style>
  <w:style w:type="paragraph" w:customStyle="1" w:styleId="Pa36">
    <w:name w:val="Pa36"/>
    <w:basedOn w:val="Default"/>
    <w:next w:val="Default"/>
    <w:uiPriority w:val="99"/>
    <w:qFormat/>
    <w:rsid w:val="00770472"/>
    <w:pPr>
      <w:widowControl w:val="0"/>
      <w:spacing w:after="0" w:line="241" w:lineRule="atLeast"/>
    </w:pPr>
    <w:rPr>
      <w:rFonts w:ascii="Gill Sans" w:hAnsi="Gill Sans" w:cs="Times New Roman"/>
      <w:sz w:val="20"/>
    </w:rPr>
  </w:style>
  <w:style w:type="paragraph" w:customStyle="1" w:styleId="pagpag3">
    <w:name w:val="pagpag3"/>
    <w:basedOn w:val="Normal"/>
    <w:uiPriority w:val="99"/>
    <w:qFormat/>
    <w:rsid w:val="0077047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770472"/>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770472"/>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770472"/>
    <w:rPr>
      <w:rFonts w:ascii="Lucida Grande" w:eastAsia="Cambria" w:hAnsi="Lucida Grande"/>
    </w:rPr>
  </w:style>
  <w:style w:type="paragraph" w:customStyle="1" w:styleId="Pa16">
    <w:name w:val="Pa16"/>
    <w:basedOn w:val="Default"/>
    <w:next w:val="Default"/>
    <w:uiPriority w:val="99"/>
    <w:qFormat/>
    <w:rsid w:val="00770472"/>
    <w:pPr>
      <w:spacing w:after="0" w:line="161" w:lineRule="atLeast"/>
    </w:pPr>
    <w:rPr>
      <w:rFonts w:ascii="Adobe Garamond Pro" w:eastAsia="Cambria" w:hAnsi="Adobe Garamond Pro" w:cs="Times New Roman"/>
      <w:sz w:val="20"/>
    </w:rPr>
  </w:style>
  <w:style w:type="paragraph" w:customStyle="1" w:styleId="wp-media-credit">
    <w:name w:val="wp-media-credit"/>
    <w:basedOn w:val="Normal"/>
    <w:uiPriority w:val="99"/>
    <w:qFormat/>
    <w:rsid w:val="00770472"/>
    <w:pPr>
      <w:spacing w:before="100" w:beforeAutospacing="1" w:after="100" w:afterAutospacing="1"/>
    </w:pPr>
  </w:style>
  <w:style w:type="paragraph" w:customStyle="1" w:styleId="Pa22">
    <w:name w:val="Pa2+2"/>
    <w:basedOn w:val="Default"/>
    <w:next w:val="Default"/>
    <w:uiPriority w:val="99"/>
    <w:qFormat/>
    <w:rsid w:val="00770472"/>
    <w:pPr>
      <w:spacing w:after="0" w:line="201" w:lineRule="atLeast"/>
    </w:pPr>
    <w:rPr>
      <w:rFonts w:ascii="Helvetica LT Std" w:eastAsia="Cambria" w:hAnsi="Helvetica LT Std" w:cs="Times New Roman"/>
      <w:sz w:val="20"/>
    </w:rPr>
  </w:style>
  <w:style w:type="paragraph" w:customStyle="1" w:styleId="Pa172">
    <w:name w:val="Pa17+2"/>
    <w:basedOn w:val="Default"/>
    <w:next w:val="Default"/>
    <w:uiPriority w:val="99"/>
    <w:qFormat/>
    <w:rsid w:val="00770472"/>
    <w:pPr>
      <w:spacing w:after="0" w:line="201" w:lineRule="atLeast"/>
    </w:pPr>
    <w:rPr>
      <w:rFonts w:ascii="Helvetica LT Std" w:eastAsia="Cambria" w:hAnsi="Helvetica LT Std" w:cs="Times New Roman"/>
      <w:sz w:val="20"/>
    </w:rPr>
  </w:style>
  <w:style w:type="character" w:customStyle="1" w:styleId="viewstorydateline">
    <w:name w:val="viewstorydateline"/>
    <w:basedOn w:val="DefaultParagraphFont"/>
    <w:rsid w:val="00770472"/>
  </w:style>
  <w:style w:type="character" w:customStyle="1" w:styleId="A19">
    <w:name w:val="A19"/>
    <w:uiPriority w:val="99"/>
    <w:rsid w:val="00770472"/>
    <w:rPr>
      <w:rFonts w:ascii="Georgia" w:hAnsi="Georgia" w:cs="Georgia" w:hint="default"/>
      <w:color w:val="000000"/>
      <w:sz w:val="20"/>
      <w:szCs w:val="20"/>
      <w:u w:val="single"/>
    </w:rPr>
  </w:style>
  <w:style w:type="character" w:customStyle="1" w:styleId="ontext">
    <w:name w:val="ontext"/>
    <w:basedOn w:val="DefaultParagraphFont"/>
    <w:rsid w:val="00770472"/>
  </w:style>
  <w:style w:type="character" w:customStyle="1" w:styleId="archive-title">
    <w:name w:val="archive-title"/>
    <w:basedOn w:val="DefaultParagraphFont"/>
    <w:rsid w:val="00770472"/>
  </w:style>
  <w:style w:type="character" w:customStyle="1" w:styleId="imgleft">
    <w:name w:val="imgleft"/>
    <w:basedOn w:val="DefaultParagraphFont"/>
    <w:rsid w:val="00770472"/>
  </w:style>
  <w:style w:type="character" w:customStyle="1" w:styleId="imgcenter">
    <w:name w:val="imgcenter"/>
    <w:basedOn w:val="DefaultParagraphFont"/>
    <w:rsid w:val="00770472"/>
  </w:style>
  <w:style w:type="character" w:customStyle="1" w:styleId="A42">
    <w:name w:val="A4+2"/>
    <w:uiPriority w:val="99"/>
    <w:rsid w:val="00770472"/>
    <w:rPr>
      <w:rFonts w:ascii="Helvetica LT Std" w:hAnsi="Helvetica LT Std" w:cs="Helvetica LT Std" w:hint="default"/>
      <w:color w:val="000000"/>
      <w:sz w:val="11"/>
      <w:szCs w:val="11"/>
    </w:rPr>
  </w:style>
  <w:style w:type="character" w:customStyle="1" w:styleId="fstitle">
    <w:name w:val="fs_title"/>
    <w:basedOn w:val="DefaultParagraphFont"/>
    <w:rsid w:val="00770472"/>
  </w:style>
  <w:style w:type="character" w:customStyle="1" w:styleId="dateday">
    <w:name w:val="date_day"/>
    <w:basedOn w:val="DefaultParagraphFont"/>
    <w:rsid w:val="00770472"/>
  </w:style>
  <w:style w:type="character" w:customStyle="1" w:styleId="datemonth">
    <w:name w:val="date_month"/>
    <w:basedOn w:val="DefaultParagraphFont"/>
    <w:rsid w:val="00770472"/>
  </w:style>
  <w:style w:type="character" w:customStyle="1" w:styleId="dateyear">
    <w:name w:val="date_year"/>
    <w:basedOn w:val="DefaultParagraphFont"/>
    <w:rsid w:val="00770472"/>
  </w:style>
  <w:style w:type="character" w:customStyle="1" w:styleId="NormalWebChar1CharCharCharCharCharCharCharCharCharCharChar">
    <w:name w:val="Normal (Web) Char1 Char Char Char Char Char Char Char Char Char Char Char"/>
    <w:basedOn w:val="DefaultParagraphFont"/>
    <w:locked/>
    <w:rsid w:val="00770472"/>
    <w:rPr>
      <w:sz w:val="24"/>
      <w:szCs w:val="24"/>
      <w:lang w:val="en-US" w:eastAsia="en-US" w:bidi="ar-SA"/>
    </w:rPr>
  </w:style>
  <w:style w:type="character" w:customStyle="1" w:styleId="insideitro">
    <w:name w:val="insideitro"/>
    <w:basedOn w:val="DefaultParagraphFont"/>
    <w:rsid w:val="00770472"/>
  </w:style>
  <w:style w:type="character" w:customStyle="1" w:styleId="wcfont">
    <w:name w:val="wcfont"/>
    <w:basedOn w:val="DefaultParagraphFont"/>
    <w:rsid w:val="00770472"/>
  </w:style>
  <w:style w:type="character" w:customStyle="1" w:styleId="qftext">
    <w:name w:val="qftext"/>
    <w:basedOn w:val="DefaultParagraphFont"/>
    <w:rsid w:val="00770472"/>
  </w:style>
  <w:style w:type="character" w:customStyle="1" w:styleId="leftidx">
    <w:name w:val="leftidx"/>
    <w:basedOn w:val="DefaultParagraphFont"/>
    <w:rsid w:val="00770472"/>
  </w:style>
  <w:style w:type="paragraph" w:customStyle="1" w:styleId="width100">
    <w:name w:val="width100"/>
    <w:basedOn w:val="Normal"/>
    <w:uiPriority w:val="99"/>
    <w:qFormat/>
    <w:rsid w:val="00770472"/>
    <w:pPr>
      <w:spacing w:before="100" w:beforeAutospacing="1" w:after="100" w:afterAutospacing="1"/>
    </w:pPr>
  </w:style>
  <w:style w:type="character" w:customStyle="1" w:styleId="eventtitle">
    <w:name w:val="eventtitle"/>
    <w:basedOn w:val="DefaultParagraphFont"/>
    <w:rsid w:val="00770472"/>
  </w:style>
  <w:style w:type="character" w:customStyle="1" w:styleId="eventsubtitle">
    <w:name w:val="eventsubtitle"/>
    <w:basedOn w:val="DefaultParagraphFont"/>
    <w:rsid w:val="00770472"/>
  </w:style>
  <w:style w:type="character" w:customStyle="1" w:styleId="eventdate">
    <w:name w:val="eventdate"/>
    <w:basedOn w:val="DefaultParagraphFont"/>
    <w:rsid w:val="00770472"/>
  </w:style>
  <w:style w:type="character" w:customStyle="1" w:styleId="legend">
    <w:name w:val="legend"/>
    <w:basedOn w:val="DefaultParagraphFont"/>
    <w:rsid w:val="00770472"/>
  </w:style>
  <w:style w:type="character" w:customStyle="1" w:styleId="slug-elocation">
    <w:name w:val="slug-elocation"/>
    <w:basedOn w:val="DefaultParagraphFont"/>
    <w:rsid w:val="00770472"/>
  </w:style>
  <w:style w:type="character" w:customStyle="1" w:styleId="fu-autorenangabe-fu-beschreibung">
    <w:name w:val="fu-autorenangabe-fu-beschreibung"/>
    <w:rsid w:val="00770472"/>
  </w:style>
  <w:style w:type="paragraph" w:customStyle="1" w:styleId="introshadow">
    <w:name w:val="intro_shadow"/>
    <w:basedOn w:val="Normal"/>
    <w:uiPriority w:val="99"/>
    <w:qFormat/>
    <w:rsid w:val="00770472"/>
    <w:pPr>
      <w:spacing w:before="100" w:beforeAutospacing="1" w:after="100" w:afterAutospacing="1"/>
    </w:pPr>
  </w:style>
  <w:style w:type="paragraph" w:customStyle="1" w:styleId="articleintro">
    <w:name w:val="articleintro"/>
    <w:basedOn w:val="Normal"/>
    <w:uiPriority w:val="99"/>
    <w:qFormat/>
    <w:rsid w:val="00770472"/>
    <w:pPr>
      <w:spacing w:before="100" w:beforeAutospacing="1" w:after="100" w:afterAutospacing="1"/>
    </w:pPr>
  </w:style>
  <w:style w:type="paragraph" w:customStyle="1" w:styleId="Caption40">
    <w:name w:val="Caption4"/>
    <w:basedOn w:val="Normal"/>
    <w:uiPriority w:val="99"/>
    <w:qFormat/>
    <w:rsid w:val="00770472"/>
    <w:pPr>
      <w:spacing w:before="100" w:beforeAutospacing="1" w:after="100" w:afterAutospacing="1"/>
    </w:pPr>
  </w:style>
  <w:style w:type="paragraph" w:customStyle="1" w:styleId="publishedon">
    <w:name w:val="published_on"/>
    <w:basedOn w:val="Normal"/>
    <w:uiPriority w:val="99"/>
    <w:qFormat/>
    <w:rsid w:val="00770472"/>
    <w:pPr>
      <w:spacing w:before="100" w:beforeAutospacing="1" w:after="100" w:afterAutospacing="1"/>
    </w:pPr>
  </w:style>
  <w:style w:type="character" w:customStyle="1" w:styleId="hparticlefooter">
    <w:name w:val="hparticlefooter"/>
    <w:basedOn w:val="DefaultParagraphFont"/>
    <w:rsid w:val="00770472"/>
  </w:style>
  <w:style w:type="character" w:customStyle="1" w:styleId="profile-data">
    <w:name w:val="profile-data"/>
    <w:basedOn w:val="DefaultParagraphFont"/>
    <w:rsid w:val="00770472"/>
  </w:style>
  <w:style w:type="character" w:customStyle="1" w:styleId="BlockCharCharCharCharChar">
    <w:name w:val="Block Char Char Char Char Char"/>
    <w:aliases w:val="Block Char Char Char Char Char Char Char Char,Block Char Char Char Char Char Char Char1"/>
    <w:basedOn w:val="DefaultParagraphFont"/>
    <w:rsid w:val="0077047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770472"/>
    <w:rPr>
      <w:b/>
      <w:color w:val="000000"/>
      <w:u w:val="single"/>
    </w:rPr>
  </w:style>
  <w:style w:type="character" w:customStyle="1" w:styleId="CiteEmphasisChar">
    <w:name w:val="Cite/Emphasis Char"/>
    <w:basedOn w:val="DefaultParagraphFont"/>
    <w:link w:val="CiteEmphasis"/>
    <w:rsid w:val="00770472"/>
    <w:rPr>
      <w:rFonts w:ascii="Calibri" w:hAnsi="Calibri" w:cs="Calibri"/>
      <w:b/>
      <w:color w:val="000000"/>
      <w:u w:val="single"/>
    </w:rPr>
  </w:style>
  <w:style w:type="character" w:customStyle="1" w:styleId="ReadText">
    <w:name w:val="Read Text"/>
    <w:basedOn w:val="DefaultParagraphFont"/>
    <w:rsid w:val="00770472"/>
    <w:rPr>
      <w:rFonts w:ascii="Times New Roman" w:hAnsi="Times New Roman"/>
      <w:b/>
      <w:bCs/>
      <w:sz w:val="24"/>
      <w:u w:val="single"/>
    </w:rPr>
  </w:style>
  <w:style w:type="paragraph" w:customStyle="1" w:styleId="Styleunread8pt">
    <w:name w:val="Style unread + 8 pt"/>
    <w:basedOn w:val="Normal"/>
    <w:link w:val="Styleunread8ptChar"/>
    <w:qFormat/>
    <w:rsid w:val="00770472"/>
    <w:rPr>
      <w:color w:val="000000"/>
      <w:sz w:val="16"/>
    </w:rPr>
  </w:style>
  <w:style w:type="character" w:customStyle="1" w:styleId="Styleunread8ptChar">
    <w:name w:val="Style unread + 8 pt Char"/>
    <w:basedOn w:val="DefaultParagraphFont"/>
    <w:link w:val="Styleunread8pt"/>
    <w:rsid w:val="00770472"/>
    <w:rPr>
      <w:rFonts w:ascii="Calibri" w:hAnsi="Calibri" w:cs="Calibri"/>
      <w:color w:val="000000"/>
      <w:sz w:val="16"/>
    </w:rPr>
  </w:style>
  <w:style w:type="character" w:customStyle="1" w:styleId="main">
    <w:name w:val="main"/>
    <w:basedOn w:val="DefaultParagraphFont"/>
    <w:rsid w:val="00770472"/>
  </w:style>
  <w:style w:type="character" w:customStyle="1" w:styleId="textunderlineCharChar">
    <w:name w:val="text underline Char Char"/>
    <w:basedOn w:val="DefaultParagraphFont"/>
    <w:rsid w:val="00770472"/>
    <w:rPr>
      <w:rFonts w:ascii="Garamond" w:hAnsi="Garamond"/>
      <w:color w:val="000000"/>
      <w:u w:val="single"/>
    </w:rPr>
  </w:style>
  <w:style w:type="paragraph" w:customStyle="1" w:styleId="ekprop-p">
    <w:name w:val="ekprop-p"/>
    <w:basedOn w:val="Normal"/>
    <w:uiPriority w:val="99"/>
    <w:qFormat/>
    <w:rsid w:val="00770472"/>
    <w:pPr>
      <w:spacing w:before="100" w:beforeAutospacing="1" w:after="100" w:afterAutospacing="1"/>
    </w:pPr>
    <w:rPr>
      <w:color w:val="58585B"/>
      <w:sz w:val="16"/>
      <w:szCs w:val="16"/>
    </w:rPr>
  </w:style>
  <w:style w:type="paragraph" w:customStyle="1" w:styleId="ShrinkCharChar">
    <w:name w:val="Shrink Char Char"/>
    <w:link w:val="ShrinkCharCharChar"/>
    <w:qFormat/>
    <w:rsid w:val="00770472"/>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770472"/>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0"/>
    <w:qFormat/>
    <w:rsid w:val="00770472"/>
    <w:rPr>
      <w:color w:val="000000"/>
      <w:sz w:val="16"/>
    </w:rPr>
  </w:style>
  <w:style w:type="character" w:customStyle="1" w:styleId="SmalltextCharChar0">
    <w:name w:val="Smalltext Char Char"/>
    <w:basedOn w:val="DefaultParagraphFont"/>
    <w:link w:val="SmalltextChar3"/>
    <w:rsid w:val="00770472"/>
    <w:rPr>
      <w:rFonts w:ascii="Calibri" w:hAnsi="Calibri" w:cs="Calibri"/>
      <w:color w:val="000000"/>
      <w:sz w:val="16"/>
    </w:rPr>
  </w:style>
  <w:style w:type="character" w:customStyle="1" w:styleId="FullCiteCharChar">
    <w:name w:val="Full Cite Char Char"/>
    <w:basedOn w:val="DefaultParagraphFont"/>
    <w:rsid w:val="00770472"/>
    <w:rPr>
      <w:rFonts w:ascii="Georgia" w:hAnsi="Georgia" w:cs="Calibri"/>
      <w:color w:val="000000"/>
      <w:sz w:val="20"/>
      <w:szCs w:val="24"/>
    </w:rPr>
  </w:style>
  <w:style w:type="character" w:customStyle="1" w:styleId="submitted-wrapper">
    <w:name w:val="submitted-wrapper"/>
    <w:basedOn w:val="DefaultParagraphFont"/>
    <w:rsid w:val="00770472"/>
  </w:style>
  <w:style w:type="paragraph" w:customStyle="1" w:styleId="Spacer">
    <w:name w:val="Spacer"/>
    <w:basedOn w:val="Heading1"/>
    <w:link w:val="SpacerChar"/>
    <w:autoRedefine/>
    <w:uiPriority w:val="4"/>
    <w:qFormat/>
    <w:rsid w:val="0077047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770472"/>
    <w:rPr>
      <w:rFonts w:ascii="Calibri" w:eastAsiaTheme="majorEastAsia" w:hAnsi="Calibri" w:cstheme="majorBidi"/>
      <w:b/>
      <w:sz w:val="24"/>
      <w:szCs w:val="32"/>
    </w:rPr>
  </w:style>
  <w:style w:type="character" w:customStyle="1" w:styleId="the-author">
    <w:name w:val="the-author"/>
    <w:basedOn w:val="DefaultParagraphFont"/>
    <w:rsid w:val="00770472"/>
  </w:style>
  <w:style w:type="character" w:customStyle="1" w:styleId="top-publish">
    <w:name w:val="top-publish"/>
    <w:basedOn w:val="DefaultParagraphFont"/>
    <w:rsid w:val="00770472"/>
  </w:style>
  <w:style w:type="character" w:customStyle="1" w:styleId="byline-italic">
    <w:name w:val="byline-italic"/>
    <w:basedOn w:val="DefaultParagraphFont"/>
    <w:rsid w:val="00770472"/>
  </w:style>
  <w:style w:type="character" w:customStyle="1" w:styleId="CardUnderlinedCharChar0">
    <w:name w:val="Card Underlined Char Char"/>
    <w:rsid w:val="00770472"/>
    <w:rPr>
      <w:rFonts w:ascii="Arial Narrow" w:hAnsi="Arial Narrow"/>
      <w:sz w:val="22"/>
      <w:szCs w:val="24"/>
      <w:u w:val="single"/>
      <w:lang w:val="en-US" w:eastAsia="en-US" w:bidi="ar-SA"/>
    </w:rPr>
  </w:style>
  <w:style w:type="character" w:customStyle="1" w:styleId="gd">
    <w:name w:val="gd"/>
    <w:basedOn w:val="DefaultParagraphFont"/>
    <w:rsid w:val="00770472"/>
  </w:style>
  <w:style w:type="character" w:customStyle="1" w:styleId="g3">
    <w:name w:val="g3"/>
    <w:basedOn w:val="DefaultParagraphFont"/>
    <w:rsid w:val="00770472"/>
  </w:style>
  <w:style w:type="character" w:customStyle="1" w:styleId="hb">
    <w:name w:val="hb"/>
    <w:basedOn w:val="DefaultParagraphFont"/>
    <w:rsid w:val="00770472"/>
  </w:style>
  <w:style w:type="character" w:customStyle="1" w:styleId="g2">
    <w:name w:val="g2"/>
    <w:basedOn w:val="DefaultParagraphFont"/>
    <w:rsid w:val="00770472"/>
  </w:style>
  <w:style w:type="character" w:customStyle="1" w:styleId="nameplatehead">
    <w:name w:val="nameplatehead"/>
    <w:basedOn w:val="DefaultParagraphFont"/>
    <w:rsid w:val="00770472"/>
  </w:style>
  <w:style w:type="character" w:customStyle="1" w:styleId="nameplatelink">
    <w:name w:val="nameplatelink"/>
    <w:basedOn w:val="DefaultParagraphFont"/>
    <w:rsid w:val="00770472"/>
  </w:style>
  <w:style w:type="paragraph" w:customStyle="1" w:styleId="calibre8">
    <w:name w:val="calibre8"/>
    <w:basedOn w:val="Normal"/>
    <w:uiPriority w:val="99"/>
    <w:qFormat/>
    <w:rsid w:val="00770472"/>
    <w:pPr>
      <w:spacing w:before="30" w:after="30"/>
      <w:jc w:val="both"/>
    </w:pPr>
    <w:rPr>
      <w:rFonts w:eastAsia="Times New Roman"/>
      <w:sz w:val="17"/>
      <w:szCs w:val="17"/>
    </w:rPr>
  </w:style>
  <w:style w:type="paragraph" w:customStyle="1" w:styleId="paragraph">
    <w:name w:val="paragraph"/>
    <w:basedOn w:val="Normal"/>
    <w:uiPriority w:val="99"/>
    <w:qFormat/>
    <w:rsid w:val="00770472"/>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770472"/>
  </w:style>
  <w:style w:type="character" w:customStyle="1" w:styleId="djhat-arrow">
    <w:name w:val="djhat-arrow"/>
    <w:basedOn w:val="DefaultParagraphFont"/>
    <w:rsid w:val="00770472"/>
  </w:style>
  <w:style w:type="character" w:customStyle="1" w:styleId="mname">
    <w:name w:val="mname"/>
    <w:basedOn w:val="DefaultParagraphFont"/>
    <w:rsid w:val="00770472"/>
  </w:style>
  <w:style w:type="character" w:customStyle="1" w:styleId="mvalue">
    <w:name w:val="mvalue"/>
    <w:basedOn w:val="DefaultParagraphFont"/>
    <w:rsid w:val="00770472"/>
  </w:style>
  <w:style w:type="character" w:customStyle="1" w:styleId="mchange">
    <w:name w:val="mchange"/>
    <w:basedOn w:val="DefaultParagraphFont"/>
    <w:rsid w:val="00770472"/>
  </w:style>
  <w:style w:type="character" w:customStyle="1" w:styleId="categoryaside">
    <w:name w:val="category__aside"/>
    <w:basedOn w:val="DefaultParagraphFont"/>
    <w:rsid w:val="00770472"/>
  </w:style>
  <w:style w:type="character" w:customStyle="1" w:styleId="article-breadcrumb-wrapper">
    <w:name w:val="article-breadcrumb-wrapper"/>
    <w:basedOn w:val="DefaultParagraphFont"/>
    <w:rsid w:val="00770472"/>
  </w:style>
  <w:style w:type="character" w:customStyle="1" w:styleId="wsj-article-caption-content">
    <w:name w:val="wsj-article-caption-content"/>
    <w:basedOn w:val="DefaultParagraphFont"/>
    <w:rsid w:val="00770472"/>
  </w:style>
  <w:style w:type="character" w:customStyle="1" w:styleId="wsj-article-credit">
    <w:name w:val="wsj-article-credit"/>
    <w:basedOn w:val="DefaultParagraphFont"/>
    <w:rsid w:val="00770472"/>
  </w:style>
  <w:style w:type="character" w:customStyle="1" w:styleId="wsj-article-credit-tag">
    <w:name w:val="wsj-article-credit-tag"/>
    <w:basedOn w:val="DefaultParagraphFont"/>
    <w:rsid w:val="00770472"/>
  </w:style>
  <w:style w:type="character" w:customStyle="1" w:styleId="commentscounticon">
    <w:name w:val="comments_count_icon"/>
    <w:basedOn w:val="DefaultParagraphFont"/>
    <w:rsid w:val="00770472"/>
  </w:style>
  <w:style w:type="character" w:customStyle="1" w:styleId="comments-count-word">
    <w:name w:val="comments-count-word"/>
    <w:basedOn w:val="DefaultParagraphFont"/>
    <w:rsid w:val="00770472"/>
  </w:style>
  <w:style w:type="character" w:customStyle="1" w:styleId="company-name-type">
    <w:name w:val="company-name-type"/>
    <w:basedOn w:val="DefaultParagraphFont"/>
    <w:rsid w:val="00770472"/>
  </w:style>
  <w:style w:type="character" w:customStyle="1" w:styleId="nav-prevnext-lbl">
    <w:name w:val="nav-prevnext-lbl"/>
    <w:basedOn w:val="DefaultParagraphFont"/>
    <w:rsid w:val="00770472"/>
  </w:style>
  <w:style w:type="character" w:customStyle="1" w:styleId="nav-prevnext-hed">
    <w:name w:val="nav-prevnext-hed"/>
    <w:basedOn w:val="DefaultParagraphFont"/>
    <w:rsid w:val="00770472"/>
  </w:style>
  <w:style w:type="character" w:customStyle="1" w:styleId="readcomments">
    <w:name w:val="readcomments"/>
    <w:basedOn w:val="DefaultParagraphFont"/>
    <w:rsid w:val="00770472"/>
  </w:style>
  <w:style w:type="character" w:customStyle="1" w:styleId="selected-edition">
    <w:name w:val="selected-edition"/>
    <w:basedOn w:val="DefaultParagraphFont"/>
    <w:rsid w:val="00770472"/>
  </w:style>
  <w:style w:type="character" w:customStyle="1" w:styleId="rotate">
    <w:name w:val="rotate"/>
    <w:basedOn w:val="DefaultParagraphFont"/>
    <w:rsid w:val="00770472"/>
  </w:style>
  <w:style w:type="paragraph" w:customStyle="1" w:styleId="column-name">
    <w:name w:val="column-name"/>
    <w:basedOn w:val="Normal"/>
    <w:rsid w:val="00770472"/>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770472"/>
  </w:style>
  <w:style w:type="character" w:customStyle="1" w:styleId="UnresolvedMention31">
    <w:name w:val="Unresolved Mention31"/>
    <w:basedOn w:val="DefaultParagraphFont"/>
    <w:uiPriority w:val="99"/>
    <w:semiHidden/>
    <w:unhideWhenUsed/>
    <w:rsid w:val="00770472"/>
    <w:rPr>
      <w:color w:val="808080"/>
      <w:shd w:val="clear" w:color="auto" w:fill="E6E6E6"/>
    </w:rPr>
  </w:style>
  <w:style w:type="character" w:customStyle="1" w:styleId="m-765514100411602794gmail-style13ptbold">
    <w:name w:val="m_-765514100411602794gmail-style13ptbold"/>
    <w:basedOn w:val="DefaultParagraphFont"/>
    <w:rsid w:val="00770472"/>
  </w:style>
  <w:style w:type="character" w:customStyle="1" w:styleId="m-765514100411602794gmail-styleunderline">
    <w:name w:val="m_-765514100411602794gmail-styleunderline"/>
    <w:basedOn w:val="DefaultParagraphFont"/>
    <w:rsid w:val="00770472"/>
  </w:style>
  <w:style w:type="character" w:customStyle="1" w:styleId="FontStyle42">
    <w:name w:val="Font Style42"/>
    <w:basedOn w:val="DefaultParagraphFont"/>
    <w:uiPriority w:val="99"/>
    <w:rsid w:val="00770472"/>
    <w:rPr>
      <w:rFonts w:ascii="Cambria" w:hAnsi="Cambria" w:cs="Cambria"/>
      <w:sz w:val="22"/>
      <w:szCs w:val="22"/>
    </w:rPr>
  </w:style>
  <w:style w:type="paragraph" w:customStyle="1" w:styleId="Style17">
    <w:name w:val="Style17"/>
    <w:basedOn w:val="Normal"/>
    <w:uiPriority w:val="99"/>
    <w:rsid w:val="00770472"/>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770472"/>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770472"/>
    <w:rPr>
      <w:rFonts w:ascii="Times New Roman" w:hAnsi="Times New Roman" w:cs="Times New Roman"/>
      <w:b/>
      <w:bCs/>
      <w:sz w:val="22"/>
      <w:szCs w:val="22"/>
    </w:rPr>
  </w:style>
  <w:style w:type="character" w:customStyle="1" w:styleId="FontStyle347">
    <w:name w:val="Font Style347"/>
    <w:uiPriority w:val="99"/>
    <w:rsid w:val="00770472"/>
    <w:rPr>
      <w:rFonts w:ascii="Times New Roman" w:hAnsi="Times New Roman" w:cs="Times New Roman"/>
      <w:b/>
      <w:bCs/>
      <w:spacing w:val="-10"/>
      <w:sz w:val="20"/>
      <w:szCs w:val="20"/>
    </w:rPr>
  </w:style>
  <w:style w:type="paragraph" w:customStyle="1" w:styleId="Style27">
    <w:name w:val="Style27"/>
    <w:basedOn w:val="Normal"/>
    <w:uiPriority w:val="99"/>
    <w:rsid w:val="0077047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770472"/>
    <w:rPr>
      <w:rFonts w:ascii="Times New Roman" w:hAnsi="Times New Roman" w:cs="Times New Roman"/>
      <w:spacing w:val="-10"/>
      <w:sz w:val="18"/>
      <w:szCs w:val="18"/>
    </w:rPr>
  </w:style>
  <w:style w:type="character" w:customStyle="1" w:styleId="FontStyle312">
    <w:name w:val="Font Style312"/>
    <w:uiPriority w:val="99"/>
    <w:rsid w:val="00770472"/>
    <w:rPr>
      <w:rFonts w:ascii="Times New Roman" w:hAnsi="Times New Roman" w:cs="Times New Roman"/>
      <w:b/>
      <w:bCs/>
      <w:spacing w:val="-10"/>
      <w:sz w:val="16"/>
      <w:szCs w:val="16"/>
    </w:rPr>
  </w:style>
  <w:style w:type="character" w:customStyle="1" w:styleId="FontStyle346">
    <w:name w:val="Font Style346"/>
    <w:uiPriority w:val="99"/>
    <w:rsid w:val="00770472"/>
    <w:rPr>
      <w:rFonts w:ascii="Times New Roman" w:hAnsi="Times New Roman" w:cs="Times New Roman"/>
      <w:b/>
      <w:bCs/>
      <w:spacing w:val="-10"/>
      <w:sz w:val="18"/>
      <w:szCs w:val="18"/>
    </w:rPr>
  </w:style>
  <w:style w:type="character" w:customStyle="1" w:styleId="FontStyle330">
    <w:name w:val="Font Style330"/>
    <w:uiPriority w:val="99"/>
    <w:rsid w:val="00770472"/>
    <w:rPr>
      <w:rFonts w:ascii="Times New Roman" w:hAnsi="Times New Roman" w:cs="Times New Roman"/>
      <w:b/>
      <w:bCs/>
      <w:sz w:val="16"/>
      <w:szCs w:val="16"/>
    </w:rPr>
  </w:style>
  <w:style w:type="character" w:customStyle="1" w:styleId="FontStyle372">
    <w:name w:val="Font Style372"/>
    <w:uiPriority w:val="99"/>
    <w:rsid w:val="00770472"/>
    <w:rPr>
      <w:rFonts w:ascii="Times New Roman" w:hAnsi="Times New Roman" w:cs="Times New Roman"/>
      <w:b/>
      <w:bCs/>
      <w:sz w:val="16"/>
      <w:szCs w:val="16"/>
    </w:rPr>
  </w:style>
  <w:style w:type="paragraph" w:customStyle="1" w:styleId="Style59">
    <w:name w:val="Style59"/>
    <w:basedOn w:val="Normal"/>
    <w:uiPriority w:val="99"/>
    <w:rsid w:val="0077047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770472"/>
    <w:rPr>
      <w:rFonts w:ascii="Times New Roman" w:hAnsi="Times New Roman" w:cs="Times New Roman"/>
      <w:b/>
      <w:bCs/>
      <w:i/>
      <w:iCs/>
      <w:sz w:val="16"/>
      <w:szCs w:val="16"/>
    </w:rPr>
  </w:style>
  <w:style w:type="paragraph" w:customStyle="1" w:styleId="Style200">
    <w:name w:val="Style20"/>
    <w:basedOn w:val="Normal"/>
    <w:uiPriority w:val="99"/>
    <w:rsid w:val="0077047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770472"/>
    <w:rPr>
      <w:rFonts w:ascii="Times New Roman" w:hAnsi="Times New Roman" w:cs="Times New Roman"/>
      <w:smallCaps/>
      <w:sz w:val="14"/>
      <w:szCs w:val="14"/>
    </w:rPr>
  </w:style>
  <w:style w:type="paragraph" w:customStyle="1" w:styleId="Style89">
    <w:name w:val="Style89"/>
    <w:basedOn w:val="Normal"/>
    <w:uiPriority w:val="99"/>
    <w:rsid w:val="0077047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770472"/>
    <w:rPr>
      <w:rFonts w:ascii="Times New Roman" w:hAnsi="Times New Roman" w:cs="Times New Roman"/>
      <w:b/>
      <w:bCs/>
      <w:spacing w:val="-10"/>
      <w:sz w:val="22"/>
      <w:szCs w:val="22"/>
    </w:rPr>
  </w:style>
  <w:style w:type="character" w:customStyle="1" w:styleId="FontStyle320">
    <w:name w:val="Font Style320"/>
    <w:uiPriority w:val="99"/>
    <w:rsid w:val="00770472"/>
    <w:rPr>
      <w:rFonts w:ascii="Times New Roman" w:hAnsi="Times New Roman" w:cs="Times New Roman"/>
      <w:b/>
      <w:bCs/>
      <w:spacing w:val="-10"/>
      <w:sz w:val="22"/>
      <w:szCs w:val="22"/>
    </w:rPr>
  </w:style>
  <w:style w:type="character" w:customStyle="1" w:styleId="FontStyle352">
    <w:name w:val="Font Style352"/>
    <w:uiPriority w:val="99"/>
    <w:rsid w:val="00770472"/>
    <w:rPr>
      <w:rFonts w:ascii="Times New Roman" w:hAnsi="Times New Roman" w:cs="Times New Roman"/>
      <w:b/>
      <w:bCs/>
      <w:sz w:val="16"/>
      <w:szCs w:val="16"/>
    </w:rPr>
  </w:style>
  <w:style w:type="character" w:customStyle="1" w:styleId="FontStyle356">
    <w:name w:val="Font Style356"/>
    <w:uiPriority w:val="99"/>
    <w:rsid w:val="00770472"/>
    <w:rPr>
      <w:rFonts w:ascii="Times New Roman" w:hAnsi="Times New Roman" w:cs="Times New Roman"/>
      <w:b/>
      <w:bCs/>
      <w:spacing w:val="-10"/>
      <w:sz w:val="22"/>
      <w:szCs w:val="22"/>
    </w:rPr>
  </w:style>
  <w:style w:type="character" w:customStyle="1" w:styleId="FontStyle298">
    <w:name w:val="Font Style298"/>
    <w:uiPriority w:val="99"/>
    <w:rsid w:val="00770472"/>
    <w:rPr>
      <w:rFonts w:ascii="Times New Roman" w:hAnsi="Times New Roman" w:cs="Times New Roman"/>
      <w:sz w:val="18"/>
      <w:szCs w:val="18"/>
    </w:rPr>
  </w:style>
  <w:style w:type="character" w:customStyle="1" w:styleId="FontStyle311">
    <w:name w:val="Font Style311"/>
    <w:uiPriority w:val="99"/>
    <w:rsid w:val="00770472"/>
    <w:rPr>
      <w:rFonts w:ascii="Times New Roman" w:hAnsi="Times New Roman" w:cs="Times New Roman"/>
      <w:b/>
      <w:bCs/>
      <w:spacing w:val="-10"/>
      <w:sz w:val="18"/>
      <w:szCs w:val="18"/>
    </w:rPr>
  </w:style>
  <w:style w:type="character" w:customStyle="1" w:styleId="FontStyle332">
    <w:name w:val="Font Style332"/>
    <w:uiPriority w:val="99"/>
    <w:rsid w:val="00770472"/>
    <w:rPr>
      <w:rFonts w:ascii="Times New Roman" w:hAnsi="Times New Roman" w:cs="Times New Roman"/>
      <w:b/>
      <w:bCs/>
      <w:i/>
      <w:iCs/>
      <w:spacing w:val="-10"/>
      <w:sz w:val="20"/>
      <w:szCs w:val="20"/>
    </w:rPr>
  </w:style>
  <w:style w:type="character" w:customStyle="1" w:styleId="FontStyle371">
    <w:name w:val="Font Style371"/>
    <w:uiPriority w:val="99"/>
    <w:rsid w:val="00770472"/>
    <w:rPr>
      <w:rFonts w:ascii="Times New Roman" w:hAnsi="Times New Roman" w:cs="Times New Roman"/>
      <w:sz w:val="16"/>
      <w:szCs w:val="16"/>
    </w:rPr>
  </w:style>
  <w:style w:type="character" w:customStyle="1" w:styleId="FontStyle350">
    <w:name w:val="Font Style350"/>
    <w:uiPriority w:val="99"/>
    <w:rsid w:val="00770472"/>
    <w:rPr>
      <w:rFonts w:ascii="Times New Roman" w:hAnsi="Times New Roman" w:cs="Times New Roman"/>
      <w:b/>
      <w:bCs/>
      <w:i/>
      <w:iCs/>
      <w:sz w:val="20"/>
      <w:szCs w:val="20"/>
    </w:rPr>
  </w:style>
  <w:style w:type="character" w:customStyle="1" w:styleId="FontStyle351">
    <w:name w:val="Font Style351"/>
    <w:uiPriority w:val="99"/>
    <w:rsid w:val="00770472"/>
    <w:rPr>
      <w:rFonts w:ascii="Times New Roman" w:hAnsi="Times New Roman" w:cs="Times New Roman"/>
      <w:b/>
      <w:bCs/>
      <w:sz w:val="22"/>
      <w:szCs w:val="22"/>
    </w:rPr>
  </w:style>
  <w:style w:type="paragraph" w:customStyle="1" w:styleId="Style130">
    <w:name w:val="Style130"/>
    <w:basedOn w:val="Normal"/>
    <w:uiPriority w:val="99"/>
    <w:rsid w:val="00770472"/>
    <w:pPr>
      <w:widowControl w:val="0"/>
      <w:autoSpaceDE w:val="0"/>
      <w:autoSpaceDN w:val="0"/>
      <w:adjustRightInd w:val="0"/>
      <w:jc w:val="both"/>
    </w:pPr>
    <w:rPr>
      <w:rFonts w:eastAsia="Times New Roman"/>
      <w:sz w:val="24"/>
    </w:rPr>
  </w:style>
  <w:style w:type="character" w:customStyle="1" w:styleId="FontStyle369">
    <w:name w:val="Font Style369"/>
    <w:uiPriority w:val="99"/>
    <w:rsid w:val="00770472"/>
    <w:rPr>
      <w:rFonts w:ascii="Times New Roman" w:hAnsi="Times New Roman" w:cs="Times New Roman"/>
      <w:b/>
      <w:bCs/>
      <w:spacing w:val="-10"/>
      <w:sz w:val="20"/>
      <w:szCs w:val="20"/>
    </w:rPr>
  </w:style>
  <w:style w:type="character" w:customStyle="1" w:styleId="FontStyle357">
    <w:name w:val="Font Style357"/>
    <w:uiPriority w:val="99"/>
    <w:rsid w:val="00770472"/>
    <w:rPr>
      <w:rFonts w:ascii="Times New Roman" w:hAnsi="Times New Roman" w:cs="Times New Roman"/>
      <w:b/>
      <w:bCs/>
      <w:spacing w:val="-10"/>
      <w:sz w:val="22"/>
      <w:szCs w:val="22"/>
    </w:rPr>
  </w:style>
  <w:style w:type="paragraph" w:customStyle="1" w:styleId="Style67">
    <w:name w:val="Style67"/>
    <w:basedOn w:val="Normal"/>
    <w:uiPriority w:val="99"/>
    <w:rsid w:val="0077047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770472"/>
    <w:rPr>
      <w:rFonts w:ascii="Times New Roman" w:hAnsi="Times New Roman" w:cs="Times New Roman"/>
      <w:sz w:val="20"/>
      <w:szCs w:val="20"/>
    </w:rPr>
  </w:style>
  <w:style w:type="character" w:customStyle="1" w:styleId="FontStyle374">
    <w:name w:val="Font Style374"/>
    <w:uiPriority w:val="99"/>
    <w:rsid w:val="00770472"/>
    <w:rPr>
      <w:rFonts w:ascii="Times New Roman" w:hAnsi="Times New Roman" w:cs="Times New Roman"/>
      <w:b/>
      <w:bCs/>
      <w:spacing w:val="-10"/>
      <w:sz w:val="22"/>
      <w:szCs w:val="22"/>
    </w:rPr>
  </w:style>
  <w:style w:type="paragraph" w:customStyle="1" w:styleId="Style300">
    <w:name w:val="Style30"/>
    <w:basedOn w:val="Normal"/>
    <w:uiPriority w:val="99"/>
    <w:rsid w:val="0077047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770472"/>
    <w:rPr>
      <w:rFonts w:ascii="Times New Roman" w:hAnsi="Times New Roman" w:cs="Times New Roman"/>
      <w:smallCaps/>
      <w:sz w:val="16"/>
      <w:szCs w:val="16"/>
    </w:rPr>
  </w:style>
  <w:style w:type="paragraph" w:customStyle="1" w:styleId="Style93">
    <w:name w:val="Style93"/>
    <w:basedOn w:val="Normal"/>
    <w:uiPriority w:val="99"/>
    <w:rsid w:val="0077047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77047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770472"/>
    <w:rPr>
      <w:rFonts w:eastAsia="Times New Roman"/>
      <w:b/>
      <w:sz w:val="28"/>
      <w:u w:val="thick"/>
    </w:rPr>
  </w:style>
  <w:style w:type="character" w:customStyle="1" w:styleId="CardsCharCharChar">
    <w:name w:val="Cards Char Char Char"/>
    <w:rsid w:val="00770472"/>
    <w:rPr>
      <w:szCs w:val="24"/>
      <w:lang w:val="en-US" w:eastAsia="en-US" w:bidi="ar-SA"/>
    </w:rPr>
  </w:style>
  <w:style w:type="character" w:customStyle="1" w:styleId="CardsCharCharCharChar">
    <w:name w:val="Cards Char Char Char Char"/>
    <w:rsid w:val="00770472"/>
    <w:rPr>
      <w:szCs w:val="24"/>
      <w:lang w:val="en-US" w:eastAsia="en-US" w:bidi="ar-SA"/>
    </w:rPr>
  </w:style>
  <w:style w:type="paragraph" w:customStyle="1" w:styleId="NoSpacingCharCharChar">
    <w:name w:val="No Spacing Char Char Char"/>
    <w:next w:val="Normal"/>
    <w:rsid w:val="0077047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770472"/>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770472"/>
    <w:rPr>
      <w:rFonts w:ascii="Garamond" w:hAnsi="Garamond"/>
    </w:rPr>
  </w:style>
  <w:style w:type="paragraph" w:customStyle="1" w:styleId="INDENTEDPARAGRAPH">
    <w:name w:val="INDENTED PARAGRAPH"/>
    <w:rsid w:val="00770472"/>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rsid w:val="0077047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770472"/>
    <w:rPr>
      <w:rFonts w:eastAsia="Times New Roman"/>
      <w:b/>
      <w:sz w:val="24"/>
    </w:rPr>
  </w:style>
  <w:style w:type="paragraph" w:customStyle="1" w:styleId="RepeatHeader0">
    <w:name w:val="Repeat Header"/>
    <w:basedOn w:val="HeaderDebate"/>
    <w:rsid w:val="00770472"/>
    <w:pPr>
      <w:jc w:val="center"/>
      <w:outlineLvl w:val="1"/>
    </w:pPr>
    <w:rPr>
      <w:rFonts w:eastAsia="Times New Roman"/>
      <w:b/>
      <w:sz w:val="48"/>
      <w:szCs w:val="48"/>
      <w:u w:val="words"/>
    </w:rPr>
  </w:style>
  <w:style w:type="character" w:customStyle="1" w:styleId="sectionsubtitle">
    <w:name w:val="sectionsubtitle"/>
    <w:basedOn w:val="DefaultParagraphFont"/>
    <w:rsid w:val="00770472"/>
  </w:style>
  <w:style w:type="character" w:customStyle="1" w:styleId="EvidenceTag">
    <w:name w:val="Evidence Tag"/>
    <w:rsid w:val="0077047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77047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77047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77047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77047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770472"/>
  </w:style>
  <w:style w:type="character" w:customStyle="1" w:styleId="StyleUnderlineUnderlineChar">
    <w:name w:val="Style Underline + Underline Char"/>
    <w:rsid w:val="00770472"/>
    <w:rPr>
      <w:rFonts w:ascii="Trebuchet MS" w:hAnsi="Trebuchet MS"/>
      <w:szCs w:val="18"/>
      <w:u w:val="single"/>
      <w:lang w:val="en-US" w:eastAsia="en-US" w:bidi="ar-SA"/>
    </w:rPr>
  </w:style>
  <w:style w:type="paragraph" w:customStyle="1" w:styleId="UnderlineCards0">
    <w:name w:val="Underline Cards"/>
    <w:basedOn w:val="Cards0"/>
    <w:link w:val="UnderlineCardsChar0"/>
    <w:rsid w:val="00770472"/>
    <w:pPr>
      <w:widowControl/>
      <w:ind w:left="288" w:right="0"/>
    </w:pPr>
    <w:rPr>
      <w:u w:val="thick"/>
    </w:rPr>
  </w:style>
  <w:style w:type="character" w:customStyle="1" w:styleId="UnderlineCardsChar0">
    <w:name w:val="Underline Cards Char"/>
    <w:link w:val="UnderlineCards0"/>
    <w:rsid w:val="00770472"/>
    <w:rPr>
      <w:rFonts w:ascii="Times New Roman" w:eastAsia="Times New Roman" w:hAnsi="Times New Roman" w:cs="Times New Roman"/>
      <w:sz w:val="20"/>
      <w:szCs w:val="24"/>
      <w:u w:val="thick"/>
    </w:rPr>
  </w:style>
  <w:style w:type="character" w:customStyle="1" w:styleId="SmallCardsChar">
    <w:name w:val="Small Cards Char"/>
    <w:link w:val="SmallCards"/>
    <w:rsid w:val="00770472"/>
    <w:rPr>
      <w:rFonts w:ascii="Calibri" w:eastAsia="Times New Roman" w:hAnsi="Calibri" w:cs="Calibri"/>
      <w:sz w:val="16"/>
      <w:szCs w:val="20"/>
    </w:rPr>
  </w:style>
  <w:style w:type="paragraph" w:customStyle="1" w:styleId="ReadingCites">
    <w:name w:val="Reading Cites"/>
    <w:basedOn w:val="Normal"/>
    <w:link w:val="ReadingCitesChar"/>
    <w:rsid w:val="00770472"/>
    <w:rPr>
      <w:rFonts w:eastAsia="Times New Roman"/>
      <w:b/>
      <w:szCs w:val="20"/>
    </w:rPr>
  </w:style>
  <w:style w:type="character" w:customStyle="1" w:styleId="ReadingCitesChar">
    <w:name w:val="Reading Cites Char"/>
    <w:link w:val="ReadingCites"/>
    <w:rsid w:val="00770472"/>
    <w:rPr>
      <w:rFonts w:ascii="Calibri" w:eastAsia="Times New Roman" w:hAnsi="Calibri" w:cs="Calibri"/>
      <w:b/>
      <w:szCs w:val="20"/>
    </w:rPr>
  </w:style>
  <w:style w:type="paragraph" w:customStyle="1" w:styleId="links">
    <w:name w:val="links"/>
    <w:basedOn w:val="Normal"/>
    <w:rsid w:val="00770472"/>
    <w:pPr>
      <w:spacing w:before="100" w:beforeAutospacing="1" w:after="100" w:afterAutospacing="1"/>
    </w:pPr>
    <w:rPr>
      <w:rFonts w:eastAsia="Times New Roman"/>
    </w:rPr>
  </w:style>
  <w:style w:type="character" w:customStyle="1" w:styleId="CharacterStyle8">
    <w:name w:val="Character Style 8"/>
    <w:rsid w:val="00770472"/>
    <w:rPr>
      <w:sz w:val="22"/>
      <w:szCs w:val="22"/>
    </w:rPr>
  </w:style>
  <w:style w:type="paragraph" w:customStyle="1" w:styleId="Style110">
    <w:name w:val="Style 11"/>
    <w:rsid w:val="00770472"/>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770472"/>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770472"/>
    <w:rPr>
      <w:rFonts w:ascii="Arial Narrow" w:hAnsi="Arial Narrow"/>
      <w:color w:val="000000"/>
      <w:sz w:val="22"/>
      <w:szCs w:val="22"/>
      <w:u w:val="single"/>
      <w:lang w:val="en-US" w:eastAsia="en-US" w:bidi="ar-SA"/>
    </w:rPr>
  </w:style>
  <w:style w:type="character" w:customStyle="1" w:styleId="CardText1Char1">
    <w:name w:val="Card Text 1 Char1"/>
    <w:rsid w:val="00770472"/>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770472"/>
    <w:rPr>
      <w:rFonts w:ascii="Times New Roman" w:eastAsia="Times" w:hAnsi="Times New Roman" w:cs="Arial"/>
      <w:b/>
      <w:bCs/>
      <w:iCs/>
      <w:noProof/>
      <w:sz w:val="24"/>
      <w:szCs w:val="24"/>
      <w:u w:val="single"/>
      <w:lang w:val="en-US" w:eastAsia="en-US" w:bidi="ar-SA"/>
    </w:rPr>
  </w:style>
  <w:style w:type="character" w:customStyle="1" w:styleId="arttitle1">
    <w:name w:val="arttitle1"/>
    <w:rsid w:val="00770472"/>
    <w:rPr>
      <w:b/>
      <w:bCs/>
      <w:color w:val="695B54"/>
    </w:rPr>
  </w:style>
  <w:style w:type="paragraph" w:customStyle="1" w:styleId="Heading11">
    <w:name w:val="Heading 11"/>
    <w:basedOn w:val="Normal"/>
    <w:next w:val="Normal"/>
    <w:rsid w:val="00770472"/>
    <w:pPr>
      <w:keepNext/>
      <w:widowControl w:val="0"/>
      <w:suppressAutoHyphens/>
      <w:jc w:val="center"/>
    </w:pPr>
    <w:rPr>
      <w:rFonts w:eastAsia="Tahoma"/>
      <w:b/>
      <w:sz w:val="48"/>
      <w:szCs w:val="32"/>
      <w:u w:val="single"/>
    </w:rPr>
  </w:style>
  <w:style w:type="paragraph" w:customStyle="1" w:styleId="TextHeading">
    <w:name w:val="Text Heading"/>
    <w:basedOn w:val="Heading3"/>
    <w:rsid w:val="00770472"/>
    <w:pPr>
      <w:keepLines w:val="0"/>
      <w:pageBreakBefore w:val="0"/>
      <w:spacing w:before="0"/>
      <w:jc w:val="left"/>
    </w:pPr>
    <w:rPr>
      <w:rFonts w:eastAsia="Times New Roman" w:cs="Arial"/>
      <w:sz w:val="22"/>
      <w:szCs w:val="26"/>
    </w:rPr>
  </w:style>
  <w:style w:type="character" w:customStyle="1" w:styleId="TextHeadingChar">
    <w:name w:val="Text Heading Char"/>
    <w:rsid w:val="00770472"/>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77047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77047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77047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770472"/>
    <w:rPr>
      <w:rFonts w:ascii="Cambria" w:eastAsia="Cambria" w:hAnsi="Cambria"/>
      <w:b/>
      <w:caps/>
      <w:sz w:val="24"/>
    </w:rPr>
  </w:style>
  <w:style w:type="paragraph" w:customStyle="1" w:styleId="StyleDebateBodyBefore12pt">
    <w:name w:val="Style Debate Body + Before:  12 pt"/>
    <w:basedOn w:val="Normal"/>
    <w:next w:val="Normal"/>
    <w:rsid w:val="00770472"/>
    <w:pPr>
      <w:spacing w:before="240"/>
    </w:pPr>
    <w:rPr>
      <w:rFonts w:ascii="Garamond" w:eastAsia="Times New Roman" w:hAnsi="Garamond"/>
      <w:bCs/>
      <w:szCs w:val="20"/>
    </w:rPr>
  </w:style>
  <w:style w:type="paragraph" w:customStyle="1" w:styleId="StyleDebateBodyBefore12pt1">
    <w:name w:val="Style Debate Body + Before:  12 pt1"/>
    <w:basedOn w:val="Normal"/>
    <w:rsid w:val="00770472"/>
    <w:pPr>
      <w:spacing w:before="240"/>
    </w:pPr>
    <w:rPr>
      <w:rFonts w:ascii="Garamond" w:eastAsia="Times New Roman" w:hAnsi="Garamond"/>
      <w:bCs/>
      <w:szCs w:val="20"/>
    </w:rPr>
  </w:style>
  <w:style w:type="paragraph" w:customStyle="1" w:styleId="PageNumber11">
    <w:name w:val="Page Number11"/>
    <w:basedOn w:val="Normal"/>
    <w:next w:val="Normal"/>
    <w:rsid w:val="00770472"/>
    <w:rPr>
      <w:rFonts w:eastAsia="Times New Roman"/>
    </w:rPr>
  </w:style>
  <w:style w:type="character" w:customStyle="1" w:styleId="Heading2CharCharCharCharCharCharCharCharCharCharCharCharCharChar1">
    <w:name w:val="Heading 2 Char Char Char Char Char Char Char Char Char Char Char Char Char Char1"/>
    <w:rsid w:val="00770472"/>
    <w:rPr>
      <w:rFonts w:eastAsia="SimSun" w:cs="Arial"/>
      <w:b/>
      <w:bCs/>
      <w:iCs/>
      <w:sz w:val="24"/>
      <w:szCs w:val="28"/>
      <w:lang w:val="en-US" w:eastAsia="zh-CN" w:bidi="ar-SA"/>
    </w:rPr>
  </w:style>
  <w:style w:type="character" w:customStyle="1" w:styleId="Char31">
    <w:name w:val="Char31"/>
    <w:rsid w:val="00770472"/>
    <w:rPr>
      <w:rFonts w:cs="Arial"/>
      <w:bCs/>
      <w:u w:val="thick"/>
      <w:lang w:val="en-US" w:eastAsia="en-US" w:bidi="ar-SA"/>
    </w:rPr>
  </w:style>
  <w:style w:type="paragraph" w:customStyle="1" w:styleId="StyleHeading1Centered">
    <w:name w:val="Style Heading 1 + Centered"/>
    <w:basedOn w:val="Heading1"/>
    <w:rsid w:val="0077047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77047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77047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770472"/>
    <w:pPr>
      <w:spacing w:before="120"/>
    </w:pPr>
    <w:rPr>
      <w:rFonts w:eastAsia="Times New Roman"/>
    </w:rPr>
  </w:style>
  <w:style w:type="character" w:customStyle="1" w:styleId="underliningChar3">
    <w:name w:val="underlining Char"/>
    <w:rsid w:val="00770472"/>
    <w:rPr>
      <w:b/>
      <w:szCs w:val="24"/>
      <w:u w:val="single"/>
      <w:lang w:val="en-US" w:eastAsia="en-US" w:bidi="ar-SA"/>
    </w:rPr>
  </w:style>
  <w:style w:type="character" w:customStyle="1" w:styleId="notreadChar">
    <w:name w:val="not read Char"/>
    <w:rsid w:val="00770472"/>
    <w:rPr>
      <w:sz w:val="18"/>
      <w:szCs w:val="24"/>
      <w:lang w:val="en-US" w:eastAsia="en-US" w:bidi="ar-SA"/>
    </w:rPr>
  </w:style>
  <w:style w:type="paragraph" w:customStyle="1" w:styleId="StyleStrong10ptNotBold">
    <w:name w:val="Style Strong + 10 pt Not Bold"/>
    <w:basedOn w:val="Normal"/>
    <w:autoRedefine/>
    <w:rsid w:val="00770472"/>
    <w:pPr>
      <w:ind w:left="720" w:hanging="360"/>
    </w:pPr>
    <w:rPr>
      <w:rFonts w:eastAsia="Times New Roman"/>
      <w:sz w:val="26"/>
      <w:szCs w:val="26"/>
    </w:rPr>
  </w:style>
  <w:style w:type="character" w:customStyle="1" w:styleId="smallCharChar0">
    <w:name w:val="small Char Char"/>
    <w:rsid w:val="00770472"/>
    <w:rPr>
      <w:rFonts w:ascii="Times New Roman" w:eastAsia="Times New Roman" w:hAnsi="Times New Roman" w:cs="Times New Roman"/>
      <w:sz w:val="12"/>
      <w:szCs w:val="16"/>
    </w:rPr>
  </w:style>
  <w:style w:type="character" w:customStyle="1" w:styleId="Undlerine">
    <w:name w:val="Undlerine"/>
    <w:qFormat/>
    <w:rsid w:val="00770472"/>
    <w:rPr>
      <w:rFonts w:ascii="Times New Roman" w:hAnsi="Times New Roman"/>
      <w:w w:val="110"/>
      <w:sz w:val="20"/>
      <w:szCs w:val="20"/>
      <w:u w:val="single"/>
      <w:bdr w:val="none" w:sz="0" w:space="0" w:color="auto"/>
      <w:lang w:bidi="he-IL"/>
    </w:rPr>
  </w:style>
  <w:style w:type="character" w:customStyle="1" w:styleId="Boxes">
    <w:name w:val="Boxes"/>
    <w:qFormat/>
    <w:rsid w:val="00770472"/>
    <w:rPr>
      <w:rFonts w:ascii="Times New Roman" w:hAnsi="Times New Roman"/>
      <w:sz w:val="20"/>
      <w:u w:val="single"/>
      <w:bdr w:val="single" w:sz="4" w:space="0" w:color="auto"/>
    </w:rPr>
  </w:style>
  <w:style w:type="character" w:customStyle="1" w:styleId="tim">
    <w:name w:val="tim"/>
    <w:qFormat/>
    <w:rsid w:val="00770472"/>
    <w:rPr>
      <w:rFonts w:ascii="Times New Roman" w:hAnsi="Times New Roman"/>
      <w:sz w:val="20"/>
      <w:u w:val="single"/>
    </w:rPr>
  </w:style>
  <w:style w:type="character" w:customStyle="1" w:styleId="hl">
    <w:name w:val="hl"/>
    <w:basedOn w:val="DefaultParagraphFont"/>
    <w:rsid w:val="00770472"/>
  </w:style>
  <w:style w:type="character" w:customStyle="1" w:styleId="clock1">
    <w:name w:val="clock1"/>
    <w:rsid w:val="00770472"/>
    <w:rPr>
      <w:color w:val="B51B1B"/>
    </w:rPr>
  </w:style>
  <w:style w:type="character" w:customStyle="1" w:styleId="smallChar10">
    <w:name w:val="small Char1"/>
    <w:rsid w:val="00770472"/>
    <w:rPr>
      <w:sz w:val="12"/>
      <w:szCs w:val="16"/>
      <w:lang w:val="en-US" w:eastAsia="en-US" w:bidi="ar-SA"/>
    </w:rPr>
  </w:style>
  <w:style w:type="character" w:customStyle="1" w:styleId="SmallCardsCharChar">
    <w:name w:val="Small Cards Char Char"/>
    <w:rsid w:val="00770472"/>
    <w:rPr>
      <w:sz w:val="14"/>
      <w:szCs w:val="24"/>
      <w:lang w:val="en-US" w:eastAsia="en-US" w:bidi="ar-SA"/>
    </w:rPr>
  </w:style>
  <w:style w:type="paragraph" w:customStyle="1" w:styleId="NormalCards">
    <w:name w:val="Normal Cards"/>
    <w:basedOn w:val="Normal"/>
    <w:rsid w:val="00770472"/>
    <w:pPr>
      <w:ind w:left="288"/>
    </w:pPr>
    <w:rPr>
      <w:rFonts w:eastAsia="Times New Roman"/>
    </w:rPr>
  </w:style>
  <w:style w:type="character" w:customStyle="1" w:styleId="iniciales">
    <w:name w:val="iniciales"/>
    <w:basedOn w:val="DefaultParagraphFont"/>
    <w:rsid w:val="00770472"/>
  </w:style>
  <w:style w:type="character" w:customStyle="1" w:styleId="Style10ptBoldUnderline">
    <w:name w:val="Style 10 pt Bold Underline"/>
    <w:rsid w:val="00770472"/>
    <w:rPr>
      <w:b/>
      <w:bCs/>
      <w:sz w:val="20"/>
      <w:u w:val="single"/>
    </w:rPr>
  </w:style>
  <w:style w:type="paragraph" w:customStyle="1" w:styleId="outdent">
    <w:name w:val="outdent"/>
    <w:basedOn w:val="Normal"/>
    <w:rsid w:val="0077047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770472"/>
    <w:pPr>
      <w:spacing w:before="100" w:beforeAutospacing="1" w:after="100" w:afterAutospacing="1"/>
    </w:pPr>
    <w:rPr>
      <w:rFonts w:eastAsia="Times New Roman"/>
      <w:sz w:val="24"/>
    </w:rPr>
  </w:style>
  <w:style w:type="paragraph" w:customStyle="1" w:styleId="bulletfollow">
    <w:name w:val="bulletfollow"/>
    <w:basedOn w:val="Normal"/>
    <w:rsid w:val="00770472"/>
    <w:pPr>
      <w:spacing w:before="100" w:beforeAutospacing="1" w:after="100" w:afterAutospacing="1"/>
    </w:pPr>
    <w:rPr>
      <w:rFonts w:eastAsia="Times New Roman"/>
      <w:sz w:val="24"/>
    </w:rPr>
  </w:style>
  <w:style w:type="paragraph" w:customStyle="1" w:styleId="bulleted">
    <w:name w:val="bulleted"/>
    <w:basedOn w:val="Normal"/>
    <w:rsid w:val="00770472"/>
    <w:pPr>
      <w:spacing w:before="100" w:beforeAutospacing="1" w:after="100" w:afterAutospacing="1"/>
    </w:pPr>
    <w:rPr>
      <w:rFonts w:eastAsia="Times New Roman"/>
      <w:sz w:val="24"/>
    </w:rPr>
  </w:style>
  <w:style w:type="character" w:customStyle="1" w:styleId="UnderlineCardsCharChar">
    <w:name w:val="Underline Cards Char Char"/>
    <w:rsid w:val="00770472"/>
    <w:rPr>
      <w:rFonts w:eastAsia="SimSun"/>
      <w:szCs w:val="24"/>
      <w:u w:val="thick"/>
      <w:lang w:val="en-US" w:eastAsia="en-US" w:bidi="ar-SA"/>
    </w:rPr>
  </w:style>
  <w:style w:type="paragraph" w:customStyle="1" w:styleId="authorgroup">
    <w:name w:val="authorgroup"/>
    <w:basedOn w:val="Normal"/>
    <w:rsid w:val="00770472"/>
    <w:pPr>
      <w:spacing w:before="100" w:beforeAutospacing="1" w:after="100" w:afterAutospacing="1"/>
    </w:pPr>
    <w:rPr>
      <w:rFonts w:eastAsia="Calibri"/>
      <w:sz w:val="24"/>
    </w:rPr>
  </w:style>
  <w:style w:type="paragraph" w:customStyle="1" w:styleId="affiliation1">
    <w:name w:val="affiliation1"/>
    <w:basedOn w:val="Normal"/>
    <w:rsid w:val="00770472"/>
    <w:pPr>
      <w:spacing w:before="100" w:beforeAutospacing="1" w:after="100" w:afterAutospacing="1"/>
    </w:pPr>
    <w:rPr>
      <w:rFonts w:eastAsia="Calibri"/>
      <w:sz w:val="24"/>
    </w:rPr>
  </w:style>
  <w:style w:type="character" w:customStyle="1" w:styleId="smallcapitals">
    <w:name w:val="smallcapitals"/>
    <w:basedOn w:val="DefaultParagraphFont"/>
    <w:rsid w:val="00770472"/>
  </w:style>
  <w:style w:type="character" w:customStyle="1" w:styleId="number0">
    <w:name w:val="number"/>
    <w:basedOn w:val="DefaultParagraphFont"/>
    <w:rsid w:val="00770472"/>
  </w:style>
  <w:style w:type="character" w:customStyle="1" w:styleId="articlebody1">
    <w:name w:val="articlebody1"/>
    <w:rsid w:val="00770472"/>
  </w:style>
  <w:style w:type="character" w:customStyle="1" w:styleId="small1">
    <w:name w:val="small1"/>
    <w:rsid w:val="00770472"/>
  </w:style>
  <w:style w:type="character" w:customStyle="1" w:styleId="AuthorDateChar1">
    <w:name w:val="Author/Date Char1"/>
    <w:rsid w:val="00770472"/>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770472"/>
    <w:pPr>
      <w:spacing w:before="120"/>
    </w:pPr>
    <w:rPr>
      <w:b/>
    </w:rPr>
  </w:style>
  <w:style w:type="character" w:customStyle="1" w:styleId="analyticChar0">
    <w:name w:val="analytic Char"/>
    <w:basedOn w:val="DefaultParagraphFont"/>
    <w:link w:val="analytic0"/>
    <w:uiPriority w:val="4"/>
    <w:rsid w:val="00770472"/>
    <w:rPr>
      <w:rFonts w:ascii="Calibri" w:hAnsi="Calibri" w:cs="Calibri"/>
      <w:b/>
    </w:rPr>
  </w:style>
  <w:style w:type="character" w:customStyle="1" w:styleId="Normal30">
    <w:name w:val="Normal3"/>
    <w:basedOn w:val="DefaultParagraphFont"/>
    <w:rsid w:val="00770472"/>
  </w:style>
  <w:style w:type="paragraph" w:customStyle="1" w:styleId="Heading12">
    <w:name w:val="Heading 12"/>
    <w:basedOn w:val="Normal"/>
    <w:next w:val="Normal"/>
    <w:rsid w:val="00770472"/>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770472"/>
  </w:style>
  <w:style w:type="character" w:customStyle="1" w:styleId="m-3583723223135346788gmail-styleunderline">
    <w:name w:val="m_-3583723223135346788gmail-styleunderline"/>
    <w:basedOn w:val="DefaultParagraphFont"/>
    <w:rsid w:val="00770472"/>
  </w:style>
  <w:style w:type="character" w:customStyle="1" w:styleId="CardsFont6ptChar5">
    <w:name w:val="Cards + Font: 6 pt Char5"/>
    <w:basedOn w:val="DefaultParagraphFont"/>
    <w:locked/>
    <w:rsid w:val="00770472"/>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770472"/>
  </w:style>
  <w:style w:type="character" w:customStyle="1" w:styleId="m-1146133537900874914m-2819420093854639792gmail-styleunderline">
    <w:name w:val="m_-1146133537900874914m_-2819420093854639792gmail-styleunderline"/>
    <w:basedOn w:val="DefaultParagraphFont"/>
    <w:rsid w:val="00770472"/>
  </w:style>
  <w:style w:type="character" w:customStyle="1" w:styleId="m-7954869243461233974gmail-styleunderline">
    <w:name w:val="m_-7954869243461233974gmail-styleunderline"/>
    <w:basedOn w:val="DefaultParagraphFont"/>
    <w:rsid w:val="00770472"/>
  </w:style>
  <w:style w:type="character" w:customStyle="1" w:styleId="m5577519854659992616gmail-styleunderline">
    <w:name w:val="m_5577519854659992616gmail-styleunderline"/>
    <w:basedOn w:val="DefaultParagraphFont"/>
    <w:rsid w:val="00770472"/>
  </w:style>
  <w:style w:type="character" w:customStyle="1" w:styleId="Heading5Char3">
    <w:name w:val="Heading 5 Char3"/>
    <w:basedOn w:val="DefaultParagraphFont"/>
    <w:link w:val="Heading5"/>
    <w:uiPriority w:val="99"/>
    <w:semiHidden/>
    <w:rsid w:val="00770472"/>
    <w:rPr>
      <w:rFonts w:asciiTheme="majorHAnsi" w:eastAsiaTheme="majorEastAsia" w:hAnsiTheme="majorHAnsi" w:cstheme="majorBidi"/>
      <w:color w:val="2E74B5" w:themeColor="accent1" w:themeShade="BF"/>
    </w:rPr>
  </w:style>
  <w:style w:type="character" w:customStyle="1" w:styleId="Heading6Char2">
    <w:name w:val="Heading 6 Char2"/>
    <w:basedOn w:val="DefaultParagraphFont"/>
    <w:link w:val="Heading6"/>
    <w:uiPriority w:val="99"/>
    <w:semiHidden/>
    <w:rsid w:val="00770472"/>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6"/>
    <w:semiHidden/>
    <w:unhideWhenUsed/>
    <w:qFormat/>
    <w:rsid w:val="00770472"/>
    <w:pPr>
      <w:contextualSpacing/>
    </w:pPr>
    <w:rPr>
      <w:rFonts w:asciiTheme="minorHAnsi" w:hAnsiTheme="minorHAnsi" w:cs="Times New Roman"/>
      <w:sz w:val="20"/>
      <w:u w:val="single"/>
    </w:rPr>
  </w:style>
  <w:style w:type="character" w:customStyle="1" w:styleId="TitleChar3">
    <w:name w:val="Title Char3"/>
    <w:basedOn w:val="DefaultParagraphFont"/>
    <w:link w:val="Title"/>
    <w:uiPriority w:val="99"/>
    <w:semiHidden/>
    <w:rsid w:val="00770472"/>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iPriority w:val="99"/>
    <w:semiHidden/>
    <w:unhideWhenUsed/>
    <w:rsid w:val="00770472"/>
    <w:rPr>
      <w:sz w:val="20"/>
      <w:szCs w:val="20"/>
    </w:rPr>
  </w:style>
  <w:style w:type="character" w:customStyle="1" w:styleId="EndnoteTextChar2">
    <w:name w:val="Endnote Text Char2"/>
    <w:basedOn w:val="DefaultParagraphFont"/>
    <w:link w:val="EndnoteText"/>
    <w:uiPriority w:val="99"/>
    <w:semiHidden/>
    <w:rsid w:val="00770472"/>
    <w:rPr>
      <w:rFonts w:ascii="Calibri" w:hAnsi="Calibri" w:cs="Calibri"/>
      <w:sz w:val="20"/>
      <w:szCs w:val="20"/>
    </w:rPr>
  </w:style>
  <w:style w:type="paragraph" w:styleId="Revision">
    <w:name w:val="Revision"/>
    <w:hidden/>
    <w:uiPriority w:val="99"/>
    <w:semiHidden/>
    <w:rsid w:val="00770472"/>
    <w:pPr>
      <w:spacing w:after="0" w:line="240" w:lineRule="auto"/>
    </w:pPr>
    <w:rPr>
      <w:rFonts w:ascii="Calibri" w:hAnsi="Calibri" w:cs="Calibri"/>
    </w:rPr>
  </w:style>
  <w:style w:type="paragraph" w:styleId="Subtitle">
    <w:name w:val="Subtitle"/>
    <w:basedOn w:val="Normal"/>
    <w:next w:val="Normal"/>
    <w:link w:val="SubtitleChar"/>
    <w:uiPriority w:val="11"/>
    <w:semiHidden/>
    <w:unhideWhenUsed/>
    <w:qFormat/>
    <w:rsid w:val="00770472"/>
    <w:pPr>
      <w:numPr>
        <w:ilvl w:val="1"/>
      </w:numPr>
      <w:spacing w:after="160"/>
    </w:pPr>
    <w:rPr>
      <w:rFonts w:cstheme="minorBidi"/>
      <w:color w:val="5A5A5A"/>
      <w:spacing w:val="15"/>
    </w:rPr>
  </w:style>
  <w:style w:type="character" w:customStyle="1" w:styleId="SubtitleChar3">
    <w:name w:val="Subtitle Char3"/>
    <w:basedOn w:val="DefaultParagraphFont"/>
    <w:link w:val="Subtitle"/>
    <w:uiPriority w:val="99"/>
    <w:semiHidden/>
    <w:rsid w:val="00770472"/>
    <w:rPr>
      <w:rFonts w:eastAsiaTheme="minorEastAsia"/>
      <w:color w:val="5A5A5A" w:themeColor="text1" w:themeTint="A5"/>
      <w:spacing w:val="15"/>
    </w:rPr>
  </w:style>
  <w:style w:type="character" w:styleId="SubtleEmphasis">
    <w:name w:val="Subtle Emphasis"/>
    <w:basedOn w:val="DefaultParagraphFont"/>
    <w:uiPriority w:val="99"/>
    <w:semiHidden/>
    <w:unhideWhenUsed/>
    <w:qFormat/>
    <w:rsid w:val="00770472"/>
    <w:rPr>
      <w:i/>
      <w:iCs/>
      <w:color w:val="404040" w:themeColor="text1" w:themeTint="BF"/>
    </w:rPr>
  </w:style>
  <w:style w:type="paragraph" w:styleId="Quote">
    <w:name w:val="Quote"/>
    <w:basedOn w:val="Normal"/>
    <w:next w:val="Normal"/>
    <w:link w:val="QuoteChar"/>
    <w:uiPriority w:val="29"/>
    <w:semiHidden/>
    <w:unhideWhenUsed/>
    <w:qFormat/>
    <w:rsid w:val="00770472"/>
    <w:pPr>
      <w:spacing w:before="200" w:after="160"/>
      <w:ind w:left="864" w:right="864"/>
      <w:jc w:val="center"/>
    </w:pPr>
    <w:rPr>
      <w:rFonts w:cstheme="minorBidi"/>
      <w:iCs/>
      <w:color w:val="404040"/>
    </w:rPr>
  </w:style>
  <w:style w:type="character" w:customStyle="1" w:styleId="QuoteChar2">
    <w:name w:val="Quote Char2"/>
    <w:basedOn w:val="DefaultParagraphFont"/>
    <w:link w:val="Quote"/>
    <w:uiPriority w:val="99"/>
    <w:semiHidden/>
    <w:rsid w:val="00770472"/>
    <w:rPr>
      <w:rFonts w:ascii="Calibri" w:hAnsi="Calibri" w:cs="Calibri"/>
      <w:i/>
      <w:iCs/>
      <w:color w:val="404040" w:themeColor="text1" w:themeTint="BF"/>
    </w:rPr>
  </w:style>
  <w:style w:type="paragraph" w:styleId="IntenseQuote">
    <w:name w:val="Intense Quote"/>
    <w:basedOn w:val="Normal"/>
    <w:next w:val="Normal"/>
    <w:link w:val="IntenseQuoteChar"/>
    <w:uiPriority w:val="30"/>
    <w:semiHidden/>
    <w:unhideWhenUsed/>
    <w:qFormat/>
    <w:rsid w:val="00770472"/>
    <w:pPr>
      <w:pBdr>
        <w:top w:val="single" w:sz="4" w:space="10" w:color="5B9BD5" w:themeColor="accent1"/>
        <w:bottom w:val="single" w:sz="4" w:space="10" w:color="5B9BD5" w:themeColor="accent1"/>
      </w:pBdr>
      <w:spacing w:before="360" w:after="360"/>
      <w:ind w:left="864" w:right="864"/>
      <w:jc w:val="center"/>
    </w:pPr>
    <w:rPr>
      <w:rFonts w:cstheme="minorBidi"/>
      <w:i/>
      <w:iCs/>
      <w:color w:val="4F81BD"/>
    </w:rPr>
  </w:style>
  <w:style w:type="character" w:customStyle="1" w:styleId="IntenseQuoteChar1">
    <w:name w:val="Intense Quote Char1"/>
    <w:basedOn w:val="DefaultParagraphFont"/>
    <w:link w:val="IntenseQuote"/>
    <w:uiPriority w:val="99"/>
    <w:semiHidden/>
    <w:rsid w:val="00770472"/>
    <w:rPr>
      <w:rFonts w:ascii="Calibri" w:hAnsi="Calibri" w:cs="Calibri"/>
      <w:i/>
      <w:iCs/>
      <w:color w:val="5B9BD5" w:themeColor="accent1"/>
    </w:rPr>
  </w:style>
  <w:style w:type="character" w:styleId="SubtleReference">
    <w:name w:val="Subtle Reference"/>
    <w:basedOn w:val="DefaultParagraphFont"/>
    <w:uiPriority w:val="99"/>
    <w:semiHidden/>
    <w:unhideWhenUsed/>
    <w:qFormat/>
    <w:rsid w:val="00770472"/>
    <w:rPr>
      <w:smallCaps/>
      <w:color w:val="5A5A5A" w:themeColor="text1" w:themeTint="A5"/>
    </w:rPr>
  </w:style>
  <w:style w:type="character" w:styleId="IntenseReference">
    <w:name w:val="Intense Reference"/>
    <w:basedOn w:val="DefaultParagraphFont"/>
    <w:uiPriority w:val="99"/>
    <w:semiHidden/>
    <w:unhideWhenUsed/>
    <w:qFormat/>
    <w:rsid w:val="00770472"/>
    <w:rPr>
      <w:b/>
      <w:bCs/>
      <w:smallCaps/>
      <w:color w:val="5B9BD5" w:themeColor="accent1"/>
      <w:spacing w:val="5"/>
    </w:rPr>
  </w:style>
  <w:style w:type="table" w:styleId="TableGrid">
    <w:name w:val="Table Grid"/>
    <w:basedOn w:val="TableNormal"/>
    <w:uiPriority w:val="39"/>
    <w:rsid w:val="00770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Card Format,Note Level 21,ClearFormatting,Clear,DDI Tag,Tag Title,No Spacing51,No Spacing11211,No Spacing tnr,Hidden Block Title,No Spacing311,No Spacing8,Dont u,No Spacing1111111,No Spacing7,ca"/>
    <w:uiPriority w:val="99"/>
    <w:unhideWhenUsed/>
    <w:qFormat/>
    <w:rsid w:val="00770472"/>
    <w:pPr>
      <w:spacing w:after="0" w:line="240" w:lineRule="auto"/>
    </w:pPr>
    <w:rPr>
      <w:rFonts w:ascii="Calibri" w:hAnsi="Calibri" w:cs="Calibri"/>
    </w:rPr>
  </w:style>
  <w:style w:type="table" w:styleId="ColorfulGrid-Accent1">
    <w:name w:val="Colorful Grid Accent 1"/>
    <w:basedOn w:val="TableNormal"/>
    <w:uiPriority w:val="73"/>
    <w:semiHidden/>
    <w:unhideWhenUsed/>
    <w:rsid w:val="0077047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2">
    <w:name w:val="Medium Grid 2"/>
    <w:basedOn w:val="TableNormal"/>
    <w:uiPriority w:val="68"/>
    <w:semiHidden/>
    <w:unhideWhenUsed/>
    <w:rsid w:val="0077047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Grid14">
    <w:name w:val="Table Grid14"/>
    <w:basedOn w:val="TableNormal"/>
    <w:next w:val="TableGrid"/>
    <w:rsid w:val="0077047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tlr.org/2021/03/patent-trolls-show-immunity-to-antitrust-patent-trolls-unscathed-by-antitrust-claims-from-tech-sector-companies/" TargetMode="External"/><Relationship Id="rId13" Type="http://schemas.openxmlformats.org/officeDocument/2006/relationships/hyperlink" Target="https://papers.ssrn.com/sol3/papers.cfm?abstract_id=3116986" TargetMode="External"/><Relationship Id="rId18" Type="http://schemas.openxmlformats.org/officeDocument/2006/relationships/hyperlink" Target="https://citeseerx.ist.psu.edu/viewdoc/download?doi=10.1.1.568.758&amp;rep=rep1&amp;typ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aw.com/2021/07/30/can-we-talk-eyeing-covid-clogged-dockets-judges-push-civil-cases-to-settle/" TargetMode="External"/><Relationship Id="rId7" Type="http://schemas.openxmlformats.org/officeDocument/2006/relationships/hyperlink" Target="https://www.americanbar.org/content/dam/aba/publishing/antitrust_source/2021/feb-2021/atsource-feb2021-carson.pdf" TargetMode="External"/><Relationship Id="rId12" Type="http://schemas.openxmlformats.org/officeDocument/2006/relationships/hyperlink" Target="https://gaidigitalreport.com/2020/10/04/exemptions-and-immunities/" TargetMode="External"/><Relationship Id="rId17" Type="http://schemas.openxmlformats.org/officeDocument/2006/relationships/hyperlink" Target="https://www.jstor.org/stable/pdf/27673157.pdf?refreqid=excelsior%3A51dcc3d5e0be8682cb67189baea962d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kabet.gov.tr/Dosya/akademik-calismalar/24-pdf" TargetMode="External"/><Relationship Id="rId20" Type="http://schemas.openxmlformats.org/officeDocument/2006/relationships/hyperlink" Target="https://web.law.columbia.edu/sites/default/files/microsites/law-theory-workshop/files/IL&amp;CLColumbiawkshp.pdf" TargetMode="External"/><Relationship Id="rId1" Type="http://schemas.openxmlformats.org/officeDocument/2006/relationships/customXml" Target="../customXml/item1.xml"/><Relationship Id="rId6" Type="http://schemas.openxmlformats.org/officeDocument/2006/relationships/hyperlink" Target="https://www.dglaw.com/press-alert-details.cfm?id=1138" TargetMode="External"/><Relationship Id="rId11" Type="http://schemas.openxmlformats.org/officeDocument/2006/relationships/hyperlink" Target="https://www.theatlantic.com/magazine/archive/2018/03/america-is-not-a-democracy/550931/" TargetMode="External"/><Relationship Id="rId24" Type="http://schemas.openxmlformats.org/officeDocument/2006/relationships/hyperlink" Target="https://thehill.com/opinion/criminal-justice/535366-to-defend-rule-of-law-we-must-agree-on-its-meaning" TargetMode="External"/><Relationship Id="rId5" Type="http://schemas.openxmlformats.org/officeDocument/2006/relationships/webSettings" Target="webSettings.xml"/><Relationship Id="rId15" Type="http://schemas.openxmlformats.org/officeDocument/2006/relationships/hyperlink" Target="https://blog.petrieflom.law.harvard.edu/2020/07/24/prescription-drug-costs-generic-competition/" TargetMode="External"/><Relationship Id="rId23" Type="http://schemas.openxmlformats.org/officeDocument/2006/relationships/hyperlink" Target="https://warontherocks.com/2016/08/no-more-of-the-same-the-problem-with-primacy/" TargetMode="External"/><Relationship Id="rId10" Type="http://schemas.openxmlformats.org/officeDocument/2006/relationships/hyperlink" Target="https://heinonline.org/HOL/LandingPage?handle=hein.journals/thurlr40&amp;div=9&amp;id=&amp;page=" TargetMode="External"/><Relationship Id="rId19" Type="http://schemas.openxmlformats.org/officeDocument/2006/relationships/hyperlink" Target="https://www.brookings.edu/wp-content/uploads/2021/08/Don-Kohn_Jackson-Hole-2021.pdf" TargetMode="External"/><Relationship Id="rId4" Type="http://schemas.openxmlformats.org/officeDocument/2006/relationships/settings" Target="settings.xml"/><Relationship Id="rId9" Type="http://schemas.openxmlformats.org/officeDocument/2006/relationships/hyperlink" Target="https://www.atlanticcouncil.org/wp-content/uploads/2019/10/Present-at-the-Recreation.pdf" TargetMode="External"/><Relationship Id="rId14" Type="http://schemas.openxmlformats.org/officeDocument/2006/relationships/hyperlink" Target="https://www.govinfo.gov/content/pkg/CRPT-116hrpt694/html/CRPT-116hrpt694.htm" TargetMode="External"/><Relationship Id="rId22" Type="http://schemas.openxmlformats.org/officeDocument/2006/relationships/hyperlink" Target="https://digitalcommons.law.scu.edu/cgi/viewcontent.cgi?referer=https://www.google.com/&amp;httpsredir=1&amp;article=2783&amp;context=lawre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44299</Words>
  <Characters>252508</Characters>
  <Application>Microsoft Office Word</Application>
  <DocSecurity>0</DocSecurity>
  <Lines>2104</Lines>
  <Paragraphs>592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2</cp:revision>
  <dcterms:created xsi:type="dcterms:W3CDTF">2022-01-22T15:27:00Z</dcterms:created>
  <dcterms:modified xsi:type="dcterms:W3CDTF">2022-01-22T15:34:00Z</dcterms:modified>
</cp:coreProperties>
</file>