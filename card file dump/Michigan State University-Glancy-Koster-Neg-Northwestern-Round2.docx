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F6A4" w14:textId="77777777" w:rsidR="008A7378" w:rsidRDefault="008A7378" w:rsidP="008A7378">
      <w:pPr>
        <w:pStyle w:val="Heading3"/>
      </w:pPr>
      <w:r>
        <w:t xml:space="preserve">DA – </w:t>
      </w:r>
      <w:proofErr w:type="spellStart"/>
      <w:r>
        <w:t>ptx</w:t>
      </w:r>
      <w:proofErr w:type="spellEnd"/>
    </w:p>
    <w:p w14:paraId="2197A3EC" w14:textId="77777777" w:rsidR="008A7378" w:rsidRPr="00E5478D" w:rsidRDefault="008A7378" w:rsidP="008A7378">
      <w:r>
        <w:t>Debt Ceiling DA</w:t>
      </w:r>
    </w:p>
    <w:p w14:paraId="517861B7" w14:textId="77777777" w:rsidR="008A7378" w:rsidRDefault="008A7378" w:rsidP="008A7378"/>
    <w:p w14:paraId="12497948" w14:textId="77777777" w:rsidR="008A7378" w:rsidRDefault="008A7378" w:rsidP="008A7378">
      <w:pPr>
        <w:pStyle w:val="Heading4"/>
      </w:pPr>
      <w:r>
        <w:t xml:space="preserve">Biden’s </w:t>
      </w:r>
      <w:r w:rsidRPr="008A49B9">
        <w:rPr>
          <w:u w:val="single"/>
        </w:rPr>
        <w:t>PC is key</w:t>
      </w:r>
      <w:r>
        <w:t xml:space="preserve"> to </w:t>
      </w:r>
      <w:r w:rsidRPr="008A49B9">
        <w:rPr>
          <w:u w:val="single"/>
        </w:rPr>
        <w:t>swing 10 Reps</w:t>
      </w:r>
      <w:r>
        <w:t xml:space="preserve"> to pass </w:t>
      </w:r>
      <w:r w:rsidRPr="008A49B9">
        <w:rPr>
          <w:u w:val="single"/>
        </w:rPr>
        <w:t>debt ceiling in the CR</w:t>
      </w:r>
    </w:p>
    <w:p w14:paraId="27BE83CB" w14:textId="77777777" w:rsidR="008A7378" w:rsidRDefault="008A7378" w:rsidP="008A7378">
      <w:pPr>
        <w:pStyle w:val="CiteSpacing"/>
      </w:pPr>
      <w:r w:rsidRPr="00B42BF4">
        <w:rPr>
          <w:rStyle w:val="Style13ptBold"/>
        </w:rPr>
        <w:t>Everett et al 9-16</w:t>
      </w:r>
      <w:r>
        <w:t xml:space="preserve">-21 (John Burgess Everett, co-congressional bureau chief for POLITICO, specializing in the Senate, BA journalism, University of Maryland College Park; and Laura </w:t>
      </w:r>
      <w:proofErr w:type="spellStart"/>
      <w:r>
        <w:t>Barrón</w:t>
      </w:r>
      <w:proofErr w:type="spellEnd"/>
      <w:r>
        <w:t>-López,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52D2C4E8" w14:textId="77777777" w:rsidR="008A7378" w:rsidRPr="007B6265" w:rsidRDefault="008A7378" w:rsidP="008A7378">
      <w:pPr>
        <w:rPr>
          <w:sz w:val="16"/>
        </w:rPr>
      </w:pPr>
      <w:r w:rsidRPr="002070C5">
        <w:rPr>
          <w:rStyle w:val="StyleUnderline"/>
          <w:highlight w:val="green"/>
        </w:rPr>
        <w:t>The next</w:t>
      </w:r>
      <w:r w:rsidRPr="007B6265">
        <w:rPr>
          <w:sz w:val="16"/>
        </w:rPr>
        <w:t xml:space="preserve"> few </w:t>
      </w:r>
      <w:r w:rsidRPr="002070C5">
        <w:rPr>
          <w:rStyle w:val="StyleUnderline"/>
          <w:highlight w:val="green"/>
        </w:rPr>
        <w:t>month</w:t>
      </w:r>
      <w:r w:rsidRPr="00D74B1B">
        <w:rPr>
          <w:rStyle w:val="StyleUnderline"/>
        </w:rPr>
        <w:t xml:space="preserve">s </w:t>
      </w:r>
      <w:r w:rsidRPr="002070C5">
        <w:rPr>
          <w:rStyle w:val="StyleUnderline"/>
          <w:highlight w:val="green"/>
        </w:rPr>
        <w:t>will push</w:t>
      </w:r>
      <w:r w:rsidRPr="007B6265">
        <w:rPr>
          <w:sz w:val="16"/>
        </w:rPr>
        <w:t xml:space="preserve"> President Joe </w:t>
      </w:r>
      <w:r w:rsidRPr="002070C5">
        <w:rPr>
          <w:rStyle w:val="Emphasis"/>
          <w:highlight w:val="green"/>
        </w:rPr>
        <w:t>Biden</w:t>
      </w:r>
      <w:r w:rsidRPr="002070C5">
        <w:rPr>
          <w:rStyle w:val="StyleUnderline"/>
          <w:highlight w:val="green"/>
        </w:rPr>
        <w:t xml:space="preserve"> to wield </w:t>
      </w:r>
      <w:r w:rsidRPr="002070C5">
        <w:rPr>
          <w:rStyle w:val="Emphasis"/>
          <w:highlight w:val="green"/>
        </w:rPr>
        <w:t>every drop of his influence</w:t>
      </w:r>
      <w:r w:rsidRPr="00D74B1B">
        <w:rPr>
          <w:rStyle w:val="StyleUnderline"/>
        </w:rPr>
        <w:t xml:space="preserve"> over Congress</w:t>
      </w:r>
      <w:r w:rsidRPr="007B6265">
        <w:rPr>
          <w:sz w:val="16"/>
        </w:rPr>
        <w:t>.</w:t>
      </w:r>
    </w:p>
    <w:p w14:paraId="7AD8E107" w14:textId="77777777" w:rsidR="008A7378" w:rsidRPr="007B6265" w:rsidRDefault="008A7378" w:rsidP="008A7378">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w:t>
      </w:r>
      <w:proofErr w:type="gramStart"/>
      <w:r w:rsidRPr="007B6265">
        <w:rPr>
          <w:sz w:val="16"/>
        </w:rPr>
        <w:t>child care</w:t>
      </w:r>
      <w:proofErr w:type="gramEnd"/>
      <w:r w:rsidRPr="007B6265">
        <w:rPr>
          <w:sz w:val="16"/>
        </w:rPr>
        <w:t xml:space="preserv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w:t>
      </w:r>
      <w:proofErr w:type="gramStart"/>
      <w:r w:rsidRPr="0062153A">
        <w:rPr>
          <w:rStyle w:val="StyleUnderline"/>
        </w:rPr>
        <w:t xml:space="preserve">in order </w:t>
      </w:r>
      <w:r w:rsidRPr="002070C5">
        <w:rPr>
          <w:rStyle w:val="StyleUnderline"/>
          <w:highlight w:val="green"/>
        </w:rPr>
        <w:t>to</w:t>
      </w:r>
      <w:proofErr w:type="gramEnd"/>
      <w:r w:rsidRPr="0062153A">
        <w:rPr>
          <w:rStyle w:val="StyleUnderline"/>
        </w:rPr>
        <w:t xml:space="preserve"> avert a government shutdown, </w:t>
      </w:r>
      <w:r w:rsidRPr="002070C5">
        <w:rPr>
          <w:rStyle w:val="StyleUnderline"/>
          <w:highlight w:val="green"/>
        </w:rPr>
        <w:t xml:space="preserve">avoid a </w:t>
      </w:r>
      <w:r w:rsidRPr="002070C5">
        <w:rPr>
          <w:rStyle w:val="Emphasis"/>
          <w:highlight w:val="gree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6D3DC732" w14:textId="77777777" w:rsidR="008A7378" w:rsidRPr="007B6265" w:rsidRDefault="008A7378" w:rsidP="008A7378">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2070C5">
        <w:rPr>
          <w:rStyle w:val="StyleUnderline"/>
          <w:highlight w:val="green"/>
        </w:rPr>
        <w:t xml:space="preserve">There is </w:t>
      </w:r>
      <w:r w:rsidRPr="002070C5">
        <w:rPr>
          <w:rStyle w:val="Emphasis"/>
          <w:highlight w:val="green"/>
        </w:rPr>
        <w:t>no comparable political force</w:t>
      </w:r>
      <w:r w:rsidRPr="002070C5">
        <w:rPr>
          <w:rStyle w:val="StyleUnderline"/>
          <w:highlight w:val="green"/>
        </w:rPr>
        <w:t xml:space="preserve"> to</w:t>
      </w:r>
      <w:r w:rsidRPr="0062153A">
        <w:rPr>
          <w:rStyle w:val="StyleUnderline"/>
        </w:rPr>
        <w:t xml:space="preserve"> a president, and specifically</w:t>
      </w:r>
      <w:r w:rsidRPr="007B6265">
        <w:rPr>
          <w:sz w:val="16"/>
        </w:rPr>
        <w:t xml:space="preserve"> Joe </w:t>
      </w:r>
      <w:r w:rsidRPr="002070C5">
        <w:rPr>
          <w:rStyle w:val="Emphasis"/>
          <w:highlight w:val="green"/>
        </w:rPr>
        <w:t>Biden at this moment</w:t>
      </w:r>
      <w:r w:rsidRPr="0062153A">
        <w:rPr>
          <w:rStyle w:val="StyleUnderline"/>
        </w:rPr>
        <w:t>.”</w:t>
      </w:r>
    </w:p>
    <w:p w14:paraId="760FBA87" w14:textId="77777777" w:rsidR="008A7378" w:rsidRPr="007B6265" w:rsidRDefault="008A7378" w:rsidP="008A7378">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2070C5">
        <w:rPr>
          <w:rStyle w:val="StyleUnderline"/>
          <w:highlight w:val="green"/>
        </w:rPr>
        <w:t xml:space="preserve">getting </w:t>
      </w:r>
      <w:r w:rsidRPr="002070C5">
        <w:rPr>
          <w:rStyle w:val="Emphasis"/>
          <w:highlight w:val="green"/>
        </w:rPr>
        <w:t>increasingly involved</w:t>
      </w:r>
      <w:r w:rsidRPr="0062153A">
        <w:rPr>
          <w:rStyle w:val="StyleUnderline"/>
        </w:rPr>
        <w:t xml:space="preserve"> in Congress’ chaotic fall session </w:t>
      </w:r>
      <w:r w:rsidRPr="002070C5">
        <w:rPr>
          <w:rStyle w:val="StyleUnderline"/>
          <w:highlight w:val="green"/>
        </w:rPr>
        <w:t xml:space="preserve">as he battles </w:t>
      </w:r>
      <w:r w:rsidRPr="002070C5">
        <w:rPr>
          <w:rStyle w:val="Emphasis"/>
          <w:highlight w:val="green"/>
        </w:rPr>
        <w:t>sagging approval ratings</w:t>
      </w:r>
      <w:r w:rsidRPr="0062153A">
        <w:rPr>
          <w:rStyle w:val="StyleUnderline"/>
        </w:rPr>
        <w:t xml:space="preserve">, heightened concerns around the </w:t>
      </w:r>
      <w:r w:rsidRPr="002070C5">
        <w:rPr>
          <w:rStyle w:val="Emphasis"/>
          <w:highlight w:val="green"/>
        </w:rPr>
        <w:t>pandemic</w:t>
      </w:r>
      <w:r w:rsidRPr="002070C5">
        <w:rPr>
          <w:rStyle w:val="StyleUnderline"/>
          <w:highlight w:val="green"/>
        </w:rPr>
        <w:t xml:space="preserve"> and</w:t>
      </w:r>
      <w:r w:rsidRPr="0062153A">
        <w:rPr>
          <w:rStyle w:val="StyleUnderline"/>
        </w:rPr>
        <w:t xml:space="preserve"> some internal criticism over his withdrawal from </w:t>
      </w:r>
      <w:r w:rsidRPr="002070C5">
        <w:rPr>
          <w:rStyle w:val="Emphasis"/>
          <w:highlight w:val="green"/>
        </w:rPr>
        <w:t>Afghanistan</w:t>
      </w:r>
      <w:r w:rsidRPr="007B6265">
        <w:rPr>
          <w:sz w:val="16"/>
        </w:rPr>
        <w:t>.</w:t>
      </w:r>
    </w:p>
    <w:p w14:paraId="5473C680" w14:textId="77777777" w:rsidR="008A7378" w:rsidRPr="007B6265" w:rsidRDefault="008A7378" w:rsidP="008A7378">
      <w:pPr>
        <w:rPr>
          <w:sz w:val="16"/>
        </w:rPr>
      </w:pPr>
      <w:r w:rsidRPr="007B6265">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78930745" w14:textId="77777777" w:rsidR="008A7378" w:rsidRPr="007B6265" w:rsidRDefault="008A7378" w:rsidP="008A7378">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3B8ADC0D" w14:textId="77777777" w:rsidR="008A7378" w:rsidRPr="007B6265" w:rsidRDefault="008A7378" w:rsidP="008A7378">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5928AD79" w14:textId="77777777" w:rsidR="008A7378" w:rsidRPr="007B6265" w:rsidRDefault="008A7378" w:rsidP="008A7378">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0893D121" w14:textId="77777777" w:rsidR="008A7378" w:rsidRPr="007B6265" w:rsidRDefault="008A7378" w:rsidP="008A7378">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29CA8E1F" w14:textId="77777777" w:rsidR="008A7378" w:rsidRPr="007B6265" w:rsidRDefault="008A7378" w:rsidP="008A7378">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5ABAF867" w14:textId="77777777" w:rsidR="008A7378" w:rsidRPr="007B6265" w:rsidRDefault="008A7378" w:rsidP="008A7378">
      <w:pPr>
        <w:rPr>
          <w:sz w:val="16"/>
        </w:rPr>
      </w:pPr>
      <w:r w:rsidRPr="007B6265">
        <w:rPr>
          <w:sz w:val="16"/>
        </w:rPr>
        <w:t>If Biden can hammer home the popular aspects of the spending plan, it may help assuage Manchin and improve his whip count in Congress. Underscoring the degree to which he's become the face of the multi-</w:t>
      </w:r>
      <w:proofErr w:type="gramStart"/>
      <w:r w:rsidRPr="007B6265">
        <w:rPr>
          <w:sz w:val="16"/>
        </w:rPr>
        <w:t>trillion dollar</w:t>
      </w:r>
      <w:proofErr w:type="gramEnd"/>
      <w:r w:rsidRPr="007B6265">
        <w:rPr>
          <w:sz w:val="16"/>
        </w:rPr>
        <w:t xml:space="preserve"> reconciliation bill, a Democratic aide said the party is increasingly seeking to frame it as Biden’s agenda, not that of Sen. Bernie Sanders (I-Vt.) or any single Democrat.</w:t>
      </w:r>
    </w:p>
    <w:p w14:paraId="51D869A6" w14:textId="77777777" w:rsidR="008A7378" w:rsidRPr="007B6265" w:rsidRDefault="008A7378" w:rsidP="008A7378">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7659E429" w14:textId="77777777" w:rsidR="008A7378" w:rsidRPr="007B6265" w:rsidRDefault="008A7378" w:rsidP="008A7378">
      <w:pPr>
        <w:rPr>
          <w:sz w:val="16"/>
        </w:rPr>
      </w:pPr>
      <w:r w:rsidRPr="00963779">
        <w:rPr>
          <w:rStyle w:val="StyleUnderline"/>
        </w:rPr>
        <w:lastRenderedPageBreak/>
        <w:t xml:space="preserve">The coming months </w:t>
      </w:r>
      <w:r w:rsidRPr="002070C5">
        <w:rPr>
          <w:rStyle w:val="StyleUnderline"/>
          <w:highlight w:val="green"/>
        </w:rPr>
        <w:t>will</w:t>
      </w:r>
      <w:r w:rsidRPr="007B6265">
        <w:rPr>
          <w:sz w:val="16"/>
        </w:rPr>
        <w:t xml:space="preserve"> also </w:t>
      </w:r>
      <w:r w:rsidRPr="002070C5">
        <w:rPr>
          <w:rStyle w:val="Emphasis"/>
          <w:highlight w:val="green"/>
        </w:rPr>
        <w:t>challenge Biden’s relationship with Rep</w:t>
      </w:r>
      <w:r w:rsidRPr="00963779">
        <w:rPr>
          <w:rStyle w:val="StyleUnderline"/>
        </w:rPr>
        <w:t>ublican</w:t>
      </w:r>
      <w:r w:rsidRPr="002070C5">
        <w:rPr>
          <w:rStyle w:val="StyleUnderline"/>
          <w:highlight w:val="green"/>
        </w:rPr>
        <w:t>s</w:t>
      </w:r>
      <w:r w:rsidRPr="00963779">
        <w:rPr>
          <w:rStyle w:val="StyleUnderline"/>
        </w:rPr>
        <w:t xml:space="preserve">, who are </w:t>
      </w:r>
      <w:r w:rsidRPr="002070C5">
        <w:rPr>
          <w:rStyle w:val="Emphasis"/>
          <w:highlight w:val="green"/>
        </w:rPr>
        <w:t>threatening to block</w:t>
      </w:r>
      <w:r w:rsidRPr="00963779">
        <w:rPr>
          <w:rStyle w:val="StyleUnderline"/>
        </w:rPr>
        <w:t xml:space="preserve"> a </w:t>
      </w:r>
      <w:r w:rsidRPr="002070C5">
        <w:rPr>
          <w:rStyle w:val="Emphasis"/>
          <w:highlight w:val="green"/>
        </w:rPr>
        <w:t>debt</w:t>
      </w:r>
      <w:r w:rsidRPr="00BA4462">
        <w:rPr>
          <w:rStyle w:val="Emphasis"/>
        </w:rPr>
        <w:t xml:space="preserve"> limit</w:t>
      </w:r>
      <w:r w:rsidRPr="00963779">
        <w:rPr>
          <w:rStyle w:val="StyleUnderline"/>
        </w:rPr>
        <w:t xml:space="preserve"> hike after many of them supported a suspension or increase three times under</w:t>
      </w:r>
      <w:r w:rsidRPr="007B6265">
        <w:rPr>
          <w:sz w:val="16"/>
        </w:rPr>
        <w:t xml:space="preserve"> former President Donald </w:t>
      </w:r>
      <w:r w:rsidRPr="00963779">
        <w:rPr>
          <w:rStyle w:val="StyleUnderline"/>
        </w:rPr>
        <w:t>Trump</w:t>
      </w:r>
      <w:r w:rsidRPr="007B6265">
        <w:rPr>
          <w:sz w:val="16"/>
        </w:rPr>
        <w:t>. Biden campaigned as a Democrat who could work with Republicans, and he succeeded this summer by rounding up 19 Senate GOP votes for a $550 billion infrastructure bill.</w:t>
      </w:r>
    </w:p>
    <w:p w14:paraId="7192F772" w14:textId="77777777" w:rsidR="008A7378" w:rsidRPr="007B6265" w:rsidRDefault="008A7378" w:rsidP="008A7378">
      <w:pPr>
        <w:rPr>
          <w:sz w:val="16"/>
        </w:rPr>
      </w:pPr>
      <w:r w:rsidRPr="00963779">
        <w:rPr>
          <w:rStyle w:val="StyleUnderline"/>
        </w:rPr>
        <w:t xml:space="preserve">Yet he’s running into a brick wall </w:t>
      </w:r>
      <w:r w:rsidRPr="002070C5">
        <w:rPr>
          <w:rStyle w:val="StyleUnderline"/>
          <w:highlight w:val="green"/>
        </w:rPr>
        <w:t>in convincing</w:t>
      </w:r>
      <w:r w:rsidRPr="00963779">
        <w:rPr>
          <w:rStyle w:val="StyleUnderline"/>
        </w:rPr>
        <w:t xml:space="preserve"> Senate Minority Leader</w:t>
      </w:r>
      <w:r w:rsidRPr="007B6265">
        <w:rPr>
          <w:sz w:val="16"/>
        </w:rPr>
        <w:t xml:space="preserve"> Mitch </w:t>
      </w:r>
      <w:r w:rsidRPr="00963779">
        <w:rPr>
          <w:rStyle w:val="StyleUnderline"/>
        </w:rPr>
        <w:t xml:space="preserve">McConnell to provide at least </w:t>
      </w:r>
      <w:r w:rsidRPr="002070C5">
        <w:rPr>
          <w:rStyle w:val="Emphasis"/>
          <w:highlight w:val="green"/>
        </w:rPr>
        <w:t>10 GOP votes</w:t>
      </w:r>
      <w:r w:rsidRPr="00963779">
        <w:rPr>
          <w:rStyle w:val="StyleUnderline"/>
        </w:rPr>
        <w:t xml:space="preserve"> to lift the nation's borrowing limit</w:t>
      </w:r>
      <w:r w:rsidRPr="007B6265">
        <w:rPr>
          <w:sz w:val="16"/>
        </w:rPr>
        <w:t>. Republicans say Biden’s dip in the polls isn’t driving their strategy on the debt ceiling. But it’s not helping either.</w:t>
      </w:r>
    </w:p>
    <w:p w14:paraId="2E2BC8AD" w14:textId="77777777" w:rsidR="008A7378" w:rsidRPr="007B6265" w:rsidRDefault="008A7378" w:rsidP="008A7378">
      <w:pPr>
        <w:rPr>
          <w:sz w:val="16"/>
        </w:rPr>
      </w:pPr>
      <w:r w:rsidRPr="007B6265">
        <w:rPr>
          <w:sz w:val="16"/>
        </w:rPr>
        <w:t>“I don’t think anything in the last month has increased the likelihood that he can now create an atmosphere of: Let’s work together,” said Sen. Roy Blunt (R-Mo.), who voted for the infrastructure bill and debt ceiling increases under Trump.</w:t>
      </w:r>
    </w:p>
    <w:p w14:paraId="60BE5CDA" w14:textId="77777777" w:rsidR="008A7378" w:rsidRPr="007B6265" w:rsidRDefault="008A7378" w:rsidP="008A7378">
      <w:pPr>
        <w:rPr>
          <w:sz w:val="16"/>
        </w:rPr>
      </w:pPr>
      <w:r w:rsidRPr="00963779">
        <w:rPr>
          <w:rStyle w:val="StyleUnderline"/>
        </w:rPr>
        <w:t xml:space="preserve">The White House is, </w:t>
      </w:r>
      <w:r w:rsidRPr="002070C5">
        <w:rPr>
          <w:rStyle w:val="Emphasis"/>
          <w:highlight w:val="green"/>
        </w:rPr>
        <w:t>so far</w:t>
      </w:r>
      <w:r w:rsidRPr="002070C5">
        <w:rPr>
          <w:rStyle w:val="StyleUnderline"/>
          <w:highlight w:val="green"/>
        </w:rPr>
        <w:t>, sticking</w:t>
      </w:r>
      <w:r w:rsidRPr="00612798">
        <w:rPr>
          <w:rStyle w:val="StyleUnderline"/>
        </w:rPr>
        <w:t xml:space="preserve"> by its plan </w:t>
      </w:r>
      <w:r w:rsidRPr="002070C5">
        <w:rPr>
          <w:rStyle w:val="StyleUnderline"/>
          <w:highlight w:val="green"/>
        </w:rPr>
        <w:t>to</w:t>
      </w:r>
      <w:r w:rsidRPr="00963779">
        <w:rPr>
          <w:rStyle w:val="StyleUnderline"/>
        </w:rPr>
        <w:t xml:space="preserve"> try and call McConnell’s bluff. Aides in the West Wing </w:t>
      </w:r>
      <w:r w:rsidRPr="00BA4462">
        <w:rPr>
          <w:rStyle w:val="StyleUnderline"/>
        </w:rPr>
        <w:t xml:space="preserve">consider </w:t>
      </w:r>
      <w:r w:rsidRPr="002070C5">
        <w:rPr>
          <w:rStyle w:val="Emphasis"/>
          <w:highlight w:val="green"/>
        </w:rPr>
        <w:t>attaching</w:t>
      </w:r>
      <w:r w:rsidRPr="00963779">
        <w:rPr>
          <w:rStyle w:val="StyleUnderline"/>
        </w:rPr>
        <w:t xml:space="preserve"> a </w:t>
      </w:r>
      <w:r w:rsidRPr="002070C5">
        <w:rPr>
          <w:rStyle w:val="Emphasis"/>
          <w:highlight w:val="green"/>
        </w:rPr>
        <w:t>debt ceiling</w:t>
      </w:r>
      <w:r w:rsidRPr="00963779">
        <w:rPr>
          <w:rStyle w:val="StyleUnderline"/>
        </w:rPr>
        <w:t xml:space="preserve"> suspension or increase </w:t>
      </w:r>
      <w:r w:rsidRPr="002070C5">
        <w:rPr>
          <w:rStyle w:val="StyleUnderline"/>
          <w:highlight w:val="green"/>
        </w:rPr>
        <w:t>to</w:t>
      </w:r>
      <w:r w:rsidRPr="00963779">
        <w:rPr>
          <w:rStyle w:val="StyleUnderline"/>
        </w:rPr>
        <w:t xml:space="preserve"> a government </w:t>
      </w:r>
      <w:r w:rsidRPr="002070C5">
        <w:rPr>
          <w:rStyle w:val="Emphasis"/>
          <w:highlight w:val="green"/>
        </w:rPr>
        <w:t>funding</w:t>
      </w:r>
      <w:r w:rsidRPr="00963779">
        <w:rPr>
          <w:rStyle w:val="StyleUnderline"/>
        </w:rPr>
        <w:t xml:space="preserve"> measure </w:t>
      </w:r>
      <w:r w:rsidRPr="002070C5">
        <w:rPr>
          <w:rStyle w:val="StyleUnderline"/>
          <w:highlight w:val="green"/>
        </w:rPr>
        <w:t xml:space="preserve">the best way to </w:t>
      </w:r>
      <w:r w:rsidRPr="002070C5">
        <w:rPr>
          <w:rStyle w:val="Emphasis"/>
          <w:highlight w:val="green"/>
        </w:rPr>
        <w:t>pressure Rep</w:t>
      </w:r>
      <w:r w:rsidRPr="00963779">
        <w:rPr>
          <w:rStyle w:val="StyleUnderline"/>
        </w:rPr>
        <w:t>ublican</w:t>
      </w:r>
      <w:r w:rsidRPr="002070C5">
        <w:rPr>
          <w:rStyle w:val="StyleUnderline"/>
          <w:highlight w:val="green"/>
        </w:rPr>
        <w:t>s</w:t>
      </w:r>
      <w:r w:rsidRPr="00963779">
        <w:rPr>
          <w:rStyle w:val="StyleUnderline"/>
        </w:rPr>
        <w:t xml:space="preserve"> on the routine step required by law. </w:t>
      </w:r>
      <w:r w:rsidRPr="002070C5">
        <w:rPr>
          <w:rStyle w:val="Emphasis"/>
          <w:highlight w:val="green"/>
        </w:rPr>
        <w:t>Should that approach fail</w:t>
      </w:r>
      <w:r w:rsidRPr="00963779">
        <w:rPr>
          <w:rStyle w:val="StyleUnderline"/>
        </w:rPr>
        <w:t xml:space="preserve">, they may be </w:t>
      </w:r>
      <w:r w:rsidRPr="002070C5">
        <w:rPr>
          <w:rStyle w:val="Emphasis"/>
          <w:highlight w:val="green"/>
        </w:rPr>
        <w:t>forced to separate</w:t>
      </w:r>
      <w:r w:rsidRPr="00963779">
        <w:rPr>
          <w:rStyle w:val="StyleUnderline"/>
        </w:rPr>
        <w:t xml:space="preserve"> the two fiscal measures </w:t>
      </w:r>
      <w:r w:rsidRPr="002070C5">
        <w:rPr>
          <w:rStyle w:val="StyleUnderline"/>
          <w:highlight w:val="green"/>
        </w:rPr>
        <w:t>to avert a shutdown</w:t>
      </w:r>
      <w:r w:rsidRPr="007B6265">
        <w:rPr>
          <w:sz w:val="16"/>
        </w:rPr>
        <w:t>.</w:t>
      </w:r>
    </w:p>
    <w:p w14:paraId="01FD0665" w14:textId="77777777" w:rsidR="008A7378" w:rsidRPr="007B6265" w:rsidRDefault="008A7378" w:rsidP="008A7378">
      <w:pPr>
        <w:rPr>
          <w:sz w:val="16"/>
        </w:rPr>
      </w:pPr>
      <w:r w:rsidRPr="002070C5">
        <w:rPr>
          <w:rStyle w:val="StyleUnderline"/>
          <w:highlight w:val="green"/>
        </w:rPr>
        <w:t xml:space="preserve">On the </w:t>
      </w:r>
      <w:r w:rsidRPr="002070C5">
        <w:rPr>
          <w:rStyle w:val="Emphasis"/>
          <w:highlight w:val="green"/>
        </w:rPr>
        <w:t>debt limit</w:t>
      </w:r>
      <w:r w:rsidRPr="00E4795D">
        <w:rPr>
          <w:rStyle w:val="StyleUnderline"/>
        </w:rPr>
        <w:t xml:space="preserve">, congressional </w:t>
      </w:r>
      <w:r w:rsidRPr="002070C5">
        <w:rPr>
          <w:rStyle w:val="Emphasis"/>
          <w:highlight w:val="green"/>
        </w:rPr>
        <w:t>Dem</w:t>
      </w:r>
      <w:r w:rsidRPr="00E4795D">
        <w:rPr>
          <w:rStyle w:val="Emphasis"/>
        </w:rPr>
        <w:t>ocrat</w:t>
      </w:r>
      <w:r w:rsidRPr="002070C5">
        <w:rPr>
          <w:rStyle w:val="Emphasis"/>
          <w:highlight w:val="gree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62EAF315" w14:textId="77777777" w:rsidR="008A7378" w:rsidRPr="007B6265" w:rsidRDefault="008A7378" w:rsidP="008A7378">
      <w:pPr>
        <w:rPr>
          <w:sz w:val="16"/>
        </w:rPr>
      </w:pPr>
      <w:r w:rsidRPr="00272566">
        <w:rPr>
          <w:rStyle w:val="Emphasis"/>
        </w:rPr>
        <w:t>Biden</w:t>
      </w:r>
      <w:r w:rsidRPr="00213569">
        <w:rPr>
          <w:rStyle w:val="StyleUnderline"/>
        </w:rPr>
        <w:t xml:space="preserve"> “knows better than anyone the </w:t>
      </w:r>
      <w:r w:rsidRPr="00272566">
        <w:rPr>
          <w:rStyle w:val="Emphasis"/>
        </w:rPr>
        <w:t>power of the</w:t>
      </w:r>
      <w:r w:rsidRPr="007B6265">
        <w:rPr>
          <w:sz w:val="16"/>
        </w:rPr>
        <w:t xml:space="preserve"> United States [</w:t>
      </w:r>
      <w:r w:rsidRPr="00272566">
        <w:rPr>
          <w:rStyle w:val="Emphasis"/>
        </w:rPr>
        <w:t>presidency</w:t>
      </w:r>
      <w:r w:rsidRPr="007B6265">
        <w:rPr>
          <w:sz w:val="16"/>
        </w:rPr>
        <w:t xml:space="preserve">] </w:t>
      </w:r>
      <w:r w:rsidRPr="00213569">
        <w:rPr>
          <w:rStyle w:val="StyleUnderline"/>
        </w:rPr>
        <w:t xml:space="preserve">in </w:t>
      </w:r>
      <w:r w:rsidRPr="00272566">
        <w:rPr>
          <w:rStyle w:val="Emphasis"/>
        </w:rPr>
        <w:t>persuading</w:t>
      </w:r>
      <w:r w:rsidRPr="00213569">
        <w:rPr>
          <w:rStyle w:val="StyleUnderline"/>
        </w:rPr>
        <w:t xml:space="preserve"> and sometimes </w:t>
      </w:r>
      <w:r w:rsidRPr="00272566">
        <w:rPr>
          <w:rStyle w:val="Emphasis"/>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6A7C54C8" w14:textId="77777777" w:rsidR="008A7378" w:rsidRDefault="008A7378" w:rsidP="008A7378"/>
    <w:p w14:paraId="3ECD5991" w14:textId="77777777" w:rsidR="008A7378" w:rsidRDefault="008A7378" w:rsidP="008A7378">
      <w:pPr>
        <w:pStyle w:val="Heading4"/>
      </w:pPr>
      <w:r>
        <w:t>Plan necessarily drains PC – trading off with unrelated agenda items.</w:t>
      </w:r>
    </w:p>
    <w:p w14:paraId="66F1F281" w14:textId="77777777" w:rsidR="008A7378" w:rsidRPr="005F0A0C" w:rsidRDefault="008A7378" w:rsidP="008A7378">
      <w:pPr>
        <w:rPr>
          <w:rStyle w:val="Style13ptBold"/>
        </w:rPr>
      </w:pPr>
      <w:r w:rsidRPr="005F0A0C">
        <w:rPr>
          <w:rStyle w:val="Style13ptBold"/>
        </w:rPr>
        <w:t>Carstensen ‘21</w:t>
      </w:r>
    </w:p>
    <w:p w14:paraId="6AF12F1B" w14:textId="77777777" w:rsidR="008A7378" w:rsidRPr="002F57D6" w:rsidRDefault="008A7378" w:rsidP="008A7378">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41A8FC65" w14:textId="77777777" w:rsidR="008A7378" w:rsidRDefault="008A7378" w:rsidP="008A7378"/>
    <w:p w14:paraId="0AE78397" w14:textId="77777777" w:rsidR="008A7378" w:rsidRPr="000B3EBE" w:rsidRDefault="008A7378" w:rsidP="008A7378">
      <w:pPr>
        <w:rPr>
          <w:rStyle w:val="Emphasis"/>
        </w:rPr>
      </w:pPr>
      <w:r w:rsidRPr="00B23149">
        <w:rPr>
          <w:sz w:val="14"/>
        </w:rPr>
        <w:t xml:space="preserve">14. Similarly, </w:t>
      </w:r>
      <w:r w:rsidRPr="002070C5">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070C5">
        <w:rPr>
          <w:rStyle w:val="StyleUnderline"/>
          <w:highlight w:val="green"/>
        </w:rPr>
        <w:t>potential in a</w:t>
      </w:r>
      <w:r w:rsidRPr="00B23149">
        <w:rPr>
          <w:sz w:val="14"/>
        </w:rPr>
        <w:t xml:space="preserve"> closely </w:t>
      </w:r>
      <w:r w:rsidRPr="002070C5">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070C5">
        <w:rPr>
          <w:rStyle w:val="StyleUnderline"/>
          <w:highlight w:val="green"/>
        </w:rPr>
        <w:t xml:space="preserve">is limited </w:t>
      </w:r>
      <w:r w:rsidRPr="002070C5">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2070C5">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070C5">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070C5">
        <w:rPr>
          <w:rStyle w:val="StyleUnderline"/>
          <w:highlight w:val="green"/>
        </w:rPr>
        <w:t xml:space="preserve">would </w:t>
      </w:r>
      <w:r w:rsidRPr="002070C5">
        <w:rPr>
          <w:rStyle w:val="Emphasis"/>
          <w:highlight w:val="green"/>
        </w:rPr>
        <w:t>have to</w:t>
      </w:r>
      <w:r w:rsidRPr="00B23149">
        <w:rPr>
          <w:sz w:val="14"/>
        </w:rPr>
        <w:t xml:space="preserve"> </w:t>
      </w:r>
      <w:r w:rsidRPr="002070C5">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2070C5">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2070C5">
        <w:rPr>
          <w:rStyle w:val="Emphasis"/>
          <w:highlight w:val="green"/>
        </w:rPr>
        <w:t>give up stricter competition rules</w:t>
      </w:r>
      <w:r w:rsidRPr="000B3EBE">
        <w:rPr>
          <w:sz w:val="14"/>
        </w:rPr>
        <w:t xml:space="preserve"> </w:t>
      </w:r>
      <w:proofErr w:type="gramStart"/>
      <w:r w:rsidRPr="000B3EBE">
        <w:rPr>
          <w:sz w:val="14"/>
        </w:rPr>
        <w:t xml:space="preserve">in order </w:t>
      </w:r>
      <w:r w:rsidRPr="002070C5">
        <w:rPr>
          <w:rStyle w:val="StyleUnderline"/>
          <w:highlight w:val="green"/>
        </w:rPr>
        <w:t>to</w:t>
      </w:r>
      <w:proofErr w:type="gramEnd"/>
      <w:r w:rsidRPr="002070C5">
        <w:rPr>
          <w:rStyle w:val="StyleUnderline"/>
          <w:highlight w:val="green"/>
        </w:rPr>
        <w:t xml:space="preserve"> achieve </w:t>
      </w:r>
      <w:r w:rsidRPr="002070C5">
        <w:rPr>
          <w:rStyle w:val="Emphasis"/>
          <w:highlight w:val="green"/>
        </w:rPr>
        <w:t>other legislative priorities</w:t>
      </w:r>
      <w:r w:rsidRPr="000B3EBE">
        <w:rPr>
          <w:rStyle w:val="Emphasis"/>
        </w:rPr>
        <w:t>.</w:t>
      </w:r>
    </w:p>
    <w:p w14:paraId="6EAFE39C" w14:textId="77777777" w:rsidR="008A7378" w:rsidRPr="002F57D6" w:rsidRDefault="008A7378" w:rsidP="008A7378">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6CBBDADE" w14:textId="77777777" w:rsidR="008A7378" w:rsidRPr="002F57D6" w:rsidRDefault="008A7378" w:rsidP="008A7378">
      <w:pPr>
        <w:rPr>
          <w:sz w:val="16"/>
        </w:rPr>
      </w:pPr>
      <w:r w:rsidRPr="002F57D6">
        <w:rPr>
          <w:sz w:val="16"/>
        </w:rPr>
        <w:t xml:space="preserve">16. In sum, </w:t>
      </w:r>
      <w:r w:rsidRPr="002070C5">
        <w:rPr>
          <w:rStyle w:val="StyleUnderline"/>
          <w:highlight w:val="green"/>
        </w:rPr>
        <w:t>this is a pessimistic prognostication for</w:t>
      </w:r>
      <w:r w:rsidRPr="003C6917">
        <w:rPr>
          <w:rStyle w:val="StyleUnderline"/>
        </w:rPr>
        <w:t xml:space="preserve"> the</w:t>
      </w:r>
      <w:r w:rsidRPr="002F57D6">
        <w:rPr>
          <w:sz w:val="16"/>
        </w:rPr>
        <w:t xml:space="preserve"> likely </w:t>
      </w:r>
      <w:r w:rsidRPr="003C6917">
        <w:rPr>
          <w:rStyle w:val="StyleUnderline"/>
        </w:rPr>
        <w:t xml:space="preserve">Biden </w:t>
      </w:r>
      <w:r w:rsidRPr="002070C5">
        <w:rPr>
          <w:rStyle w:val="StyleUnderline"/>
          <w:highlight w:val="green"/>
        </w:rPr>
        <w:t>antitrust</w:t>
      </w:r>
      <w:r w:rsidRPr="002F57D6">
        <w:rPr>
          <w:sz w:val="16"/>
        </w:rPr>
        <w:t xml:space="preserve"> enforcement </w:t>
      </w:r>
      <w:r w:rsidRPr="002070C5">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070C5">
        <w:rPr>
          <w:rStyle w:val="StyleUnderline"/>
          <w:highlight w:val="green"/>
        </w:rPr>
        <w:t xml:space="preserve">this </w:t>
      </w:r>
      <w:r w:rsidRPr="002070C5">
        <w:rPr>
          <w:rStyle w:val="Emphasis"/>
          <w:highlight w:val="green"/>
        </w:rPr>
        <w:t>requires</w:t>
      </w:r>
      <w:r w:rsidRPr="002F57D6">
        <w:rPr>
          <w:sz w:val="16"/>
        </w:rPr>
        <w:t xml:space="preserve"> a </w:t>
      </w:r>
      <w:r w:rsidRPr="002070C5">
        <w:rPr>
          <w:rStyle w:val="StyleUnderline"/>
          <w:highlight w:val="green"/>
        </w:rPr>
        <w:t>willingness</w:t>
      </w:r>
      <w:r w:rsidRPr="002F57D6">
        <w:rPr>
          <w:rStyle w:val="StyleUnderline"/>
        </w:rPr>
        <w:t xml:space="preserve"> </w:t>
      </w:r>
      <w:r w:rsidRPr="002F57D6">
        <w:rPr>
          <w:sz w:val="16"/>
        </w:rPr>
        <w:t xml:space="preserve">to take major enforcement risks, </w:t>
      </w:r>
      <w:r w:rsidRPr="002070C5">
        <w:rPr>
          <w:rStyle w:val="Emphasis"/>
          <w:highlight w:val="green"/>
        </w:rPr>
        <w:t xml:space="preserve">to invest significant </w:t>
      </w:r>
      <w:r w:rsidRPr="002070C5">
        <w:rPr>
          <w:rStyle w:val="Emphasis"/>
          <w:highlight w:val="green"/>
        </w:rPr>
        <w:lastRenderedPageBreak/>
        <w:t>p</w:t>
      </w:r>
      <w:r w:rsidRPr="00D116E7">
        <w:rPr>
          <w:rStyle w:val="Emphasis"/>
        </w:rPr>
        <w:t xml:space="preserve">olitical </w:t>
      </w:r>
      <w:r w:rsidRPr="002070C5">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070C5">
        <w:rPr>
          <w:rStyle w:val="StyleUnderline"/>
          <w:highlight w:val="green"/>
        </w:rPr>
        <w:t xml:space="preserve"> signs are</w:t>
      </w:r>
      <w:r w:rsidRPr="002F57D6">
        <w:rPr>
          <w:sz w:val="16"/>
        </w:rPr>
        <w:t xml:space="preserve"> that </w:t>
      </w:r>
      <w:r w:rsidRPr="002070C5">
        <w:rPr>
          <w:rStyle w:val="StyleUnderline"/>
          <w:highlight w:val="green"/>
        </w:rPr>
        <w:t xml:space="preserve">the </w:t>
      </w:r>
      <w:r w:rsidRPr="00D116E7">
        <w:rPr>
          <w:rStyle w:val="StyleUnderline"/>
        </w:rPr>
        <w:t xml:space="preserve">new </w:t>
      </w:r>
      <w:r w:rsidRPr="002070C5">
        <w:rPr>
          <w:rStyle w:val="StyleUnderline"/>
          <w:highlight w:val="green"/>
        </w:rPr>
        <w:t>admin</w:t>
      </w:r>
      <w:r w:rsidRPr="002F57D6">
        <w:rPr>
          <w:sz w:val="16"/>
        </w:rPr>
        <w:t xml:space="preserve">istration </w:t>
      </w:r>
      <w:r w:rsidRPr="002070C5">
        <w:rPr>
          <w:rStyle w:val="StyleUnderline"/>
          <w:highlight w:val="green"/>
        </w:rPr>
        <w:t>will be no more committed to</w:t>
      </w:r>
      <w:r w:rsidRPr="002F57D6">
        <w:rPr>
          <w:rStyle w:val="StyleUnderline"/>
        </w:rPr>
        <w:t xml:space="preserve"> </w:t>
      </w:r>
      <w:r w:rsidRPr="002F57D6">
        <w:rPr>
          <w:sz w:val="16"/>
        </w:rPr>
        <w:t xml:space="preserve">robust </w:t>
      </w:r>
      <w:r w:rsidRPr="002070C5">
        <w:rPr>
          <w:rStyle w:val="StyleUnderline"/>
          <w:highlight w:val="green"/>
        </w:rPr>
        <w:t>competition policy</w:t>
      </w:r>
      <w:r w:rsidRPr="002F57D6">
        <w:rPr>
          <w:rStyle w:val="StyleUnderline"/>
        </w:rPr>
        <w:t xml:space="preserve"> </w:t>
      </w:r>
      <w:r w:rsidRPr="002070C5">
        <w:rPr>
          <w:rStyle w:val="StyleUnderline"/>
          <w:highlight w:val="green"/>
        </w:rPr>
        <w:t>than</w:t>
      </w:r>
      <w:r w:rsidRPr="002F57D6">
        <w:rPr>
          <w:sz w:val="16"/>
        </w:rPr>
        <w:t xml:space="preserve"> the </w:t>
      </w:r>
      <w:r w:rsidRPr="002070C5">
        <w:rPr>
          <w:rStyle w:val="StyleUnderline"/>
          <w:highlight w:val="green"/>
        </w:rPr>
        <w:t>Obama</w:t>
      </w:r>
      <w:r w:rsidRPr="002F57D6">
        <w:rPr>
          <w:sz w:val="16"/>
        </w:rPr>
        <w:t xml:space="preserve"> administration. Events may force a more vigorous policy—I will cling to that hope as the Biden administration takes shape.</w:t>
      </w:r>
    </w:p>
    <w:p w14:paraId="7DC878F2" w14:textId="77777777" w:rsidR="008A7378" w:rsidRPr="002F3183" w:rsidRDefault="008A7378" w:rsidP="008A7378"/>
    <w:p w14:paraId="0ED4D753" w14:textId="77777777" w:rsidR="008A7378" w:rsidRDefault="008A7378" w:rsidP="008A7378">
      <w:pPr>
        <w:pStyle w:val="Heading4"/>
      </w:pPr>
      <w:r>
        <w:t xml:space="preserve">Collapses </w:t>
      </w:r>
      <w:r w:rsidRPr="00B22599">
        <w:rPr>
          <w:u w:val="single"/>
        </w:rPr>
        <w:t>global finance</w:t>
      </w:r>
    </w:p>
    <w:p w14:paraId="165544ED" w14:textId="77777777" w:rsidR="008A7378" w:rsidRDefault="008A7378" w:rsidP="008A7378">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6041ED4C" w14:textId="77777777" w:rsidR="008A7378" w:rsidRPr="00F22A49" w:rsidRDefault="008A7378" w:rsidP="008A7378">
      <w:pPr>
        <w:rPr>
          <w:sz w:val="16"/>
        </w:rPr>
      </w:pPr>
      <w:r w:rsidRPr="002070C5">
        <w:rPr>
          <w:rStyle w:val="Emphasis"/>
          <w:highlight w:val="gree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2070C5">
        <w:rPr>
          <w:rStyle w:val="Emphasis"/>
          <w:highlight w:val="green"/>
        </w:rPr>
        <w:t>crisis was averted</w:t>
      </w:r>
      <w:r w:rsidRPr="002070C5">
        <w:rPr>
          <w:rStyle w:val="StyleUnderline"/>
          <w:highlight w:val="green"/>
        </w:rPr>
        <w:t xml:space="preserve">, </w:t>
      </w:r>
      <w:r w:rsidRPr="002070C5">
        <w:rPr>
          <w:rStyle w:val="Emphasis"/>
          <w:highlight w:val="green"/>
        </w:rPr>
        <w:t>but</w:t>
      </w:r>
      <w:r w:rsidRPr="00277C5B">
        <w:rPr>
          <w:rStyle w:val="StyleUnderline"/>
        </w:rPr>
        <w:t xml:space="preserve"> the episode </w:t>
      </w:r>
      <w:r w:rsidRPr="002070C5">
        <w:rPr>
          <w:rStyle w:val="Emphasis"/>
          <w:highlight w:val="green"/>
        </w:rPr>
        <w:t>caused significant harm</w:t>
      </w:r>
      <w:r w:rsidRPr="00277C5B">
        <w:rPr>
          <w:rStyle w:val="StyleUnderline"/>
        </w:rPr>
        <w:t xml:space="preserve"> to the economy</w:t>
      </w:r>
      <w:r w:rsidRPr="00F22A49">
        <w:rPr>
          <w:sz w:val="16"/>
        </w:rPr>
        <w:t>.</w:t>
      </w:r>
    </w:p>
    <w:p w14:paraId="5C395519" w14:textId="77777777" w:rsidR="008A7378" w:rsidRPr="00F22A49" w:rsidRDefault="008A7378" w:rsidP="008A7378">
      <w:pPr>
        <w:rPr>
          <w:sz w:val="16"/>
        </w:rPr>
      </w:pPr>
      <w:r w:rsidRPr="00F22A49">
        <w:rPr>
          <w:sz w:val="16"/>
        </w:rPr>
        <w:t xml:space="preserve">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w:t>
      </w:r>
      <w:proofErr w:type="gramStart"/>
      <w:r w:rsidRPr="00F22A49">
        <w:rPr>
          <w:sz w:val="16"/>
        </w:rPr>
        <w:t>is</w:t>
      </w:r>
      <w:proofErr w:type="gramEnd"/>
      <w:r w:rsidRPr="00F22A49">
        <w:rPr>
          <w:sz w:val="16"/>
        </w:rPr>
        <w:t xml:space="preserve">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1E828DC8" w14:textId="77777777" w:rsidR="008A7378" w:rsidRPr="00F22A49" w:rsidRDefault="008A7378" w:rsidP="008A7378">
      <w:pPr>
        <w:rPr>
          <w:sz w:val="16"/>
        </w:rPr>
      </w:pPr>
      <w:r w:rsidRPr="00F22A49">
        <w:rPr>
          <w:sz w:val="16"/>
        </w:rPr>
        <w:t>Figure 1</w:t>
      </w:r>
    </w:p>
    <w:p w14:paraId="1185E223" w14:textId="77777777" w:rsidR="008A7378" w:rsidRPr="00F22A49" w:rsidRDefault="008A7378" w:rsidP="008A7378">
      <w:pPr>
        <w:rPr>
          <w:sz w:val="16"/>
        </w:rPr>
      </w:pPr>
      <w:r w:rsidRPr="00F22A49">
        <w:rPr>
          <w:sz w:val="16"/>
        </w:rPr>
        <w:t>[FIGURE 1 OMITTED]</w:t>
      </w:r>
    </w:p>
    <w:p w14:paraId="58412032" w14:textId="77777777" w:rsidR="008A7378" w:rsidRPr="00F22A49" w:rsidRDefault="008A7378" w:rsidP="008A7378">
      <w:pPr>
        <w:rPr>
          <w:sz w:val="16"/>
        </w:rPr>
      </w:pPr>
      <w:r w:rsidRPr="00F22A49">
        <w:rPr>
          <w:sz w:val="16"/>
        </w:rPr>
        <w:t>Raising the debt limit is needed to preserve the full faith and credit of the United States</w:t>
      </w:r>
    </w:p>
    <w:p w14:paraId="557D02F1" w14:textId="77777777" w:rsidR="008A7378" w:rsidRPr="00F22A49" w:rsidRDefault="008A7378" w:rsidP="008A7378">
      <w:pPr>
        <w:rPr>
          <w:sz w:val="16"/>
        </w:rPr>
      </w:pPr>
      <w:r w:rsidRPr="00457592">
        <w:rPr>
          <w:rStyle w:val="StyleUnderline"/>
        </w:rPr>
        <w:t xml:space="preserve">One of </w:t>
      </w:r>
      <w:r w:rsidRPr="002070C5">
        <w:rPr>
          <w:rStyle w:val="StyleUnderline"/>
          <w:highlight w:val="green"/>
        </w:rPr>
        <w:t xml:space="preserve">the </w:t>
      </w:r>
      <w:r w:rsidRPr="002070C5">
        <w:rPr>
          <w:rStyle w:val="Emphasis"/>
          <w:highlight w:val="green"/>
        </w:rPr>
        <w:t>bedrock</w:t>
      </w:r>
      <w:r w:rsidRPr="00457592">
        <w:rPr>
          <w:rStyle w:val="Emphasis"/>
        </w:rPr>
        <w:t>s</w:t>
      </w:r>
      <w:r w:rsidRPr="00457592">
        <w:rPr>
          <w:rStyle w:val="StyleUnderline"/>
        </w:rPr>
        <w:t xml:space="preserve"> </w:t>
      </w:r>
      <w:r w:rsidRPr="002070C5">
        <w:rPr>
          <w:rStyle w:val="StyleUnderline"/>
          <w:highlight w:val="green"/>
        </w:rPr>
        <w:t xml:space="preserve">of the </w:t>
      </w:r>
      <w:r w:rsidRPr="002070C5">
        <w:rPr>
          <w:rStyle w:val="Emphasis"/>
          <w:highlight w:val="green"/>
        </w:rPr>
        <w:t>U.S. and world economy</w:t>
      </w:r>
      <w:r w:rsidRPr="002070C5">
        <w:rPr>
          <w:rStyle w:val="StyleUnderline"/>
          <w:highlight w:val="green"/>
        </w:rPr>
        <w:t xml:space="preserve"> is the</w:t>
      </w:r>
      <w:r w:rsidRPr="00457592">
        <w:rPr>
          <w:rStyle w:val="StyleUnderline"/>
        </w:rPr>
        <w:t xml:space="preserve"> full faith and </w:t>
      </w:r>
      <w:r w:rsidRPr="002070C5">
        <w:rPr>
          <w:rStyle w:val="Emphasis"/>
          <w:highlight w:val="green"/>
        </w:rPr>
        <w:t>credit of the U</w:t>
      </w:r>
      <w:r w:rsidRPr="00F22A49">
        <w:rPr>
          <w:sz w:val="16"/>
        </w:rPr>
        <w:t xml:space="preserve">nited </w:t>
      </w:r>
      <w:r w:rsidRPr="002070C5">
        <w:rPr>
          <w:rStyle w:val="Emphasis"/>
          <w:highlight w:val="gree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37E6BD28" w14:textId="77777777" w:rsidR="008A7378" w:rsidRPr="00F22A49" w:rsidRDefault="008A7378" w:rsidP="008A7378">
      <w:pPr>
        <w:rPr>
          <w:sz w:val="16"/>
        </w:rPr>
      </w:pPr>
      <w:r w:rsidRPr="00F22A49">
        <w:rPr>
          <w:sz w:val="16"/>
        </w:rPr>
        <w:t>The United States has never defaulted on its obligations. The closest thing was a minor technical snafu in 1979 that was quickly fixed.</w:t>
      </w:r>
    </w:p>
    <w:p w14:paraId="29F366B3" w14:textId="77777777" w:rsidR="008A7378" w:rsidRPr="00F22A49" w:rsidRDefault="008A7378" w:rsidP="008A7378">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79B79938" w14:textId="77777777" w:rsidR="008A7378" w:rsidRPr="00F22A49" w:rsidRDefault="008A7378" w:rsidP="008A7378">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137E0264" w14:textId="77777777" w:rsidR="008A7378" w:rsidRPr="00676417" w:rsidRDefault="008A7378" w:rsidP="008A7378">
      <w:pPr>
        <w:rPr>
          <w:rStyle w:val="StyleUnderline"/>
        </w:rPr>
      </w:pPr>
      <w:r w:rsidRPr="00676417">
        <w:rPr>
          <w:rStyle w:val="StyleUnderline"/>
        </w:rPr>
        <w:t xml:space="preserve">The debt limit debacle of </w:t>
      </w:r>
      <w:r w:rsidRPr="002070C5">
        <w:rPr>
          <w:rStyle w:val="Emphasis"/>
          <w:highlight w:val="green"/>
        </w:rPr>
        <w:t>2011 must not be repeated</w:t>
      </w:r>
    </w:p>
    <w:p w14:paraId="642E7258" w14:textId="77777777" w:rsidR="008A7378" w:rsidRPr="00F22A49" w:rsidRDefault="008A7378" w:rsidP="008A7378">
      <w:pPr>
        <w:rPr>
          <w:sz w:val="16"/>
        </w:rPr>
      </w:pPr>
      <w:r w:rsidRPr="00F22A49">
        <w:rPr>
          <w:sz w:val="16"/>
        </w:rPr>
        <w:t xml:space="preserve">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w:t>
      </w:r>
      <w:r w:rsidRPr="00F22A49">
        <w:rPr>
          <w:sz w:val="16"/>
        </w:rPr>
        <w:lastRenderedPageBreak/>
        <w:t>raised costs of borrowing for the government, private businesses, and homebuyers, and it slowed the already struggling economic recovery by undermining consumer and business confidence.</w:t>
      </w:r>
    </w:p>
    <w:p w14:paraId="64E586C3" w14:textId="77777777" w:rsidR="008A7378" w:rsidRPr="00F22A49" w:rsidRDefault="008A7378" w:rsidP="008A7378">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546FDD27" w14:textId="77777777" w:rsidR="008A7378" w:rsidRPr="00F22A49" w:rsidRDefault="008A7378" w:rsidP="008A7378">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 xml:space="preserve">in 2013 (twice), 2014, 2015, 2017, 2018, and </w:t>
      </w:r>
      <w:proofErr w:type="gramStart"/>
      <w:r w:rsidRPr="007024A4">
        <w:rPr>
          <w:rStyle w:val="StyleUnderline"/>
        </w:rPr>
        <w:t>2019</w:t>
      </w:r>
      <w:r w:rsidRPr="00F22A49">
        <w:rPr>
          <w:sz w:val="16"/>
        </w:rPr>
        <w:t>.*</w:t>
      </w:r>
      <w:proofErr w:type="gramEnd"/>
      <w:r w:rsidRPr="00F22A49">
        <w:rPr>
          <w:sz w:val="16"/>
        </w:rPr>
        <w:t xml:space="preserve"> Then-President Barack Obama took the position after 2011 that he would never again negotiate over the debt limit. Similarly, the Trump administration repeatedly urged Congress to pass “clean” debt limit increases—that is, debt limit increases without conditions.</w:t>
      </w:r>
    </w:p>
    <w:p w14:paraId="6283F3BD" w14:textId="77777777" w:rsidR="008A7378" w:rsidRPr="00F22A49" w:rsidRDefault="008A7378" w:rsidP="008A7378">
      <w:pPr>
        <w:rPr>
          <w:sz w:val="16"/>
        </w:rPr>
      </w:pPr>
      <w:r w:rsidRPr="00F22A49">
        <w:rPr>
          <w:sz w:val="16"/>
        </w:rPr>
        <w:t xml:space="preserve">A majority of Senate Republicans, including then-Majority Leader McConnell, supported suspending the debt limit all three times it was needed under </w:t>
      </w:r>
      <w:proofErr w:type="gramStart"/>
      <w:r w:rsidRPr="00F22A49">
        <w:rPr>
          <w:sz w:val="16"/>
        </w:rPr>
        <w:t>Trump.*</w:t>
      </w:r>
      <w:proofErr w:type="gramEnd"/>
      <w:r w:rsidRPr="00F22A49">
        <w:rPr>
          <w:sz w:val="16"/>
        </w:rPr>
        <w:t xml:space="preserve"> The most recent time, in 2019, McConnell explained:</w:t>
      </w:r>
    </w:p>
    <w:p w14:paraId="7B2A79F1" w14:textId="77777777" w:rsidR="008A7378" w:rsidRPr="00F22A49" w:rsidRDefault="008A7378" w:rsidP="008A7378">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2794FC0D" w14:textId="77777777" w:rsidR="008A7378" w:rsidRPr="00F22A49" w:rsidRDefault="008A7378" w:rsidP="008A7378">
      <w:pPr>
        <w:rPr>
          <w:sz w:val="16"/>
        </w:rPr>
      </w:pPr>
      <w:r w:rsidRPr="00F22A49">
        <w:rPr>
          <w:sz w:val="16"/>
        </w:rPr>
        <w:t>Raising the debt limit is just as imperative now as it was in 2019. The only difference in 2021 is that a Democrat sits in the White House.</w:t>
      </w:r>
    </w:p>
    <w:p w14:paraId="19964EF9" w14:textId="77777777" w:rsidR="008A7378" w:rsidRPr="00F22A49" w:rsidRDefault="008A7378" w:rsidP="008A7378">
      <w:pPr>
        <w:rPr>
          <w:sz w:val="16"/>
        </w:rPr>
      </w:pPr>
      <w:r w:rsidRPr="00F22A49">
        <w:rPr>
          <w:sz w:val="16"/>
        </w:rPr>
        <w:t>A U.S. default would be catastrophic</w:t>
      </w:r>
    </w:p>
    <w:p w14:paraId="36606E8A" w14:textId="77777777" w:rsidR="008A7378" w:rsidRPr="00F22A49" w:rsidRDefault="008A7378" w:rsidP="008A7378">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2070C5">
        <w:rPr>
          <w:rStyle w:val="Emphasis"/>
          <w:highlight w:val="green"/>
        </w:rPr>
        <w:t>extraordinary measures</w:t>
      </w:r>
      <w:r w:rsidRPr="00F22A49">
        <w:rPr>
          <w:rStyle w:val="StyleUnderline"/>
        </w:rPr>
        <w:t>.”</w:t>
      </w:r>
      <w:r w:rsidRPr="00F22A49">
        <w:rPr>
          <w:sz w:val="16"/>
        </w:rPr>
        <w:t xml:space="preserve"> Unfortunately, those measures </w:t>
      </w:r>
      <w:r w:rsidRPr="002070C5">
        <w:rPr>
          <w:rStyle w:val="StyleUnderline"/>
          <w:highlight w:val="green"/>
        </w:rPr>
        <w:t>will</w:t>
      </w:r>
      <w:r w:rsidRPr="00F22A49">
        <w:rPr>
          <w:sz w:val="16"/>
        </w:rPr>
        <w:t xml:space="preserve"> probably </w:t>
      </w:r>
      <w:r w:rsidRPr="002070C5">
        <w:rPr>
          <w:rStyle w:val="Emphasis"/>
          <w:highlight w:val="green"/>
        </w:rPr>
        <w:t>only last</w:t>
      </w:r>
      <w:r w:rsidRPr="00F22A49">
        <w:rPr>
          <w:rStyle w:val="Emphasis"/>
        </w:rPr>
        <w:t xml:space="preserve"> in</w:t>
      </w:r>
      <w:r w:rsidRPr="002070C5">
        <w:rPr>
          <w:rStyle w:val="Emphasis"/>
          <w:highlight w:val="gree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2C7D73EF" w14:textId="77777777" w:rsidR="008A7378" w:rsidRPr="00F22A49" w:rsidRDefault="008A7378" w:rsidP="008A7378">
      <w:pPr>
        <w:pStyle w:val="ListParagraph"/>
        <w:numPr>
          <w:ilvl w:val="0"/>
          <w:numId w:val="11"/>
        </w:numPr>
        <w:ind w:left="360" w:hanging="180"/>
        <w:rPr>
          <w:sz w:val="16"/>
        </w:rPr>
      </w:pPr>
      <w:r w:rsidRPr="00F22A49">
        <w:rPr>
          <w:sz w:val="16"/>
        </w:rPr>
        <w:t>Social Security checks stopping, putting the livelihoods of millions at risk</w:t>
      </w:r>
    </w:p>
    <w:p w14:paraId="63D55C75" w14:textId="77777777" w:rsidR="008A7378" w:rsidRPr="00F22A49" w:rsidRDefault="008A7378" w:rsidP="008A7378">
      <w:pPr>
        <w:pStyle w:val="ListParagraph"/>
        <w:numPr>
          <w:ilvl w:val="0"/>
          <w:numId w:val="11"/>
        </w:numPr>
        <w:ind w:left="360" w:hanging="180"/>
        <w:rPr>
          <w:sz w:val="16"/>
        </w:rPr>
      </w:pPr>
      <w:r w:rsidRPr="00F22A49">
        <w:rPr>
          <w:sz w:val="16"/>
        </w:rPr>
        <w:t>The military and federal workers not receiving their paychecks</w:t>
      </w:r>
    </w:p>
    <w:p w14:paraId="0B48DD08" w14:textId="77777777" w:rsidR="008A7378" w:rsidRPr="00F22A49" w:rsidRDefault="008A7378" w:rsidP="008A7378">
      <w:pPr>
        <w:pStyle w:val="ListParagraph"/>
        <w:numPr>
          <w:ilvl w:val="0"/>
          <w:numId w:val="11"/>
        </w:numPr>
        <w:ind w:left="360" w:hanging="180"/>
        <w:rPr>
          <w:sz w:val="16"/>
        </w:rPr>
      </w:pPr>
      <w:r w:rsidRPr="00F22A49">
        <w:rPr>
          <w:sz w:val="16"/>
        </w:rPr>
        <w:t>Providers such as hospitals and doctors not being paid for services provided under Medicare and Medicaid</w:t>
      </w:r>
    </w:p>
    <w:p w14:paraId="05543E4C" w14:textId="77777777" w:rsidR="008A7378" w:rsidRPr="00F22A49" w:rsidRDefault="008A7378" w:rsidP="008A7378">
      <w:pPr>
        <w:pStyle w:val="ListParagraph"/>
        <w:numPr>
          <w:ilvl w:val="0"/>
          <w:numId w:val="11"/>
        </w:numPr>
        <w:ind w:left="360" w:hanging="180"/>
        <w:rPr>
          <w:sz w:val="16"/>
        </w:rPr>
      </w:pPr>
      <w:r w:rsidRPr="00F22A49">
        <w:rPr>
          <w:sz w:val="16"/>
        </w:rPr>
        <w:t>People filing taxes on extension this fall not getting the refunds they are owed, and monthly child tax credit payments ceasing</w:t>
      </w:r>
    </w:p>
    <w:p w14:paraId="0BE69A8B" w14:textId="77777777" w:rsidR="008A7378" w:rsidRPr="00F22A49" w:rsidRDefault="008A7378" w:rsidP="008A7378">
      <w:pPr>
        <w:pStyle w:val="ListParagraph"/>
        <w:numPr>
          <w:ilvl w:val="0"/>
          <w:numId w:val="11"/>
        </w:numPr>
        <w:ind w:left="360" w:hanging="180"/>
        <w:rPr>
          <w:sz w:val="16"/>
        </w:rPr>
      </w:pPr>
      <w:r w:rsidRPr="00F22A49">
        <w:rPr>
          <w:sz w:val="16"/>
        </w:rPr>
        <w:t>Countless families and businesses being thrown into turmoil as they are stiffed on many other kinds of payments</w:t>
      </w:r>
    </w:p>
    <w:p w14:paraId="28C36B10" w14:textId="77777777" w:rsidR="008A7378" w:rsidRPr="00F22A49" w:rsidRDefault="008A7378" w:rsidP="008A7378">
      <w:pPr>
        <w:pStyle w:val="ListParagraph"/>
        <w:numPr>
          <w:ilvl w:val="0"/>
          <w:numId w:val="11"/>
        </w:numPr>
        <w:ind w:left="360" w:hanging="180"/>
        <w:rPr>
          <w:sz w:val="16"/>
        </w:rPr>
      </w:pPr>
      <w:r w:rsidRPr="00F22A49">
        <w:rPr>
          <w:sz w:val="16"/>
        </w:rPr>
        <w:t>Critical government services shutting down</w:t>
      </w:r>
    </w:p>
    <w:p w14:paraId="6BEF10DD" w14:textId="77777777" w:rsidR="008A7378" w:rsidRPr="00F22A49" w:rsidRDefault="008A7378" w:rsidP="008A7378">
      <w:pPr>
        <w:rPr>
          <w:sz w:val="16"/>
        </w:rPr>
      </w:pPr>
      <w:r w:rsidRPr="00F22A49">
        <w:rPr>
          <w:sz w:val="16"/>
        </w:rPr>
        <w:t xml:space="preserve">In addition, </w:t>
      </w:r>
      <w:r w:rsidRPr="00F22A49">
        <w:rPr>
          <w:rStyle w:val="StyleUnderline"/>
        </w:rPr>
        <w:t xml:space="preserve">a U.S. </w:t>
      </w:r>
      <w:r w:rsidRPr="002070C5">
        <w:rPr>
          <w:rStyle w:val="Emphasis"/>
          <w:highlight w:val="green"/>
        </w:rPr>
        <w:t>default would cause chaos in</w:t>
      </w:r>
      <w:r w:rsidRPr="00F22A49">
        <w:rPr>
          <w:rStyle w:val="Emphasis"/>
        </w:rPr>
        <w:t xml:space="preserve"> global financial </w:t>
      </w:r>
      <w:r w:rsidRPr="002070C5">
        <w:rPr>
          <w:rStyle w:val="Emphasis"/>
          <w:highlight w:val="gree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2070C5">
        <w:rPr>
          <w:rStyle w:val="Emphasis"/>
          <w:highlight w:val="green"/>
        </w:rPr>
        <w:t>financial</w:t>
      </w:r>
      <w:r w:rsidRPr="00F22A49">
        <w:rPr>
          <w:rStyle w:val="Emphasis"/>
        </w:rPr>
        <w:t xml:space="preserve"> system</w:t>
      </w:r>
      <w:r w:rsidRPr="00F22A49">
        <w:rPr>
          <w:rStyle w:val="StyleUnderline"/>
        </w:rPr>
        <w:t xml:space="preserve"> could </w:t>
      </w:r>
      <w:r w:rsidRPr="002070C5">
        <w:rPr>
          <w:rStyle w:val="Emphasis"/>
          <w:highlight w:val="green"/>
        </w:rPr>
        <w:t>melt down even worse than</w:t>
      </w:r>
      <w:r w:rsidRPr="00F22A49">
        <w:rPr>
          <w:rStyle w:val="StyleUnderline"/>
        </w:rPr>
        <w:t xml:space="preserve"> it did in </w:t>
      </w:r>
      <w:r w:rsidRPr="002070C5">
        <w:rPr>
          <w:rStyle w:val="Emphasis"/>
          <w:highlight w:val="green"/>
        </w:rPr>
        <w:t>2008</w:t>
      </w:r>
      <w:r w:rsidRPr="00F22A49">
        <w:rPr>
          <w:rStyle w:val="StyleUnderline"/>
        </w:rPr>
        <w:t xml:space="preserve">, </w:t>
      </w:r>
      <w:r w:rsidRPr="002070C5">
        <w:rPr>
          <w:rStyle w:val="Emphasis"/>
          <w:highlight w:val="green"/>
        </w:rPr>
        <w:t>drying up credit</w:t>
      </w:r>
      <w:r w:rsidRPr="002070C5">
        <w:rPr>
          <w:rStyle w:val="StyleUnderline"/>
          <w:highlight w:val="green"/>
        </w:rPr>
        <w:t xml:space="preserve"> and </w:t>
      </w:r>
      <w:r w:rsidRPr="002070C5">
        <w:rPr>
          <w:rStyle w:val="Emphasis"/>
          <w:highlight w:val="green"/>
        </w:rPr>
        <w:t>grinding commerce to a halt</w:t>
      </w:r>
      <w:r w:rsidRPr="00F22A49">
        <w:rPr>
          <w:sz w:val="16"/>
        </w:rPr>
        <w:t>.</w:t>
      </w:r>
    </w:p>
    <w:p w14:paraId="4D66D623" w14:textId="77777777" w:rsidR="008A7378" w:rsidRPr="00F22A49" w:rsidRDefault="008A7378" w:rsidP="008A7378">
      <w:pPr>
        <w:rPr>
          <w:sz w:val="16"/>
        </w:rPr>
      </w:pPr>
      <w:r w:rsidRPr="00F22A49">
        <w:rPr>
          <w:sz w:val="16"/>
        </w:rPr>
        <w:t>As Treasury Secretary Yellen told Congress in June:</w:t>
      </w:r>
    </w:p>
    <w:p w14:paraId="7D31CD42" w14:textId="77777777" w:rsidR="008A7378" w:rsidRPr="00F22A49" w:rsidRDefault="008A7378" w:rsidP="008A7378">
      <w:pPr>
        <w:ind w:left="360"/>
        <w:rPr>
          <w:sz w:val="16"/>
        </w:rPr>
      </w:pPr>
      <w:r w:rsidRPr="00F22A49">
        <w:rPr>
          <w:sz w:val="16"/>
        </w:rPr>
        <w:t xml:space="preserve">Failing to increase the debt limit would have </w:t>
      </w:r>
      <w:proofErr w:type="gramStart"/>
      <w:r w:rsidRPr="008E07C9">
        <w:rPr>
          <w:rStyle w:val="Emphasis"/>
        </w:rPr>
        <w:t>absolutely catastrophic</w:t>
      </w:r>
      <w:proofErr w:type="gramEnd"/>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2070C5">
        <w:rPr>
          <w:rStyle w:val="StyleUnderline"/>
          <w:highlight w:val="green"/>
        </w:rPr>
        <w:t>when</w:t>
      </w:r>
      <w:r w:rsidRPr="00F22A49">
        <w:rPr>
          <w:rStyle w:val="StyleUnderline"/>
        </w:rPr>
        <w:t xml:space="preserve"> we are </w:t>
      </w:r>
      <w:r w:rsidRPr="002070C5">
        <w:rPr>
          <w:rStyle w:val="StyleUnderline"/>
          <w:highlight w:val="green"/>
        </w:rPr>
        <w:t>still recovering from</w:t>
      </w:r>
      <w:r w:rsidRPr="00F22A49">
        <w:rPr>
          <w:rStyle w:val="StyleUnderline"/>
        </w:rPr>
        <w:t xml:space="preserve"> the </w:t>
      </w:r>
      <w:r w:rsidRPr="002070C5">
        <w:rPr>
          <w:rStyle w:val="Emphasis"/>
          <w:highlight w:val="green"/>
        </w:rPr>
        <w:t>COVID</w:t>
      </w:r>
      <w:r w:rsidRPr="00F22A49">
        <w:rPr>
          <w:rStyle w:val="Emphasis"/>
        </w:rPr>
        <w:t xml:space="preserve"> pandemic</w:t>
      </w:r>
      <w:r w:rsidRPr="00F22A49">
        <w:rPr>
          <w:sz w:val="16"/>
        </w:rPr>
        <w:t>.</w:t>
      </w:r>
    </w:p>
    <w:p w14:paraId="7A9C674A" w14:textId="77777777" w:rsidR="008A7378" w:rsidRPr="00F22A49" w:rsidRDefault="008A7378" w:rsidP="008A7378">
      <w:pPr>
        <w:rPr>
          <w:sz w:val="16"/>
        </w:rPr>
      </w:pPr>
      <w:r w:rsidRPr="00F22A49">
        <w:rPr>
          <w:sz w:val="16"/>
        </w:rPr>
        <w:t xml:space="preserve">Mark </w:t>
      </w:r>
      <w:proofErr w:type="spellStart"/>
      <w:r w:rsidRPr="00F22A49">
        <w:rPr>
          <w:sz w:val="16"/>
        </w:rPr>
        <w:t>Zandi</w:t>
      </w:r>
      <w:proofErr w:type="spellEnd"/>
      <w:r w:rsidRPr="00F22A49">
        <w:rPr>
          <w:sz w:val="16"/>
        </w:rPr>
        <w:t>, chief economist at Moody’s Analytics, said: “</w:t>
      </w:r>
      <w:r w:rsidRPr="00F22A49">
        <w:rPr>
          <w:rStyle w:val="StyleUnderline"/>
        </w:rPr>
        <w:t xml:space="preserve">It </w:t>
      </w:r>
      <w:r w:rsidRPr="002070C5">
        <w:rPr>
          <w:rStyle w:val="StyleUnderline"/>
          <w:highlight w:val="green"/>
        </w:rPr>
        <w:t>would be</w:t>
      </w:r>
      <w:r w:rsidRPr="008E07C9">
        <w:rPr>
          <w:rStyle w:val="StyleUnderline"/>
        </w:rPr>
        <w:t xml:space="preserve"> </w:t>
      </w:r>
      <w:r w:rsidRPr="008E07C9">
        <w:rPr>
          <w:rStyle w:val="Emphasis"/>
        </w:rPr>
        <w:t xml:space="preserve">financial </w:t>
      </w:r>
      <w:r w:rsidRPr="002070C5">
        <w:rPr>
          <w:rStyle w:val="Emphasis"/>
          <w:highlight w:val="green"/>
        </w:rPr>
        <w:t>Armageddon</w:t>
      </w:r>
      <w:r w:rsidRPr="00F22A49">
        <w:rPr>
          <w:sz w:val="16"/>
        </w:rPr>
        <w:t xml:space="preserve">. It’s complete craziness to even contemplate the idea of not paying our debt on time.” And JPMorgan Chase CEO Jamie </w:t>
      </w:r>
      <w:proofErr w:type="spellStart"/>
      <w:r w:rsidRPr="00F22A49">
        <w:rPr>
          <w:sz w:val="16"/>
        </w:rPr>
        <w:t>Dimon</w:t>
      </w:r>
      <w:proofErr w:type="spellEnd"/>
      <w:r w:rsidRPr="00F22A49">
        <w:rPr>
          <w:sz w:val="16"/>
        </w:rPr>
        <w:t xml:space="preserve"> said that </w:t>
      </w:r>
      <w:r w:rsidRPr="00F22A49">
        <w:rPr>
          <w:rStyle w:val="StyleUnderline"/>
        </w:rPr>
        <w:t xml:space="preserve">a U.S. default “could cause </w:t>
      </w:r>
      <w:r w:rsidRPr="002070C5">
        <w:rPr>
          <w:rStyle w:val="StyleUnderline"/>
          <w:highlight w:val="green"/>
        </w:rPr>
        <w:t xml:space="preserve">an </w:t>
      </w:r>
      <w:r w:rsidRPr="002070C5">
        <w:rPr>
          <w:rStyle w:val="Emphasis"/>
          <w:highlight w:val="green"/>
        </w:rPr>
        <w:t>immediate</w:t>
      </w:r>
      <w:r w:rsidRPr="00F22A49">
        <w:rPr>
          <w:rStyle w:val="Emphasis"/>
        </w:rPr>
        <w:t xml:space="preserve">, literally </w:t>
      </w:r>
      <w:r w:rsidRPr="002070C5">
        <w:rPr>
          <w:rStyle w:val="Emphasis"/>
          <w:highlight w:val="green"/>
        </w:rPr>
        <w:t>cascading catastrophe of unbelievable proportions</w:t>
      </w:r>
      <w:r w:rsidRPr="00F22A49">
        <w:rPr>
          <w:sz w:val="16"/>
        </w:rPr>
        <w:t xml:space="preserve"> and damage America for 100 years.” The American Enterprise Institute’s Michael Strain emphasized, “</w:t>
      </w:r>
      <w:r w:rsidRPr="002070C5">
        <w:rPr>
          <w:rStyle w:val="Emphasis"/>
          <w:highlight w:val="green"/>
        </w:rPr>
        <w:t>Even edging close</w:t>
      </w:r>
      <w:r w:rsidRPr="00F22A49">
        <w:rPr>
          <w:rStyle w:val="StyleUnderline"/>
        </w:rPr>
        <w:t xml:space="preserve"> to defaulting </w:t>
      </w:r>
      <w:r w:rsidRPr="002070C5">
        <w:rPr>
          <w:rStyle w:val="StyleUnderline"/>
          <w:highlight w:val="green"/>
        </w:rPr>
        <w:t xml:space="preserve">is </w:t>
      </w:r>
      <w:r w:rsidRPr="002070C5">
        <w:rPr>
          <w:rStyle w:val="Emphasis"/>
          <w:highlight w:val="green"/>
        </w:rPr>
        <w:t>dangerous</w:t>
      </w:r>
      <w:r w:rsidRPr="00F22A49">
        <w:rPr>
          <w:rStyle w:val="StyleUnderline"/>
        </w:rPr>
        <w:t>,</w:t>
      </w:r>
      <w:r w:rsidRPr="00F22A49">
        <w:rPr>
          <w:sz w:val="16"/>
        </w:rPr>
        <w:t xml:space="preserve">” and </w:t>
      </w:r>
      <w:r w:rsidRPr="008E07C9">
        <w:rPr>
          <w:rStyle w:val="StyleUnderline"/>
        </w:rPr>
        <w:t xml:space="preserve">with </w:t>
      </w:r>
      <w:r w:rsidRPr="002070C5">
        <w:rPr>
          <w:rStyle w:val="Emphasis"/>
          <w:highlight w:val="green"/>
        </w:rPr>
        <w:t>as much as a temporary default</w:t>
      </w:r>
      <w:r w:rsidRPr="00F22A49">
        <w:rPr>
          <w:sz w:val="16"/>
        </w:rPr>
        <w:t>, the “unthinkable might happen.”</w:t>
      </w:r>
    </w:p>
    <w:p w14:paraId="5D338E12" w14:textId="77777777" w:rsidR="008A7378" w:rsidRDefault="008A7378" w:rsidP="008A7378"/>
    <w:p w14:paraId="1DDE430D" w14:textId="77777777" w:rsidR="008A7378" w:rsidRDefault="008A7378" w:rsidP="008A7378">
      <w:pPr>
        <w:pStyle w:val="Heading4"/>
      </w:pPr>
      <w:r w:rsidRPr="00142F92">
        <w:rPr>
          <w:u w:val="single"/>
        </w:rPr>
        <w:lastRenderedPageBreak/>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proofErr w:type="gramStart"/>
      <w:r w:rsidRPr="006F7622">
        <w:rPr>
          <w:b w:val="0"/>
          <w:bCs/>
          <w:u w:val="single"/>
        </w:rPr>
        <w:t>alliances</w:t>
      </w:r>
      <w:proofErr w:type="gramEnd"/>
      <w:r w:rsidRPr="006F7622">
        <w:rPr>
          <w:b w:val="0"/>
          <w:bCs/>
        </w:rPr>
        <w:t xml:space="preserve"> and </w:t>
      </w:r>
      <w:r w:rsidRPr="006F7622">
        <w:rPr>
          <w:b w:val="0"/>
          <w:bCs/>
          <w:u w:val="single"/>
        </w:rPr>
        <w:t>authoritarianism</w:t>
      </w:r>
    </w:p>
    <w:p w14:paraId="72BEFC85" w14:textId="77777777" w:rsidR="008A7378" w:rsidRDefault="008A7378" w:rsidP="008A7378">
      <w:r>
        <w:t>--VUCA = volatility, uncertainty, complexity, and ambiguity</w:t>
      </w:r>
    </w:p>
    <w:p w14:paraId="23EA805D" w14:textId="77777777" w:rsidR="008A7378" w:rsidRDefault="008A7378" w:rsidP="008A7378">
      <w:r>
        <w:t>--JIT = just in time</w:t>
      </w:r>
    </w:p>
    <w:p w14:paraId="764B47F9" w14:textId="77777777" w:rsidR="008A7378" w:rsidRDefault="008A7378" w:rsidP="008A7378">
      <w:pPr>
        <w:pStyle w:val="CiteSpacing"/>
      </w:pPr>
      <w:proofErr w:type="spellStart"/>
      <w:r w:rsidRPr="00C412F4">
        <w:rPr>
          <w:rStyle w:val="Style13ptBold"/>
        </w:rPr>
        <w:t>Maavak</w:t>
      </w:r>
      <w:proofErr w:type="spellEnd"/>
      <w:r w:rsidRPr="00C412F4">
        <w:rPr>
          <w:rStyle w:val="Style13ptBold"/>
        </w:rPr>
        <w:t xml:space="preserve"> 21</w:t>
      </w:r>
      <w:r>
        <w:t xml:space="preserve"> (Mathew </w:t>
      </w:r>
      <w:proofErr w:type="spellStart"/>
      <w:r>
        <w:t>Maavak</w:t>
      </w:r>
      <w:proofErr w:type="spellEnd"/>
      <w:r>
        <w:t xml:space="preserve">, consultant at Risk Foresight, specializing in Strategic Foresight, Contingency Planning, Perception/Crisis Management, Energy and Resource Geopolitics, Defense and Security Analysis, PhD policy studies, </w:t>
      </w:r>
      <w:proofErr w:type="spellStart"/>
      <w:r>
        <w:t>Universiti</w:t>
      </w:r>
      <w:proofErr w:type="spellEnd"/>
      <w:r>
        <w:t xml:space="preserve"> </w:t>
      </w:r>
      <w:proofErr w:type="spellStart"/>
      <w:r>
        <w:t>Teknologi</w:t>
      </w:r>
      <w:proofErr w:type="spellEnd"/>
      <w:r>
        <w:t xml:space="preserve"> Malaysia, MA International Communication, University of Leeds, “Horizon 2030: Will Emerging Risks Unravel Our Global Systems?” Salus Journal, 9(1), 2021, https://salusjournal.com/wp-content/uploads/2021/04/Maavak_Salus_Journal_Volume_9_Number_1_2021_pp_2_17.pdf)</w:t>
      </w:r>
    </w:p>
    <w:p w14:paraId="411513A4" w14:textId="77777777" w:rsidR="008A7378" w:rsidRPr="0088479D" w:rsidRDefault="008A7378" w:rsidP="008A7378">
      <w:pPr>
        <w:rPr>
          <w:sz w:val="16"/>
        </w:rPr>
      </w:pPr>
      <w:r w:rsidRPr="0088479D">
        <w:rPr>
          <w:sz w:val="16"/>
        </w:rPr>
        <w:t xml:space="preserve">According to Professor Stanislaw </w:t>
      </w:r>
      <w:proofErr w:type="spellStart"/>
      <w:r w:rsidRPr="0088479D">
        <w:rPr>
          <w:sz w:val="16"/>
        </w:rPr>
        <w:t>Drozdz</w:t>
      </w:r>
      <w:proofErr w:type="spellEnd"/>
      <w:r w:rsidRPr="0088479D">
        <w:rPr>
          <w:sz w:val="16"/>
        </w:rPr>
        <w:t xml:space="preserve"> (2018) of the Polish Academy of Sciences, “</w:t>
      </w:r>
      <w:r w:rsidRPr="00753AC2">
        <w:rPr>
          <w:rStyle w:val="StyleUnderline"/>
        </w:rPr>
        <w:t xml:space="preserve">a </w:t>
      </w:r>
      <w:r w:rsidRPr="002070C5">
        <w:rPr>
          <w:rStyle w:val="Emphasis"/>
          <w:highlight w:val="green"/>
        </w:rPr>
        <w:t>global financial crash</w:t>
      </w:r>
      <w:r w:rsidRPr="002070C5">
        <w:rPr>
          <w:rStyle w:val="StyleUnderline"/>
          <w:highlight w:val="green"/>
        </w:rPr>
        <w:t xml:space="preserve"> of a </w:t>
      </w:r>
      <w:r w:rsidRPr="002070C5">
        <w:rPr>
          <w:rStyle w:val="Emphasis"/>
          <w:highlight w:val="gree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2070C5">
        <w:rPr>
          <w:rStyle w:val="StyleUnderline"/>
          <w:highlight w:val="green"/>
        </w:rPr>
        <w:t xml:space="preserve">will lead to a </w:t>
      </w:r>
      <w:r w:rsidRPr="002070C5">
        <w:rPr>
          <w:rStyle w:val="Emphasis"/>
          <w:highlight w:val="green"/>
        </w:rPr>
        <w:t>trickle-down meltdown</w:t>
      </w:r>
      <w:r w:rsidRPr="002070C5">
        <w:rPr>
          <w:rStyle w:val="StyleUnderline"/>
          <w:highlight w:val="green"/>
        </w:rPr>
        <w:t xml:space="preserve">, </w:t>
      </w:r>
      <w:r w:rsidRPr="002070C5">
        <w:rPr>
          <w:rStyle w:val="Emphasis"/>
          <w:highlight w:val="green"/>
        </w:rPr>
        <w:t>impacting all areas</w:t>
      </w:r>
      <w:r w:rsidRPr="009F179A">
        <w:rPr>
          <w:rStyle w:val="StyleUnderline"/>
        </w:rPr>
        <w:t xml:space="preserve"> of human activity</w:t>
      </w:r>
    </w:p>
    <w:p w14:paraId="609F61E7" w14:textId="77777777" w:rsidR="008A7378" w:rsidRPr="0088479D" w:rsidRDefault="008A7378" w:rsidP="008A7378">
      <w:pPr>
        <w:rPr>
          <w:sz w:val="16"/>
        </w:rPr>
      </w:pPr>
      <w:r w:rsidRPr="0088479D">
        <w:rPr>
          <w:sz w:val="16"/>
        </w:rPr>
        <w:t>[FIGURE 1 OMITTED]</w:t>
      </w:r>
    </w:p>
    <w:p w14:paraId="5D7BC743" w14:textId="77777777" w:rsidR="008A7378" w:rsidRPr="0088479D" w:rsidRDefault="008A7378" w:rsidP="008A7378">
      <w:pPr>
        <w:rPr>
          <w:sz w:val="16"/>
        </w:rPr>
      </w:pPr>
      <w:r w:rsidRPr="0088479D">
        <w:rPr>
          <w:sz w:val="16"/>
        </w:rPr>
        <w:t>Figure 1: Systemic Emergence of Global Risks</w:t>
      </w:r>
    </w:p>
    <w:p w14:paraId="70984834" w14:textId="77777777" w:rsidR="008A7378" w:rsidRPr="0088479D" w:rsidRDefault="008A7378" w:rsidP="008A7378">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88479D">
        <w:rPr>
          <w:sz w:val="16"/>
        </w:rPr>
        <w:t>Ausman</w:t>
      </w:r>
      <w:proofErr w:type="spellEnd"/>
      <w:r w:rsidRPr="0088479D">
        <w:rPr>
          <w:sz w:val="16"/>
        </w:rPr>
        <w:t>, 2018). The reader should note that these figures were tabulated before the COVID-19 outbreak.</w:t>
      </w:r>
    </w:p>
    <w:p w14:paraId="1D16DE31" w14:textId="77777777" w:rsidR="008A7378" w:rsidRPr="0088479D" w:rsidRDefault="008A7378" w:rsidP="008A7378">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156B57A" w14:textId="77777777" w:rsidR="008A7378" w:rsidRPr="0088479D" w:rsidRDefault="008A7378" w:rsidP="008A7378">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88479D">
        <w:rPr>
          <w:sz w:val="16"/>
        </w:rPr>
        <w:t>Maavak</w:t>
      </w:r>
      <w:proofErr w:type="spellEnd"/>
      <w:r w:rsidRPr="0088479D">
        <w:rPr>
          <w:sz w:val="16"/>
        </w:rPr>
        <w:t>, 2012; DCDC, 2007).</w:t>
      </w:r>
    </w:p>
    <w:p w14:paraId="467CBB39" w14:textId="77777777" w:rsidR="008A7378" w:rsidRPr="00F4019C" w:rsidRDefault="008A7378" w:rsidP="008A7378">
      <w:pPr>
        <w:rPr>
          <w:sz w:val="16"/>
        </w:rPr>
      </w:pPr>
      <w:r w:rsidRPr="002070C5">
        <w:rPr>
          <w:rStyle w:val="Emphasis"/>
          <w:highlight w:val="gree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2070C5">
        <w:rPr>
          <w:rStyle w:val="StyleUnderline"/>
          <w:highlight w:val="green"/>
        </w:rPr>
        <w:t xml:space="preserve">induce </w:t>
      </w:r>
      <w:r w:rsidRPr="002070C5">
        <w:rPr>
          <w:rStyle w:val="Emphasis"/>
          <w:highlight w:val="gree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3A27527F" w14:textId="77777777" w:rsidR="008A7378" w:rsidRPr="00F4019C" w:rsidRDefault="008A7378" w:rsidP="008A7378">
      <w:pPr>
        <w:rPr>
          <w:sz w:val="16"/>
        </w:rPr>
      </w:pPr>
      <w:r w:rsidRPr="00F4019C">
        <w:rPr>
          <w:sz w:val="16"/>
        </w:rPr>
        <w:t xml:space="preserve">According to former Slovak Premier Robert Fico, this erosion in regional trust was based on historical precedents – </w:t>
      </w:r>
      <w:proofErr w:type="gramStart"/>
      <w:r w:rsidRPr="00F4019C">
        <w:rPr>
          <w:sz w:val="16"/>
        </w:rPr>
        <w:t>in particular the</w:t>
      </w:r>
      <w:proofErr w:type="gramEnd"/>
      <w:r w:rsidRPr="00F4019C">
        <w:rPr>
          <w:sz w:val="16"/>
        </w:rPr>
        <w:t xml:space="preserve"> 1938 Munich Agreement which ceded Czechoslovakia’s Sudetenland to Nazi Germany. As Fico reiterated (</w:t>
      </w:r>
      <w:proofErr w:type="spellStart"/>
      <w:r w:rsidRPr="00F4019C">
        <w:rPr>
          <w:sz w:val="16"/>
        </w:rPr>
        <w:t>Dudik</w:t>
      </w:r>
      <w:proofErr w:type="spellEnd"/>
      <w:r w:rsidRPr="00F4019C">
        <w:rPr>
          <w:sz w:val="16"/>
        </w:rPr>
        <w:t xml:space="preserve"> &amp; Tomek, 2019):</w:t>
      </w:r>
    </w:p>
    <w:p w14:paraId="1194B558" w14:textId="77777777" w:rsidR="008A7378" w:rsidRPr="00F4019C" w:rsidRDefault="008A7378" w:rsidP="008A7378">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0FDB754" w14:textId="77777777" w:rsidR="008A7378" w:rsidRPr="00F4019C" w:rsidRDefault="008A7378" w:rsidP="008A7378">
      <w:pPr>
        <w:rPr>
          <w:sz w:val="16"/>
        </w:rPr>
      </w:pPr>
      <w:r w:rsidRPr="00F4019C">
        <w:rPr>
          <w:sz w:val="16"/>
        </w:rPr>
        <w:t>President Aleksandar Vucic of Serbia (a non-NATO nation) justified his central bank’s gold-repatriation program by hinting at economic headwinds ahead: “We see in which direction the crisis in the world is moving” (</w:t>
      </w:r>
      <w:proofErr w:type="spellStart"/>
      <w:r w:rsidRPr="00F4019C">
        <w:rPr>
          <w:sz w:val="16"/>
        </w:rPr>
        <w:t>Dudik</w:t>
      </w:r>
      <w:proofErr w:type="spellEnd"/>
      <w:r w:rsidRPr="00F4019C">
        <w:rPr>
          <w:sz w:val="16"/>
        </w:rPr>
        <w:t xml:space="preserve"> &amp; Tomek, 2019). Indeed, </w:t>
      </w:r>
      <w:r w:rsidRPr="002070C5">
        <w:rPr>
          <w:rStyle w:val="StyleUnderline"/>
          <w:highlight w:val="green"/>
        </w:rPr>
        <w:t>with</w:t>
      </w:r>
      <w:r w:rsidRPr="00175FE9">
        <w:rPr>
          <w:rStyle w:val="StyleUnderline"/>
        </w:rPr>
        <w:t xml:space="preserve"> </w:t>
      </w:r>
      <w:r w:rsidRPr="00175FE9">
        <w:rPr>
          <w:rStyle w:val="Emphasis"/>
        </w:rPr>
        <w:t xml:space="preserve">two </w:t>
      </w:r>
      <w:r w:rsidRPr="002070C5">
        <w:rPr>
          <w:rStyle w:val="Emphasis"/>
          <w:highlight w:val="green"/>
        </w:rPr>
        <w:t xml:space="preserve">global </w:t>
      </w:r>
      <w:proofErr w:type="spellStart"/>
      <w:r w:rsidRPr="002070C5">
        <w:rPr>
          <w:rStyle w:val="Emphasis"/>
          <w:highlight w:val="green"/>
        </w:rPr>
        <w:t>Titanics</w:t>
      </w:r>
      <w:proofErr w:type="spellEnd"/>
      <w:r w:rsidRPr="002070C5">
        <w:rPr>
          <w:rStyle w:val="StyleUnderline"/>
          <w:highlight w:val="green"/>
        </w:rPr>
        <w:t xml:space="preserve"> – the </w:t>
      </w:r>
      <w:r w:rsidRPr="002070C5">
        <w:rPr>
          <w:rStyle w:val="Emphasis"/>
          <w:highlight w:val="green"/>
        </w:rPr>
        <w:t>U</w:t>
      </w:r>
      <w:r w:rsidRPr="00F4019C">
        <w:rPr>
          <w:sz w:val="16"/>
        </w:rPr>
        <w:t xml:space="preserve">nited </w:t>
      </w:r>
      <w:r w:rsidRPr="002070C5">
        <w:rPr>
          <w:rStyle w:val="Emphasis"/>
          <w:highlight w:val="green"/>
        </w:rPr>
        <w:t>S</w:t>
      </w:r>
      <w:r w:rsidRPr="00F4019C">
        <w:rPr>
          <w:sz w:val="16"/>
        </w:rPr>
        <w:t xml:space="preserve">tates </w:t>
      </w:r>
      <w:r w:rsidRPr="002070C5">
        <w:rPr>
          <w:rStyle w:val="StyleUnderline"/>
          <w:highlight w:val="green"/>
        </w:rPr>
        <w:t xml:space="preserve">and </w:t>
      </w:r>
      <w:r w:rsidRPr="002070C5">
        <w:rPr>
          <w:rStyle w:val="Emphasis"/>
          <w:highlight w:val="green"/>
        </w:rPr>
        <w:t>China</w:t>
      </w:r>
      <w:r w:rsidRPr="00175FE9">
        <w:rPr>
          <w:rStyle w:val="StyleUnderline"/>
        </w:rPr>
        <w:t xml:space="preserve"> – </w:t>
      </w:r>
      <w:r w:rsidRPr="002070C5">
        <w:rPr>
          <w:rStyle w:val="Emphasis"/>
          <w:highlight w:val="green"/>
        </w:rPr>
        <w:t>set on a collision course</w:t>
      </w:r>
      <w:r w:rsidRPr="002070C5">
        <w:rPr>
          <w:rStyle w:val="StyleUnderline"/>
          <w:highlight w:val="green"/>
        </w:rPr>
        <w:t xml:space="preserve"> with a </w:t>
      </w:r>
      <w:r w:rsidRPr="002070C5">
        <w:rPr>
          <w:rStyle w:val="Emphasis"/>
          <w:highlight w:val="green"/>
        </w:rPr>
        <w:t>quadrillions-denominated iceberg</w:t>
      </w:r>
      <w:r w:rsidRPr="00175FE9">
        <w:rPr>
          <w:rStyle w:val="StyleUnderline"/>
        </w:rPr>
        <w:t xml:space="preserve"> in the middle, </w:t>
      </w:r>
      <w:r w:rsidRPr="002070C5">
        <w:rPr>
          <w:rStyle w:val="StyleUnderline"/>
          <w:highlight w:val="green"/>
        </w:rPr>
        <w:t>and</w:t>
      </w:r>
      <w:r w:rsidRPr="00175FE9">
        <w:rPr>
          <w:rStyle w:val="StyleUnderline"/>
        </w:rPr>
        <w:t xml:space="preserve"> a </w:t>
      </w:r>
      <w:r w:rsidRPr="002070C5">
        <w:rPr>
          <w:rStyle w:val="Emphasis"/>
          <w:highlight w:val="green"/>
        </w:rPr>
        <w:t>viral outbreak</w:t>
      </w:r>
      <w:r w:rsidRPr="00175FE9">
        <w:rPr>
          <w:rStyle w:val="StyleUnderline"/>
        </w:rPr>
        <w:t xml:space="preserve"> on its tip, the </w:t>
      </w:r>
      <w:r w:rsidRPr="002070C5">
        <w:rPr>
          <w:rStyle w:val="Emphasis"/>
          <w:highlight w:val="green"/>
        </w:rPr>
        <w:t>seismic ripples will be felt far, wide</w:t>
      </w:r>
      <w:r w:rsidRPr="00175FE9">
        <w:rPr>
          <w:rStyle w:val="Emphasis"/>
        </w:rPr>
        <w:t xml:space="preserve"> and for a considerable period</w:t>
      </w:r>
      <w:r w:rsidRPr="00F4019C">
        <w:rPr>
          <w:sz w:val="16"/>
        </w:rPr>
        <w:t>.</w:t>
      </w:r>
    </w:p>
    <w:p w14:paraId="706EDA7E" w14:textId="77777777" w:rsidR="008A7378" w:rsidRPr="00F4019C" w:rsidRDefault="008A7378" w:rsidP="008A7378">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lastRenderedPageBreak/>
        <w:t>global economic system</w:t>
      </w:r>
      <w:r w:rsidRPr="00175FE9">
        <w:rPr>
          <w:rStyle w:val="StyleUnderline"/>
        </w:rPr>
        <w:t xml:space="preserve"> will be weakened by </w:t>
      </w:r>
      <w:r w:rsidRPr="002070C5">
        <w:rPr>
          <w:rStyle w:val="Emphasis"/>
          <w:highlight w:val="green"/>
        </w:rPr>
        <w:t>rising nationalism</w:t>
      </w:r>
      <w:r w:rsidRPr="002070C5">
        <w:rPr>
          <w:rStyle w:val="StyleUnderline"/>
          <w:highlight w:val="green"/>
        </w:rPr>
        <w:t xml:space="preserve"> and </w:t>
      </w:r>
      <w:r w:rsidRPr="002070C5">
        <w:rPr>
          <w:rStyle w:val="Emphasis"/>
          <w:highlight w:val="gree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7C110D4" w14:textId="77777777" w:rsidR="008A7378" w:rsidRPr="00F4019C" w:rsidRDefault="008A7378" w:rsidP="008A7378">
      <w:pPr>
        <w:rPr>
          <w:sz w:val="16"/>
        </w:rPr>
      </w:pPr>
      <w:r w:rsidRPr="00F4019C">
        <w:rPr>
          <w:sz w:val="16"/>
        </w:rPr>
        <w:t xml:space="preserve">In the final analysis, </w:t>
      </w:r>
      <w:r w:rsidRPr="002070C5">
        <w:rPr>
          <w:rStyle w:val="Emphasis"/>
          <w:highlight w:val="gree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2070C5">
        <w:rPr>
          <w:rStyle w:val="StyleUnderline"/>
          <w:highlight w:val="green"/>
        </w:rPr>
        <w:t xml:space="preserve">merely </w:t>
      </w:r>
      <w:r w:rsidRPr="002070C5">
        <w:rPr>
          <w:rStyle w:val="Emphasis"/>
          <w:highlight w:val="green"/>
        </w:rPr>
        <w:t>an accelerant</w:t>
      </w:r>
      <w:r w:rsidRPr="002070C5">
        <w:rPr>
          <w:rStyle w:val="StyleUnderline"/>
          <w:highlight w:val="green"/>
        </w:rPr>
        <w:t xml:space="preserve"> to a burning house of cards</w:t>
      </w:r>
      <w:r w:rsidRPr="00175FE9">
        <w:rPr>
          <w:rStyle w:val="StyleUnderline"/>
        </w:rPr>
        <w:t xml:space="preserve"> that was </w:t>
      </w:r>
      <w:r w:rsidRPr="002070C5">
        <w:rPr>
          <w:rStyle w:val="Emphasis"/>
          <w:highlight w:val="green"/>
        </w:rPr>
        <w:t xml:space="preserve">left </w:t>
      </w:r>
      <w:proofErr w:type="spellStart"/>
      <w:r w:rsidRPr="002070C5">
        <w:rPr>
          <w:rStyle w:val="Emphasis"/>
          <w:highlight w:val="green"/>
        </w:rPr>
        <w:t>smouldering</w:t>
      </w:r>
      <w:proofErr w:type="spellEnd"/>
      <w:r w:rsidRPr="002070C5">
        <w:rPr>
          <w:rStyle w:val="Emphasis"/>
          <w:highlight w:val="green"/>
        </w:rPr>
        <w:t xml:space="preserve"> since</w:t>
      </w:r>
      <w:r w:rsidRPr="00175FE9">
        <w:rPr>
          <w:rStyle w:val="StyleUnderline"/>
        </w:rPr>
        <w:t xml:space="preserve"> the </w:t>
      </w:r>
      <w:r w:rsidRPr="002070C5">
        <w:rPr>
          <w:rStyle w:val="Emphasis"/>
          <w:highlight w:val="green"/>
        </w:rPr>
        <w:t>2008</w:t>
      </w:r>
      <w:r w:rsidRPr="00175FE9">
        <w:rPr>
          <w:rStyle w:val="StyleUnderline"/>
        </w:rPr>
        <w:t xml:space="preserve"> Great Recession</w:t>
      </w:r>
      <w:r w:rsidRPr="00F4019C">
        <w:rPr>
          <w:sz w:val="16"/>
        </w:rPr>
        <w:t xml:space="preserve"> (</w:t>
      </w:r>
      <w:proofErr w:type="spellStart"/>
      <w:r w:rsidRPr="00F4019C">
        <w:rPr>
          <w:sz w:val="16"/>
        </w:rPr>
        <w:t>Maavak</w:t>
      </w:r>
      <w:proofErr w:type="spellEnd"/>
      <w:r w:rsidRPr="00F4019C">
        <w:rPr>
          <w:sz w:val="16"/>
        </w:rPr>
        <w:t xml:space="preserve">, 2020a). We also see how </w:t>
      </w:r>
      <w:r w:rsidRPr="00334ED8">
        <w:rPr>
          <w:rStyle w:val="StyleUnderline"/>
        </w:rPr>
        <w:t xml:space="preserve">the four main pillars of systems thinking (diversity, interconnectivity, interactivity and “adaptivity”) form the mise </w:t>
      </w:r>
      <w:proofErr w:type="spellStart"/>
      <w:r w:rsidRPr="00334ED8">
        <w:rPr>
          <w:rStyle w:val="StyleUnderline"/>
        </w:rPr>
        <w:t>en</w:t>
      </w:r>
      <w:proofErr w:type="spellEnd"/>
      <w:r w:rsidRPr="00334ED8">
        <w:rPr>
          <w:rStyle w:val="StyleUnderline"/>
        </w:rPr>
        <w:t xml:space="preserve"> scene in a VUCA decade</w:t>
      </w:r>
      <w:r w:rsidRPr="00F4019C">
        <w:rPr>
          <w:sz w:val="16"/>
        </w:rPr>
        <w:t>.</w:t>
      </w:r>
    </w:p>
    <w:p w14:paraId="74AF74FF" w14:textId="77777777" w:rsidR="008A7378" w:rsidRPr="00F4019C" w:rsidRDefault="008A7378" w:rsidP="008A7378">
      <w:pPr>
        <w:rPr>
          <w:sz w:val="16"/>
        </w:rPr>
      </w:pPr>
      <w:r w:rsidRPr="00F4019C">
        <w:rPr>
          <w:sz w:val="16"/>
        </w:rPr>
        <w:t>ENVIRONMENTAL</w:t>
      </w:r>
    </w:p>
    <w:p w14:paraId="0A284EA1" w14:textId="77777777" w:rsidR="008A7378" w:rsidRPr="00F4019C" w:rsidRDefault="008A7378" w:rsidP="008A7378">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2070C5">
        <w:rPr>
          <w:rStyle w:val="Emphasis"/>
          <w:highlight w:val="green"/>
        </w:rPr>
        <w:t>Economic stressors</w:t>
      </w:r>
      <w:r w:rsidRPr="00F4019C">
        <w:rPr>
          <w:sz w:val="16"/>
        </w:rPr>
        <w:t xml:space="preserve">, workforce demoralization and rampant profiteering – </w:t>
      </w:r>
      <w:r w:rsidRPr="002070C5">
        <w:rPr>
          <w:rStyle w:val="Emphasis"/>
          <w:highlight w:val="green"/>
        </w:rPr>
        <w:t>rather than</w:t>
      </w:r>
      <w:r w:rsidRPr="00334ED8">
        <w:rPr>
          <w:rStyle w:val="StyleUnderline"/>
        </w:rPr>
        <w:t xml:space="preserve"> manmade </w:t>
      </w:r>
      <w:r w:rsidRPr="002070C5">
        <w:rPr>
          <w:rStyle w:val="Emphasis"/>
          <w:highlight w:val="green"/>
        </w:rPr>
        <w:t>climate change</w:t>
      </w:r>
      <w:r w:rsidRPr="00F4019C">
        <w:rPr>
          <w:sz w:val="16"/>
        </w:rPr>
        <w:t xml:space="preserve"> – arguably </w:t>
      </w:r>
      <w:r w:rsidRPr="00334ED8">
        <w:rPr>
          <w:rStyle w:val="StyleUnderline"/>
        </w:rPr>
        <w:t xml:space="preserve">pose </w:t>
      </w:r>
      <w:r w:rsidRPr="002070C5">
        <w:rPr>
          <w:rStyle w:val="StyleUnderline"/>
          <w:highlight w:val="green"/>
        </w:rPr>
        <w:t xml:space="preserve">the </w:t>
      </w:r>
      <w:r w:rsidRPr="002070C5">
        <w:rPr>
          <w:rStyle w:val="Emphasis"/>
          <w:highlight w:val="green"/>
        </w:rPr>
        <w:t>biggest threats to the environment</w:t>
      </w:r>
      <w:r w:rsidRPr="00F4019C">
        <w:rPr>
          <w:sz w:val="16"/>
        </w:rPr>
        <w:t>. In a WEF report, Buehler et al (2017) made the following pre-COVID-19 observation:</w:t>
      </w:r>
    </w:p>
    <w:p w14:paraId="475D30DB" w14:textId="77777777" w:rsidR="008A7378" w:rsidRPr="00F4019C" w:rsidRDefault="008A7378" w:rsidP="008A7378">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D282E81" w14:textId="77777777" w:rsidR="008A7378" w:rsidRPr="00F4019C" w:rsidRDefault="008A7378" w:rsidP="008A7378">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2070C5">
        <w:rPr>
          <w:rStyle w:val="StyleUnderline"/>
          <w:highlight w:val="gree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2070C5">
        <w:rPr>
          <w:rStyle w:val="Emphasis"/>
          <w:highlight w:val="gree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2070C5">
        <w:rPr>
          <w:rStyle w:val="Emphasis"/>
          <w:highlight w:val="green"/>
        </w:rPr>
        <w:t>Fukushima</w:t>
      </w:r>
      <w:r w:rsidRPr="00F4019C">
        <w:rPr>
          <w:sz w:val="16"/>
        </w:rPr>
        <w:t xml:space="preserve"> nuclear disaster (2011) nor the Indian Ocean tsunami (2004). Indeed, the combustion of a long-overlooked cargo of 2,750 </w:t>
      </w:r>
      <w:proofErr w:type="spellStart"/>
      <w:r w:rsidRPr="00F4019C">
        <w:rPr>
          <w:sz w:val="16"/>
        </w:rPr>
        <w:t>tonnes</w:t>
      </w:r>
      <w:proofErr w:type="spellEnd"/>
      <w:r w:rsidRPr="00F4019C">
        <w:rPr>
          <w:sz w:val="16"/>
        </w:rPr>
        <w:t xml:space="preserve"> of ammonium nitrate had nearly levelled the city of Beirut, Lebanon, on Aug 4</w:t>
      </w:r>
      <w:proofErr w:type="gramStart"/>
      <w:r w:rsidRPr="00F4019C">
        <w:rPr>
          <w:sz w:val="16"/>
        </w:rPr>
        <w:t xml:space="preserve"> 2020</w:t>
      </w:r>
      <w:proofErr w:type="gramEnd"/>
      <w:r w:rsidRPr="00F4019C">
        <w:rPr>
          <w:sz w:val="16"/>
        </w:rPr>
        <w:t>. The explosion left 204 dead; 7,500 injured; US$15 billion in property damages; and an estimated 300,000 people homeless (Urbina, 2020). The environmental costs have yet to be adequately tabulated.</w:t>
      </w:r>
    </w:p>
    <w:p w14:paraId="698CE8BF" w14:textId="77777777" w:rsidR="008A7378" w:rsidRPr="00F4019C" w:rsidRDefault="008A7378" w:rsidP="008A7378">
      <w:pPr>
        <w:rPr>
          <w:sz w:val="16"/>
        </w:rPr>
      </w:pPr>
      <w:r w:rsidRPr="00BF2C6E">
        <w:rPr>
          <w:rStyle w:val="Emphasis"/>
        </w:rPr>
        <w:t xml:space="preserve">Environmental </w:t>
      </w:r>
      <w:r w:rsidRPr="002070C5">
        <w:rPr>
          <w:rStyle w:val="Emphasis"/>
          <w:highlight w:val="green"/>
        </w:rPr>
        <w:t>disasters</w:t>
      </w:r>
      <w:r w:rsidRPr="00BF2C6E">
        <w:rPr>
          <w:rStyle w:val="StyleUnderline"/>
        </w:rPr>
        <w:t xml:space="preserve"> are </w:t>
      </w:r>
      <w:r w:rsidRPr="002070C5">
        <w:rPr>
          <w:rStyle w:val="Emphasis"/>
          <w:highlight w:val="green"/>
        </w:rPr>
        <w:t>more attributable</w:t>
      </w:r>
      <w:r w:rsidRPr="002070C5">
        <w:rPr>
          <w:rStyle w:val="StyleUnderline"/>
          <w:highlight w:val="green"/>
        </w:rPr>
        <w:t xml:space="preserve"> to</w:t>
      </w:r>
      <w:r w:rsidRPr="00BF2C6E">
        <w:rPr>
          <w:rStyle w:val="StyleUnderline"/>
        </w:rPr>
        <w:t xml:space="preserve"> Black Swan events, </w:t>
      </w:r>
      <w:r w:rsidRPr="002070C5">
        <w:rPr>
          <w:rStyle w:val="Emphasis"/>
          <w:highlight w:val="green"/>
        </w:rPr>
        <w:t xml:space="preserve">systems </w:t>
      </w:r>
      <w:proofErr w:type="gramStart"/>
      <w:r w:rsidRPr="002070C5">
        <w:rPr>
          <w:rStyle w:val="Emphasis"/>
          <w:highlight w:val="green"/>
        </w:rPr>
        <w:t>breakdowns</w:t>
      </w:r>
      <w:proofErr w:type="gramEnd"/>
      <w:r w:rsidRPr="00F4019C">
        <w:rPr>
          <w:sz w:val="16"/>
        </w:rPr>
        <w:t xml:space="preserve"> and corporate greed </w:t>
      </w:r>
      <w:r w:rsidRPr="00BF2C6E">
        <w:rPr>
          <w:rStyle w:val="StyleUnderline"/>
        </w:rPr>
        <w:t>rather than to mundane human activity</w:t>
      </w:r>
      <w:r w:rsidRPr="00F4019C">
        <w:rPr>
          <w:sz w:val="16"/>
        </w:rPr>
        <w:t>.</w:t>
      </w:r>
    </w:p>
    <w:p w14:paraId="5DC9D814" w14:textId="77777777" w:rsidR="008A7378" w:rsidRPr="00F4019C" w:rsidRDefault="008A7378" w:rsidP="008A7378">
      <w:pPr>
        <w:rPr>
          <w:sz w:val="16"/>
        </w:rPr>
      </w:pPr>
      <w:r w:rsidRPr="00C43E5E">
        <w:rPr>
          <w:rStyle w:val="StyleUnderline"/>
        </w:rPr>
        <w:t xml:space="preserve">Our </w:t>
      </w:r>
      <w:r w:rsidRPr="002070C5">
        <w:rPr>
          <w:rStyle w:val="Emphasis"/>
          <w:highlight w:val="green"/>
        </w:rPr>
        <w:t>JIT</w:t>
      </w:r>
      <w:r w:rsidRPr="00C43E5E">
        <w:rPr>
          <w:rStyle w:val="StyleUnderline"/>
        </w:rPr>
        <w:t xml:space="preserve"> world </w:t>
      </w:r>
      <w:r w:rsidRPr="002070C5">
        <w:rPr>
          <w:rStyle w:val="Emphasis"/>
          <w:highlight w:val="green"/>
        </w:rPr>
        <w:t>aggravates</w:t>
      </w:r>
      <w:r w:rsidRPr="00C43E5E">
        <w:rPr>
          <w:rStyle w:val="StyleUnderline"/>
        </w:rPr>
        <w:t xml:space="preserve"> the </w:t>
      </w:r>
      <w:r w:rsidRPr="002070C5">
        <w:rPr>
          <w:rStyle w:val="Emphasis"/>
          <w:highlight w:val="green"/>
        </w:rPr>
        <w:t>cascading</w:t>
      </w:r>
      <w:r w:rsidRPr="00C43E5E">
        <w:rPr>
          <w:rStyle w:val="StyleUnderline"/>
        </w:rPr>
        <w:t xml:space="preserve"> potential of </w:t>
      </w:r>
      <w:r w:rsidRPr="002070C5">
        <w:rPr>
          <w:rStyle w:val="Emphasis"/>
          <w:highlight w:val="green"/>
        </w:rPr>
        <w:t>risks</w:t>
      </w:r>
      <w:r w:rsidRPr="00F4019C">
        <w:rPr>
          <w:sz w:val="16"/>
        </w:rPr>
        <w:t xml:space="preserve"> (</w:t>
      </w:r>
      <w:proofErr w:type="spellStart"/>
      <w:r w:rsidRPr="00F4019C">
        <w:rPr>
          <w:sz w:val="16"/>
        </w:rPr>
        <w:t>Korowicz</w:t>
      </w:r>
      <w:proofErr w:type="spellEnd"/>
      <w:r w:rsidRPr="00F4019C">
        <w:rPr>
          <w:sz w:val="16"/>
        </w:rPr>
        <w:t xml:space="preserve">, 2012). Production and delivery delays, caused by the COVID-19 outbreak, will eventually require industrial overcompensation. This will further stress senior executives, workers, </w:t>
      </w:r>
      <w:proofErr w:type="gramStart"/>
      <w:r w:rsidRPr="00F4019C">
        <w:rPr>
          <w:sz w:val="16"/>
        </w:rPr>
        <w:t>machines</w:t>
      </w:r>
      <w:proofErr w:type="gramEnd"/>
      <w:r w:rsidRPr="00F4019C">
        <w:rPr>
          <w:sz w:val="16"/>
        </w:rPr>
        <w:t xml:space="preserve">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w:t>
      </w:r>
      <w:proofErr w:type="spellStart"/>
      <w:r w:rsidRPr="00F4019C">
        <w:rPr>
          <w:sz w:val="16"/>
        </w:rPr>
        <w:t>Maavak</w:t>
      </w:r>
      <w:proofErr w:type="spellEnd"/>
      <w:r w:rsidRPr="00F4019C">
        <w:rPr>
          <w:sz w:val="16"/>
        </w:rPr>
        <w:t xml:space="preserve">,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w:t>
      </w:r>
      <w:proofErr w:type="spellStart"/>
      <w:r w:rsidRPr="00F4019C">
        <w:rPr>
          <w:sz w:val="16"/>
        </w:rPr>
        <w:t>Liacko</w:t>
      </w:r>
      <w:proofErr w:type="spellEnd"/>
      <w:r w:rsidRPr="00F4019C">
        <w:rPr>
          <w:sz w:val="16"/>
        </w:rPr>
        <w:t>, 2021).</w:t>
      </w:r>
    </w:p>
    <w:p w14:paraId="2373584D" w14:textId="77777777" w:rsidR="008A7378" w:rsidRPr="00F4019C" w:rsidRDefault="008A7378" w:rsidP="008A7378">
      <w:pPr>
        <w:rPr>
          <w:sz w:val="16"/>
        </w:rPr>
      </w:pPr>
      <w:r w:rsidRPr="00F4019C">
        <w:rPr>
          <w:sz w:val="16"/>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F4019C">
        <w:rPr>
          <w:sz w:val="16"/>
        </w:rPr>
        <w:t>Citarum</w:t>
      </w:r>
      <w:proofErr w:type="spellEnd"/>
      <w:r w:rsidRPr="00F4019C">
        <w:rPr>
          <w:sz w:val="16"/>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F4019C">
        <w:rPr>
          <w:sz w:val="16"/>
        </w:rPr>
        <w:t>bronchitis</w:t>
      </w:r>
      <w:proofErr w:type="gramEnd"/>
      <w:r w:rsidRPr="00F4019C">
        <w:rPr>
          <w:sz w:val="16"/>
        </w:rPr>
        <w:t xml:space="preserve"> and cancer (DW, 2020). It is also in cauldrons like the </w:t>
      </w:r>
      <w:proofErr w:type="spellStart"/>
      <w:r w:rsidRPr="00F4019C">
        <w:rPr>
          <w:sz w:val="16"/>
        </w:rPr>
        <w:t>Citarum</w:t>
      </w:r>
      <w:proofErr w:type="spellEnd"/>
      <w:r w:rsidRPr="00F4019C">
        <w:rPr>
          <w:sz w:val="16"/>
        </w:rPr>
        <w:t xml:space="preserve"> River where pathogens may mutate with emergent ramifications.</w:t>
      </w:r>
    </w:p>
    <w:p w14:paraId="1B0F3E11" w14:textId="77777777" w:rsidR="008A7378" w:rsidRPr="00F4019C" w:rsidRDefault="008A7378" w:rsidP="008A7378">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w:t>
      </w:r>
      <w:proofErr w:type="spellStart"/>
      <w:r w:rsidRPr="00F4019C">
        <w:rPr>
          <w:sz w:val="16"/>
        </w:rPr>
        <w:t>Knaup</w:t>
      </w:r>
      <w:proofErr w:type="spellEnd"/>
      <w:r w:rsidRPr="00F4019C">
        <w:rPr>
          <w:sz w:val="16"/>
        </w:rPr>
        <w:t>, 2008).</w:t>
      </w:r>
    </w:p>
    <w:p w14:paraId="32CCDF94" w14:textId="77777777" w:rsidR="008A7378" w:rsidRPr="00F4019C" w:rsidRDefault="008A7378" w:rsidP="008A7378">
      <w:pPr>
        <w:rPr>
          <w:sz w:val="16"/>
        </w:rPr>
      </w:pPr>
      <w:r w:rsidRPr="00F4019C">
        <w:rPr>
          <w:sz w:val="16"/>
        </w:rPr>
        <w:t xml:space="preserve">The coast of Somalia is now a maritime </w:t>
      </w:r>
      <w:proofErr w:type="gramStart"/>
      <w:r w:rsidRPr="00F4019C">
        <w:rPr>
          <w:sz w:val="16"/>
        </w:rPr>
        <w:t>hotspot, and</w:t>
      </w:r>
      <w:proofErr w:type="gramEnd"/>
      <w:r w:rsidRPr="00F4019C">
        <w:rPr>
          <w:sz w:val="16"/>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F4019C">
        <w:rPr>
          <w:sz w:val="16"/>
        </w:rPr>
        <w:t>interactions</w:t>
      </w:r>
      <w:proofErr w:type="gramEnd"/>
      <w:r w:rsidRPr="00F4019C">
        <w:rPr>
          <w:sz w:val="16"/>
        </w:rPr>
        <w:t xml:space="preserve"> and adaptations in a system under study – as outlined in the methodology section.</w:t>
      </w:r>
    </w:p>
    <w:p w14:paraId="78A9FC97" w14:textId="77777777" w:rsidR="008A7378" w:rsidRPr="00F4019C" w:rsidRDefault="008A7378" w:rsidP="008A7378">
      <w:pPr>
        <w:rPr>
          <w:sz w:val="16"/>
        </w:rPr>
      </w:pPr>
      <w:r w:rsidRPr="00F4019C">
        <w:rPr>
          <w:sz w:val="16"/>
        </w:rPr>
        <w:lastRenderedPageBreak/>
        <w:t xml:space="preserve">Environmentally-devastating industrial sabotages – whether by disgruntled workers, industrial competitors, ideological </w:t>
      </w:r>
      <w:proofErr w:type="gramStart"/>
      <w:r w:rsidRPr="00F4019C">
        <w:rPr>
          <w:sz w:val="16"/>
        </w:rPr>
        <w:t>maniacs</w:t>
      </w:r>
      <w:proofErr w:type="gramEnd"/>
      <w:r w:rsidRPr="00F4019C">
        <w:rPr>
          <w:sz w:val="16"/>
        </w:rPr>
        <w:t xml:space="preserve"> or terrorist groups – cannot be discounted in a VUCA world. </w:t>
      </w:r>
      <w:r w:rsidRPr="002070C5">
        <w:rPr>
          <w:rStyle w:val="Emphasis"/>
          <w:highlight w:val="green"/>
        </w:rPr>
        <w:t>Immiserated societies</w:t>
      </w:r>
      <w:r w:rsidRPr="002070C5">
        <w:rPr>
          <w:rStyle w:val="StyleUnderline"/>
          <w:highlight w:val="green"/>
        </w:rPr>
        <w:t>, in</w:t>
      </w:r>
      <w:r w:rsidRPr="00BA5BBA">
        <w:rPr>
          <w:rStyle w:val="StyleUnderline"/>
        </w:rPr>
        <w:t xml:space="preserve"> stark </w:t>
      </w:r>
      <w:r w:rsidRPr="002070C5">
        <w:rPr>
          <w:rStyle w:val="Emphasis"/>
          <w:highlight w:val="green"/>
        </w:rPr>
        <w:t>defiance of climate change diktats</w:t>
      </w:r>
      <w:r w:rsidRPr="00BA5BBA">
        <w:rPr>
          <w:rStyle w:val="StyleUnderline"/>
        </w:rPr>
        <w:t xml:space="preserve">, may </w:t>
      </w:r>
      <w:r w:rsidRPr="002070C5">
        <w:rPr>
          <w:rStyle w:val="StyleUnderline"/>
          <w:highlight w:val="green"/>
        </w:rPr>
        <w:t>resort to</w:t>
      </w:r>
      <w:r w:rsidRPr="00BA5BBA">
        <w:rPr>
          <w:rStyle w:val="StyleUnderline"/>
        </w:rPr>
        <w:t xml:space="preserve"> </w:t>
      </w:r>
      <w:r w:rsidRPr="00BA5BBA">
        <w:rPr>
          <w:rStyle w:val="Emphasis"/>
        </w:rPr>
        <w:t xml:space="preserve">dirty </w:t>
      </w:r>
      <w:r w:rsidRPr="002070C5">
        <w:rPr>
          <w:rStyle w:val="Emphasis"/>
          <w:highlight w:val="green"/>
        </w:rPr>
        <w:t>coal</w:t>
      </w:r>
      <w:r w:rsidRPr="00BA5BBA">
        <w:rPr>
          <w:rStyle w:val="Emphasis"/>
        </w:rPr>
        <w:t xml:space="preserve"> plants</w:t>
      </w:r>
      <w:r w:rsidRPr="00BA5BBA">
        <w:rPr>
          <w:rStyle w:val="StyleUnderline"/>
        </w:rPr>
        <w:t xml:space="preserve"> </w:t>
      </w:r>
      <w:r w:rsidRPr="002070C5">
        <w:rPr>
          <w:rStyle w:val="StyleUnderline"/>
          <w:highlight w:val="green"/>
        </w:rPr>
        <w:t xml:space="preserve">and </w:t>
      </w:r>
      <w:r w:rsidRPr="002070C5">
        <w:rPr>
          <w:rStyle w:val="Emphasis"/>
          <w:highlight w:val="gree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2070C5">
        <w:rPr>
          <w:rStyle w:val="StyleUnderline"/>
          <w:highlight w:val="green"/>
        </w:rPr>
        <w:t xml:space="preserve">The </w:t>
      </w:r>
      <w:r w:rsidRPr="002070C5">
        <w:rPr>
          <w:rStyle w:val="Emphasis"/>
          <w:highlight w:val="green"/>
        </w:rPr>
        <w:t>environmental fallouts</w:t>
      </w:r>
      <w:r w:rsidRPr="002070C5">
        <w:rPr>
          <w:rStyle w:val="StyleUnderline"/>
          <w:highlight w:val="green"/>
        </w:rPr>
        <w:t xml:space="preserve"> of </w:t>
      </w:r>
      <w:r w:rsidRPr="002070C5">
        <w:rPr>
          <w:rStyle w:val="Emphasis"/>
          <w:highlight w:val="green"/>
        </w:rPr>
        <w:t>critical infrastructure</w:t>
      </w:r>
      <w:r w:rsidRPr="00BA5BBA">
        <w:rPr>
          <w:rStyle w:val="StyleUnderline"/>
        </w:rPr>
        <w:t xml:space="preserve"> (CI) </w:t>
      </w:r>
      <w:r w:rsidRPr="002070C5">
        <w:rPr>
          <w:rStyle w:val="Emphasis"/>
          <w:highlight w:val="green"/>
        </w:rPr>
        <w:t>breakdowns</w:t>
      </w:r>
      <w:r w:rsidRPr="002070C5">
        <w:rPr>
          <w:rStyle w:val="StyleUnderline"/>
          <w:highlight w:val="green"/>
        </w:rPr>
        <w:t xml:space="preserve"> loom</w:t>
      </w:r>
      <w:r w:rsidRPr="00BA5BBA">
        <w:rPr>
          <w:rStyle w:val="StyleUnderline"/>
        </w:rPr>
        <w:t xml:space="preserve"> like a Sword of Damocles</w:t>
      </w:r>
      <w:r w:rsidRPr="00F4019C">
        <w:rPr>
          <w:sz w:val="16"/>
        </w:rPr>
        <w:t xml:space="preserve"> over this decade.</w:t>
      </w:r>
    </w:p>
    <w:p w14:paraId="2C4C262A" w14:textId="77777777" w:rsidR="008A7378" w:rsidRPr="00F4019C" w:rsidRDefault="008A7378" w:rsidP="008A7378">
      <w:pPr>
        <w:rPr>
          <w:sz w:val="16"/>
        </w:rPr>
      </w:pPr>
      <w:r w:rsidRPr="00F4019C">
        <w:rPr>
          <w:sz w:val="16"/>
        </w:rPr>
        <w:t>GEOPOLITICAL</w:t>
      </w:r>
    </w:p>
    <w:p w14:paraId="0060F619" w14:textId="77777777" w:rsidR="008A7378" w:rsidRPr="00F4019C" w:rsidRDefault="008A7378" w:rsidP="008A7378">
      <w:pPr>
        <w:rPr>
          <w:sz w:val="16"/>
        </w:rPr>
      </w:pPr>
      <w:r w:rsidRPr="002070C5">
        <w:rPr>
          <w:rStyle w:val="StyleUnderline"/>
          <w:highlight w:val="green"/>
        </w:rPr>
        <w:t xml:space="preserve">The </w:t>
      </w:r>
      <w:r w:rsidRPr="002070C5">
        <w:rPr>
          <w:rStyle w:val="Emphasis"/>
          <w:highlight w:val="green"/>
        </w:rPr>
        <w:t>primary catalyst behind WWII</w:t>
      </w:r>
      <w:r w:rsidRPr="002070C5">
        <w:rPr>
          <w:rStyle w:val="StyleUnderline"/>
          <w:highlight w:val="green"/>
        </w:rPr>
        <w:t xml:space="preserve"> was the </w:t>
      </w:r>
      <w:r w:rsidRPr="002070C5">
        <w:rPr>
          <w:rStyle w:val="Emphasis"/>
          <w:highlight w:val="gree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22CDD295" w14:textId="77777777" w:rsidR="008A7378" w:rsidRPr="00F4019C" w:rsidRDefault="008A7378" w:rsidP="008A7378">
      <w:pPr>
        <w:rPr>
          <w:sz w:val="16"/>
        </w:rPr>
      </w:pPr>
      <w:r w:rsidRPr="00BA5BBA">
        <w:rPr>
          <w:rStyle w:val="StyleUnderline"/>
        </w:rPr>
        <w:t xml:space="preserve">Contemporary </w:t>
      </w:r>
      <w:r w:rsidRPr="002070C5">
        <w:rPr>
          <w:rStyle w:val="Emphasis"/>
          <w:highlight w:val="green"/>
        </w:rPr>
        <w:t>geopolitical risks</w:t>
      </w:r>
      <w:r w:rsidRPr="002070C5">
        <w:rPr>
          <w:rStyle w:val="StyleUnderline"/>
          <w:highlight w:val="green"/>
        </w:rPr>
        <w:t xml:space="preserve"> include</w:t>
      </w:r>
      <w:r w:rsidRPr="00F4019C">
        <w:rPr>
          <w:sz w:val="16"/>
        </w:rPr>
        <w:t xml:space="preserve"> a possible </w:t>
      </w:r>
      <w:r w:rsidRPr="002070C5">
        <w:rPr>
          <w:rStyle w:val="Emphasis"/>
          <w:highlight w:val="green"/>
        </w:rPr>
        <w:t>Iran-Israel war</w:t>
      </w:r>
      <w:r w:rsidRPr="00F4019C">
        <w:rPr>
          <w:sz w:val="16"/>
        </w:rPr>
        <w:t xml:space="preserve">; </w:t>
      </w:r>
      <w:r w:rsidRPr="002070C5">
        <w:rPr>
          <w:rStyle w:val="Emphasis"/>
          <w:highlight w:val="green"/>
        </w:rPr>
        <w:t>US-China</w:t>
      </w:r>
      <w:r w:rsidRPr="00BA5BBA">
        <w:rPr>
          <w:rStyle w:val="Emphasis"/>
        </w:rPr>
        <w:t xml:space="preserve"> military confrontation</w:t>
      </w:r>
      <w:r w:rsidRPr="00BA5BBA">
        <w:rPr>
          <w:rStyle w:val="StyleUnderline"/>
        </w:rPr>
        <w:t xml:space="preserve"> </w:t>
      </w:r>
      <w:r w:rsidRPr="002070C5">
        <w:rPr>
          <w:rStyle w:val="StyleUnderline"/>
          <w:highlight w:val="green"/>
        </w:rPr>
        <w:t xml:space="preserve">over </w:t>
      </w:r>
      <w:r w:rsidRPr="002070C5">
        <w:rPr>
          <w:rStyle w:val="Emphasis"/>
          <w:highlight w:val="green"/>
        </w:rPr>
        <w:t>Taiwan</w:t>
      </w:r>
      <w:r w:rsidRPr="002070C5">
        <w:rPr>
          <w:rStyle w:val="StyleUnderline"/>
          <w:highlight w:val="green"/>
        </w:rPr>
        <w:t xml:space="preserve"> or</w:t>
      </w:r>
      <w:r w:rsidRPr="00BA5BBA">
        <w:rPr>
          <w:rStyle w:val="StyleUnderline"/>
        </w:rPr>
        <w:t xml:space="preserve"> the </w:t>
      </w:r>
      <w:r w:rsidRPr="002070C5">
        <w:rPr>
          <w:rStyle w:val="Emphasis"/>
          <w:highlight w:val="green"/>
        </w:rPr>
        <w:t>S</w:t>
      </w:r>
      <w:r w:rsidRPr="00BA5BBA">
        <w:rPr>
          <w:rStyle w:val="StyleUnderline"/>
        </w:rPr>
        <w:t xml:space="preserve">outh </w:t>
      </w:r>
      <w:r w:rsidRPr="002070C5">
        <w:rPr>
          <w:rStyle w:val="Emphasis"/>
          <w:highlight w:val="green"/>
        </w:rPr>
        <w:t>C</w:t>
      </w:r>
      <w:r w:rsidRPr="00BA5BBA">
        <w:rPr>
          <w:rStyle w:val="StyleUnderline"/>
        </w:rPr>
        <w:t xml:space="preserve">hina </w:t>
      </w:r>
      <w:r w:rsidRPr="002070C5">
        <w:rPr>
          <w:rStyle w:val="Emphasis"/>
          <w:highlight w:val="green"/>
        </w:rPr>
        <w:t>S</w:t>
      </w:r>
      <w:r w:rsidRPr="00BA5BBA">
        <w:rPr>
          <w:rStyle w:val="StyleUnderline"/>
        </w:rPr>
        <w:t>ea</w:t>
      </w:r>
      <w:r w:rsidRPr="00F4019C">
        <w:rPr>
          <w:sz w:val="16"/>
        </w:rPr>
        <w:t xml:space="preserve">; </w:t>
      </w:r>
      <w:r w:rsidRPr="002070C5">
        <w:rPr>
          <w:rStyle w:val="Emphasis"/>
          <w:highlight w:val="green"/>
        </w:rPr>
        <w:t>No</w:t>
      </w:r>
      <w:r w:rsidRPr="00BA5BBA">
        <w:rPr>
          <w:rStyle w:val="StyleUnderline"/>
        </w:rPr>
        <w:t xml:space="preserve">rth </w:t>
      </w:r>
      <w:r w:rsidRPr="002070C5">
        <w:rPr>
          <w:rStyle w:val="Emphasis"/>
          <w:highlight w:val="green"/>
        </w:rPr>
        <w:t>Ko</w:t>
      </w:r>
      <w:r w:rsidRPr="00BA5BBA">
        <w:rPr>
          <w:rStyle w:val="StyleUnderline"/>
        </w:rPr>
        <w:t xml:space="preserve">rean </w:t>
      </w:r>
      <w:r w:rsidRPr="002070C5">
        <w:rPr>
          <w:rStyle w:val="Emphasis"/>
          <w:highlight w:val="gree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2070C5">
        <w:rPr>
          <w:rStyle w:val="Emphasis"/>
          <w:highlight w:val="green"/>
        </w:rPr>
        <w:t>India-Pakistan</w:t>
      </w:r>
      <w:r w:rsidRPr="002070C5">
        <w:rPr>
          <w:rStyle w:val="StyleUnderline"/>
          <w:highlight w:val="green"/>
        </w:rPr>
        <w:t xml:space="preserve"> </w:t>
      </w:r>
      <w:r w:rsidRPr="002070C5">
        <w:rPr>
          <w:rStyle w:val="Emphasis"/>
          <w:highlight w:val="gree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2070C5">
        <w:rPr>
          <w:rStyle w:val="StyleUnderline"/>
          <w:highlight w:val="green"/>
        </w:rPr>
        <w:t>or</w:t>
      </w:r>
      <w:r w:rsidRPr="00BA5BBA">
        <w:rPr>
          <w:rStyle w:val="StyleUnderline"/>
        </w:rPr>
        <w:t xml:space="preserve"> a </w:t>
      </w:r>
      <w:r w:rsidRPr="002070C5">
        <w:rPr>
          <w:rStyle w:val="Emphasis"/>
          <w:highlight w:val="green"/>
        </w:rPr>
        <w:t>nuclear confrontation</w:t>
      </w:r>
      <w:r w:rsidRPr="002070C5">
        <w:rPr>
          <w:rStyle w:val="StyleUnderline"/>
          <w:highlight w:val="green"/>
        </w:rPr>
        <w:t xml:space="preserve"> between </w:t>
      </w:r>
      <w:r w:rsidRPr="002070C5">
        <w:rPr>
          <w:rStyle w:val="Emphasis"/>
          <w:highlight w:val="green"/>
        </w:rPr>
        <w:t>NATO and Russia</w:t>
      </w:r>
      <w:r w:rsidRPr="00F4019C">
        <w:rPr>
          <w:sz w:val="16"/>
        </w:rPr>
        <w:t>. Fears that the Jan 3</w:t>
      </w:r>
      <w:proofErr w:type="gramStart"/>
      <w:r w:rsidRPr="00F4019C">
        <w:rPr>
          <w:sz w:val="16"/>
        </w:rPr>
        <w:t xml:space="preserve"> 2020</w:t>
      </w:r>
      <w:proofErr w:type="gramEnd"/>
      <w:r w:rsidRPr="00F4019C">
        <w:rPr>
          <w:sz w:val="16"/>
        </w:rPr>
        <w:t xml:space="preserve"> assassination of Iranian Maj. Gen. </w:t>
      </w:r>
      <w:proofErr w:type="spellStart"/>
      <w:r w:rsidRPr="00F4019C">
        <w:rPr>
          <w:sz w:val="16"/>
        </w:rPr>
        <w:t>Qasem</w:t>
      </w:r>
      <w:proofErr w:type="spellEnd"/>
      <w:r w:rsidRPr="00F4019C">
        <w:rPr>
          <w:sz w:val="16"/>
        </w:rPr>
        <w:t xml:space="preserve"> Soleimani might lead to WWIII were grossly overblown. From a systems perspective, the killing of Soleimani did not fundamentally change the actor-interconnection-interaction-adaptivity equation in the Middle East. Soleimani was simply a cog who got replaced.</w:t>
      </w:r>
    </w:p>
    <w:p w14:paraId="4D146C21" w14:textId="77777777" w:rsidR="008A7378" w:rsidRPr="00F4019C" w:rsidRDefault="008A7378" w:rsidP="008A7378">
      <w:pPr>
        <w:rPr>
          <w:sz w:val="16"/>
        </w:rPr>
      </w:pPr>
      <w:r w:rsidRPr="00F4019C">
        <w:rPr>
          <w:sz w:val="16"/>
        </w:rPr>
        <w:t xml:space="preserve">Geopolitics will still be dictated by major powers. However, how will </w:t>
      </w:r>
      <w:proofErr w:type="gramStart"/>
      <w:r w:rsidRPr="00F4019C">
        <w:rPr>
          <w:sz w:val="16"/>
        </w:rPr>
        <w:t>the vast majority of</w:t>
      </w:r>
      <w:proofErr w:type="gramEnd"/>
      <w:r w:rsidRPr="00F4019C">
        <w:rPr>
          <w:sz w:val="16"/>
        </w:rPr>
        <w:t xml:space="preserve"> nations fare during this VUCA decade? Many “emerging nations” have produced neither the intelligentsia nor industries required to be future-resilient. Raw materials and cheap </w:t>
      </w:r>
      <w:proofErr w:type="spellStart"/>
      <w:r w:rsidRPr="00F4019C">
        <w:rPr>
          <w:sz w:val="16"/>
        </w:rPr>
        <w:t>labour</w:t>
      </w:r>
      <w:proofErr w:type="spellEnd"/>
      <w:r w:rsidRPr="00F4019C">
        <w:rPr>
          <w:sz w:val="16"/>
        </w:rPr>
        <w:t xml:space="preserve"> cannot sustain </w:t>
      </w:r>
      <w:proofErr w:type="spellStart"/>
      <w:r w:rsidRPr="00F4019C">
        <w:rPr>
          <w:sz w:val="16"/>
        </w:rPr>
        <w:t>anaemic</w:t>
      </w:r>
      <w:proofErr w:type="spellEnd"/>
      <w:r w:rsidRPr="00F4019C">
        <w:rPr>
          <w:sz w:val="16"/>
        </w:rPr>
        <w:t xml:space="preserve"> societies in a volatile world. Advances in material sciences and robotic automation as well as technological “</w:t>
      </w:r>
      <w:proofErr w:type="spellStart"/>
      <w:r w:rsidRPr="00F4019C">
        <w:rPr>
          <w:sz w:val="16"/>
        </w:rPr>
        <w:t>ephemeralization</w:t>
      </w:r>
      <w:proofErr w:type="spellEnd"/>
      <w:r w:rsidRPr="00F4019C">
        <w:rPr>
          <w:sz w:val="16"/>
        </w:rPr>
        <w:t xml:space="preserve">” (Fuller, 1938; </w:t>
      </w:r>
      <w:proofErr w:type="spellStart"/>
      <w:r w:rsidRPr="00F4019C">
        <w:rPr>
          <w:sz w:val="16"/>
        </w:rPr>
        <w:t>Heylighen</w:t>
      </w:r>
      <w:proofErr w:type="spellEnd"/>
      <w:r w:rsidRPr="00F4019C">
        <w:rPr>
          <w:sz w:val="16"/>
        </w:rPr>
        <w:t>, 2002) may shift manufacturing back to the Developed World.</w:t>
      </w:r>
    </w:p>
    <w:p w14:paraId="23851996" w14:textId="77777777" w:rsidR="008A7378" w:rsidRPr="00F4019C" w:rsidRDefault="008A7378" w:rsidP="008A7378">
      <w:pPr>
        <w:rPr>
          <w:sz w:val="16"/>
        </w:rPr>
      </w:pPr>
      <w:proofErr w:type="gramStart"/>
      <w:r w:rsidRPr="00F4019C">
        <w:rPr>
          <w:sz w:val="16"/>
        </w:rPr>
        <w:t>In an attempt to</w:t>
      </w:r>
      <w:proofErr w:type="gramEnd"/>
      <w:r w:rsidRPr="00F4019C">
        <w:rPr>
          <w:sz w:val="16"/>
        </w:rPr>
        <w:t xml:space="preserve">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4433630A" w14:textId="77777777" w:rsidR="008A7378" w:rsidRPr="00F4019C" w:rsidRDefault="008A7378" w:rsidP="008A7378">
      <w:pPr>
        <w:rPr>
          <w:sz w:val="16"/>
        </w:rPr>
      </w:pPr>
      <w:r w:rsidRPr="00F4019C">
        <w:rPr>
          <w:sz w:val="16"/>
        </w:rPr>
        <w:t xml:space="preserve">The author defines a redundant nation as one which persistently lacks a comprehensive brain bank and an adaptive governance structure </w:t>
      </w:r>
      <w:proofErr w:type="gramStart"/>
      <w:r w:rsidRPr="00F4019C">
        <w:rPr>
          <w:sz w:val="16"/>
        </w:rPr>
        <w:t>in order to</w:t>
      </w:r>
      <w:proofErr w:type="gramEnd"/>
      <w:r w:rsidRPr="00F4019C">
        <w:rPr>
          <w:sz w:val="16"/>
        </w:rPr>
        <w:t xml:space="preserve">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w:t>
      </w:r>
      <w:proofErr w:type="gramStart"/>
      <w:r w:rsidRPr="00F4019C">
        <w:rPr>
          <w:sz w:val="16"/>
        </w:rPr>
        <w:t>discrimination</w:t>
      </w:r>
      <w:proofErr w:type="gramEnd"/>
      <w:r w:rsidRPr="00F4019C">
        <w:rPr>
          <w:sz w:val="16"/>
        </w:rPr>
        <w:t xml:space="preserve"> and resource wastages.</w:t>
      </w:r>
    </w:p>
    <w:p w14:paraId="026B3E6B" w14:textId="77777777" w:rsidR="008A7378" w:rsidRPr="00F4019C" w:rsidRDefault="008A7378" w:rsidP="008A7378">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674642CB" w14:textId="77777777" w:rsidR="008A7378" w:rsidRPr="00F4019C" w:rsidRDefault="008A7378" w:rsidP="008A7378">
      <w:pPr>
        <w:rPr>
          <w:sz w:val="16"/>
        </w:rPr>
      </w:pPr>
      <w:r w:rsidRPr="00F4019C">
        <w:rPr>
          <w:sz w:val="16"/>
        </w:rPr>
        <w:t>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w:t>
      </w:r>
      <w:proofErr w:type="gramStart"/>
      <w:r w:rsidRPr="00F4019C">
        <w:rPr>
          <w:sz w:val="16"/>
        </w:rPr>
        <w:t xml:space="preserve"> 2021</w:t>
      </w:r>
      <w:proofErr w:type="gramEnd"/>
      <w:r w:rsidRPr="00F4019C">
        <w:rPr>
          <w:sz w:val="16"/>
        </w:rPr>
        <w:t xml:space="preserve"> (Waxman, 2021). </w:t>
      </w:r>
      <w:r w:rsidRPr="00CF046C">
        <w:rPr>
          <w:rStyle w:val="StyleUnderline"/>
        </w:rPr>
        <w:t xml:space="preserve">How will </w:t>
      </w:r>
      <w:r w:rsidRPr="002070C5">
        <w:rPr>
          <w:rStyle w:val="StyleUnderline"/>
          <w:highlight w:val="green"/>
        </w:rPr>
        <w:t xml:space="preserve">a </w:t>
      </w:r>
      <w:r w:rsidRPr="002070C5">
        <w:rPr>
          <w:rStyle w:val="Emphasis"/>
          <w:highlight w:val="gree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2070C5">
        <w:rPr>
          <w:rStyle w:val="Emphasis"/>
          <w:highlight w:val="green"/>
        </w:rPr>
        <w:t>Western</w:t>
      </w:r>
      <w:r w:rsidRPr="00CF046C">
        <w:rPr>
          <w:rStyle w:val="Emphasis"/>
        </w:rPr>
        <w:t>-led</w:t>
      </w:r>
      <w:r w:rsidRPr="00CF046C">
        <w:rPr>
          <w:rStyle w:val="StyleUnderline"/>
        </w:rPr>
        <w:t xml:space="preserve"> </w:t>
      </w:r>
      <w:r w:rsidRPr="002070C5">
        <w:rPr>
          <w:rStyle w:val="Emphasis"/>
          <w:highlight w:val="green"/>
        </w:rPr>
        <w:t>global alliance</w:t>
      </w:r>
      <w:r w:rsidRPr="00CF046C">
        <w:rPr>
          <w:rStyle w:val="StyleUnderline"/>
        </w:rPr>
        <w:t>?</w:t>
      </w:r>
    </w:p>
    <w:p w14:paraId="0D7D613C" w14:textId="77777777" w:rsidR="008A7378" w:rsidRPr="00F4019C" w:rsidRDefault="008A7378" w:rsidP="008A7378">
      <w:pPr>
        <w:rPr>
          <w:sz w:val="16"/>
        </w:rPr>
      </w:pPr>
      <w:r w:rsidRPr="00F4019C">
        <w:rPr>
          <w:sz w:val="16"/>
        </w:rPr>
        <w:t>SOCIETAL</w:t>
      </w:r>
    </w:p>
    <w:p w14:paraId="1E07EC1A" w14:textId="77777777" w:rsidR="008A7378" w:rsidRPr="00F4019C" w:rsidRDefault="008A7378" w:rsidP="008A7378">
      <w:pPr>
        <w:rPr>
          <w:sz w:val="16"/>
        </w:rPr>
      </w:pPr>
      <w:r w:rsidRPr="00F4019C">
        <w:rPr>
          <w:sz w:val="16"/>
        </w:rPr>
        <w:t xml:space="preserve">The WEF (2017) had </w:t>
      </w:r>
      <w:proofErr w:type="spellStart"/>
      <w:r w:rsidRPr="00F4019C">
        <w:rPr>
          <w:sz w:val="16"/>
        </w:rPr>
        <w:t>pencilled</w:t>
      </w:r>
      <w:proofErr w:type="spellEnd"/>
      <w:r w:rsidRPr="00F4019C">
        <w:rPr>
          <w:sz w:val="16"/>
        </w:rPr>
        <w:t xml:space="preserve"> “global social instability” as the biggest threat facing our collective future. A similar outcome was gamed out in a 2007 study by the Development, Concepts and Doctrine Centre at the United Kingdom Ministry of </w:t>
      </w:r>
      <w:proofErr w:type="spellStart"/>
      <w:r w:rsidRPr="00F4019C">
        <w:rPr>
          <w:sz w:val="16"/>
        </w:rPr>
        <w:t>Defence</w:t>
      </w:r>
      <w:proofErr w:type="spellEnd"/>
      <w:r w:rsidRPr="00F4019C">
        <w:rPr>
          <w:sz w:val="16"/>
        </w:rPr>
        <w:t xml:space="preserve"> (DCDC, 2007).</w:t>
      </w:r>
    </w:p>
    <w:p w14:paraId="30F968DA" w14:textId="77777777" w:rsidR="008A7378" w:rsidRPr="00F4019C" w:rsidRDefault="008A7378" w:rsidP="008A7378">
      <w:pPr>
        <w:rPr>
          <w:sz w:val="16"/>
        </w:rPr>
      </w:pPr>
      <w:r w:rsidRPr="00F4019C">
        <w:rPr>
          <w:sz w:val="16"/>
        </w:rPr>
        <w:lastRenderedPageBreak/>
        <w:t xml:space="preserve">According to Peter </w:t>
      </w:r>
      <w:proofErr w:type="spellStart"/>
      <w:r w:rsidRPr="00F4019C">
        <w:rPr>
          <w:sz w:val="16"/>
        </w:rPr>
        <w:t>Turchin</w:t>
      </w:r>
      <w:proofErr w:type="spellEnd"/>
      <w:r w:rsidRPr="00F4019C">
        <w:rPr>
          <w:sz w:val="16"/>
        </w:rPr>
        <w:t xml:space="preserve">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2070C5">
        <w:rPr>
          <w:rStyle w:val="Emphasis"/>
          <w:highlight w:val="green"/>
        </w:rPr>
        <w:t>heightened</w:t>
      </w:r>
      <w:r w:rsidRPr="00F4019C">
        <w:rPr>
          <w:sz w:val="16"/>
        </w:rPr>
        <w:t xml:space="preserve"> social and political instability during the 2020s” – marked by </w:t>
      </w:r>
      <w:r w:rsidRPr="002070C5">
        <w:rPr>
          <w:rStyle w:val="Emphasis"/>
          <w:highlight w:val="green"/>
        </w:rPr>
        <w:t>governmental dysfunction</w:t>
      </w:r>
      <w:r w:rsidRPr="00CF046C">
        <w:rPr>
          <w:rStyle w:val="StyleUnderline"/>
        </w:rPr>
        <w:t xml:space="preserve">, societal </w:t>
      </w:r>
      <w:proofErr w:type="gramStart"/>
      <w:r w:rsidRPr="002070C5">
        <w:rPr>
          <w:rStyle w:val="Emphasis"/>
          <w:highlight w:val="green"/>
        </w:rPr>
        <w:t>gridlock</w:t>
      </w:r>
      <w:proofErr w:type="gramEnd"/>
      <w:r w:rsidRPr="002070C5">
        <w:rPr>
          <w:rStyle w:val="StyleUnderline"/>
          <w:highlight w:val="green"/>
        </w:rPr>
        <w:t xml:space="preserve"> and</w:t>
      </w:r>
      <w:r w:rsidRPr="00CF046C">
        <w:rPr>
          <w:rStyle w:val="StyleUnderline"/>
        </w:rPr>
        <w:t xml:space="preserve"> </w:t>
      </w:r>
      <w:r w:rsidRPr="00F4019C">
        <w:rPr>
          <w:rStyle w:val="Emphasis"/>
        </w:rPr>
        <w:t xml:space="preserve">rampant political </w:t>
      </w:r>
      <w:r w:rsidRPr="002070C5">
        <w:rPr>
          <w:rStyle w:val="Emphasis"/>
          <w:highlight w:val="green"/>
        </w:rPr>
        <w:t>polarization</w:t>
      </w:r>
      <w:r w:rsidRPr="00F4019C">
        <w:rPr>
          <w:sz w:val="16"/>
        </w:rPr>
        <w:t xml:space="preserve">. To blame this phenomenon on the presidency of Donald J. Trump is to </w:t>
      </w:r>
      <w:proofErr w:type="spellStart"/>
      <w:r w:rsidRPr="00F4019C">
        <w:rPr>
          <w:sz w:val="16"/>
        </w:rPr>
        <w:t>wilfully</w:t>
      </w:r>
      <w:proofErr w:type="spellEnd"/>
      <w:r w:rsidRPr="00F4019C">
        <w:rPr>
          <w:sz w:val="16"/>
        </w:rPr>
        <w:t xml:space="preserve"> ignore the gradual build-up of various fissiparous forces over decades.</w:t>
      </w:r>
    </w:p>
    <w:p w14:paraId="6B385101" w14:textId="77777777" w:rsidR="008A7378" w:rsidRPr="00F4019C" w:rsidRDefault="008A7378" w:rsidP="008A7378">
      <w:pPr>
        <w:rPr>
          <w:sz w:val="16"/>
        </w:rPr>
      </w:pPr>
      <w:r w:rsidRPr="00F4019C">
        <w:rPr>
          <w:sz w:val="16"/>
        </w:rPr>
        <w:t xml:space="preserve">The social media plays a force multiplier role here. While risks metastasize at the bedrock levels of society, policymakers are constantly distracted from the task of governance by a daily barrage of recriminations, fake </w:t>
      </w:r>
      <w:proofErr w:type="gramStart"/>
      <w:r w:rsidRPr="00F4019C">
        <w:rPr>
          <w:sz w:val="16"/>
        </w:rPr>
        <w:t>news</w:t>
      </w:r>
      <w:proofErr w:type="gramEnd"/>
      <w:r w:rsidRPr="00F4019C">
        <w:rPr>
          <w:sz w:val="16"/>
        </w:rPr>
        <w:t xml:space="preserve"> and social media agitprops. As a result, </w:t>
      </w:r>
      <w:proofErr w:type="spellStart"/>
      <w:r w:rsidRPr="00F4019C">
        <w:rPr>
          <w:sz w:val="16"/>
        </w:rPr>
        <w:t>longterm</w:t>
      </w:r>
      <w:proofErr w:type="spellEnd"/>
      <w:r w:rsidRPr="00F4019C">
        <w:rPr>
          <w:sz w:val="16"/>
        </w:rPr>
        <w:t xml:space="preserve">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6A887D16" w14:textId="77777777" w:rsidR="008A7378" w:rsidRPr="00F4019C" w:rsidRDefault="008A7378" w:rsidP="008A7378">
      <w:pPr>
        <w:rPr>
          <w:sz w:val="16"/>
        </w:rPr>
      </w:pPr>
      <w:r w:rsidRPr="00F4019C">
        <w:rPr>
          <w:sz w:val="16"/>
        </w:rPr>
        <w:t xml:space="preserve">There is nothing new in this </w:t>
      </w:r>
      <w:proofErr w:type="spellStart"/>
      <w:r w:rsidRPr="00F4019C">
        <w:rPr>
          <w:sz w:val="16"/>
        </w:rPr>
        <w:t>panem</w:t>
      </w:r>
      <w:proofErr w:type="spellEnd"/>
      <w:r w:rsidRPr="00F4019C">
        <w:rPr>
          <w:sz w:val="16"/>
        </w:rPr>
        <w:t xml:space="preserve"> et </w:t>
      </w:r>
      <w:proofErr w:type="spellStart"/>
      <w:r w:rsidRPr="00F4019C">
        <w:rPr>
          <w:sz w:val="16"/>
        </w:rPr>
        <w:t>circenses</w:t>
      </w:r>
      <w:proofErr w:type="spellEnd"/>
      <w:r w:rsidRPr="00F4019C">
        <w:rPr>
          <w:sz w:val="16"/>
        </w:rPr>
        <w:t xml:space="preserve">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11339A39" w14:textId="77777777" w:rsidR="008A7378" w:rsidRPr="00F4019C" w:rsidRDefault="008A7378" w:rsidP="008A7378">
      <w:pPr>
        <w:rPr>
          <w:sz w:val="16"/>
        </w:rPr>
      </w:pPr>
      <w:r w:rsidRPr="00F4019C">
        <w:rPr>
          <w:sz w:val="16"/>
        </w:rPr>
        <w:t xml:space="preserve">Just like in Imperial Rome, bread and circuses are symptomatic of an economic system that relentlessly benefits the elite. The mountain is </w:t>
      </w:r>
      <w:proofErr w:type="gramStart"/>
      <w:r w:rsidRPr="00F4019C">
        <w:rPr>
          <w:sz w:val="16"/>
        </w:rPr>
        <w:t>ignored</w:t>
      </w:r>
      <w:proofErr w:type="gramEnd"/>
      <w:r w:rsidRPr="00F4019C">
        <w:rPr>
          <w:sz w:val="16"/>
        </w:rPr>
        <w:t xml:space="preserve">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w:t>
      </w:r>
      <w:proofErr w:type="spellStart"/>
      <w:r w:rsidRPr="00F4019C">
        <w:rPr>
          <w:sz w:val="16"/>
        </w:rPr>
        <w:t>Niethammer</w:t>
      </w:r>
      <w:proofErr w:type="spellEnd"/>
      <w:r w:rsidRPr="00F4019C">
        <w:rPr>
          <w:sz w:val="16"/>
        </w:rPr>
        <w:t>, 2020).</w:t>
      </w:r>
    </w:p>
    <w:p w14:paraId="03B03F66" w14:textId="77777777" w:rsidR="008A7378" w:rsidRPr="00F4019C" w:rsidRDefault="008A7378" w:rsidP="008A7378">
      <w:pPr>
        <w:rPr>
          <w:sz w:val="16"/>
        </w:rPr>
      </w:pPr>
      <w:r w:rsidRPr="00F4019C">
        <w:rPr>
          <w:sz w:val="16"/>
        </w:rPr>
        <w:t xml:space="preserve">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w:t>
      </w:r>
      <w:proofErr w:type="spellStart"/>
      <w:r w:rsidRPr="00F4019C">
        <w:rPr>
          <w:sz w:val="16"/>
        </w:rPr>
        <w:t>Turchin</w:t>
      </w:r>
      <w:proofErr w:type="spellEnd"/>
      <w:r w:rsidRPr="00F4019C">
        <w:rPr>
          <w:sz w:val="16"/>
        </w:rPr>
        <w:t xml:space="preserve"> (2016) predicted in his seminal study. Soros’ pledge was coincidentally made when COVID19 began to decimate the global economy and healthcare systems. Elite philanthropy is now an avenue for global subversion. An assortment of scholars, government officials and NGOs are already </w:t>
      </w:r>
      <w:proofErr w:type="spellStart"/>
      <w:r w:rsidRPr="00F4019C">
        <w:rPr>
          <w:sz w:val="16"/>
        </w:rPr>
        <w:t>channelling</w:t>
      </w:r>
      <w:proofErr w:type="spellEnd"/>
      <w:r w:rsidRPr="00F4019C">
        <w:rPr>
          <w:sz w:val="16"/>
        </w:rPr>
        <w:t xml:space="preserve"> the agendas of their well-pocketed patrons, backed by Big Tech’s control of the mainstream and social media (</w:t>
      </w:r>
      <w:proofErr w:type="spellStart"/>
      <w:r w:rsidRPr="00F4019C">
        <w:rPr>
          <w:sz w:val="16"/>
        </w:rPr>
        <w:t>Maavak</w:t>
      </w:r>
      <w:proofErr w:type="spellEnd"/>
      <w:r w:rsidRPr="00F4019C">
        <w:rPr>
          <w:sz w:val="16"/>
        </w:rPr>
        <w:t xml:space="preserve">, 2020c). Their narratives are reminiscent of giddy sophistries which </w:t>
      </w:r>
      <w:proofErr w:type="spellStart"/>
      <w:r w:rsidRPr="00F4019C">
        <w:rPr>
          <w:sz w:val="16"/>
        </w:rPr>
        <w:t>fuelled</w:t>
      </w:r>
      <w:proofErr w:type="spellEnd"/>
      <w:r w:rsidRPr="00F4019C">
        <w:rPr>
          <w:sz w:val="16"/>
        </w:rPr>
        <w:t xml:space="preserve"> a variety of communist and anarchist movements during the build-up to WWII.</w:t>
      </w:r>
    </w:p>
    <w:p w14:paraId="1B7CD27F" w14:textId="77777777" w:rsidR="008A7378" w:rsidRPr="00F4019C" w:rsidRDefault="008A7378" w:rsidP="008A7378">
      <w:pPr>
        <w:rPr>
          <w:sz w:val="16"/>
        </w:rPr>
      </w:pPr>
      <w:r w:rsidRPr="00B25D34">
        <w:rPr>
          <w:rStyle w:val="StyleUnderline"/>
        </w:rPr>
        <w:t xml:space="preserve">Under these circumstances, some </w:t>
      </w:r>
      <w:r w:rsidRPr="002070C5">
        <w:rPr>
          <w:rStyle w:val="StyleUnderline"/>
          <w:highlight w:val="green"/>
        </w:rPr>
        <w:t>nations</w:t>
      </w:r>
      <w:r w:rsidRPr="00B25D34">
        <w:rPr>
          <w:rStyle w:val="StyleUnderline"/>
        </w:rPr>
        <w:t xml:space="preserve"> may eventually seal their borders and </w:t>
      </w:r>
      <w:r w:rsidRPr="002070C5">
        <w:rPr>
          <w:rStyle w:val="StyleUnderline"/>
          <w:highlight w:val="green"/>
        </w:rPr>
        <w:t xml:space="preserve">initiate </w:t>
      </w:r>
      <w:r w:rsidRPr="002070C5">
        <w:rPr>
          <w:rStyle w:val="Emphasis"/>
          <w:highlight w:val="green"/>
        </w:rPr>
        <w:t>authoritarian measures</w:t>
      </w:r>
      <w:r w:rsidRPr="00B25D34">
        <w:rPr>
          <w:rStyle w:val="StyleUnderline"/>
        </w:rPr>
        <w:t xml:space="preserve"> </w:t>
      </w:r>
      <w:proofErr w:type="gramStart"/>
      <w:r w:rsidRPr="00B25D34">
        <w:rPr>
          <w:rStyle w:val="StyleUnderline"/>
        </w:rPr>
        <w:t xml:space="preserve">in order </w:t>
      </w:r>
      <w:r w:rsidRPr="002070C5">
        <w:rPr>
          <w:rStyle w:val="StyleUnderline"/>
          <w:highlight w:val="green"/>
        </w:rPr>
        <w:t>to</w:t>
      </w:r>
      <w:proofErr w:type="gramEnd"/>
      <w:r w:rsidRPr="002070C5">
        <w:rPr>
          <w:rStyle w:val="StyleUnderline"/>
          <w:highlight w:val="green"/>
        </w:rPr>
        <w:t xml:space="preserve"> </w:t>
      </w:r>
      <w:r w:rsidRPr="002070C5">
        <w:rPr>
          <w:rStyle w:val="Emphasis"/>
          <w:highlight w:val="green"/>
        </w:rPr>
        <w:t>maintain internal stability</w:t>
      </w:r>
      <w:r w:rsidRPr="00B25D34">
        <w:rPr>
          <w:rStyle w:val="StyleUnderline"/>
        </w:rPr>
        <w:t>. This is no longer an unthinkable proposition as dissatisfaction with democracy has peaked worldwide</w:t>
      </w:r>
      <w:r w:rsidRPr="00F4019C">
        <w:rPr>
          <w:sz w:val="16"/>
        </w:rPr>
        <w:t xml:space="preserve"> (</w:t>
      </w:r>
      <w:proofErr w:type="spellStart"/>
      <w:r w:rsidRPr="00F4019C">
        <w:rPr>
          <w:sz w:val="16"/>
        </w:rPr>
        <w:t>Foa</w:t>
      </w:r>
      <w:proofErr w:type="spellEnd"/>
      <w:r w:rsidRPr="00F4019C">
        <w:rPr>
          <w:sz w:val="16"/>
        </w:rPr>
        <w:t xml:space="preserve"> et al, 2020). </w:t>
      </w:r>
      <w:r w:rsidRPr="00B25D34">
        <w:rPr>
          <w:rStyle w:val="StyleUnderline"/>
        </w:rPr>
        <w:t xml:space="preserve">Measures </w:t>
      </w:r>
      <w:r w:rsidRPr="002070C5">
        <w:rPr>
          <w:rStyle w:val="Emphasis"/>
          <w:highlight w:val="green"/>
        </w:rPr>
        <w:t>perfected by COVID</w:t>
      </w:r>
      <w:r w:rsidRPr="00B25D34">
        <w:rPr>
          <w:rStyle w:val="Emphasis"/>
        </w:rPr>
        <w:t xml:space="preserve">-19 </w:t>
      </w:r>
      <w:r w:rsidRPr="002070C5">
        <w:rPr>
          <w:rStyle w:val="Emphasis"/>
          <w:highlight w:val="green"/>
        </w:rPr>
        <w:t>lockdowns</w:t>
      </w:r>
      <w:r w:rsidRPr="00B25D34">
        <w:rPr>
          <w:rStyle w:val="StyleUnderline"/>
        </w:rPr>
        <w:t xml:space="preserve"> may have inadvertently served as a test run in this regard</w:t>
      </w:r>
      <w:r w:rsidRPr="00F4019C">
        <w:rPr>
          <w:sz w:val="16"/>
        </w:rPr>
        <w:t>.</w:t>
      </w:r>
    </w:p>
    <w:p w14:paraId="1EA40C95" w14:textId="77777777" w:rsidR="008A7378" w:rsidRDefault="008A7378" w:rsidP="008A7378"/>
    <w:p w14:paraId="16837DAF" w14:textId="77777777" w:rsidR="008A7378" w:rsidRDefault="008A7378" w:rsidP="008A7378">
      <w:pPr>
        <w:pStyle w:val="Heading3"/>
      </w:pPr>
      <w:r>
        <w:lastRenderedPageBreak/>
        <w:t>T – Anticompetitive business practices</w:t>
      </w:r>
    </w:p>
    <w:p w14:paraId="4D7955F9" w14:textId="77777777" w:rsidR="008A7378" w:rsidRPr="000B0367" w:rsidRDefault="008A7378" w:rsidP="008A7378">
      <w:pPr>
        <w:pStyle w:val="Heading4"/>
      </w:pPr>
      <w:r>
        <w:t>Prohibitions must target either collusion or exclusion practices</w:t>
      </w:r>
    </w:p>
    <w:p w14:paraId="42E42286" w14:textId="77777777" w:rsidR="008A7378" w:rsidRDefault="008A7378" w:rsidP="008A7378">
      <w:r w:rsidRPr="000B0367">
        <w:rPr>
          <w:rStyle w:val="Style13ptBold"/>
        </w:rPr>
        <w:t>Salop 06</w:t>
      </w:r>
      <w:r>
        <w:t xml:space="preserve"> --- Steven C. Salop, Prof of Law, Georgetown University Law Center, Exclusionary Conduct, Effect on Consumers, and the Flawed Profit-Sacrifice Standard”, 73 Antitrust L.J. 311-374 (2006</w:t>
      </w:r>
      <w:proofErr w:type="gramStart"/>
      <w:r>
        <w:t>) ,</w:t>
      </w:r>
      <w:proofErr w:type="gramEnd"/>
      <w:r>
        <w:t xml:space="preserve"> https://core.ac.uk/download/pdf/70373717.pdf</w:t>
      </w:r>
    </w:p>
    <w:p w14:paraId="450D4C31" w14:textId="77777777" w:rsidR="008A7378" w:rsidRPr="007F4BAF" w:rsidRDefault="008A7378" w:rsidP="008A7378">
      <w:pPr>
        <w:rPr>
          <w:sz w:val="16"/>
        </w:rPr>
      </w:pPr>
      <w:r w:rsidRPr="00413B74">
        <w:rPr>
          <w:rStyle w:val="StyleUnderline"/>
        </w:rPr>
        <w:t xml:space="preserve">Antitrust law sets standards for the competitive behavior of firms. There are </w:t>
      </w:r>
      <w:r w:rsidRPr="002070C5">
        <w:rPr>
          <w:rStyle w:val="StyleUnderline"/>
          <w:highlight w:val="green"/>
        </w:rPr>
        <w:t>two</w:t>
      </w:r>
      <w:r w:rsidRPr="007F4BAF">
        <w:rPr>
          <w:rStyle w:val="StyleUnderline"/>
        </w:rPr>
        <w:t xml:space="preserve"> </w:t>
      </w:r>
      <w:r w:rsidRPr="007F4BAF">
        <w:rPr>
          <w:sz w:val="16"/>
        </w:rPr>
        <w:t>broad</w:t>
      </w:r>
      <w:r w:rsidRPr="007F4BAF">
        <w:rPr>
          <w:rStyle w:val="StyleUnderline"/>
        </w:rPr>
        <w:t xml:space="preserve"> </w:t>
      </w:r>
      <w:r w:rsidRPr="002070C5">
        <w:rPr>
          <w:rStyle w:val="StyleUnderline"/>
          <w:highlight w:val="green"/>
        </w:rPr>
        <w:t>classes of anticompetitive conduct</w:t>
      </w:r>
      <w:r w:rsidRPr="002070C5">
        <w:rPr>
          <w:sz w:val="16"/>
          <w:highlight w:val="green"/>
        </w:rPr>
        <w:t xml:space="preserve">: </w:t>
      </w:r>
      <w:r w:rsidRPr="002070C5">
        <w:rPr>
          <w:rStyle w:val="Emphasis"/>
          <w:highlight w:val="green"/>
        </w:rPr>
        <w:t>collusion and exclusion</w:t>
      </w:r>
      <w:r w:rsidRPr="002070C5">
        <w:rPr>
          <w:sz w:val="16"/>
          <w:highlight w:val="green"/>
        </w:rPr>
        <w:t xml:space="preserve">. </w:t>
      </w:r>
      <w:r w:rsidRPr="002070C5">
        <w:rPr>
          <w:rStyle w:val="StyleUnderline"/>
          <w:highlight w:val="green"/>
        </w:rPr>
        <w:t>Collusion involves</w:t>
      </w:r>
      <w:r w:rsidRPr="007F4BAF">
        <w:rPr>
          <w:rStyle w:val="StyleUnderline"/>
        </w:rPr>
        <w:t xml:space="preserve"> a group of </w:t>
      </w:r>
      <w:r w:rsidRPr="002070C5">
        <w:rPr>
          <w:rStyle w:val="StyleUnderline"/>
          <w:highlight w:val="green"/>
        </w:rPr>
        <w:t>firms cooperating</w:t>
      </w:r>
      <w:r w:rsidRPr="007F4BAF">
        <w:rPr>
          <w:sz w:val="16"/>
        </w:rPr>
        <w:t xml:space="preserve"> with one another </w:t>
      </w:r>
      <w:r w:rsidRPr="002070C5">
        <w:rPr>
          <w:rStyle w:val="StyleUnderline"/>
          <w:highlight w:val="green"/>
        </w:rPr>
        <w:t>to restrict</w:t>
      </w:r>
      <w:r w:rsidRPr="007F4BAF">
        <w:rPr>
          <w:rStyle w:val="StyleUnderline"/>
        </w:rPr>
        <w:t xml:space="preserve"> their own </w:t>
      </w:r>
      <w:r w:rsidRPr="002070C5">
        <w:rPr>
          <w:rStyle w:val="StyleUnderline"/>
          <w:highlight w:val="green"/>
        </w:rPr>
        <w:t>output</w:t>
      </w:r>
      <w:r w:rsidRPr="002070C5">
        <w:rPr>
          <w:sz w:val="16"/>
          <w:highlight w:val="green"/>
        </w:rPr>
        <w:t xml:space="preserve">. </w:t>
      </w:r>
      <w:r w:rsidRPr="002070C5">
        <w:rPr>
          <w:rStyle w:val="StyleUnderline"/>
          <w:highlight w:val="green"/>
        </w:rPr>
        <w:t>Exclusion involves</w:t>
      </w:r>
      <w:r w:rsidRPr="007F4BAF">
        <w:rPr>
          <w:rStyle w:val="StyleUnderline"/>
        </w:rPr>
        <w:t xml:space="preserve"> a </w:t>
      </w:r>
      <w:r w:rsidRPr="000B0367">
        <w:rPr>
          <w:rStyle w:val="StyleUnderline"/>
        </w:rPr>
        <w:t>firm</w:t>
      </w:r>
      <w:r w:rsidRPr="007F4BAF">
        <w:rPr>
          <w:sz w:val="16"/>
        </w:rPr>
        <w:t xml:space="preserve"> (or group of firms) </w:t>
      </w:r>
      <w:r w:rsidRPr="002070C5">
        <w:rPr>
          <w:rStyle w:val="StyleUnderline"/>
          <w:highlight w:val="green"/>
        </w:rPr>
        <w:t>raising</w:t>
      </w:r>
      <w:r w:rsidRPr="007F4BAF">
        <w:rPr>
          <w:rStyle w:val="StyleUnderline"/>
        </w:rPr>
        <w:t xml:space="preserve"> the </w:t>
      </w:r>
      <w:r w:rsidRPr="002070C5">
        <w:rPr>
          <w:rStyle w:val="StyleUnderline"/>
          <w:highlight w:val="green"/>
        </w:rPr>
        <w:t>costs or reducing</w:t>
      </w:r>
      <w:r w:rsidRPr="007F4BAF">
        <w:rPr>
          <w:rStyle w:val="StyleUnderline"/>
        </w:rPr>
        <w:t xml:space="preserve"> the </w:t>
      </w:r>
      <w:r w:rsidRPr="002070C5">
        <w:rPr>
          <w:rStyle w:val="StyleUnderline"/>
          <w:highlight w:val="green"/>
        </w:rPr>
        <w:t xml:space="preserve">revenues of competitors </w:t>
      </w:r>
      <w:proofErr w:type="gramStart"/>
      <w:r w:rsidRPr="00413B74">
        <w:rPr>
          <w:rStyle w:val="StyleUnderline"/>
        </w:rPr>
        <w:t xml:space="preserve">in order </w:t>
      </w:r>
      <w:r w:rsidRPr="002070C5">
        <w:rPr>
          <w:rStyle w:val="StyleUnderline"/>
          <w:highlight w:val="green"/>
        </w:rPr>
        <w:t>to</w:t>
      </w:r>
      <w:proofErr w:type="gramEnd"/>
      <w:r w:rsidRPr="002070C5">
        <w:rPr>
          <w:rStyle w:val="StyleUnderline"/>
          <w:highlight w:val="green"/>
        </w:rPr>
        <w:t xml:space="preserve"> induce </w:t>
      </w:r>
      <w:r w:rsidRPr="00413B74">
        <w:rPr>
          <w:rStyle w:val="StyleUnderline"/>
        </w:rPr>
        <w:t>the competitors</w:t>
      </w:r>
      <w:r w:rsidRPr="007F4BAF">
        <w:rPr>
          <w:rStyle w:val="StyleUnderline"/>
        </w:rPr>
        <w:t xml:space="preserve"> to raise their prices, reduce output, or </w:t>
      </w:r>
      <w:r w:rsidRPr="002070C5">
        <w:rPr>
          <w:rStyle w:val="StyleUnderline"/>
          <w:highlight w:val="green"/>
        </w:rPr>
        <w:t>exit</w:t>
      </w:r>
      <w:r w:rsidRPr="00413B74">
        <w:rPr>
          <w:rStyle w:val="StyleUnderline"/>
        </w:rPr>
        <w:t xml:space="preserve"> from the market. Utilizing</w:t>
      </w:r>
      <w:r w:rsidRPr="007F4BAF">
        <w:rPr>
          <w:rStyle w:val="StyleUnderline"/>
        </w:rPr>
        <w:t xml:space="preserve"> either collusive or exclusionary practices, the firm</w:t>
      </w:r>
      <w:r w:rsidRPr="007F4BAF">
        <w:rPr>
          <w:sz w:val="16"/>
        </w:rPr>
        <w:t xml:space="preserve"> (or group of firms) </w:t>
      </w:r>
      <w:r w:rsidRPr="007F4BAF">
        <w:rPr>
          <w:rStyle w:val="StyleUnderline"/>
        </w:rPr>
        <w:t>can achieve or maintain market power</w:t>
      </w:r>
      <w:r w:rsidRPr="007F4BAF">
        <w:rPr>
          <w:sz w:val="16"/>
        </w:rPr>
        <w:t>. Section 2 of the Sherman Act focuses on exclusionary conduct, i.e., conduct that creates or maintains monopoly power by disadvantaging and harming competitors.</w:t>
      </w:r>
    </w:p>
    <w:p w14:paraId="2A30C1A7" w14:textId="77777777" w:rsidR="008A7378" w:rsidRPr="00413B74" w:rsidRDefault="008A7378" w:rsidP="008A7378">
      <w:pPr>
        <w:rPr>
          <w:b/>
          <w:bCs/>
          <w:sz w:val="26"/>
          <w:szCs w:val="26"/>
        </w:rPr>
      </w:pPr>
      <w:r w:rsidRPr="00413B74">
        <w:rPr>
          <w:b/>
          <w:bCs/>
          <w:sz w:val="26"/>
          <w:szCs w:val="26"/>
        </w:rPr>
        <w:t xml:space="preserve">Violation – the </w:t>
      </w:r>
      <w:proofErr w:type="spellStart"/>
      <w:r w:rsidRPr="00413B74">
        <w:rPr>
          <w:b/>
          <w:bCs/>
          <w:sz w:val="26"/>
          <w:szCs w:val="26"/>
        </w:rPr>
        <w:t>aff</w:t>
      </w:r>
      <w:proofErr w:type="spellEnd"/>
      <w:r w:rsidRPr="00413B74">
        <w:rPr>
          <w:b/>
          <w:bCs/>
          <w:sz w:val="26"/>
          <w:szCs w:val="26"/>
        </w:rPr>
        <w:t xml:space="preserve"> deals with a practice that is not anticompetitive conduct</w:t>
      </w:r>
    </w:p>
    <w:p w14:paraId="2B81F2F2" w14:textId="77777777" w:rsidR="008A7378" w:rsidRPr="00D46527" w:rsidRDefault="008A7378" w:rsidP="008A7378">
      <w:pPr>
        <w:keepNext/>
        <w:keepLines/>
        <w:spacing w:before="40" w:after="0"/>
        <w:outlineLvl w:val="3"/>
        <w:rPr>
          <w:rFonts w:eastAsiaTheme="majorEastAsia" w:cstheme="majorBidi"/>
          <w:b/>
          <w:iCs/>
          <w:sz w:val="26"/>
        </w:rPr>
      </w:pPr>
      <w:r w:rsidRPr="00D46527">
        <w:rPr>
          <w:rFonts w:eastAsiaTheme="majorEastAsia" w:cstheme="majorBidi"/>
          <w:b/>
          <w:iCs/>
          <w:sz w:val="26"/>
        </w:rPr>
        <w:t xml:space="preserve">Vote neg for limits and ground --- </w:t>
      </w:r>
      <w:r>
        <w:rPr>
          <w:rFonts w:eastAsiaTheme="majorEastAsia" w:cstheme="majorBidi"/>
          <w:b/>
          <w:iCs/>
          <w:sz w:val="26"/>
        </w:rPr>
        <w:t>additional business practices e</w:t>
      </w:r>
      <w:r w:rsidRPr="00D46527">
        <w:rPr>
          <w:rFonts w:eastAsiaTheme="majorEastAsia" w:cstheme="majorBidi"/>
          <w:b/>
          <w:iCs/>
          <w:sz w:val="26"/>
        </w:rPr>
        <w:t>xplode the research burden and take away core negative ground</w:t>
      </w:r>
    </w:p>
    <w:p w14:paraId="3351E822" w14:textId="77777777" w:rsidR="008A7378" w:rsidRDefault="008A7378" w:rsidP="008A7378">
      <w:pPr>
        <w:pStyle w:val="Heading3"/>
      </w:pPr>
      <w:r>
        <w:lastRenderedPageBreak/>
        <w:t>CP – Section 5 (Generic)</w:t>
      </w:r>
    </w:p>
    <w:p w14:paraId="68433F5C" w14:textId="77777777" w:rsidR="008A7378" w:rsidRPr="00F7796B" w:rsidRDefault="008A7378" w:rsidP="008A7378"/>
    <w:p w14:paraId="76E2928C" w14:textId="77777777" w:rsidR="008A7378" w:rsidRPr="00F7796B" w:rsidRDefault="008A7378" w:rsidP="008A7378">
      <w:pPr>
        <w:keepNext/>
        <w:keepLines/>
        <w:spacing w:before="40" w:after="0"/>
        <w:outlineLvl w:val="3"/>
        <w:rPr>
          <w:rFonts w:eastAsiaTheme="majorEastAsia" w:cstheme="majorBidi"/>
          <w:b/>
          <w:i/>
          <w:sz w:val="26"/>
        </w:rPr>
      </w:pPr>
      <w:bookmarkStart w:id="0" w:name="_Hlk80787366"/>
      <w:r w:rsidRPr="00F7796B">
        <w:rPr>
          <w:rFonts w:eastAsiaTheme="majorEastAsia" w:cstheme="majorBidi"/>
          <w:b/>
          <w:i/>
          <w:sz w:val="26"/>
        </w:rPr>
        <w:t>Next off – Section 5:</w:t>
      </w:r>
    </w:p>
    <w:p w14:paraId="6D1CF4CD" w14:textId="77777777" w:rsidR="008A7378" w:rsidRPr="00F7796B" w:rsidRDefault="008A7378" w:rsidP="008A7378"/>
    <w:p w14:paraId="0AE844B4" w14:textId="77777777" w:rsidR="008A7378" w:rsidRPr="00F7796B" w:rsidRDefault="008A7378" w:rsidP="008A7378">
      <w:pPr>
        <w:keepNext/>
        <w:keepLines/>
        <w:spacing w:before="40" w:after="0"/>
        <w:outlineLvl w:val="3"/>
        <w:rPr>
          <w:rFonts w:eastAsiaTheme="majorEastAsia" w:cstheme="majorBidi"/>
          <w:b/>
          <w:iCs/>
          <w:sz w:val="26"/>
        </w:rPr>
      </w:pPr>
      <w:bookmarkStart w:id="1" w:name="_Hlk80269899"/>
      <w:r w:rsidRPr="00F7796B">
        <w:rPr>
          <w:rFonts w:eastAsiaTheme="majorEastAsia" w:cstheme="majorBidi"/>
          <w:b/>
          <w:iCs/>
          <w:sz w:val="26"/>
        </w:rPr>
        <w:t>Text:</w:t>
      </w:r>
    </w:p>
    <w:p w14:paraId="0BA053FB" w14:textId="77777777" w:rsidR="008A7378" w:rsidRPr="00F7796B" w:rsidRDefault="008A7378" w:rsidP="008A7378">
      <w:r w:rsidRPr="00F7796B">
        <w:t xml:space="preserve">The FTC should issue clear enforcement guidance that the </w:t>
      </w:r>
      <w:proofErr w:type="gramStart"/>
      <w:r w:rsidRPr="00F7796B">
        <w:t>presently-existent</w:t>
      </w:r>
      <w:proofErr w:type="gramEnd"/>
      <w:r w:rsidRPr="00F7796B">
        <w:t xml:space="preserve"> phrase “unfair methods of competition in or affecting commerce” in Section 5 of the FTCA includes </w:t>
      </w:r>
      <w:r>
        <w:t>unilateral exclusion that reduces competition significantly</w:t>
      </w:r>
      <w:r w:rsidRPr="00F7796B">
        <w:t>. The FTC should release a policy statement and data sets that reflects this and enforce accordingly.</w:t>
      </w:r>
    </w:p>
    <w:bookmarkEnd w:id="1"/>
    <w:p w14:paraId="20C28C91" w14:textId="77777777" w:rsidR="008A7378" w:rsidRPr="00F7796B" w:rsidRDefault="008A7378" w:rsidP="008A7378">
      <w:r w:rsidRPr="00F7796B">
        <w:t xml:space="preserve"> </w:t>
      </w:r>
    </w:p>
    <w:p w14:paraId="62975BFC" w14:textId="77777777" w:rsidR="008A7378" w:rsidRPr="00F7796B" w:rsidRDefault="008A7378" w:rsidP="008A7378">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The </w:t>
      </w:r>
      <w:proofErr w:type="spellStart"/>
      <w:r w:rsidRPr="00F7796B">
        <w:rPr>
          <w:rFonts w:eastAsiaTheme="majorEastAsia" w:cstheme="majorBidi"/>
          <w:b/>
          <w:iCs/>
          <w:sz w:val="26"/>
        </w:rPr>
        <w:t>cplan</w:t>
      </w:r>
      <w:proofErr w:type="spellEnd"/>
      <w:r w:rsidRPr="00F7796B">
        <w:rPr>
          <w:rFonts w:eastAsiaTheme="majorEastAsia" w:cstheme="majorBidi"/>
          <w:b/>
          <w:iCs/>
          <w:sz w:val="26"/>
        </w:rPr>
        <w:t xml:space="preserve"> solves. It also competes – the FTC interprets current authority, instead of creating new prohibitions. </w:t>
      </w:r>
    </w:p>
    <w:p w14:paraId="63B0AD0F" w14:textId="77777777" w:rsidR="008A7378" w:rsidRPr="00F7796B" w:rsidRDefault="008A7378" w:rsidP="008A7378">
      <w:pPr>
        <w:rPr>
          <w:b/>
          <w:bCs/>
          <w:sz w:val="26"/>
        </w:rPr>
      </w:pPr>
      <w:bookmarkStart w:id="2" w:name="_Hlk80264996"/>
      <w:r w:rsidRPr="00F7796B">
        <w:rPr>
          <w:b/>
          <w:bCs/>
          <w:sz w:val="26"/>
        </w:rPr>
        <w:t>Kahn ‘21</w:t>
      </w:r>
    </w:p>
    <w:p w14:paraId="0BEC027A" w14:textId="77777777" w:rsidR="008A7378" w:rsidRPr="00F7796B" w:rsidRDefault="008A7378" w:rsidP="008A7378">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7827B69E" w14:textId="77777777" w:rsidR="008A7378" w:rsidRPr="00F7796B" w:rsidRDefault="008A7378" w:rsidP="008A7378"/>
    <w:p w14:paraId="2695C35C" w14:textId="77777777" w:rsidR="008A7378" w:rsidRPr="00F7796B" w:rsidRDefault="008A7378" w:rsidP="008A7378">
      <w:pPr>
        <w:rPr>
          <w:sz w:val="14"/>
        </w:rPr>
      </w:pPr>
      <w:r w:rsidRPr="002070C5">
        <w:rPr>
          <w:b/>
          <w:iCs/>
          <w:highlight w:val="green"/>
          <w:u w:val="single"/>
        </w:rPr>
        <w:t>Section 5</w:t>
      </w:r>
      <w:r w:rsidRPr="00F7796B">
        <w:rPr>
          <w:sz w:val="14"/>
        </w:rPr>
        <w:t xml:space="preserve"> </w:t>
      </w:r>
      <w:r w:rsidRPr="002070C5">
        <w:rPr>
          <w:highlight w:val="green"/>
          <w:u w:val="single"/>
        </w:rPr>
        <w:t xml:space="preserve">of the </w:t>
      </w:r>
      <w:r w:rsidRPr="002070C5">
        <w:rPr>
          <w:b/>
          <w:iCs/>
          <w:highlight w:val="green"/>
          <w:u w:val="single"/>
        </w:rPr>
        <w:t>F</w:t>
      </w:r>
      <w:r w:rsidRPr="00F7796B">
        <w:rPr>
          <w:sz w:val="14"/>
        </w:rPr>
        <w:t xml:space="preserve">ederal </w:t>
      </w:r>
      <w:r w:rsidRPr="002070C5">
        <w:rPr>
          <w:b/>
          <w:iCs/>
          <w:highlight w:val="green"/>
          <w:u w:val="single"/>
        </w:rPr>
        <w:t>T</w:t>
      </w:r>
      <w:r w:rsidRPr="00F7796B">
        <w:rPr>
          <w:sz w:val="14"/>
        </w:rPr>
        <w:t xml:space="preserve">rade </w:t>
      </w:r>
      <w:r w:rsidRPr="002070C5">
        <w:rPr>
          <w:b/>
          <w:iCs/>
          <w:highlight w:val="green"/>
          <w:u w:val="single"/>
        </w:rPr>
        <w:t>C</w:t>
      </w:r>
      <w:r w:rsidRPr="00F7796B">
        <w:rPr>
          <w:sz w:val="14"/>
        </w:rPr>
        <w:t xml:space="preserve">ommission </w:t>
      </w:r>
      <w:r w:rsidRPr="002070C5">
        <w:rPr>
          <w:b/>
          <w:iCs/>
          <w:highlight w:val="green"/>
          <w:u w:val="single"/>
        </w:rPr>
        <w:t>A</w:t>
      </w:r>
      <w:r w:rsidRPr="00F7796B">
        <w:rPr>
          <w:sz w:val="14"/>
        </w:rPr>
        <w:t xml:space="preserve">ct </w:t>
      </w:r>
      <w:r w:rsidRPr="002070C5">
        <w:rPr>
          <w:b/>
          <w:iCs/>
          <w:sz w:val="40"/>
          <w:szCs w:val="40"/>
          <w:highlight w:val="green"/>
          <w:u w:val="single"/>
        </w:rPr>
        <w:t>prohibits</w:t>
      </w:r>
      <w:r w:rsidRPr="00F7796B">
        <w:rPr>
          <w:b/>
          <w:iCs/>
          <w:sz w:val="40"/>
          <w:szCs w:val="40"/>
          <w:u w:val="single"/>
        </w:rPr>
        <w:t xml:space="preserve"> </w:t>
      </w:r>
      <w:r w:rsidRPr="002070C5">
        <w:rPr>
          <w:highlight w:val="green"/>
          <w:u w:val="single"/>
        </w:rPr>
        <w:t>“unfair methods of competition</w:t>
      </w:r>
      <w:r w:rsidRPr="00F7796B">
        <w:rPr>
          <w:sz w:val="14"/>
        </w:rPr>
        <w:t xml:space="preserve"> </w:t>
      </w:r>
      <w:r w:rsidRPr="00F7796B">
        <w:rPr>
          <w:u w:val="single"/>
        </w:rPr>
        <w:t>in or affecting commerce</w:t>
      </w:r>
      <w:r w:rsidRPr="002070C5">
        <w:rPr>
          <w:highlight w:val="gree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5A7472EB" w14:textId="77777777" w:rsidR="008A7378" w:rsidRPr="00F7796B" w:rsidRDefault="008A7378" w:rsidP="008A7378">
      <w:pPr>
        <w:rPr>
          <w:sz w:val="14"/>
          <w:szCs w:val="14"/>
        </w:rPr>
      </w:pPr>
      <w:r w:rsidRPr="00F7796B">
        <w:rPr>
          <w:sz w:val="14"/>
          <w:szCs w:val="14"/>
        </w:rPr>
        <w:t>I. Background</w:t>
      </w:r>
    </w:p>
    <w:p w14:paraId="40697AB0" w14:textId="77777777" w:rsidR="008A7378" w:rsidRPr="00F7796B" w:rsidRDefault="008A7378" w:rsidP="008A7378">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9947932" w14:textId="77777777" w:rsidR="008A7378" w:rsidRPr="00F7796B" w:rsidRDefault="008A7378" w:rsidP="008A7378">
      <w:pPr>
        <w:rPr>
          <w:sz w:val="14"/>
          <w:szCs w:val="14"/>
        </w:rPr>
      </w:pPr>
      <w:r w:rsidRPr="00F7796B">
        <w:rPr>
          <w:sz w:val="14"/>
          <w:szCs w:val="14"/>
        </w:rPr>
        <w:t xml:space="preserve">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w:t>
      </w:r>
      <w:r w:rsidRPr="00F7796B">
        <w:rPr>
          <w:sz w:val="14"/>
          <w:szCs w:val="14"/>
        </w:rPr>
        <w:lastRenderedPageBreak/>
        <w:t>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FFA430A" w14:textId="77777777" w:rsidR="008A7378" w:rsidRPr="00F7796B" w:rsidRDefault="008A7378" w:rsidP="008A7378">
      <w:pPr>
        <w:rPr>
          <w:sz w:val="14"/>
          <w:szCs w:val="14"/>
        </w:rPr>
      </w:pPr>
      <w:proofErr w:type="gramStart"/>
      <w:r w:rsidRPr="00F7796B">
        <w:rPr>
          <w:sz w:val="14"/>
          <w:szCs w:val="14"/>
        </w:rPr>
        <w:t>With the exception of</w:t>
      </w:r>
      <w:proofErr w:type="gramEnd"/>
      <w:r w:rsidRPr="00F7796B">
        <w:rPr>
          <w:sz w:val="14"/>
          <w:szCs w:val="14"/>
        </w:rPr>
        <w:t xml:space="preserve"> certain administrative complaints involving invitations to collude, the agency has pled a standalone Section 5 violation just once in the more than five years since it published the statement. 10</w:t>
      </w:r>
    </w:p>
    <w:p w14:paraId="7EEAA23B" w14:textId="77777777" w:rsidR="008A7378" w:rsidRPr="00F7796B" w:rsidRDefault="008A7378" w:rsidP="008A7378">
      <w:pPr>
        <w:rPr>
          <w:sz w:val="14"/>
          <w:szCs w:val="14"/>
        </w:rPr>
      </w:pPr>
      <w:r w:rsidRPr="00F7796B">
        <w:rPr>
          <w:sz w:val="14"/>
          <w:szCs w:val="14"/>
        </w:rPr>
        <w:t>II. The Text, Structure, and History of Section 5 Reflect a Clear Legislative Mandate Broader than the Sherman and Clayton Acts</w:t>
      </w:r>
    </w:p>
    <w:p w14:paraId="0A5EBC34" w14:textId="77777777" w:rsidR="008A7378" w:rsidRPr="00F7796B" w:rsidRDefault="008A7378" w:rsidP="008A7378">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F66D9A6" w14:textId="77777777" w:rsidR="008A7378" w:rsidRPr="00F7796B" w:rsidRDefault="008A7378" w:rsidP="008A7378">
      <w:pPr>
        <w:rPr>
          <w:sz w:val="14"/>
        </w:rPr>
      </w:pPr>
      <w:r w:rsidRPr="00F7796B">
        <w:rPr>
          <w:u w:val="single"/>
        </w:rPr>
        <w:t>In 1914,</w:t>
      </w:r>
      <w:r w:rsidRPr="00F7796B">
        <w:rPr>
          <w:sz w:val="14"/>
        </w:rPr>
        <w:t xml:space="preserve"> </w:t>
      </w:r>
      <w:r w:rsidRPr="002070C5">
        <w:rPr>
          <w:highlight w:val="green"/>
          <w:u w:val="single"/>
        </w:rPr>
        <w:t xml:space="preserve">Congress enacted the </w:t>
      </w:r>
      <w:r w:rsidRPr="002070C5">
        <w:rPr>
          <w:b/>
          <w:iCs/>
          <w:highlight w:val="green"/>
          <w:u w:val="single"/>
        </w:rPr>
        <w:t>F</w:t>
      </w:r>
      <w:r w:rsidRPr="00F7796B">
        <w:rPr>
          <w:sz w:val="14"/>
        </w:rPr>
        <w:t xml:space="preserve">ederal </w:t>
      </w:r>
      <w:r w:rsidRPr="002070C5">
        <w:rPr>
          <w:b/>
          <w:iCs/>
          <w:highlight w:val="green"/>
          <w:u w:val="single"/>
        </w:rPr>
        <w:t>T</w:t>
      </w:r>
      <w:r w:rsidRPr="00F7796B">
        <w:rPr>
          <w:sz w:val="14"/>
        </w:rPr>
        <w:t xml:space="preserve">rade </w:t>
      </w:r>
      <w:r w:rsidRPr="002070C5">
        <w:rPr>
          <w:b/>
          <w:iCs/>
          <w:highlight w:val="green"/>
          <w:u w:val="single"/>
        </w:rPr>
        <w:t>C</w:t>
      </w:r>
      <w:r w:rsidRPr="00F7796B">
        <w:rPr>
          <w:sz w:val="14"/>
        </w:rPr>
        <w:t xml:space="preserve">ommission </w:t>
      </w:r>
      <w:r w:rsidRPr="002070C5">
        <w:rPr>
          <w:b/>
          <w:iCs/>
          <w:highlight w:val="green"/>
          <w:u w:val="single"/>
        </w:rPr>
        <w:t>A</w:t>
      </w:r>
      <w:r w:rsidRPr="00F7796B">
        <w:rPr>
          <w:sz w:val="14"/>
        </w:rPr>
        <w:t xml:space="preserve">ct </w:t>
      </w:r>
      <w:r w:rsidRPr="002070C5">
        <w:rPr>
          <w:highlight w:val="green"/>
          <w:u w:val="single"/>
        </w:rPr>
        <w:t>to reach beyond</w:t>
      </w:r>
      <w:r w:rsidRPr="00F7796B">
        <w:rPr>
          <w:sz w:val="14"/>
        </w:rPr>
        <w:t xml:space="preserve"> the </w:t>
      </w:r>
      <w:r w:rsidRPr="002070C5">
        <w:rPr>
          <w:highlight w:val="gree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2070C5">
        <w:rPr>
          <w:highlight w:val="green"/>
          <w:u w:val="single"/>
        </w:rPr>
        <w:t>provide an alt</w:t>
      </w:r>
      <w:r w:rsidRPr="00F7796B">
        <w:rPr>
          <w:sz w:val="14"/>
        </w:rPr>
        <w:t xml:space="preserve">ernative institutional framework </w:t>
      </w:r>
      <w:r w:rsidRPr="002070C5">
        <w:rPr>
          <w:highlight w:val="green"/>
          <w:u w:val="single"/>
        </w:rPr>
        <w:t xml:space="preserve">for </w:t>
      </w:r>
      <w:r w:rsidRPr="002070C5">
        <w:rPr>
          <w:b/>
          <w:iCs/>
          <w:highlight w:val="green"/>
          <w:u w:val="single"/>
        </w:rPr>
        <w:t>enforcing</w:t>
      </w:r>
      <w:r w:rsidRPr="00F7796B">
        <w:rPr>
          <w:sz w:val="14"/>
        </w:rPr>
        <w:t xml:space="preserve"> the </w:t>
      </w:r>
      <w:r w:rsidRPr="002070C5">
        <w:rPr>
          <w:b/>
          <w:iCs/>
          <w:highlight w:val="gree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2070C5">
        <w:rPr>
          <w:highlight w:val="green"/>
          <w:u w:val="single"/>
        </w:rPr>
        <w:t>an administrative body that could police unlawful</w:t>
      </w:r>
      <w:r w:rsidRPr="00F7796B">
        <w:rPr>
          <w:sz w:val="14"/>
        </w:rPr>
        <w:t xml:space="preserve"> business </w:t>
      </w:r>
      <w:r w:rsidRPr="002070C5">
        <w:rPr>
          <w:highlight w:val="green"/>
          <w:u w:val="single"/>
        </w:rPr>
        <w:t xml:space="preserve">practices with </w:t>
      </w:r>
      <w:r w:rsidRPr="002070C5">
        <w:rPr>
          <w:b/>
          <w:iCs/>
          <w:highlight w:val="green"/>
          <w:u w:val="single"/>
        </w:rPr>
        <w:t>greater expertise</w:t>
      </w:r>
      <w:r w:rsidRPr="00F7796B">
        <w:rPr>
          <w:sz w:val="14"/>
        </w:rPr>
        <w:t xml:space="preserve"> </w:t>
      </w:r>
      <w:r w:rsidRPr="002070C5">
        <w:rPr>
          <w:highlight w:val="green"/>
          <w:u w:val="single"/>
        </w:rPr>
        <w:t xml:space="preserve">and </w:t>
      </w:r>
      <w:r w:rsidRPr="002070C5">
        <w:rPr>
          <w:b/>
          <w:iCs/>
          <w:highlight w:val="green"/>
          <w:u w:val="single"/>
        </w:rPr>
        <w:t>democratic accountability</w:t>
      </w:r>
      <w:r w:rsidRPr="00F7796B">
        <w:rPr>
          <w:sz w:val="14"/>
        </w:rPr>
        <w:t xml:space="preserve"> </w:t>
      </w:r>
      <w:r w:rsidRPr="002070C5">
        <w:rPr>
          <w:highlight w:val="green"/>
          <w:u w:val="single"/>
        </w:rPr>
        <w:t xml:space="preserve">than courts </w:t>
      </w:r>
      <w:r w:rsidRPr="00D96E50">
        <w:rPr>
          <w:u w:val="single"/>
        </w:rPr>
        <w:t>provided.</w:t>
      </w:r>
      <w:r w:rsidRPr="00D96E50">
        <w:rPr>
          <w:sz w:val="14"/>
        </w:rPr>
        <w:t>15</w:t>
      </w:r>
    </w:p>
    <w:p w14:paraId="57B8AF70" w14:textId="77777777" w:rsidR="008A7378" w:rsidRPr="00F7796B" w:rsidRDefault="008A7378" w:rsidP="008A7378">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2070C5">
        <w:rPr>
          <w:highlight w:val="green"/>
          <w:u w:val="single"/>
        </w:rPr>
        <w:t>FTC A</w:t>
      </w:r>
      <w:r w:rsidRPr="00F7796B">
        <w:rPr>
          <w:sz w:val="14"/>
        </w:rPr>
        <w:t>ct</w:t>
      </w:r>
      <w:r w:rsidRPr="002070C5">
        <w:rPr>
          <w:highlight w:val="green"/>
          <w:u w:val="single"/>
        </w:rPr>
        <w:t>’s</w:t>
      </w:r>
      <w:r w:rsidRPr="00F7796B">
        <w:rPr>
          <w:sz w:val="14"/>
        </w:rPr>
        <w:t xml:space="preserve"> </w:t>
      </w:r>
      <w:r w:rsidRPr="002070C5">
        <w:rPr>
          <w:highlight w:val="green"/>
          <w:u w:val="single"/>
        </w:rPr>
        <w:t>remedial scheme differs</w:t>
      </w:r>
      <w:r w:rsidRPr="00F7796B">
        <w:rPr>
          <w:sz w:val="14"/>
        </w:rPr>
        <w:t xml:space="preserve"> significantly </w:t>
      </w:r>
      <w:r w:rsidRPr="002070C5">
        <w:rPr>
          <w:highlight w:val="green"/>
          <w:u w:val="single"/>
        </w:rPr>
        <w:t>from</w:t>
      </w:r>
      <w:r w:rsidRPr="00F7796B">
        <w:rPr>
          <w:sz w:val="14"/>
        </w:rPr>
        <w:t xml:space="preserve"> the remedial structure of the </w:t>
      </w:r>
      <w:r w:rsidRPr="002070C5">
        <w:rPr>
          <w:highlight w:val="green"/>
          <w:u w:val="single"/>
        </w:rPr>
        <w:t>other antitrust statutes</w:t>
      </w:r>
      <w:r w:rsidRPr="00F7796B">
        <w:rPr>
          <w:sz w:val="14"/>
        </w:rPr>
        <w:t xml:space="preserve">. The Commission cannot pursue criminal penalties for violations of “unfair methods of competition,” and </w:t>
      </w:r>
      <w:r w:rsidRPr="002070C5">
        <w:rPr>
          <w:highlight w:val="green"/>
          <w:u w:val="single"/>
        </w:rPr>
        <w:t>Section 5 provides</w:t>
      </w:r>
      <w:r w:rsidRPr="00F7796B">
        <w:rPr>
          <w:sz w:val="14"/>
        </w:rPr>
        <w:t xml:space="preserve"> </w:t>
      </w:r>
      <w:r w:rsidRPr="002070C5">
        <w:rPr>
          <w:b/>
          <w:iCs/>
          <w:highlight w:val="green"/>
          <w:u w:val="single"/>
        </w:rPr>
        <w:t>no private right of action</w:t>
      </w:r>
      <w:r w:rsidRPr="00F7796B">
        <w:rPr>
          <w:sz w:val="14"/>
        </w:rPr>
        <w:t xml:space="preserve">, </w:t>
      </w:r>
      <w:r w:rsidRPr="00D96E50">
        <w:rPr>
          <w:u w:val="single"/>
        </w:rPr>
        <w:t xml:space="preserve">shielding violators from </w:t>
      </w:r>
      <w:r w:rsidRPr="00D96E50">
        <w:rPr>
          <w:b/>
          <w:iCs/>
          <w:u w:val="single"/>
        </w:rPr>
        <w:t>private lawsuits</w:t>
      </w:r>
      <w:r w:rsidRPr="00D96E50">
        <w:rPr>
          <w:sz w:val="14"/>
        </w:rPr>
        <w:t xml:space="preserve"> and</w:t>
      </w:r>
      <w:r w:rsidRPr="00F7796B">
        <w:rPr>
          <w:sz w:val="14"/>
        </w:rPr>
        <w:t xml:space="preserve"> treble damages. In this way, the institutional design laid out in the FTC Act reflects a basic tradeoff: Section 5 grants the Commission extensive authority to shape doctrine and reach conduct not otherwise prohibited by the Sherman </w:t>
      </w:r>
      <w:proofErr w:type="gramStart"/>
      <w:r w:rsidRPr="00F7796B">
        <w:rPr>
          <w:sz w:val="14"/>
        </w:rPr>
        <w:t>Act, but</w:t>
      </w:r>
      <w:proofErr w:type="gramEnd"/>
      <w:r w:rsidRPr="00F7796B">
        <w:rPr>
          <w:sz w:val="14"/>
        </w:rPr>
        <w:t xml:space="preserve"> provides a more limited set of remedies.17</w:t>
      </w:r>
    </w:p>
    <w:p w14:paraId="632F3886" w14:textId="77777777" w:rsidR="008A7378" w:rsidRPr="00F7796B" w:rsidRDefault="008A7378" w:rsidP="008A7378">
      <w:pPr>
        <w:rPr>
          <w:sz w:val="14"/>
        </w:rPr>
      </w:pPr>
      <w:r w:rsidRPr="00F7796B">
        <w:rPr>
          <w:sz w:val="14"/>
        </w:rPr>
        <w:t xml:space="preserve">The legislative debate around </w:t>
      </w:r>
      <w:r w:rsidRPr="00D96E50">
        <w:rPr>
          <w:u w:val="single"/>
        </w:rPr>
        <w:t xml:space="preserve">the FTC Act </w:t>
      </w:r>
      <w:r w:rsidRPr="002070C5">
        <w:rPr>
          <w:highlight w:val="green"/>
          <w:u w:val="single"/>
        </w:rPr>
        <w:t>makes clear that</w:t>
      </w:r>
      <w:r w:rsidRPr="00F7796B">
        <w:rPr>
          <w:sz w:val="14"/>
        </w:rPr>
        <w:t xml:space="preserve"> the text and structure of the statute were intentional. </w:t>
      </w:r>
      <w:r w:rsidRPr="002070C5">
        <w:rPr>
          <w:highlight w:val="green"/>
          <w:u w:val="single"/>
        </w:rPr>
        <w:t>Lawmakers</w:t>
      </w:r>
      <w:r w:rsidRPr="00F7796B">
        <w:rPr>
          <w:sz w:val="14"/>
        </w:rPr>
        <w:t xml:space="preserve"> </w:t>
      </w:r>
      <w:r w:rsidRPr="002070C5">
        <w:rPr>
          <w:highlight w:val="green"/>
          <w:u w:val="single"/>
        </w:rPr>
        <w:t xml:space="preserve">chose to </w:t>
      </w:r>
      <w:r w:rsidRPr="002070C5">
        <w:rPr>
          <w:b/>
          <w:iCs/>
          <w:highlight w:val="green"/>
          <w:u w:val="single"/>
        </w:rPr>
        <w:t>leave it to the Commission</w:t>
      </w:r>
      <w:r w:rsidRPr="00F7796B">
        <w:rPr>
          <w:sz w:val="14"/>
        </w:rPr>
        <w:t xml:space="preserve"> </w:t>
      </w:r>
      <w:r w:rsidRPr="002070C5">
        <w:rPr>
          <w:highlight w:val="green"/>
          <w:u w:val="single"/>
        </w:rPr>
        <w:t xml:space="preserve">to determine which practices fell into </w:t>
      </w:r>
      <w:r w:rsidRPr="00F7796B">
        <w:rPr>
          <w:u w:val="single"/>
        </w:rPr>
        <w:t xml:space="preserve">the category of </w:t>
      </w:r>
      <w:r w:rsidRPr="002070C5">
        <w:rPr>
          <w:highlight w:val="gree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2598488B" w14:textId="77777777" w:rsidR="008A7378" w:rsidRPr="00F7796B" w:rsidRDefault="008A7378" w:rsidP="008A7378">
      <w:pPr>
        <w:rPr>
          <w:sz w:val="14"/>
        </w:rPr>
      </w:pPr>
      <w:bookmarkStart w:id="3" w:name="_Hlk81051837"/>
      <w:r w:rsidRPr="002070C5">
        <w:rPr>
          <w:highlight w:val="green"/>
          <w:u w:val="single"/>
        </w:rPr>
        <w:t>The Supreme Court has repeatedly affirmed</w:t>
      </w:r>
      <w:r w:rsidRPr="00F7796B">
        <w:rPr>
          <w:sz w:val="14"/>
        </w:rPr>
        <w:t xml:space="preserve"> this view of the </w:t>
      </w:r>
      <w:r w:rsidRPr="002070C5">
        <w:rPr>
          <w:b/>
          <w:iCs/>
          <w:highlight w:val="green"/>
          <w:u w:val="single"/>
        </w:rPr>
        <w:t>agency’s Section 5 authority</w:t>
      </w:r>
      <w:r w:rsidRPr="00F7796B">
        <w:rPr>
          <w:sz w:val="14"/>
        </w:rPr>
        <w:t xml:space="preserve">, </w:t>
      </w:r>
      <w:bookmarkEnd w:id="3"/>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2070C5">
        <w:rPr>
          <w:highlight w:val="green"/>
          <w:u w:val="single"/>
        </w:rPr>
        <w:t>recognizing</w:t>
      </w:r>
      <w:r w:rsidRPr="00F7796B">
        <w:rPr>
          <w:sz w:val="14"/>
        </w:rPr>
        <w:t xml:space="preserve"> the </w:t>
      </w:r>
      <w:r w:rsidRPr="002070C5">
        <w:rPr>
          <w:highlight w:val="green"/>
          <w:u w:val="single"/>
        </w:rPr>
        <w:t>Commission’s expertise</w:t>
      </w:r>
      <w:r w:rsidRPr="00F7796B">
        <w:rPr>
          <w:sz w:val="14"/>
        </w:rPr>
        <w:t xml:space="preserve"> </w:t>
      </w:r>
      <w:r w:rsidRPr="00F7796B">
        <w:rPr>
          <w:u w:val="single"/>
        </w:rPr>
        <w:t>in competition matters</w:t>
      </w:r>
      <w:r w:rsidRPr="00F7796B">
        <w:rPr>
          <w:sz w:val="14"/>
        </w:rPr>
        <w:t xml:space="preserve">, </w:t>
      </w:r>
      <w:r w:rsidRPr="002070C5">
        <w:rPr>
          <w:highlight w:val="green"/>
          <w:u w:val="single"/>
        </w:rPr>
        <w:t>has given “deference</w:t>
      </w:r>
      <w:r w:rsidRPr="00F7796B">
        <w:rPr>
          <w:sz w:val="14"/>
        </w:rPr>
        <w:t xml:space="preserve">”22 </w:t>
      </w:r>
      <w:r w:rsidRPr="00F7796B">
        <w:rPr>
          <w:u w:val="single"/>
        </w:rPr>
        <w:t>and “great weight”</w:t>
      </w:r>
      <w:r w:rsidRPr="00F7796B">
        <w:rPr>
          <w:sz w:val="14"/>
        </w:rPr>
        <w:t xml:space="preserve">23 </w:t>
      </w:r>
      <w:r w:rsidRPr="002070C5">
        <w:rPr>
          <w:highlight w:val="gree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p>
    <w:bookmarkEnd w:id="0"/>
    <w:bookmarkEnd w:id="2"/>
    <w:p w14:paraId="5E23CA7F" w14:textId="77777777" w:rsidR="008A7378" w:rsidRPr="005A3289" w:rsidRDefault="008A7378" w:rsidP="008A7378">
      <w:pPr>
        <w:keepNext/>
        <w:keepLines/>
        <w:pageBreakBefore/>
        <w:spacing w:before="40" w:after="0"/>
        <w:jc w:val="center"/>
        <w:outlineLvl w:val="2"/>
        <w:rPr>
          <w:rFonts w:eastAsiaTheme="majorEastAsia" w:cstheme="majorBidi"/>
          <w:bCs/>
          <w:sz w:val="26"/>
          <w:szCs w:val="24"/>
        </w:rPr>
      </w:pPr>
      <w:r>
        <w:rPr>
          <w:rFonts w:eastAsiaTheme="majorEastAsia" w:cstheme="majorBidi"/>
          <w:b/>
          <w:sz w:val="32"/>
          <w:szCs w:val="24"/>
          <w:u w:val="single"/>
        </w:rPr>
        <w:lastRenderedPageBreak/>
        <w:t>DA – FTC I</w:t>
      </w:r>
      <w:r w:rsidRPr="005A3289">
        <w:rPr>
          <w:rFonts w:eastAsiaTheme="majorEastAsia" w:cstheme="majorBidi"/>
          <w:b/>
          <w:sz w:val="32"/>
          <w:szCs w:val="24"/>
          <w:u w:val="single"/>
        </w:rPr>
        <w:t xml:space="preserve">ndependence </w:t>
      </w:r>
    </w:p>
    <w:p w14:paraId="1E1C475A" w14:textId="77777777" w:rsidR="008A7378" w:rsidRPr="005A3289" w:rsidRDefault="008A7378" w:rsidP="008A7378"/>
    <w:p w14:paraId="3DE9F9AC" w14:textId="77777777" w:rsidR="008A7378" w:rsidRPr="005A3289" w:rsidRDefault="008A7378" w:rsidP="008A7378">
      <w:pPr>
        <w:keepNext/>
        <w:keepLines/>
        <w:spacing w:before="40" w:after="0"/>
        <w:outlineLvl w:val="3"/>
        <w:rPr>
          <w:rFonts w:eastAsiaTheme="majorEastAsia" w:cstheme="majorBidi"/>
          <w:b/>
          <w:i/>
          <w:sz w:val="26"/>
        </w:rPr>
      </w:pPr>
      <w:r w:rsidRPr="005A3289">
        <w:rPr>
          <w:rFonts w:eastAsiaTheme="majorEastAsia" w:cstheme="majorBidi"/>
          <w:b/>
          <w:i/>
          <w:sz w:val="26"/>
        </w:rPr>
        <w:t xml:space="preserve">Next off is </w:t>
      </w:r>
      <w:r w:rsidRPr="005A3289">
        <w:rPr>
          <w:rFonts w:eastAsiaTheme="majorEastAsia" w:cstheme="majorBidi"/>
          <w:b/>
          <w:i/>
          <w:sz w:val="26"/>
          <w:u w:val="single"/>
        </w:rPr>
        <w:t>FTC independence</w:t>
      </w:r>
      <w:r w:rsidRPr="005A3289">
        <w:rPr>
          <w:rFonts w:eastAsiaTheme="majorEastAsia" w:cstheme="majorBidi"/>
          <w:b/>
          <w:i/>
          <w:sz w:val="26"/>
        </w:rPr>
        <w:t>:</w:t>
      </w:r>
    </w:p>
    <w:p w14:paraId="541C1B3E" w14:textId="77777777" w:rsidR="008A7378" w:rsidRPr="005A3289" w:rsidRDefault="008A7378" w:rsidP="008A7378"/>
    <w:p w14:paraId="554DF89B" w14:textId="77777777" w:rsidR="008A7378" w:rsidRPr="005A3289" w:rsidRDefault="008A7378" w:rsidP="008A7378">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2B473F68" w14:textId="77777777" w:rsidR="008A7378" w:rsidRPr="005A3289" w:rsidRDefault="008A7378" w:rsidP="008A7378">
      <w:pPr>
        <w:numPr>
          <w:ilvl w:val="0"/>
          <w:numId w:val="14"/>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w:t>
      </w:r>
      <w:proofErr w:type="gramStart"/>
      <w:r w:rsidRPr="005A3289">
        <w:rPr>
          <w:sz w:val="18"/>
          <w:szCs w:val="18"/>
        </w:rPr>
        <w:t>industrialization;</w:t>
      </w:r>
      <w:proofErr w:type="gramEnd"/>
      <w:r w:rsidRPr="005A3289">
        <w:rPr>
          <w:sz w:val="18"/>
          <w:szCs w:val="18"/>
        </w:rPr>
        <w:t xml:space="preserve"> </w:t>
      </w:r>
    </w:p>
    <w:p w14:paraId="67583E3D" w14:textId="77777777" w:rsidR="008A7378" w:rsidRPr="005A3289" w:rsidRDefault="008A7378" w:rsidP="008A7378">
      <w:pPr>
        <w:numPr>
          <w:ilvl w:val="0"/>
          <w:numId w:val="14"/>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w:t>
      </w:r>
      <w:proofErr w:type="gramStart"/>
      <w:r w:rsidRPr="005A3289">
        <w:rPr>
          <w:sz w:val="18"/>
          <w:szCs w:val="18"/>
        </w:rPr>
        <w:t>norms;</w:t>
      </w:r>
      <w:proofErr w:type="gramEnd"/>
    </w:p>
    <w:p w14:paraId="3F58929C" w14:textId="77777777" w:rsidR="008A7378" w:rsidRPr="005A3289" w:rsidRDefault="008A7378" w:rsidP="008A7378">
      <w:pPr>
        <w:numPr>
          <w:ilvl w:val="0"/>
          <w:numId w:val="14"/>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w:t>
      </w:r>
      <w:proofErr w:type="gramStart"/>
      <w:r w:rsidRPr="005A3289">
        <w:rPr>
          <w:sz w:val="18"/>
          <w:szCs w:val="18"/>
        </w:rPr>
        <w:t>intervention;</w:t>
      </w:r>
      <w:proofErr w:type="gramEnd"/>
      <w:r w:rsidRPr="005A3289">
        <w:rPr>
          <w:sz w:val="18"/>
          <w:szCs w:val="18"/>
        </w:rPr>
        <w:t xml:space="preserve"> </w:t>
      </w:r>
    </w:p>
    <w:p w14:paraId="43FD4C74" w14:textId="77777777" w:rsidR="008A7378" w:rsidRPr="005A3289" w:rsidRDefault="008A7378" w:rsidP="008A7378">
      <w:pPr>
        <w:numPr>
          <w:ilvl w:val="0"/>
          <w:numId w:val="14"/>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 xml:space="preserve">with the perceived influence of external political </w:t>
      </w:r>
      <w:proofErr w:type="gramStart"/>
      <w:r w:rsidRPr="005A3289">
        <w:rPr>
          <w:i/>
          <w:iCs/>
          <w:sz w:val="18"/>
          <w:szCs w:val="18"/>
          <w:u w:val="single"/>
        </w:rPr>
        <w:t>branches</w:t>
      </w:r>
      <w:r w:rsidRPr="005A3289">
        <w:rPr>
          <w:sz w:val="18"/>
          <w:szCs w:val="18"/>
        </w:rPr>
        <w:t>;</w:t>
      </w:r>
      <w:proofErr w:type="gramEnd"/>
    </w:p>
    <w:p w14:paraId="676AD98D" w14:textId="77777777" w:rsidR="008A7378" w:rsidRPr="005A3289" w:rsidRDefault="008A7378" w:rsidP="008A7378">
      <w:pPr>
        <w:numPr>
          <w:ilvl w:val="0"/>
          <w:numId w:val="14"/>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0928E725" w14:textId="77777777" w:rsidR="008A7378" w:rsidRPr="005A3289" w:rsidRDefault="008A7378" w:rsidP="008A7378">
      <w:pPr>
        <w:numPr>
          <w:ilvl w:val="0"/>
          <w:numId w:val="14"/>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01381FA8" w14:textId="77777777" w:rsidR="008A7378" w:rsidRPr="005A3289" w:rsidRDefault="008A7378" w:rsidP="008A7378">
      <w:pPr>
        <w:rPr>
          <w:b/>
          <w:bCs/>
          <w:sz w:val="26"/>
        </w:rPr>
      </w:pPr>
      <w:r w:rsidRPr="005A3289">
        <w:rPr>
          <w:b/>
          <w:bCs/>
          <w:sz w:val="26"/>
        </w:rPr>
        <w:t>Nam ‘18</w:t>
      </w:r>
    </w:p>
    <w:p w14:paraId="61231FC2" w14:textId="77777777" w:rsidR="008A7378" w:rsidRPr="005A3289" w:rsidRDefault="008A7378" w:rsidP="008A7378">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1B864A5E" w14:textId="77777777" w:rsidR="008A7378" w:rsidRPr="005A3289" w:rsidRDefault="008A7378" w:rsidP="008A7378">
      <w:r w:rsidRPr="005A3289">
        <w:t>ABSTRACT:</w:t>
      </w:r>
    </w:p>
    <w:p w14:paraId="09DFC4E1" w14:textId="77777777" w:rsidR="008A7378" w:rsidRPr="005A3289" w:rsidRDefault="008A7378" w:rsidP="008A7378">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2070C5">
        <w:rPr>
          <w:b/>
          <w:iCs/>
          <w:highlight w:val="green"/>
          <w:u w:val="single"/>
        </w:rPr>
        <w:t>FTC A</w:t>
      </w:r>
      <w:r w:rsidRPr="005A3289">
        <w:rPr>
          <w:sz w:val="16"/>
        </w:rPr>
        <w:t xml:space="preserve">ct”), </w:t>
      </w:r>
      <w:r w:rsidRPr="000B4473">
        <w:rPr>
          <w:b/>
          <w:iCs/>
          <w:u w:val="single"/>
        </w:rPr>
        <w:t xml:space="preserve">a </w:t>
      </w:r>
      <w:r w:rsidRPr="002070C5">
        <w:rPr>
          <w:b/>
          <w:iCs/>
          <w:highlight w:val="green"/>
          <w:u w:val="single"/>
        </w:rPr>
        <w:t>model</w:t>
      </w:r>
      <w:r w:rsidRPr="005A3289">
        <w:rPr>
          <w:sz w:val="16"/>
        </w:rPr>
        <w:t xml:space="preserve"> </w:t>
      </w:r>
      <w:r w:rsidRPr="002070C5">
        <w:rPr>
          <w:highlight w:val="green"/>
          <w:u w:val="single"/>
        </w:rPr>
        <w:t xml:space="preserve">for </w:t>
      </w:r>
      <w:r w:rsidRPr="005A3289">
        <w:rPr>
          <w:b/>
          <w:iCs/>
          <w:u w:val="single"/>
        </w:rPr>
        <w:t>man</w:t>
      </w:r>
      <w:r w:rsidRPr="000B4473">
        <w:rPr>
          <w:b/>
          <w:iCs/>
          <w:u w:val="single"/>
        </w:rPr>
        <w:t xml:space="preserve">y </w:t>
      </w:r>
      <w:r w:rsidRPr="009D6782">
        <w:rPr>
          <w:b/>
          <w:iCs/>
          <w:u w:val="single"/>
        </w:rPr>
        <w:t>other</w:t>
      </w:r>
      <w:r w:rsidRPr="002070C5">
        <w:rPr>
          <w:b/>
          <w:iCs/>
          <w:highlight w:val="gree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2070C5">
        <w:rPr>
          <w:highlight w:val="green"/>
          <w:u w:val="single"/>
        </w:rPr>
        <w:t>competition agencies</w:t>
      </w:r>
      <w:r w:rsidRPr="005A3289">
        <w:rPr>
          <w:sz w:val="16"/>
        </w:rPr>
        <w:t xml:space="preserve">, </w:t>
      </w:r>
      <w:r w:rsidRPr="002070C5">
        <w:rPr>
          <w:highlight w:val="green"/>
          <w:u w:val="single"/>
        </w:rPr>
        <w:t xml:space="preserve">combines </w:t>
      </w:r>
      <w:r w:rsidRPr="009D6782">
        <w:rPr>
          <w:u w:val="single"/>
        </w:rPr>
        <w:t>the</w:t>
      </w:r>
      <w:r w:rsidRPr="002070C5">
        <w:rPr>
          <w:highlight w:val="green"/>
          <w:u w:val="single"/>
        </w:rPr>
        <w:t xml:space="preserve"> </w:t>
      </w:r>
      <w:r w:rsidRPr="002070C5">
        <w:rPr>
          <w:b/>
          <w:iCs/>
          <w:highlight w:val="gree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2070C5">
        <w:rPr>
          <w:highlight w:val="gree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2070C5">
        <w:rPr>
          <w:b/>
          <w:iCs/>
          <w:sz w:val="28"/>
          <w:szCs w:val="28"/>
          <w:highlight w:val="green"/>
          <w:u w:val="single"/>
        </w:rPr>
        <w:t>discretionary</w:t>
      </w:r>
      <w:r w:rsidRPr="002070C5">
        <w:rPr>
          <w:highlight w:val="gree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2070C5">
        <w:rPr>
          <w:highlight w:val="green"/>
          <w:u w:val="single"/>
        </w:rPr>
        <w:t>the FTC A</w:t>
      </w:r>
      <w:r w:rsidRPr="005A3289">
        <w:rPr>
          <w:sz w:val="16"/>
        </w:rPr>
        <w:t>ct</w:t>
      </w:r>
      <w:r w:rsidRPr="002070C5">
        <w:rPr>
          <w:highlight w:val="gree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2070C5">
        <w:rPr>
          <w:b/>
          <w:iCs/>
          <w:highlight w:val="gree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2070C5">
        <w:rPr>
          <w:highlight w:val="green"/>
          <w:u w:val="single"/>
        </w:rPr>
        <w:t>players in the</w:t>
      </w:r>
      <w:r w:rsidRPr="005A3289">
        <w:rPr>
          <w:u w:val="single"/>
        </w:rPr>
        <w:t xml:space="preserve"> </w:t>
      </w:r>
      <w:r w:rsidRPr="002070C5">
        <w:rPr>
          <w:highlight w:val="green"/>
          <w:u w:val="single"/>
        </w:rPr>
        <w:t>liberal</w:t>
      </w:r>
      <w:r w:rsidRPr="005A3289">
        <w:rPr>
          <w:u w:val="single"/>
        </w:rPr>
        <w:t xml:space="preserve"> international economic </w:t>
      </w:r>
      <w:r w:rsidRPr="002070C5">
        <w:rPr>
          <w:highlight w:val="green"/>
          <w:u w:val="single"/>
        </w:rPr>
        <w:t>order</w:t>
      </w:r>
      <w:r w:rsidRPr="002070C5">
        <w:rPr>
          <w:sz w:val="16"/>
          <w:highlight w:val="gree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2070C5">
        <w:rPr>
          <w:highlight w:val="green"/>
          <w:u w:val="single"/>
        </w:rPr>
        <w:t>made use of the U</w:t>
      </w:r>
      <w:r w:rsidRPr="005A3289">
        <w:rPr>
          <w:sz w:val="16"/>
        </w:rPr>
        <w:t xml:space="preserve">nited </w:t>
      </w:r>
      <w:r w:rsidRPr="002070C5">
        <w:rPr>
          <w:highlight w:val="green"/>
          <w:u w:val="single"/>
        </w:rPr>
        <w:t>S</w:t>
      </w:r>
      <w:r w:rsidRPr="005A3289">
        <w:rPr>
          <w:sz w:val="16"/>
        </w:rPr>
        <w:t>tate</w:t>
      </w:r>
      <w:r w:rsidRPr="002070C5">
        <w:rPr>
          <w:highlight w:val="green"/>
          <w:u w:val="single"/>
        </w:rPr>
        <w:t>s’</w:t>
      </w:r>
      <w:r w:rsidRPr="005A3289">
        <w:rPr>
          <w:sz w:val="16"/>
        </w:rPr>
        <w:t xml:space="preserve"> original </w:t>
      </w:r>
      <w:r w:rsidRPr="002070C5">
        <w:rPr>
          <w:highlight w:val="gree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w:t>
      </w:r>
      <w:proofErr w:type="gramStart"/>
      <w:r w:rsidRPr="005A3289">
        <w:rPr>
          <w:sz w:val="16"/>
        </w:rPr>
        <w:t>e.g.</w:t>
      </w:r>
      <w:proofErr w:type="gramEnd"/>
      <w:r w:rsidRPr="005A3289">
        <w:rPr>
          <w:sz w:val="16"/>
        </w:rPr>
        <w:t xml:space="preserve"> the judicial check that was Humphrey’s Executor v. United States, 295 U.S. 602 (1935). </w:t>
      </w:r>
    </w:p>
    <w:p w14:paraId="68909F36" w14:textId="77777777" w:rsidR="008A7378" w:rsidRPr="005A3289" w:rsidRDefault="008A7378" w:rsidP="008A7378">
      <w:pPr>
        <w:rPr>
          <w:sz w:val="16"/>
        </w:rPr>
      </w:pPr>
      <w:r w:rsidRPr="005A3289">
        <w:rPr>
          <w:u w:val="single"/>
        </w:rPr>
        <w:t xml:space="preserve">Strong </w:t>
      </w:r>
      <w:r w:rsidRPr="002070C5">
        <w:rPr>
          <w:highlight w:val="green"/>
          <w:u w:val="single"/>
        </w:rPr>
        <w:t xml:space="preserve">executive direction </w:t>
      </w:r>
      <w:r w:rsidRPr="005A3289">
        <w:rPr>
          <w:b/>
          <w:iCs/>
          <w:u w:val="single"/>
        </w:rPr>
        <w:t>in antitrust enforcement</w:t>
      </w:r>
      <w:r w:rsidRPr="005A3289">
        <w:rPr>
          <w:sz w:val="16"/>
        </w:rPr>
        <w:t xml:space="preserve"> </w:t>
      </w:r>
      <w:r w:rsidRPr="002070C5">
        <w:rPr>
          <w:highlight w:val="green"/>
          <w:u w:val="single"/>
        </w:rPr>
        <w:t>is</w:t>
      </w:r>
      <w:r w:rsidRPr="005A3289">
        <w:rPr>
          <w:u w:val="single"/>
        </w:rPr>
        <w:t xml:space="preserve"> particularly </w:t>
      </w:r>
      <w:r w:rsidRPr="002070C5">
        <w:rPr>
          <w:highlight w:val="green"/>
          <w:u w:val="single"/>
        </w:rPr>
        <w:t>suited to</w:t>
      </w:r>
      <w:r w:rsidRPr="005A3289">
        <w:rPr>
          <w:sz w:val="16"/>
        </w:rPr>
        <w:t xml:space="preserve"> capitalist </w:t>
      </w:r>
      <w:r w:rsidRPr="005A3289">
        <w:rPr>
          <w:u w:val="single"/>
        </w:rPr>
        <w:t xml:space="preserve">economies helmed by </w:t>
      </w:r>
      <w:r w:rsidRPr="002070C5">
        <w:rPr>
          <w:highlight w:val="gree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2070C5">
        <w:rPr>
          <w:b/>
          <w:iCs/>
          <w:highlight w:val="green"/>
          <w:u w:val="single"/>
        </w:rPr>
        <w:t>belief</w:t>
      </w:r>
      <w:r w:rsidRPr="005A3289">
        <w:rPr>
          <w:b/>
          <w:iCs/>
          <w:u w:val="single"/>
        </w:rPr>
        <w:t xml:space="preserve"> that the state and big business must coop</w:t>
      </w:r>
      <w:r w:rsidRPr="005A3289">
        <w:rPr>
          <w:sz w:val="16"/>
        </w:rPr>
        <w:t xml:space="preserve">erate </w:t>
      </w:r>
      <w:r w:rsidRPr="002070C5">
        <w:rPr>
          <w:highlight w:val="green"/>
          <w:u w:val="single"/>
        </w:rPr>
        <w:t xml:space="preserve">in </w:t>
      </w:r>
      <w:r w:rsidRPr="005A3289">
        <w:rPr>
          <w:u w:val="single"/>
        </w:rPr>
        <w:t xml:space="preserve">the face of </w:t>
      </w:r>
      <w:r w:rsidRPr="002070C5">
        <w:rPr>
          <w:highlight w:val="green"/>
          <w:u w:val="single"/>
        </w:rPr>
        <w:t>zero-sum international competition.</w:t>
      </w:r>
      <w:r w:rsidRPr="005A3289">
        <w:rPr>
          <w:sz w:val="16"/>
        </w:rPr>
        <w:t xml:space="preserve"> South Korean President Lee </w:t>
      </w:r>
      <w:proofErr w:type="spellStart"/>
      <w:r w:rsidRPr="005A3289">
        <w:rPr>
          <w:sz w:val="16"/>
        </w:rPr>
        <w:t>MyungBak’s</w:t>
      </w:r>
      <w:proofErr w:type="spellEnd"/>
      <w:r w:rsidRPr="005A3289">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5A3289">
        <w:rPr>
          <w:sz w:val="16"/>
        </w:rPr>
        <w:t>Fair Trade</w:t>
      </w:r>
      <w:proofErr w:type="gramEnd"/>
      <w:r w:rsidRPr="005A3289">
        <w:rPr>
          <w:sz w:val="16"/>
        </w:rPr>
        <w:t xml:space="preserve"> Act (“MRFTA”) before scrutinizing the enabled silo-like enforcement patterns of the Korean Fair Trade Commission under the Lee administration.</w:t>
      </w:r>
      <w:r w:rsidRPr="005A3289">
        <w:rPr>
          <w:u w:val="single"/>
        </w:rPr>
        <w:t xml:space="preserve"> Increasingly widespread 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0F38D2A8" w14:textId="77777777" w:rsidR="008A7378" w:rsidRPr="005A3289" w:rsidRDefault="008A7378" w:rsidP="008A7378">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11F62A10" w14:textId="77777777" w:rsidR="008A7378" w:rsidRPr="005A3289" w:rsidRDefault="008A7378" w:rsidP="008A7378">
      <w:pPr>
        <w:rPr>
          <w:sz w:val="12"/>
          <w:szCs w:val="12"/>
        </w:rPr>
      </w:pPr>
      <w:r w:rsidRPr="005A3289">
        <w:rPr>
          <w:sz w:val="12"/>
          <w:szCs w:val="12"/>
        </w:rPr>
        <w:lastRenderedPageBreak/>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5A3289">
        <w:rPr>
          <w:sz w:val="12"/>
          <w:szCs w:val="12"/>
        </w:rPr>
        <w:t>bak</w:t>
      </w:r>
      <w:proofErr w:type="spellEnd"/>
      <w:r w:rsidRPr="005A3289">
        <w:rPr>
          <w:sz w:val="12"/>
          <w:szCs w:val="12"/>
        </w:rPr>
        <w:t>, March 2008</w:t>
      </w:r>
    </w:p>
    <w:p w14:paraId="2BB84FAD" w14:textId="77777777" w:rsidR="008A7378" w:rsidRPr="005A3289" w:rsidRDefault="008A7378" w:rsidP="008A7378">
      <w:pPr>
        <w:rPr>
          <w:sz w:val="12"/>
          <w:szCs w:val="12"/>
        </w:rPr>
      </w:pPr>
      <w:proofErr w:type="gramStart"/>
      <w:r w:rsidRPr="005A3289">
        <w:rPr>
          <w:sz w:val="12"/>
          <w:szCs w:val="12"/>
        </w:rPr>
        <w:t>It is clear that, at</w:t>
      </w:r>
      <w:proofErr w:type="gramEnd"/>
      <w:r w:rsidRPr="005A3289">
        <w:rPr>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5A3289">
        <w:rPr>
          <w:sz w:val="12"/>
          <w:szCs w:val="12"/>
        </w:rPr>
        <w:t>Almunia</w:t>
      </w:r>
      <w:proofErr w:type="spellEnd"/>
      <w:r w:rsidRPr="005A3289">
        <w:rPr>
          <w:sz w:val="12"/>
          <w:szCs w:val="12"/>
        </w:rPr>
        <w:t>, Vice-President of the European Commission for Competition Policy, April 2010</w:t>
      </w:r>
    </w:p>
    <w:p w14:paraId="58D56B99" w14:textId="77777777" w:rsidR="008A7378" w:rsidRPr="005A3289" w:rsidRDefault="008A7378" w:rsidP="008A7378">
      <w:pPr>
        <w:rPr>
          <w:sz w:val="12"/>
          <w:szCs w:val="12"/>
        </w:rPr>
      </w:pPr>
      <w:r w:rsidRPr="005A3289">
        <w:rPr>
          <w:sz w:val="12"/>
          <w:szCs w:val="12"/>
        </w:rPr>
        <w:t xml:space="preserve">The [U.S.] Agencies do not discriminate in the enforcement of the antitrust laws </w:t>
      </w:r>
      <w:proofErr w:type="gramStart"/>
      <w:r w:rsidRPr="005A3289">
        <w:rPr>
          <w:sz w:val="12"/>
          <w:szCs w:val="12"/>
        </w:rPr>
        <w:t>on the basis of</w:t>
      </w:r>
      <w:proofErr w:type="gramEnd"/>
      <w:r w:rsidRPr="005A3289">
        <w:rPr>
          <w:sz w:val="12"/>
          <w:szCs w:val="12"/>
        </w:rPr>
        <w:t xml:space="preserve"> the nationality of the parties. Nor do the Agencies employ their statutory authority to further </w:t>
      </w:r>
      <w:proofErr w:type="spellStart"/>
      <w:r w:rsidRPr="005A3289">
        <w:rPr>
          <w:sz w:val="12"/>
          <w:szCs w:val="12"/>
        </w:rPr>
        <w:t>nonantitrust</w:t>
      </w:r>
      <w:proofErr w:type="spellEnd"/>
      <w:r w:rsidRPr="005A3289">
        <w:rPr>
          <w:sz w:val="12"/>
          <w:szCs w:val="12"/>
        </w:rPr>
        <w:t xml:space="preserve"> goals. —The U.S. Department of Justice and the Federal Trade Commission, April 1995</w:t>
      </w:r>
    </w:p>
    <w:p w14:paraId="0E8DBEED" w14:textId="77777777" w:rsidR="008A7378" w:rsidRPr="005A3289" w:rsidRDefault="008A7378" w:rsidP="008A7378">
      <w:pPr>
        <w:rPr>
          <w:sz w:val="16"/>
          <w:szCs w:val="16"/>
        </w:rPr>
      </w:pPr>
      <w:r w:rsidRPr="005A3289">
        <w:rPr>
          <w:sz w:val="16"/>
          <w:szCs w:val="16"/>
        </w:rPr>
        <w:t>INTRODUCTION</w:t>
      </w:r>
    </w:p>
    <w:p w14:paraId="6EE2449D" w14:textId="77777777" w:rsidR="008A7378" w:rsidRPr="005A3289" w:rsidRDefault="008A7378" w:rsidP="008A7378">
      <w:pPr>
        <w:rPr>
          <w:sz w:val="14"/>
        </w:rPr>
      </w:pPr>
      <w:r w:rsidRPr="005A3289">
        <w:rPr>
          <w:sz w:val="14"/>
        </w:rPr>
        <w:t>The International Competition Network’s founding in October 2001, with the aim of “</w:t>
      </w:r>
      <w:proofErr w:type="spellStart"/>
      <w:r w:rsidRPr="005A3289">
        <w:rPr>
          <w:sz w:val="14"/>
        </w:rPr>
        <w:t>formulat</w:t>
      </w:r>
      <w:proofErr w:type="spellEnd"/>
      <w:r w:rsidRPr="005A3289">
        <w:rPr>
          <w:sz w:val="14"/>
        </w:rPr>
        <w:t>[</w:t>
      </w:r>
      <w:proofErr w:type="spellStart"/>
      <w:r w:rsidRPr="005A3289">
        <w:rPr>
          <w:sz w:val="14"/>
        </w:rPr>
        <w:t>ing</w:t>
      </w:r>
      <w:proofErr w:type="spellEnd"/>
      <w:r w:rsidRPr="005A3289">
        <w:rPr>
          <w:sz w:val="14"/>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2070C5">
        <w:rPr>
          <w:highlight w:val="green"/>
          <w:u w:val="single"/>
        </w:rPr>
        <w:t>many countries (turn</w:t>
      </w:r>
      <w:r w:rsidRPr="005A3289">
        <w:rPr>
          <w:sz w:val="14"/>
        </w:rPr>
        <w:t>ed</w:t>
      </w:r>
      <w:r w:rsidRPr="002070C5">
        <w:rPr>
          <w:highlight w:val="green"/>
          <w:u w:val="single"/>
        </w:rPr>
        <w:t xml:space="preserve">) </w:t>
      </w:r>
      <w:r w:rsidRPr="005A3289">
        <w:rPr>
          <w:strike/>
          <w:sz w:val="14"/>
        </w:rPr>
        <w:t>looked</w:t>
      </w:r>
      <w:r w:rsidRPr="005A3289">
        <w:rPr>
          <w:u w:val="single"/>
        </w:rPr>
        <w:t xml:space="preserve"> </w:t>
      </w:r>
      <w:r w:rsidRPr="002070C5">
        <w:rPr>
          <w:highlight w:val="green"/>
          <w:u w:val="single"/>
        </w:rPr>
        <w:t>to the U.S</w:t>
      </w:r>
      <w:r w:rsidRPr="005A3289">
        <w:rPr>
          <w:u w:val="single"/>
        </w:rPr>
        <w:t xml:space="preserve">. </w:t>
      </w:r>
      <w:r w:rsidRPr="002070C5">
        <w:rPr>
          <w:b/>
          <w:iCs/>
          <w:highlight w:val="green"/>
          <w:u w:val="single"/>
        </w:rPr>
        <w:t>as a role model</w:t>
      </w:r>
      <w:r w:rsidRPr="005A3289">
        <w:rPr>
          <w:u w:val="single"/>
        </w:rPr>
        <w:t xml:space="preserve"> </w:t>
      </w:r>
      <w:r w:rsidRPr="002070C5">
        <w:rPr>
          <w:highlight w:val="green"/>
          <w:u w:val="single"/>
        </w:rPr>
        <w:t>while developing</w:t>
      </w:r>
      <w:r w:rsidRPr="005A3289">
        <w:rPr>
          <w:u w:val="single"/>
        </w:rPr>
        <w:t xml:space="preserve"> their </w:t>
      </w:r>
      <w:r w:rsidRPr="005A3289">
        <w:rPr>
          <w:b/>
          <w:iCs/>
          <w:u w:val="single"/>
        </w:rPr>
        <w:t>competition</w:t>
      </w:r>
      <w:r w:rsidRPr="005A3289">
        <w:rPr>
          <w:u w:val="single"/>
        </w:rPr>
        <w:t xml:space="preserve"> </w:t>
      </w:r>
      <w:r w:rsidRPr="002070C5">
        <w:rPr>
          <w:highlight w:val="gree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2070C5">
        <w:rPr>
          <w:b/>
          <w:iCs/>
          <w:sz w:val="36"/>
          <w:szCs w:val="36"/>
          <w:highlight w:val="green"/>
          <w:u w:val="single"/>
        </w:rPr>
        <w:t>central obstacle</w:t>
      </w:r>
      <w:r w:rsidRPr="002070C5">
        <w:rPr>
          <w:sz w:val="14"/>
          <w:highlight w:val="green"/>
        </w:rPr>
        <w:t xml:space="preserve"> </w:t>
      </w:r>
      <w:r w:rsidRPr="002070C5">
        <w:rPr>
          <w:highlight w:val="green"/>
          <w:u w:val="single"/>
        </w:rPr>
        <w:t>to</w:t>
      </w:r>
      <w:r w:rsidRPr="005A3289">
        <w:rPr>
          <w:u w:val="single"/>
        </w:rPr>
        <w:t xml:space="preserve"> the </w:t>
      </w:r>
      <w:r w:rsidRPr="002070C5">
        <w:rPr>
          <w:highlight w:val="green"/>
          <w:u w:val="single"/>
        </w:rPr>
        <w:t>aspired international “culture of competition”</w:t>
      </w:r>
      <w:r w:rsidRPr="005A3289">
        <w:rPr>
          <w:sz w:val="14"/>
        </w:rPr>
        <w:t xml:space="preserve"> </w:t>
      </w:r>
      <w:r w:rsidRPr="002070C5">
        <w:rPr>
          <w:b/>
          <w:iCs/>
          <w:highlight w:val="green"/>
          <w:u w:val="single"/>
        </w:rPr>
        <w:t>can be found in</w:t>
      </w:r>
      <w:r w:rsidRPr="005A3289">
        <w:rPr>
          <w:b/>
          <w:iCs/>
          <w:u w:val="single"/>
        </w:rPr>
        <w:t xml:space="preserve"> none other than </w:t>
      </w:r>
      <w:r w:rsidRPr="002070C5">
        <w:rPr>
          <w:b/>
          <w:iCs/>
          <w:sz w:val="36"/>
          <w:szCs w:val="36"/>
          <w:highlight w:val="green"/>
          <w:u w:val="single"/>
        </w:rPr>
        <w:t>the influence</w:t>
      </w:r>
      <w:r w:rsidRPr="002070C5">
        <w:rPr>
          <w:b/>
          <w:iCs/>
          <w:highlight w:val="green"/>
          <w:u w:val="single"/>
        </w:rPr>
        <w:t xml:space="preserve"> of the </w:t>
      </w:r>
      <w:r w:rsidRPr="005A3289">
        <w:rPr>
          <w:b/>
          <w:iCs/>
          <w:sz w:val="36"/>
          <w:szCs w:val="36"/>
          <w:u w:val="single"/>
        </w:rPr>
        <w:t xml:space="preserve">U.S.’s own </w:t>
      </w:r>
      <w:r w:rsidRPr="002070C5">
        <w:rPr>
          <w:b/>
          <w:iCs/>
          <w:sz w:val="36"/>
          <w:szCs w:val="36"/>
          <w:highlight w:val="green"/>
          <w:u w:val="single"/>
        </w:rPr>
        <w:t>FTC A</w:t>
      </w:r>
      <w:r w:rsidRPr="005A3289">
        <w:rPr>
          <w:sz w:val="14"/>
        </w:rPr>
        <w:t>ct.7</w:t>
      </w:r>
    </w:p>
    <w:p w14:paraId="796F35EA" w14:textId="77777777" w:rsidR="008A7378" w:rsidRPr="005A3289" w:rsidRDefault="008A7378" w:rsidP="008A7378">
      <w:pPr>
        <w:rPr>
          <w:sz w:val="16"/>
        </w:rPr>
      </w:pPr>
      <w:r w:rsidRPr="002070C5">
        <w:rPr>
          <w:highlight w:val="green"/>
          <w:u w:val="single"/>
        </w:rPr>
        <w:t>American</w:t>
      </w:r>
      <w:r w:rsidRPr="005A3289">
        <w:rPr>
          <w:b/>
          <w:iCs/>
          <w:u w:val="single"/>
        </w:rPr>
        <w:t xml:space="preserve"> antitrust</w:t>
      </w:r>
      <w:r w:rsidRPr="005A3289">
        <w:rPr>
          <w:u w:val="single"/>
        </w:rPr>
        <w:t xml:space="preserve"> </w:t>
      </w:r>
      <w:r w:rsidRPr="002070C5">
        <w:rPr>
          <w:highlight w:val="gree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2070C5">
        <w:rPr>
          <w:highlight w:val="green"/>
          <w:u w:val="single"/>
        </w:rPr>
        <w:t>shaped a</w:t>
      </w:r>
      <w:r w:rsidRPr="005A3289">
        <w:rPr>
          <w:u w:val="single"/>
        </w:rPr>
        <w:t xml:space="preserve"> </w:t>
      </w:r>
      <w:r w:rsidRPr="002070C5">
        <w:rPr>
          <w:highlight w:val="green"/>
          <w:u w:val="single"/>
        </w:rPr>
        <w:t>regulatory environment</w:t>
      </w:r>
      <w:r w:rsidRPr="005A3289">
        <w:rPr>
          <w:u w:val="single"/>
        </w:rPr>
        <w:t xml:space="preserve"> </w:t>
      </w:r>
      <w:r w:rsidRPr="002070C5">
        <w:rPr>
          <w:highlight w:val="green"/>
          <w:u w:val="single"/>
        </w:rPr>
        <w:t xml:space="preserve">that </w:t>
      </w:r>
      <w:r w:rsidRPr="002070C5">
        <w:rPr>
          <w:b/>
          <w:iCs/>
          <w:highlight w:val="gree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3A744E04" w14:textId="77777777" w:rsidR="008A7378" w:rsidRPr="005A3289" w:rsidRDefault="008A7378" w:rsidP="008A7378">
      <w:pPr>
        <w:rPr>
          <w:sz w:val="16"/>
        </w:rPr>
      </w:pPr>
      <w:r w:rsidRPr="005A3289">
        <w:rPr>
          <w:sz w:val="16"/>
        </w:rPr>
        <w:t xml:space="preserve">The </w:t>
      </w:r>
      <w:r w:rsidRPr="005A3289">
        <w:rPr>
          <w:u w:val="single"/>
        </w:rPr>
        <w:t xml:space="preserve">deepening </w:t>
      </w:r>
      <w:r w:rsidRPr="002070C5">
        <w:rPr>
          <w:highlight w:val="green"/>
          <w:u w:val="single"/>
        </w:rPr>
        <w:t>global retreat</w:t>
      </w:r>
      <w:r w:rsidRPr="002070C5">
        <w:rPr>
          <w:sz w:val="16"/>
          <w:highlight w:val="green"/>
        </w:rPr>
        <w:t xml:space="preserve"> </w:t>
      </w:r>
      <w:r w:rsidRPr="002070C5">
        <w:rPr>
          <w:highlight w:val="green"/>
          <w:u w:val="single"/>
        </w:rPr>
        <w:t xml:space="preserve">from </w:t>
      </w:r>
      <w:r w:rsidRPr="002070C5">
        <w:rPr>
          <w:b/>
          <w:iCs/>
          <w:sz w:val="40"/>
          <w:szCs w:val="40"/>
          <w:highlight w:val="green"/>
          <w:u w:val="single"/>
        </w:rPr>
        <w:t>internationalism</w:t>
      </w:r>
      <w:r w:rsidRPr="005A3289">
        <w:rPr>
          <w:sz w:val="16"/>
        </w:rPr>
        <w:t xml:space="preserve"> </w:t>
      </w:r>
      <w:r w:rsidRPr="005A3289">
        <w:rPr>
          <w:b/>
          <w:i/>
          <w:u w:val="single"/>
        </w:rPr>
        <w:t>and</w:t>
      </w:r>
      <w:r w:rsidRPr="005A3289">
        <w:rPr>
          <w:u w:val="single"/>
        </w:rPr>
        <w:t xml:space="preserve"> free market principles </w:t>
      </w:r>
      <w:r w:rsidRPr="002070C5">
        <w:rPr>
          <w:highlight w:val="green"/>
          <w:u w:val="single"/>
        </w:rPr>
        <w:t>in the</w:t>
      </w:r>
      <w:r w:rsidRPr="005A3289">
        <w:rPr>
          <w:sz w:val="16"/>
        </w:rPr>
        <w:t xml:space="preserve"> </w:t>
      </w:r>
      <w:r w:rsidRPr="002070C5">
        <w:rPr>
          <w:highlight w:val="green"/>
          <w:u w:val="single"/>
        </w:rPr>
        <w:t xml:space="preserve">present </w:t>
      </w:r>
      <w:r w:rsidRPr="005A3289">
        <w:rPr>
          <w:u w:val="single"/>
        </w:rPr>
        <w:t>day,</w:t>
      </w:r>
      <w:r w:rsidRPr="005A3289">
        <w:rPr>
          <w:sz w:val="16"/>
        </w:rPr>
        <w:t xml:space="preserve"> </w:t>
      </w:r>
      <w:r w:rsidRPr="002070C5">
        <w:rPr>
          <w:highlight w:val="green"/>
          <w:u w:val="single"/>
        </w:rPr>
        <w:t xml:space="preserve">with </w:t>
      </w:r>
      <w:r w:rsidRPr="005A3289">
        <w:rPr>
          <w:u w:val="single"/>
        </w:rPr>
        <w:t xml:space="preserve">the specter of </w:t>
      </w:r>
      <w:r w:rsidRPr="002070C5">
        <w:rPr>
          <w:b/>
          <w:iCs/>
          <w:highlight w:val="green"/>
          <w:u w:val="single"/>
        </w:rPr>
        <w:t>trade wars looming</w:t>
      </w:r>
      <w:r w:rsidRPr="005A3289">
        <w:rPr>
          <w:sz w:val="16"/>
        </w:rPr>
        <w:t xml:space="preserve">, </w:t>
      </w:r>
      <w:r w:rsidRPr="009D6782">
        <w:rPr>
          <w:u w:val="single"/>
        </w:rPr>
        <w:t>is</w:t>
      </w:r>
      <w:r w:rsidRPr="002070C5">
        <w:rPr>
          <w:highlight w:val="green"/>
          <w:u w:val="single"/>
        </w:rPr>
        <w:t xml:space="preserve"> exacerbated by nationalist</w:t>
      </w:r>
      <w:r w:rsidRPr="005A3289">
        <w:rPr>
          <w:u w:val="single"/>
        </w:rPr>
        <w:t xml:space="preserve"> </w:t>
      </w:r>
      <w:r w:rsidRPr="002070C5">
        <w:rPr>
          <w:highlight w:val="green"/>
          <w:u w:val="single"/>
        </w:rPr>
        <w:t>competition regimes</w:t>
      </w:r>
      <w:r w:rsidRPr="005A3289">
        <w:rPr>
          <w:u w:val="single"/>
        </w:rPr>
        <w:t xml:space="preserve"> that </w:t>
      </w:r>
      <w:r w:rsidRPr="005A3289">
        <w:rPr>
          <w:b/>
          <w:iCs/>
          <w:u w:val="single"/>
        </w:rPr>
        <w:t xml:space="preserve">are </w:t>
      </w:r>
      <w:r w:rsidRPr="002070C5">
        <w:rPr>
          <w:b/>
          <w:iCs/>
          <w:highlight w:val="gree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AE1BA9C" w14:textId="77777777" w:rsidR="008A7378" w:rsidRPr="005A3289" w:rsidRDefault="008A7378" w:rsidP="008A7378"/>
    <w:p w14:paraId="60C0AD44" w14:textId="77777777" w:rsidR="008A7378" w:rsidRPr="005A3289" w:rsidRDefault="008A7378" w:rsidP="008A7378">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5AC3E530" w14:textId="77777777" w:rsidR="008A7378" w:rsidRPr="005A3289" w:rsidRDefault="008A7378" w:rsidP="008A7378">
      <w:pPr>
        <w:rPr>
          <w:b/>
          <w:bCs/>
          <w:sz w:val="26"/>
        </w:rPr>
      </w:pPr>
      <w:r w:rsidRPr="005A3289">
        <w:rPr>
          <w:b/>
          <w:bCs/>
          <w:sz w:val="26"/>
        </w:rPr>
        <w:t>Nam ‘18</w:t>
      </w:r>
    </w:p>
    <w:p w14:paraId="283C5A53" w14:textId="77777777" w:rsidR="008A7378" w:rsidRPr="005A3289" w:rsidRDefault="008A7378" w:rsidP="008A7378">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2E61ED9B" w14:textId="77777777" w:rsidR="008A7378" w:rsidRPr="005A3289" w:rsidRDefault="008A7378" w:rsidP="008A7378"/>
    <w:p w14:paraId="7DE529C6" w14:textId="77777777" w:rsidR="008A7378" w:rsidRPr="005A3289" w:rsidRDefault="008A7378" w:rsidP="008A7378">
      <w:pPr>
        <w:rPr>
          <w:sz w:val="16"/>
        </w:rPr>
      </w:pPr>
      <w:r w:rsidRPr="005A3289">
        <w:rPr>
          <w:sz w:val="16"/>
        </w:rPr>
        <w:t xml:space="preserve">National antitrust silos are not a novel phenomenon. Former European Commissioner for Competition Joaquín </w:t>
      </w:r>
      <w:proofErr w:type="spellStart"/>
      <w:r w:rsidRPr="005A3289">
        <w:rPr>
          <w:sz w:val="16"/>
        </w:rPr>
        <w:t>Almunia</w:t>
      </w:r>
      <w:proofErr w:type="spellEnd"/>
      <w:r w:rsidRPr="005A3289">
        <w:rPr>
          <w:sz w:val="16"/>
        </w:rPr>
        <w:t xml:space="preserve"> warned of them years ago,152 and scholarship touching upon the furtherance of nationalist goals by various antitrust agencies dates back decades.153 However, a </w:t>
      </w:r>
      <w:r w:rsidRPr="005A3289">
        <w:rPr>
          <w:b/>
          <w:iCs/>
          <w:u w:val="single"/>
        </w:rPr>
        <w:t>creeping</w:t>
      </w:r>
      <w:r w:rsidRPr="002070C5">
        <w:rPr>
          <w:highlight w:val="green"/>
          <w:u w:val="single"/>
        </w:rPr>
        <w:t xml:space="preserve"> loss of </w:t>
      </w:r>
      <w:r w:rsidRPr="005A3289">
        <w:rPr>
          <w:u w:val="single"/>
        </w:rPr>
        <w:t xml:space="preserve">public </w:t>
      </w:r>
      <w:r w:rsidRPr="002070C5">
        <w:rPr>
          <w:highlight w:val="green"/>
          <w:u w:val="single"/>
        </w:rPr>
        <w:t xml:space="preserve">confidence in </w:t>
      </w:r>
      <w:r w:rsidRPr="000B4473">
        <w:rPr>
          <w:u w:val="single"/>
        </w:rPr>
        <w:t>open</w:t>
      </w:r>
      <w:r w:rsidRPr="002070C5">
        <w:rPr>
          <w:highlight w:val="green"/>
          <w:u w:val="single"/>
        </w:rPr>
        <w:t xml:space="preserve"> markets</w:t>
      </w:r>
      <w:r w:rsidRPr="005A3289">
        <w:rPr>
          <w:sz w:val="16"/>
        </w:rPr>
        <w:t>—</w:t>
      </w:r>
      <w:r w:rsidRPr="002070C5">
        <w:rPr>
          <w:b/>
          <w:iCs/>
          <w:highlight w:val="green"/>
          <w:u w:val="single"/>
        </w:rPr>
        <w:t>coupled with</w:t>
      </w:r>
      <w:r w:rsidRPr="002070C5">
        <w:rPr>
          <w:highlight w:val="green"/>
          <w:u w:val="single"/>
        </w:rPr>
        <w:t xml:space="preserve"> </w:t>
      </w:r>
      <w:r w:rsidRPr="005A3289">
        <w:rPr>
          <w:u w:val="single"/>
        </w:rPr>
        <w:t xml:space="preserve">the </w:t>
      </w:r>
      <w:r w:rsidRPr="002070C5">
        <w:rPr>
          <w:highlight w:val="green"/>
          <w:u w:val="single"/>
        </w:rPr>
        <w:t>obstacles to</w:t>
      </w:r>
      <w:r w:rsidRPr="005A3289">
        <w:rPr>
          <w:sz w:val="16"/>
        </w:rPr>
        <w:t xml:space="preserve"> coherent global </w:t>
      </w:r>
      <w:r w:rsidRPr="002070C5">
        <w:rPr>
          <w:highlight w:val="gree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2070C5">
        <w:rPr>
          <w:highlight w:val="green"/>
          <w:u w:val="single"/>
        </w:rPr>
        <w:t>risks amplifying the problem</w:t>
      </w:r>
      <w:r w:rsidRPr="005A3289">
        <w:rPr>
          <w:sz w:val="16"/>
        </w:rPr>
        <w:t xml:space="preserve">. </w:t>
      </w:r>
      <w:r w:rsidRPr="005A3289">
        <w:rPr>
          <w:u w:val="single"/>
        </w:rPr>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2070C5">
        <w:rPr>
          <w:highlight w:val="green"/>
          <w:u w:val="single"/>
        </w:rPr>
        <w:t>prolif</w:t>
      </w:r>
      <w:r w:rsidRPr="005A3289">
        <w:rPr>
          <w:sz w:val="16"/>
        </w:rPr>
        <w:t xml:space="preserve">eration </w:t>
      </w:r>
      <w:r w:rsidRPr="002070C5">
        <w:rPr>
          <w:highlight w:val="green"/>
          <w:u w:val="single"/>
        </w:rPr>
        <w:t xml:space="preserve">of </w:t>
      </w:r>
      <w:r w:rsidRPr="005A3289">
        <w:rPr>
          <w:b/>
          <w:iCs/>
          <w:u w:val="single"/>
        </w:rPr>
        <w:t>protectionist</w:t>
      </w:r>
      <w:r w:rsidRPr="002070C5">
        <w:rPr>
          <w:highlight w:val="green"/>
          <w:u w:val="single"/>
        </w:rPr>
        <w:t xml:space="preserve"> silos</w:t>
      </w:r>
      <w:r w:rsidRPr="005A3289">
        <w:rPr>
          <w:sz w:val="16"/>
        </w:rPr>
        <w:t xml:space="preserve"> </w:t>
      </w:r>
      <w:r w:rsidRPr="009D6782">
        <w:rPr>
          <w:u w:val="single"/>
        </w:rPr>
        <w:t xml:space="preserve">could </w:t>
      </w:r>
      <w:r w:rsidRPr="002070C5">
        <w:rPr>
          <w:highlight w:val="green"/>
          <w:u w:val="single"/>
        </w:rPr>
        <w:t xml:space="preserve">tempt </w:t>
      </w:r>
      <w:r w:rsidRPr="005A3289">
        <w:rPr>
          <w:u w:val="single"/>
        </w:rPr>
        <w:t xml:space="preserve">even </w:t>
      </w:r>
      <w:r w:rsidRPr="002070C5">
        <w:rPr>
          <w:highlight w:val="gree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5A3289">
        <w:rPr>
          <w:sz w:val="16"/>
        </w:rPr>
        <w:t>liberalism in particular, are</w:t>
      </w:r>
      <w:proofErr w:type="gramEnd"/>
      <w:r w:rsidRPr="005A3289">
        <w:rPr>
          <w:sz w:val="16"/>
        </w:rPr>
        <w:t xml:space="preserve"> threatening to motivate political circles </w:t>
      </w:r>
      <w:r w:rsidRPr="005A3289">
        <w:rPr>
          <w:sz w:val="16"/>
        </w:rPr>
        <w:lastRenderedPageBreak/>
        <w:t xml:space="preserve">accordingly. Even </w:t>
      </w:r>
      <w:r w:rsidRPr="005A3289">
        <w:rPr>
          <w:b/>
          <w:iCs/>
          <w:u w:val="single"/>
        </w:rPr>
        <w:t>perennial</w:t>
      </w:r>
      <w:r w:rsidRPr="002070C5">
        <w:rPr>
          <w:b/>
          <w:iCs/>
          <w:highlight w:val="green"/>
          <w:u w:val="single"/>
        </w:rPr>
        <w:t xml:space="preserve"> norms</w:t>
      </w:r>
      <w:r w:rsidRPr="005A3289">
        <w:rPr>
          <w:sz w:val="16"/>
        </w:rPr>
        <w:t xml:space="preserve"> and conventions </w:t>
      </w:r>
      <w:r w:rsidRPr="002070C5">
        <w:rPr>
          <w:highlight w:val="green"/>
          <w:u w:val="single"/>
        </w:rPr>
        <w:t xml:space="preserve">of </w:t>
      </w:r>
      <w:r w:rsidRPr="002070C5">
        <w:rPr>
          <w:b/>
          <w:iCs/>
          <w:highlight w:val="green"/>
          <w:u w:val="single"/>
        </w:rPr>
        <w:t xml:space="preserve">the U.S. </w:t>
      </w:r>
      <w:r w:rsidRPr="005A3289">
        <w:rPr>
          <w:b/>
          <w:iCs/>
          <w:u w:val="single"/>
        </w:rPr>
        <w:t xml:space="preserve">competition </w:t>
      </w:r>
      <w:r w:rsidRPr="002070C5">
        <w:rPr>
          <w:b/>
          <w:iCs/>
          <w:highlight w:val="green"/>
          <w:u w:val="single"/>
        </w:rPr>
        <w:t>regime</w:t>
      </w:r>
      <w:r w:rsidRPr="005A3289">
        <w:rPr>
          <w:sz w:val="16"/>
        </w:rPr>
        <w:t xml:space="preserve"> </w:t>
      </w:r>
      <w:r w:rsidRPr="000B4473">
        <w:rPr>
          <w:u w:val="single"/>
        </w:rPr>
        <w:t xml:space="preserve">which </w:t>
      </w:r>
      <w:r w:rsidRPr="005A3289">
        <w:rPr>
          <w:u w:val="single"/>
        </w:rPr>
        <w:t xml:space="preserve">evolved to </w:t>
      </w:r>
      <w:r w:rsidRPr="002070C5">
        <w:rPr>
          <w:highlight w:val="green"/>
          <w:u w:val="single"/>
        </w:rPr>
        <w:t>safeguard</w:t>
      </w:r>
      <w:r w:rsidRPr="005A3289">
        <w:rPr>
          <w:sz w:val="16"/>
        </w:rPr>
        <w:t xml:space="preserve"> </w:t>
      </w:r>
      <w:r w:rsidRPr="002070C5">
        <w:rPr>
          <w:highlight w:val="green"/>
          <w:u w:val="single"/>
        </w:rPr>
        <w:t xml:space="preserve">regulator independence at home </w:t>
      </w:r>
      <w:r w:rsidRPr="000B4473">
        <w:rPr>
          <w:u w:val="single"/>
        </w:rPr>
        <w:t>are</w:t>
      </w:r>
      <w:r w:rsidRPr="002070C5">
        <w:rPr>
          <w:highlight w:val="green"/>
          <w:u w:val="single"/>
        </w:rPr>
        <w:t xml:space="preserve"> no longer above disruption;</w:t>
      </w:r>
      <w:r w:rsidRPr="005A3289">
        <w:rPr>
          <w:sz w:val="16"/>
        </w:rPr>
        <w:t xml:space="preserve"> </w:t>
      </w:r>
      <w:r w:rsidRPr="005A3289">
        <w:rPr>
          <w:u w:val="single"/>
        </w:rPr>
        <w:t>the</w:t>
      </w:r>
      <w:r w:rsidRPr="002070C5">
        <w:rPr>
          <w:highlight w:val="green"/>
          <w:u w:val="single"/>
        </w:rPr>
        <w:t xml:space="preserve"> ambiguous statutory articulations that </w:t>
      </w:r>
      <w:r w:rsidRPr="002070C5">
        <w:rPr>
          <w:b/>
          <w:iCs/>
          <w:highlight w:val="green"/>
          <w:u w:val="single"/>
        </w:rPr>
        <w:t>carried</w:t>
      </w:r>
      <w:r w:rsidRPr="005A3289">
        <w:rPr>
          <w:b/>
          <w:iCs/>
          <w:u w:val="single"/>
        </w:rPr>
        <w:t xml:space="preserve"> over </w:t>
      </w:r>
      <w:r w:rsidRPr="002070C5">
        <w:rPr>
          <w:b/>
          <w:iCs/>
          <w:highlight w:val="green"/>
          <w:u w:val="single"/>
        </w:rPr>
        <w:t>abroad</w:t>
      </w:r>
      <w:r w:rsidRPr="005A3289">
        <w:rPr>
          <w:sz w:val="16"/>
        </w:rPr>
        <w:t xml:space="preserve"> to empower strong executives </w:t>
      </w:r>
      <w:r w:rsidRPr="005A3289">
        <w:rPr>
          <w:u w:val="single"/>
        </w:rPr>
        <w:t xml:space="preserve">are </w:t>
      </w:r>
      <w:r w:rsidRPr="002070C5">
        <w:rPr>
          <w:highlight w:val="green"/>
          <w:u w:val="single"/>
        </w:rPr>
        <w:t>likewise play</w:t>
      </w:r>
      <w:r w:rsidRPr="005A3289">
        <w:rPr>
          <w:u w:val="single"/>
        </w:rPr>
        <w:t>ing</w:t>
      </w:r>
      <w:r w:rsidRPr="005A3289">
        <w:rPr>
          <w:sz w:val="16"/>
        </w:rPr>
        <w:t xml:space="preserve"> </w:t>
      </w:r>
      <w:r w:rsidRPr="002070C5">
        <w:rPr>
          <w:highlight w:val="green"/>
          <w:u w:val="single"/>
        </w:rPr>
        <w:t>a</w:t>
      </w:r>
      <w:r w:rsidRPr="005A3289">
        <w:rPr>
          <w:u w:val="single"/>
        </w:rPr>
        <w:t xml:space="preserve"> </w:t>
      </w:r>
      <w:r w:rsidRPr="005A3289">
        <w:rPr>
          <w:sz w:val="16"/>
        </w:rPr>
        <w:t xml:space="preserve">paper tiger </w:t>
      </w:r>
      <w:r w:rsidRPr="002070C5">
        <w:rPr>
          <w:highlight w:val="green"/>
          <w:u w:val="single"/>
        </w:rPr>
        <w:t>role</w:t>
      </w:r>
      <w:r w:rsidRPr="005A3289">
        <w:rPr>
          <w:sz w:val="16"/>
        </w:rPr>
        <w:t xml:space="preserve"> domestically </w:t>
      </w:r>
      <w:r w:rsidRPr="005A3289">
        <w:rPr>
          <w:u w:val="single"/>
        </w:rPr>
        <w:t>of late</w:t>
      </w:r>
      <w:r w:rsidRPr="005A3289">
        <w:rPr>
          <w:sz w:val="16"/>
        </w:rPr>
        <w:t>.155</w:t>
      </w:r>
    </w:p>
    <w:p w14:paraId="5B80824B" w14:textId="77777777" w:rsidR="008A7378" w:rsidRPr="005A3289" w:rsidRDefault="008A7378" w:rsidP="008A7378">
      <w:pPr>
        <w:rPr>
          <w:sz w:val="16"/>
        </w:rPr>
      </w:pPr>
      <w:r w:rsidRPr="002070C5">
        <w:rPr>
          <w:highlight w:val="green"/>
          <w:u w:val="single"/>
        </w:rPr>
        <w:t>Protectionist policies</w:t>
      </w:r>
      <w:r w:rsidRPr="005A3289">
        <w:rPr>
          <w:sz w:val="16"/>
        </w:rPr>
        <w:t xml:space="preserve"> designed to compromise market competition—for all its documented excesses and inadequacies—</w:t>
      </w:r>
      <w:r w:rsidRPr="002070C5">
        <w:rPr>
          <w:highlight w:val="green"/>
          <w:u w:val="single"/>
        </w:rPr>
        <w:t>would sap</w:t>
      </w:r>
      <w:r w:rsidRPr="005A3289">
        <w:rPr>
          <w:sz w:val="16"/>
        </w:rPr>
        <w:t xml:space="preserve"> its creative vitality and the concurrent </w:t>
      </w:r>
      <w:r w:rsidRPr="002070C5">
        <w:rPr>
          <w:b/>
          <w:iCs/>
          <w:highlight w:val="green"/>
          <w:u w:val="single"/>
        </w:rPr>
        <w:t>liberal peace</w:t>
      </w:r>
      <w:r w:rsidRPr="005A3289">
        <w:rPr>
          <w:sz w:val="16"/>
          <w:szCs w:val="16"/>
        </w:rPr>
        <w:t xml:space="preserve">156 </w:t>
      </w:r>
      <w:r w:rsidRPr="005A3289">
        <w:rPr>
          <w:b/>
          <w:iCs/>
          <w:u w:val="single"/>
        </w:rPr>
        <w:t>often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2070C5">
        <w:rPr>
          <w:highlight w:val="green"/>
          <w:u w:val="single"/>
        </w:rPr>
        <w:t xml:space="preserve">the FTC </w:t>
      </w:r>
      <w:r w:rsidRPr="005A3289">
        <w:rPr>
          <w:u w:val="single"/>
        </w:rPr>
        <w:t>A</w:t>
      </w:r>
      <w:r w:rsidRPr="005A3289">
        <w:rPr>
          <w:sz w:val="16"/>
        </w:rPr>
        <w:t>ct</w:t>
      </w:r>
      <w:r w:rsidRPr="002070C5">
        <w:rPr>
          <w:highlight w:val="green"/>
          <w:u w:val="single"/>
        </w:rPr>
        <w:t>’s</w:t>
      </w:r>
      <w:r w:rsidRPr="005A3289">
        <w:rPr>
          <w:u w:val="single"/>
        </w:rPr>
        <w:t xml:space="preserve"> </w:t>
      </w:r>
      <w:r w:rsidRPr="002070C5">
        <w:rPr>
          <w:b/>
          <w:iCs/>
          <w:highlight w:val="green"/>
          <w:u w:val="single"/>
        </w:rPr>
        <w:t>formative influence</w:t>
      </w:r>
      <w:r w:rsidRPr="005A3289">
        <w:rPr>
          <w:sz w:val="16"/>
        </w:rPr>
        <w:t xml:space="preserve"> </w:t>
      </w:r>
      <w:r w:rsidRPr="002070C5">
        <w:rPr>
          <w:highlight w:val="green"/>
          <w:u w:val="single"/>
        </w:rPr>
        <w:t>is not above</w:t>
      </w:r>
      <w:r w:rsidRPr="005A3289">
        <w:rPr>
          <w:sz w:val="16"/>
        </w:rPr>
        <w:t xml:space="preserve"> scrutiny or</w:t>
      </w:r>
      <w:r w:rsidRPr="005A3289">
        <w:rPr>
          <w:u w:val="single"/>
        </w:rPr>
        <w:t xml:space="preserve"> </w:t>
      </w:r>
      <w:r w:rsidRPr="002070C5">
        <w:rPr>
          <w:highlight w:val="green"/>
          <w:u w:val="single"/>
        </w:rPr>
        <w:t>reproach.</w:t>
      </w:r>
      <w:r w:rsidRPr="005A3289">
        <w:rPr>
          <w:u w:val="single"/>
        </w:rPr>
        <w:t xml:space="preserve"> </w:t>
      </w:r>
      <w:r w:rsidRPr="005A3289">
        <w:rPr>
          <w:b/>
          <w:iCs/>
          <w:u w:val="single"/>
        </w:rPr>
        <w:t>Still-elusive</w:t>
      </w:r>
      <w:r w:rsidRPr="005A3289">
        <w:rPr>
          <w:u w:val="single"/>
        </w:rPr>
        <w:t xml:space="preserve"> </w:t>
      </w:r>
      <w:r w:rsidRPr="002070C5">
        <w:rPr>
          <w:highlight w:val="green"/>
          <w:u w:val="single"/>
        </w:rPr>
        <w:t>realization of</w:t>
      </w:r>
      <w:r w:rsidRPr="005A3289">
        <w:rPr>
          <w:sz w:val="16"/>
        </w:rPr>
        <w:t xml:space="preserve"> </w:t>
      </w:r>
      <w:r w:rsidRPr="002070C5">
        <w:rPr>
          <w:highlight w:val="green"/>
          <w:u w:val="single"/>
        </w:rPr>
        <w:t>the</w:t>
      </w:r>
      <w:r w:rsidRPr="005A3289">
        <w:rPr>
          <w:u w:val="single"/>
        </w:rPr>
        <w:t xml:space="preserve"> </w:t>
      </w:r>
      <w:r w:rsidRPr="002070C5">
        <w:rPr>
          <w:highlight w:val="green"/>
          <w:u w:val="single"/>
        </w:rPr>
        <w:t>liberal</w:t>
      </w:r>
      <w:r w:rsidRPr="005A3289">
        <w:rPr>
          <w:u w:val="single"/>
        </w:rPr>
        <w:t xml:space="preserve"> </w:t>
      </w:r>
      <w:r w:rsidRPr="002070C5">
        <w:rPr>
          <w:highlight w:val="green"/>
          <w:u w:val="single"/>
        </w:rPr>
        <w:t xml:space="preserve">economic </w:t>
      </w:r>
      <w:r w:rsidRPr="005A3289">
        <w:rPr>
          <w:u w:val="single"/>
        </w:rPr>
        <w:t>international</w:t>
      </w:r>
      <w:r w:rsidRPr="002070C5">
        <w:rPr>
          <w:highlight w:val="green"/>
          <w:u w:val="single"/>
        </w:rPr>
        <w:t xml:space="preserve"> order’s intended form</w:t>
      </w:r>
      <w:r w:rsidRPr="005A3289">
        <w:rPr>
          <w:sz w:val="16"/>
        </w:rPr>
        <w:t xml:space="preserve"> </w:t>
      </w:r>
      <w:r w:rsidRPr="002070C5">
        <w:rPr>
          <w:highlight w:val="green"/>
          <w:u w:val="single"/>
        </w:rPr>
        <w:t xml:space="preserve">will </w:t>
      </w:r>
      <w:r w:rsidRPr="002070C5">
        <w:rPr>
          <w:b/>
          <w:iCs/>
          <w:sz w:val="36"/>
          <w:szCs w:val="36"/>
          <w:highlight w:val="green"/>
          <w:u w:val="single"/>
        </w:rPr>
        <w:t>require</w:t>
      </w:r>
      <w:r w:rsidRPr="005A3289">
        <w:rPr>
          <w:sz w:val="16"/>
        </w:rPr>
        <w:t xml:space="preserve"> </w:t>
      </w:r>
      <w:r w:rsidRPr="002070C5">
        <w:rPr>
          <w:highlight w:val="green"/>
          <w:u w:val="single"/>
        </w:rPr>
        <w:t>an expanded</w:t>
      </w:r>
      <w:r w:rsidRPr="005A3289">
        <w:rPr>
          <w:sz w:val="16"/>
        </w:rPr>
        <w:t xml:space="preserve"> </w:t>
      </w:r>
      <w:r w:rsidRPr="002070C5">
        <w:rPr>
          <w:highlight w:val="green"/>
          <w:u w:val="single"/>
        </w:rPr>
        <w:t xml:space="preserve">constellation of </w:t>
      </w:r>
      <w:r w:rsidRPr="002070C5">
        <w:rPr>
          <w:b/>
          <w:iCs/>
          <w:sz w:val="36"/>
          <w:szCs w:val="36"/>
          <w:highlight w:val="green"/>
          <w:u w:val="single"/>
        </w:rPr>
        <w:t xml:space="preserve">independent </w:t>
      </w:r>
      <w:r w:rsidRPr="005A3289">
        <w:rPr>
          <w:b/>
          <w:iCs/>
          <w:sz w:val="36"/>
          <w:szCs w:val="36"/>
          <w:u w:val="single"/>
        </w:rPr>
        <w:t xml:space="preserve">competition </w:t>
      </w:r>
      <w:r w:rsidRPr="002070C5">
        <w:rPr>
          <w:b/>
          <w:iCs/>
          <w:sz w:val="36"/>
          <w:szCs w:val="36"/>
          <w:highlight w:val="green"/>
          <w:u w:val="single"/>
        </w:rPr>
        <w:t>regulators</w:t>
      </w:r>
      <w:r w:rsidRPr="005A3289">
        <w:rPr>
          <w:sz w:val="16"/>
        </w:rPr>
        <w:t xml:space="preserve"> </w:t>
      </w:r>
      <w:r w:rsidRPr="002070C5">
        <w:rPr>
          <w:highlight w:val="green"/>
          <w:u w:val="single"/>
        </w:rPr>
        <w:t xml:space="preserve">empowered to enforce antitrust </w:t>
      </w:r>
      <w:r w:rsidRPr="005A3289">
        <w:rPr>
          <w:u w:val="single"/>
        </w:rPr>
        <w:t xml:space="preserve">laws </w:t>
      </w:r>
      <w:r w:rsidRPr="005A3289">
        <w:rPr>
          <w:sz w:val="16"/>
        </w:rPr>
        <w:t>consistently.</w:t>
      </w:r>
    </w:p>
    <w:p w14:paraId="6C1370B4" w14:textId="77777777" w:rsidR="008A7378" w:rsidRPr="005A3289" w:rsidRDefault="008A7378" w:rsidP="008A7378"/>
    <w:p w14:paraId="40D79417" w14:textId="77777777" w:rsidR="008A7378" w:rsidRPr="005A3289" w:rsidRDefault="008A7378" w:rsidP="008A7378">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29590302" w14:textId="77777777" w:rsidR="008A7378" w:rsidRPr="005A3289" w:rsidRDefault="008A7378" w:rsidP="008A7378">
      <w:pPr>
        <w:numPr>
          <w:ilvl w:val="0"/>
          <w:numId w:val="13"/>
        </w:numPr>
        <w:contextualSpacing/>
        <w:rPr>
          <w:sz w:val="18"/>
          <w:szCs w:val="18"/>
        </w:rPr>
      </w:pPr>
      <w:r w:rsidRPr="005A3289">
        <w:rPr>
          <w:sz w:val="18"/>
          <w:szCs w:val="18"/>
        </w:rPr>
        <w:t>Arctic conflict</w:t>
      </w:r>
    </w:p>
    <w:p w14:paraId="56D53699" w14:textId="77777777" w:rsidR="008A7378" w:rsidRPr="005A3289" w:rsidRDefault="008A7378" w:rsidP="008A7378">
      <w:pPr>
        <w:numPr>
          <w:ilvl w:val="0"/>
          <w:numId w:val="13"/>
        </w:numPr>
        <w:contextualSpacing/>
        <w:rPr>
          <w:sz w:val="18"/>
          <w:szCs w:val="18"/>
        </w:rPr>
      </w:pPr>
      <w:r w:rsidRPr="005A3289">
        <w:rPr>
          <w:sz w:val="18"/>
          <w:szCs w:val="18"/>
        </w:rPr>
        <w:t xml:space="preserve">Space </w:t>
      </w:r>
      <w:proofErr w:type="gramStart"/>
      <w:r w:rsidRPr="005A3289">
        <w:rPr>
          <w:sz w:val="18"/>
          <w:szCs w:val="18"/>
        </w:rPr>
        <w:t>conflict;</w:t>
      </w:r>
      <w:proofErr w:type="gramEnd"/>
      <w:r w:rsidRPr="005A3289">
        <w:rPr>
          <w:sz w:val="18"/>
          <w:szCs w:val="18"/>
        </w:rPr>
        <w:t xml:space="preserve"> </w:t>
      </w:r>
    </w:p>
    <w:p w14:paraId="4C9C6160" w14:textId="77777777" w:rsidR="008A7378" w:rsidRPr="005A3289" w:rsidRDefault="008A7378" w:rsidP="008A7378">
      <w:pPr>
        <w:numPr>
          <w:ilvl w:val="0"/>
          <w:numId w:val="13"/>
        </w:numPr>
        <w:contextualSpacing/>
        <w:rPr>
          <w:sz w:val="18"/>
          <w:szCs w:val="18"/>
        </w:rPr>
      </w:pPr>
      <w:r w:rsidRPr="005A3289">
        <w:rPr>
          <w:sz w:val="18"/>
          <w:szCs w:val="18"/>
        </w:rPr>
        <w:t xml:space="preserve">Global nuclear </w:t>
      </w:r>
      <w:proofErr w:type="spellStart"/>
      <w:proofErr w:type="gramStart"/>
      <w:r w:rsidRPr="005A3289">
        <w:rPr>
          <w:sz w:val="18"/>
          <w:szCs w:val="18"/>
        </w:rPr>
        <w:t>prolif</w:t>
      </w:r>
      <w:proofErr w:type="spellEnd"/>
      <w:r w:rsidRPr="005A3289">
        <w:rPr>
          <w:sz w:val="18"/>
          <w:szCs w:val="18"/>
        </w:rPr>
        <w:t>;</w:t>
      </w:r>
      <w:proofErr w:type="gramEnd"/>
      <w:r w:rsidRPr="005A3289">
        <w:rPr>
          <w:sz w:val="18"/>
          <w:szCs w:val="18"/>
        </w:rPr>
        <w:t xml:space="preserve"> </w:t>
      </w:r>
    </w:p>
    <w:p w14:paraId="265078E4" w14:textId="77777777" w:rsidR="008A7378" w:rsidRPr="005A3289" w:rsidRDefault="008A7378" w:rsidP="008A7378">
      <w:pPr>
        <w:numPr>
          <w:ilvl w:val="0"/>
          <w:numId w:val="13"/>
        </w:numPr>
        <w:contextualSpacing/>
        <w:rPr>
          <w:sz w:val="18"/>
          <w:szCs w:val="18"/>
        </w:rPr>
      </w:pPr>
      <w:r w:rsidRPr="005A3289">
        <w:rPr>
          <w:sz w:val="18"/>
          <w:szCs w:val="18"/>
        </w:rPr>
        <w:t xml:space="preserve">Structural </w:t>
      </w:r>
      <w:proofErr w:type="gramStart"/>
      <w:r w:rsidRPr="005A3289">
        <w:rPr>
          <w:sz w:val="18"/>
          <w:szCs w:val="18"/>
        </w:rPr>
        <w:t>wars;</w:t>
      </w:r>
      <w:proofErr w:type="gramEnd"/>
      <w:r w:rsidRPr="005A3289">
        <w:rPr>
          <w:sz w:val="18"/>
          <w:szCs w:val="18"/>
        </w:rPr>
        <w:t xml:space="preserve"> </w:t>
      </w:r>
    </w:p>
    <w:p w14:paraId="783A9492" w14:textId="77777777" w:rsidR="008A7378" w:rsidRPr="005A3289" w:rsidRDefault="008A7378" w:rsidP="008A7378">
      <w:pPr>
        <w:numPr>
          <w:ilvl w:val="0"/>
          <w:numId w:val="13"/>
        </w:numPr>
        <w:contextualSpacing/>
        <w:rPr>
          <w:sz w:val="18"/>
          <w:szCs w:val="18"/>
        </w:rPr>
      </w:pPr>
      <w:proofErr w:type="gramStart"/>
      <w:r w:rsidRPr="005A3289">
        <w:rPr>
          <w:sz w:val="18"/>
          <w:szCs w:val="18"/>
        </w:rPr>
        <w:t>Climate;</w:t>
      </w:r>
      <w:proofErr w:type="gramEnd"/>
      <w:r w:rsidRPr="005A3289">
        <w:rPr>
          <w:sz w:val="18"/>
          <w:szCs w:val="18"/>
        </w:rPr>
        <w:t xml:space="preserve"> </w:t>
      </w:r>
    </w:p>
    <w:p w14:paraId="7A62ABC2" w14:textId="77777777" w:rsidR="008A7378" w:rsidRPr="005A3289" w:rsidRDefault="008A7378" w:rsidP="008A7378">
      <w:pPr>
        <w:numPr>
          <w:ilvl w:val="0"/>
          <w:numId w:val="13"/>
        </w:numPr>
        <w:contextualSpacing/>
        <w:rPr>
          <w:sz w:val="18"/>
          <w:szCs w:val="18"/>
        </w:rPr>
      </w:pPr>
      <w:r w:rsidRPr="005A3289">
        <w:rPr>
          <w:sz w:val="18"/>
          <w:szCs w:val="18"/>
        </w:rPr>
        <w:t>Geo-</w:t>
      </w:r>
      <w:proofErr w:type="gramStart"/>
      <w:r w:rsidRPr="005A3289">
        <w:rPr>
          <w:sz w:val="18"/>
          <w:szCs w:val="18"/>
        </w:rPr>
        <w:t>engineering;</w:t>
      </w:r>
      <w:proofErr w:type="gramEnd"/>
    </w:p>
    <w:p w14:paraId="36642218" w14:textId="77777777" w:rsidR="008A7378" w:rsidRPr="005A3289" w:rsidRDefault="008A7378" w:rsidP="008A7378">
      <w:pPr>
        <w:rPr>
          <w:b/>
          <w:bCs/>
          <w:sz w:val="26"/>
        </w:rPr>
      </w:pPr>
      <w:proofErr w:type="spellStart"/>
      <w:r w:rsidRPr="005A3289">
        <w:rPr>
          <w:b/>
          <w:bCs/>
          <w:sz w:val="26"/>
        </w:rPr>
        <w:t>Langan-Riekhof</w:t>
      </w:r>
      <w:proofErr w:type="spellEnd"/>
      <w:r w:rsidRPr="005A3289">
        <w:rPr>
          <w:b/>
          <w:bCs/>
          <w:sz w:val="26"/>
        </w:rPr>
        <w:t xml:space="preserve"> ‘21</w:t>
      </w:r>
    </w:p>
    <w:p w14:paraId="3A7CCCDC" w14:textId="77777777" w:rsidR="008A7378" w:rsidRPr="005A3289" w:rsidRDefault="008A7378" w:rsidP="008A7378">
      <w:pPr>
        <w:rPr>
          <w:sz w:val="18"/>
          <w:szCs w:val="18"/>
        </w:rPr>
      </w:pPr>
      <w:r w:rsidRPr="005A3289">
        <w:rPr>
          <w:sz w:val="18"/>
          <w:szCs w:val="18"/>
        </w:rPr>
        <w:t xml:space="preserve">et al; Maria </w:t>
      </w:r>
      <w:proofErr w:type="spellStart"/>
      <w:r w:rsidRPr="005A3289">
        <w:rPr>
          <w:sz w:val="18"/>
          <w:szCs w:val="18"/>
        </w:rPr>
        <w:t>Langan-Riekhof</w:t>
      </w:r>
      <w:proofErr w:type="spellEnd"/>
      <w:r w:rsidRPr="005A3289">
        <w:rPr>
          <w:sz w:val="18"/>
          <w:szCs w:val="18"/>
        </w:rPr>
        <w:t xml:space="preserve">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5A3289">
        <w:rPr>
          <w:sz w:val="18"/>
          <w:szCs w:val="18"/>
        </w:rPr>
        <w:t>include:</w:t>
      </w:r>
      <w:proofErr w:type="gramEnd"/>
      <w:r w:rsidRPr="005A3289">
        <w:rPr>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5A3289">
        <w:rPr>
          <w:sz w:val="18"/>
          <w:szCs w:val="18"/>
        </w:rPr>
        <w:t>Council  -</w:t>
      </w:r>
      <w:proofErr w:type="gramEnd"/>
      <w:r w:rsidRPr="005A3289">
        <w:rPr>
          <w:sz w:val="18"/>
          <w:szCs w:val="18"/>
        </w:rPr>
        <w:t xml:space="preserve">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60CBDB1A" w14:textId="77777777" w:rsidR="008A7378" w:rsidRPr="005A3289" w:rsidRDefault="008A7378" w:rsidP="008A7378"/>
    <w:p w14:paraId="07A163B8" w14:textId="77777777" w:rsidR="008A7378" w:rsidRPr="005A3289" w:rsidRDefault="008A7378" w:rsidP="008A7378">
      <w:pPr>
        <w:rPr>
          <w:sz w:val="16"/>
        </w:rPr>
      </w:pPr>
      <w:r w:rsidRPr="002070C5">
        <w:rPr>
          <w:highlight w:val="green"/>
          <w:u w:val="single"/>
        </w:rPr>
        <w:t>With</w:t>
      </w:r>
      <w:r w:rsidRPr="005A3289">
        <w:rPr>
          <w:sz w:val="16"/>
        </w:rPr>
        <w:t xml:space="preserve"> the </w:t>
      </w:r>
      <w:r w:rsidRPr="002070C5">
        <w:rPr>
          <w:highlight w:val="green"/>
          <w:u w:val="single"/>
        </w:rPr>
        <w:t xml:space="preserve">trade </w:t>
      </w:r>
      <w:r w:rsidRPr="005A3289">
        <w:rPr>
          <w:b/>
          <w:iCs/>
          <w:u w:val="single"/>
        </w:rPr>
        <w:t>and financial</w:t>
      </w:r>
      <w:r w:rsidRPr="005A3289">
        <w:rPr>
          <w:u w:val="single"/>
        </w:rPr>
        <w:t xml:space="preserve"> </w:t>
      </w:r>
      <w:r w:rsidRPr="002070C5">
        <w:rPr>
          <w:highlight w:val="gree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2070C5">
        <w:rPr>
          <w:highlight w:val="green"/>
          <w:u w:val="single"/>
        </w:rPr>
        <w:t>disrupted,</w:t>
      </w:r>
      <w:r w:rsidRPr="005A3289">
        <w:rPr>
          <w:sz w:val="16"/>
        </w:rPr>
        <w:t xml:space="preserve"> economic and security </w:t>
      </w:r>
      <w:r w:rsidRPr="002070C5">
        <w:rPr>
          <w:highlight w:val="green"/>
          <w:u w:val="single"/>
        </w:rPr>
        <w:t>blocs formed around the U</w:t>
      </w:r>
      <w:r w:rsidRPr="005A3289">
        <w:rPr>
          <w:sz w:val="16"/>
        </w:rPr>
        <w:t xml:space="preserve">nited </w:t>
      </w:r>
      <w:r w:rsidRPr="002070C5">
        <w:rPr>
          <w:highlight w:val="green"/>
          <w:u w:val="single"/>
        </w:rPr>
        <w:t>S</w:t>
      </w:r>
      <w:r w:rsidRPr="005A3289">
        <w:rPr>
          <w:sz w:val="16"/>
        </w:rPr>
        <w:t xml:space="preserve">tates, </w:t>
      </w:r>
      <w:r w:rsidRPr="002070C5">
        <w:rPr>
          <w:highlight w:val="green"/>
          <w:u w:val="single"/>
        </w:rPr>
        <w:t>China,</w:t>
      </w:r>
      <w:r w:rsidRPr="005A3289">
        <w:rPr>
          <w:sz w:val="16"/>
        </w:rPr>
        <w:t xml:space="preserve"> </w:t>
      </w:r>
      <w:r w:rsidRPr="002070C5">
        <w:rPr>
          <w:highlight w:val="green"/>
          <w:u w:val="single"/>
        </w:rPr>
        <w:t>the EU</w:t>
      </w:r>
      <w:r w:rsidRPr="005A3289">
        <w:rPr>
          <w:sz w:val="16"/>
        </w:rPr>
        <w:t xml:space="preserve">, </w:t>
      </w:r>
      <w:r w:rsidRPr="002070C5">
        <w:rPr>
          <w:highlight w:val="gree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2070C5">
        <w:rPr>
          <w:highlight w:val="green"/>
          <w:u w:val="single"/>
        </w:rPr>
        <w:t>States unable to join</w:t>
      </w:r>
      <w:r w:rsidRPr="005A3289">
        <w:rPr>
          <w:u w:val="single"/>
        </w:rPr>
        <w:t xml:space="preserve"> a bloc </w:t>
      </w:r>
      <w:r w:rsidRPr="002070C5">
        <w:rPr>
          <w:highlight w:val="green"/>
          <w:u w:val="single"/>
        </w:rPr>
        <w:t>were</w:t>
      </w:r>
      <w:r w:rsidRPr="005A3289">
        <w:rPr>
          <w:u w:val="single"/>
        </w:rPr>
        <w:t xml:space="preserve"> </w:t>
      </w:r>
      <w:r w:rsidRPr="005A3289">
        <w:rPr>
          <w:sz w:val="16"/>
        </w:rPr>
        <w:t xml:space="preserve">left behind and </w:t>
      </w:r>
      <w:r w:rsidRPr="002070C5">
        <w:rPr>
          <w:highlight w:val="green"/>
          <w:u w:val="single"/>
        </w:rPr>
        <w:t>cut off.</w:t>
      </w:r>
    </w:p>
    <w:p w14:paraId="557B3334" w14:textId="77777777" w:rsidR="008A7378" w:rsidRDefault="008A7378" w:rsidP="008A7378">
      <w:pPr>
        <w:rPr>
          <w:sz w:val="14"/>
        </w:rPr>
      </w:pPr>
      <w:r w:rsidRPr="005A3289">
        <w:rPr>
          <w:u w:val="single"/>
        </w:rPr>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2070C5">
        <w:rPr>
          <w:highlight w:val="green"/>
          <w:u w:val="single"/>
        </w:rPr>
        <w:t>accelerate</w:t>
      </w:r>
      <w:r w:rsidRPr="005A3289">
        <w:rPr>
          <w:sz w:val="14"/>
        </w:rPr>
        <w:t>d</w:t>
      </w:r>
      <w:r w:rsidRPr="005A3289">
        <w:rPr>
          <w:u w:val="single"/>
        </w:rPr>
        <w:t xml:space="preserve"> their own </w:t>
      </w:r>
      <w:r w:rsidRPr="002070C5">
        <w:rPr>
          <w:highlight w:val="green"/>
          <w:u w:val="single"/>
        </w:rPr>
        <w:t xml:space="preserve">programs to </w:t>
      </w:r>
      <w:r w:rsidRPr="002070C5">
        <w:rPr>
          <w:b/>
          <w:iCs/>
          <w:sz w:val="36"/>
          <w:szCs w:val="36"/>
          <w:highlight w:val="green"/>
          <w:u w:val="single"/>
        </w:rPr>
        <w:t>develop nuclear weapons</w:t>
      </w:r>
      <w:r w:rsidRPr="005A3289">
        <w:rPr>
          <w:sz w:val="14"/>
        </w:rPr>
        <w:t xml:space="preserve">, as the ultimate guarantor of their security. Small </w:t>
      </w:r>
      <w:r w:rsidRPr="002070C5">
        <w:rPr>
          <w:highlight w:val="green"/>
          <w:u w:val="single"/>
        </w:rPr>
        <w:t>conflicts occurred</w:t>
      </w:r>
      <w:r w:rsidRPr="005A3289">
        <w:rPr>
          <w:sz w:val="14"/>
        </w:rPr>
        <w:t xml:space="preserve"> at the edges of these new blocs, </w:t>
      </w:r>
      <w:r w:rsidRPr="002070C5">
        <w:rPr>
          <w:highlight w:val="green"/>
          <w:u w:val="single"/>
        </w:rPr>
        <w:t>particularly over</w:t>
      </w:r>
      <w:r w:rsidRPr="005A3289">
        <w:rPr>
          <w:sz w:val="14"/>
        </w:rPr>
        <w:t xml:space="preserve"> scarce </w:t>
      </w:r>
      <w:proofErr w:type="gramStart"/>
      <w:r w:rsidRPr="005A3289">
        <w:rPr>
          <w:sz w:val="14"/>
        </w:rPr>
        <w:t>resources</w:t>
      </w:r>
      <w:proofErr w:type="gramEnd"/>
      <w:r w:rsidRPr="005A3289">
        <w:rPr>
          <w:sz w:val="14"/>
        </w:rPr>
        <w:t xml:space="preserve"> or emerging opportunities, like </w:t>
      </w:r>
      <w:r w:rsidRPr="002070C5">
        <w:rPr>
          <w:b/>
          <w:iCs/>
          <w:sz w:val="36"/>
          <w:szCs w:val="36"/>
          <w:highlight w:val="green"/>
          <w:u w:val="single"/>
        </w:rPr>
        <w:t>the Arctic</w:t>
      </w:r>
      <w:r w:rsidRPr="002070C5">
        <w:rPr>
          <w:highlight w:val="green"/>
          <w:u w:val="single"/>
        </w:rPr>
        <w:t xml:space="preserve"> and </w:t>
      </w:r>
      <w:r w:rsidRPr="002070C5">
        <w:rPr>
          <w:b/>
          <w:iCs/>
          <w:sz w:val="36"/>
          <w:szCs w:val="36"/>
          <w:highlight w:val="green"/>
          <w:u w:val="single"/>
        </w:rPr>
        <w:t>space</w:t>
      </w:r>
      <w:r w:rsidRPr="002070C5">
        <w:rPr>
          <w:sz w:val="36"/>
          <w:szCs w:val="36"/>
          <w:highlight w:val="green"/>
          <w:u w:val="single"/>
        </w:rPr>
        <w:t>.</w:t>
      </w:r>
      <w:r w:rsidRPr="005A3289">
        <w:rPr>
          <w:sz w:val="14"/>
        </w:rPr>
        <w:t xml:space="preserve"> </w:t>
      </w:r>
      <w:r w:rsidRPr="005A3289">
        <w:rPr>
          <w:u w:val="single"/>
        </w:rPr>
        <w:t>Poorer countries became increasingly unstable</w:t>
      </w:r>
      <w:r w:rsidRPr="005A3289">
        <w:rPr>
          <w:sz w:val="14"/>
        </w:rPr>
        <w:t xml:space="preserve">, and with no interest </w:t>
      </w:r>
      <w:r w:rsidRPr="005A3289">
        <w:rPr>
          <w:sz w:val="14"/>
        </w:rPr>
        <w:lastRenderedPageBreak/>
        <w:t xml:space="preserve">by major powers or the United Nations in intervening to help restore order, </w:t>
      </w:r>
      <w:r w:rsidRPr="002070C5">
        <w:rPr>
          <w:b/>
          <w:iCs/>
          <w:sz w:val="36"/>
          <w:szCs w:val="36"/>
          <w:highlight w:val="green"/>
          <w:u w:val="single"/>
        </w:rPr>
        <w:t>conflicts became endemic</w:t>
      </w:r>
      <w:r w:rsidRPr="002070C5">
        <w:rPr>
          <w:highlight w:val="green"/>
          <w:u w:val="single"/>
        </w:rPr>
        <w:t>, exacerbating other problems</w:t>
      </w:r>
      <w:r w:rsidRPr="005A3289">
        <w:rPr>
          <w:sz w:val="14"/>
        </w:rPr>
        <w:t xml:space="preserve">. </w:t>
      </w:r>
      <w:r w:rsidRPr="002070C5">
        <w:rPr>
          <w:highlight w:val="green"/>
          <w:u w:val="single"/>
        </w:rPr>
        <w:t xml:space="preserve">Lacking </w:t>
      </w:r>
      <w:r w:rsidRPr="005A3289">
        <w:rPr>
          <w:u w:val="single"/>
        </w:rPr>
        <w:t>coordinated</w:t>
      </w:r>
      <w:r w:rsidRPr="005A3289">
        <w:rPr>
          <w:sz w:val="14"/>
        </w:rPr>
        <w:t xml:space="preserve">, </w:t>
      </w:r>
      <w:r w:rsidRPr="002070C5">
        <w:rPr>
          <w:highlight w:val="green"/>
          <w:u w:val="single"/>
        </w:rPr>
        <w:t>multilat</w:t>
      </w:r>
      <w:r w:rsidRPr="005A3289">
        <w:rPr>
          <w:u w:val="single"/>
        </w:rPr>
        <w:t xml:space="preserve">eral </w:t>
      </w:r>
      <w:r w:rsidRPr="002070C5">
        <w:rPr>
          <w:highlight w:val="green"/>
          <w:u w:val="single"/>
        </w:rPr>
        <w:t>efforts to</w:t>
      </w:r>
      <w:r w:rsidRPr="005A3289">
        <w:rPr>
          <w:u w:val="single"/>
        </w:rPr>
        <w:t xml:space="preserve"> </w:t>
      </w:r>
      <w:r w:rsidRPr="005A3289">
        <w:rPr>
          <w:sz w:val="14"/>
        </w:rPr>
        <w:t xml:space="preserve">mitigate emissions and </w:t>
      </w:r>
      <w:r w:rsidRPr="002070C5">
        <w:rPr>
          <w:highlight w:val="green"/>
          <w:u w:val="single"/>
        </w:rPr>
        <w:t xml:space="preserve">address </w:t>
      </w:r>
      <w:r w:rsidRPr="002070C5">
        <w:rPr>
          <w:b/>
          <w:iCs/>
          <w:sz w:val="36"/>
          <w:szCs w:val="36"/>
          <w:highlight w:val="green"/>
          <w:u w:val="single"/>
        </w:rPr>
        <w:t xml:space="preserve">climate </w:t>
      </w:r>
      <w:r w:rsidRPr="005A3289">
        <w:rPr>
          <w:b/>
          <w:iCs/>
          <w:u w:val="single"/>
        </w:rPr>
        <w:t>changes</w:t>
      </w:r>
      <w:r w:rsidRPr="002070C5">
        <w:rPr>
          <w:highlight w:val="green"/>
          <w:u w:val="single"/>
        </w:rPr>
        <w:t>,</w:t>
      </w:r>
      <w:r w:rsidRPr="005A3289">
        <w:rPr>
          <w:sz w:val="14"/>
        </w:rPr>
        <w:t xml:space="preserve"> </w:t>
      </w:r>
      <w:r w:rsidRPr="002070C5">
        <w:rPr>
          <w:highlight w:val="green"/>
          <w:u w:val="single"/>
        </w:rPr>
        <w:t xml:space="preserve">little was done to slow </w:t>
      </w:r>
      <w:r w:rsidRPr="005A3289">
        <w:rPr>
          <w:u w:val="single"/>
        </w:rPr>
        <w:t>greenhouse gas</w:t>
      </w:r>
      <w:r w:rsidRPr="005A3289">
        <w:rPr>
          <w:sz w:val="14"/>
        </w:rPr>
        <w:t xml:space="preserve"> </w:t>
      </w:r>
      <w:r w:rsidRPr="002070C5">
        <w:rPr>
          <w:highlight w:val="green"/>
          <w:u w:val="single"/>
        </w:rPr>
        <w:t>emissions</w:t>
      </w:r>
      <w:r w:rsidRPr="005A3289">
        <w:rPr>
          <w:sz w:val="14"/>
        </w:rPr>
        <w:t xml:space="preserve">, </w:t>
      </w:r>
      <w:r w:rsidRPr="002070C5">
        <w:rPr>
          <w:highlight w:val="green"/>
          <w:u w:val="single"/>
        </w:rPr>
        <w:t>and</w:t>
      </w:r>
      <w:r w:rsidRPr="005A3289">
        <w:rPr>
          <w:u w:val="single"/>
        </w:rPr>
        <w:t xml:space="preserve"> </w:t>
      </w:r>
      <w:r w:rsidRPr="005A3289">
        <w:rPr>
          <w:sz w:val="14"/>
        </w:rPr>
        <w:t xml:space="preserve">some </w:t>
      </w:r>
      <w:r w:rsidRPr="002070C5">
        <w:rPr>
          <w:highlight w:val="green"/>
          <w:u w:val="single"/>
        </w:rPr>
        <w:t>states experiment</w:t>
      </w:r>
      <w:r w:rsidRPr="005A3289">
        <w:rPr>
          <w:sz w:val="14"/>
        </w:rPr>
        <w:t>ed</w:t>
      </w:r>
      <w:r w:rsidRPr="002070C5">
        <w:rPr>
          <w:highlight w:val="green"/>
          <w:u w:val="single"/>
        </w:rPr>
        <w:t xml:space="preserve"> with </w:t>
      </w:r>
      <w:r w:rsidRPr="002070C5">
        <w:rPr>
          <w:b/>
          <w:iCs/>
          <w:sz w:val="36"/>
          <w:szCs w:val="36"/>
          <w:highlight w:val="green"/>
          <w:u w:val="single"/>
        </w:rPr>
        <w:t>geoengineering</w:t>
      </w:r>
      <w:r w:rsidRPr="002070C5">
        <w:rPr>
          <w:b/>
          <w:iCs/>
          <w:highlight w:val="green"/>
          <w:u w:val="single"/>
        </w:rPr>
        <w:t xml:space="preserve"> with disastrous consequences</w:t>
      </w:r>
      <w:r w:rsidRPr="005A3289">
        <w:rPr>
          <w:sz w:val="14"/>
        </w:rPr>
        <w:t>.</w:t>
      </w:r>
    </w:p>
    <w:p w14:paraId="726835EB" w14:textId="77777777" w:rsidR="008A7378" w:rsidRPr="00106183" w:rsidRDefault="008A7378" w:rsidP="008A7378">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T – Prohibition</w:t>
      </w:r>
      <w:r w:rsidRPr="00D46527">
        <w:rPr>
          <w:rFonts w:eastAsiaTheme="majorEastAsia" w:cstheme="majorBidi"/>
          <w:b/>
          <w:sz w:val="32"/>
          <w:szCs w:val="24"/>
          <w:u w:val="single"/>
        </w:rPr>
        <w:t xml:space="preserve"> Must Forbid</w:t>
      </w:r>
    </w:p>
    <w:p w14:paraId="22E96505" w14:textId="77777777" w:rsidR="008A7378" w:rsidRPr="00D46527" w:rsidRDefault="008A7378" w:rsidP="008A7378">
      <w:pPr>
        <w:keepNext/>
        <w:keepLines/>
        <w:spacing w:before="40" w:after="0"/>
        <w:outlineLvl w:val="3"/>
        <w:rPr>
          <w:rFonts w:eastAsiaTheme="majorEastAsia" w:cstheme="majorBidi"/>
          <w:b/>
          <w:iCs/>
          <w:sz w:val="26"/>
        </w:rPr>
      </w:pPr>
      <w:r w:rsidRPr="00D46527">
        <w:rPr>
          <w:rFonts w:eastAsiaTheme="majorEastAsia" w:cstheme="majorBidi"/>
          <w:b/>
          <w:iCs/>
          <w:sz w:val="26"/>
        </w:rPr>
        <w:t xml:space="preserve">Topical </w:t>
      </w:r>
      <w:proofErr w:type="spellStart"/>
      <w:r w:rsidRPr="00D46527">
        <w:rPr>
          <w:rFonts w:eastAsiaTheme="majorEastAsia" w:cstheme="majorBidi"/>
          <w:b/>
          <w:iCs/>
          <w:sz w:val="26"/>
        </w:rPr>
        <w:t>affs</w:t>
      </w:r>
      <w:proofErr w:type="spellEnd"/>
      <w:r w:rsidRPr="00D46527">
        <w:rPr>
          <w:rFonts w:eastAsiaTheme="majorEastAsia" w:cstheme="majorBidi"/>
          <w:b/>
          <w:iCs/>
          <w:sz w:val="26"/>
        </w:rPr>
        <w:t xml:space="preserve"> must forbid a practice --- plan is only a hindrance </w:t>
      </w:r>
    </w:p>
    <w:p w14:paraId="6ED532FA" w14:textId="77777777" w:rsidR="008A7378" w:rsidRPr="00D46527" w:rsidRDefault="008A7378" w:rsidP="008A7378">
      <w:pPr>
        <w:rPr>
          <w:sz w:val="16"/>
        </w:rPr>
      </w:pPr>
      <w:r w:rsidRPr="00D46527">
        <w:rPr>
          <w:b/>
          <w:bCs/>
          <w:sz w:val="26"/>
        </w:rPr>
        <w:t>Van Eaton</w:t>
      </w:r>
      <w:r w:rsidRPr="00D46527">
        <w:rPr>
          <w:sz w:val="16"/>
        </w:rPr>
        <w:t xml:space="preserve"> et al </w:t>
      </w:r>
      <w:r w:rsidRPr="00D46527">
        <w:rPr>
          <w:b/>
          <w:bCs/>
          <w:sz w:val="26"/>
        </w:rPr>
        <w:t>17</w:t>
      </w:r>
      <w:r w:rsidRPr="00D46527">
        <w:rPr>
          <w:sz w:val="16"/>
        </w:rPr>
        <w:t xml:space="preserve"> --- Joseph Van Eaton, Gail </w:t>
      </w:r>
      <w:proofErr w:type="spellStart"/>
      <w:r w:rsidRPr="00D46527">
        <w:rPr>
          <w:sz w:val="16"/>
        </w:rPr>
        <w:t>Karish</w:t>
      </w:r>
      <w:proofErr w:type="spellEnd"/>
      <w:r w:rsidRPr="00D46527">
        <w:rPr>
          <w:sz w:val="16"/>
        </w:rPr>
        <w:t xml:space="preserve"> Gerard </w:t>
      </w:r>
      <w:proofErr w:type="spellStart"/>
      <w:r w:rsidRPr="00D46527">
        <w:rPr>
          <w:sz w:val="16"/>
        </w:rPr>
        <w:t>Lavery</w:t>
      </w:r>
      <w:proofErr w:type="spellEnd"/>
      <w:r w:rsidRPr="00D46527">
        <w:rPr>
          <w:sz w:val="16"/>
        </w:rPr>
        <w:t xml:space="preserve"> Lederer, lawyers for BEST </w:t>
      </w:r>
      <w:proofErr w:type="spellStart"/>
      <w:r w:rsidRPr="00D46527">
        <w:rPr>
          <w:sz w:val="16"/>
        </w:rPr>
        <w:t>BEST</w:t>
      </w:r>
      <w:proofErr w:type="spellEnd"/>
      <w:r w:rsidRPr="00D46527">
        <w:rPr>
          <w:sz w:val="16"/>
        </w:rPr>
        <w:t xml:space="preserve"> &amp; KRIEGER, LLP. Michael </w:t>
      </w:r>
      <w:proofErr w:type="spellStart"/>
      <w:r w:rsidRPr="00D46527">
        <w:rPr>
          <w:sz w:val="16"/>
        </w:rPr>
        <w:t>Watza</w:t>
      </w:r>
      <w:proofErr w:type="spellEnd"/>
      <w:r w:rsidRPr="00D46527">
        <w:rPr>
          <w:sz w:val="16"/>
        </w:rPr>
        <w:t xml:space="preserve">, KITCH DRUTCHAS WAGNER VALITUTTI &amp; SHERBROOK, “BEFORE THE FEDERAL COMMUNICATIONS COMMISSION WASHINGTON, D.C”, COMMENTS OF SMART COMMUNITIES SITING COALITION, March 8, </w:t>
      </w:r>
      <w:proofErr w:type="gramStart"/>
      <w:r w:rsidRPr="00D46527">
        <w:rPr>
          <w:sz w:val="16"/>
        </w:rPr>
        <w:t>2017 ,</w:t>
      </w:r>
      <w:proofErr w:type="gramEnd"/>
      <w:r w:rsidRPr="00D46527">
        <w:rPr>
          <w:sz w:val="16"/>
        </w:rPr>
        <w:t xml:space="preserve"> https://tellusventure.com/downloads/policy/fcc_row/smart_communities_siting_coaltion_comments_mobilitie_8mar2017.pdf</w:t>
      </w:r>
    </w:p>
    <w:p w14:paraId="04118993" w14:textId="77777777" w:rsidR="008A7378" w:rsidRPr="00D46527" w:rsidRDefault="008A7378" w:rsidP="008A7378">
      <w:pPr>
        <w:rPr>
          <w:sz w:val="16"/>
        </w:rPr>
      </w:pP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2070C5">
        <w:rPr>
          <w:highlight w:val="gree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D46527">
        <w:rPr>
          <w:u w:val="single"/>
        </w:rPr>
        <w:t>The term “prohibit”</w:t>
      </w:r>
      <w:r w:rsidRPr="00D46527">
        <w:rPr>
          <w:sz w:val="16"/>
        </w:rPr>
        <w:t xml:space="preserve"> is not defined in the Act, but it </w:t>
      </w:r>
      <w:r w:rsidRPr="002070C5">
        <w:rPr>
          <w:highlight w:val="green"/>
          <w:u w:val="single"/>
        </w:rPr>
        <w:t>has</w:t>
      </w:r>
      <w:r w:rsidRPr="00D46527">
        <w:rPr>
          <w:u w:val="single"/>
        </w:rPr>
        <w:t xml:space="preserve"> an ordinary </w:t>
      </w:r>
      <w:r w:rsidRPr="002070C5">
        <w:rPr>
          <w:highlight w:val="green"/>
          <w:u w:val="single"/>
        </w:rPr>
        <w:t>meaning</w:t>
      </w:r>
      <w:r w:rsidRPr="002070C5">
        <w:rPr>
          <w:sz w:val="16"/>
          <w:highlight w:val="green"/>
        </w:rPr>
        <w:t xml:space="preserve">: </w:t>
      </w:r>
      <w:r w:rsidRPr="002070C5">
        <w:rPr>
          <w:b/>
          <w:iCs/>
          <w:highlight w:val="green"/>
          <w:u w:val="single"/>
        </w:rPr>
        <w:t>to formally forbid</w:t>
      </w:r>
      <w:r w:rsidRPr="00D46527">
        <w:rPr>
          <w:sz w:val="16"/>
        </w:rPr>
        <w:t xml:space="preserve"> (something) by law, rule, or other authority; or </w:t>
      </w:r>
      <w:r w:rsidRPr="002070C5">
        <w:rPr>
          <w:highlight w:val="green"/>
          <w:u w:val="single"/>
        </w:rPr>
        <w:t>to</w:t>
      </w:r>
      <w:r w:rsidRPr="00D46527">
        <w:rPr>
          <w:u w:val="single"/>
        </w:rPr>
        <w:t xml:space="preserve"> “prevent, stop, rule out, preclude, </w:t>
      </w:r>
      <w:r w:rsidRPr="002070C5">
        <w:rPr>
          <w:b/>
          <w:iCs/>
          <w:highlight w:val="green"/>
          <w:u w:val="single"/>
        </w:rPr>
        <w:t>make impossible</w:t>
      </w:r>
      <w:r w:rsidRPr="00D46527">
        <w:rPr>
          <w:u w:val="single"/>
        </w:rPr>
        <w:t xml:space="preserve">.” </w:t>
      </w:r>
      <w:r w:rsidRPr="002070C5">
        <w:rPr>
          <w:highlight w:val="green"/>
          <w:u w:val="single"/>
        </w:rPr>
        <w:t>A mere “</w:t>
      </w:r>
      <w:r w:rsidRPr="002070C5">
        <w:rPr>
          <w:b/>
          <w:iCs/>
          <w:highlight w:val="green"/>
          <w:u w:val="single"/>
        </w:rPr>
        <w:t>hindrance</w:t>
      </w:r>
      <w:r w:rsidRPr="002070C5">
        <w:rPr>
          <w:sz w:val="16"/>
          <w:highlight w:val="green"/>
        </w:rPr>
        <w:t>” “</w:t>
      </w:r>
      <w:r w:rsidRPr="002070C5">
        <w:rPr>
          <w:highlight w:val="green"/>
          <w:u w:val="single"/>
        </w:rPr>
        <w:t xml:space="preserve">is </w:t>
      </w:r>
      <w:r w:rsidRPr="00D46527">
        <w:rPr>
          <w:u w:val="single"/>
        </w:rPr>
        <w:t>simply</w:t>
      </w:r>
      <w:r w:rsidRPr="00D46527">
        <w:rPr>
          <w:sz w:val="16"/>
        </w:rPr>
        <w:t xml:space="preserve"> </w:t>
      </w:r>
      <w:r w:rsidRPr="002070C5">
        <w:rPr>
          <w:b/>
          <w:iCs/>
          <w:highlight w:val="green"/>
          <w:u w:val="single"/>
        </w:rPr>
        <w:t>not</w:t>
      </w:r>
      <w:r w:rsidRPr="00D46527">
        <w:rPr>
          <w:b/>
          <w:iCs/>
          <w:u w:val="single"/>
        </w:rPr>
        <w:t xml:space="preserve"> in accord with </w:t>
      </w:r>
      <w:r w:rsidRPr="002070C5">
        <w:rPr>
          <w:b/>
          <w:iCs/>
          <w:highlight w:val="green"/>
          <w:u w:val="single"/>
        </w:rPr>
        <w:t>the ordinary and fair meaning” of the term prohibit</w:t>
      </w:r>
      <w:r w:rsidRPr="00D46527">
        <w:rPr>
          <w:sz w:val="16"/>
        </w:rPr>
        <w:t xml:space="preserve">,104 and can provide no basis for additional Commission intrusions on local authority over wireless facilities. Much of what </w:t>
      </w:r>
      <w:proofErr w:type="spellStart"/>
      <w:r w:rsidRPr="00D46527">
        <w:rPr>
          <w:sz w:val="16"/>
        </w:rPr>
        <w:t>Mobilitie</w:t>
      </w:r>
      <w:proofErr w:type="spellEnd"/>
      <w:r w:rsidRPr="00D46527">
        <w:rPr>
          <w:sz w:val="16"/>
        </w:rPr>
        <w:t xml:space="preserve"> complains about is a “hindrance” at most (and usually a hindrance magnified by its own actions). </w:t>
      </w:r>
    </w:p>
    <w:p w14:paraId="2FD77D7B" w14:textId="77777777" w:rsidR="008A7378" w:rsidRPr="00D46527" w:rsidRDefault="008A7378" w:rsidP="008A7378"/>
    <w:p w14:paraId="78F5B08C" w14:textId="77777777" w:rsidR="008A7378" w:rsidRPr="00D46527" w:rsidRDefault="008A7378" w:rsidP="008A7378">
      <w:pPr>
        <w:keepNext/>
        <w:keepLines/>
        <w:spacing w:before="40" w:after="0"/>
        <w:outlineLvl w:val="3"/>
        <w:rPr>
          <w:rFonts w:eastAsiaTheme="majorEastAsia" w:cstheme="majorBidi"/>
          <w:b/>
          <w:iCs/>
          <w:sz w:val="26"/>
        </w:rPr>
      </w:pPr>
      <w:r w:rsidRPr="00D46527">
        <w:rPr>
          <w:rFonts w:eastAsiaTheme="majorEastAsia" w:cstheme="majorBidi"/>
          <w:b/>
          <w:iCs/>
          <w:sz w:val="26"/>
        </w:rPr>
        <w:t>Vote neg for limits and ground --- obstacles explode the research burden and take away core negative ground</w:t>
      </w:r>
    </w:p>
    <w:p w14:paraId="0482D509" w14:textId="77777777" w:rsidR="008A7378" w:rsidRDefault="008A7378" w:rsidP="008A7378">
      <w:pPr>
        <w:rPr>
          <w:sz w:val="16"/>
        </w:rPr>
      </w:pPr>
    </w:p>
    <w:p w14:paraId="2A337C95" w14:textId="77777777" w:rsidR="008A7378" w:rsidRDefault="008A7378" w:rsidP="008A7378">
      <w:pPr>
        <w:pStyle w:val="Heading3"/>
      </w:pPr>
      <w:r>
        <w:lastRenderedPageBreak/>
        <w:t xml:space="preserve">K – praxis of resistance </w:t>
      </w:r>
    </w:p>
    <w:p w14:paraId="143F3074" w14:textId="77777777" w:rsidR="008A7378" w:rsidRDefault="008A7378" w:rsidP="008A7378">
      <w:pPr>
        <w:pStyle w:val="Heading4"/>
      </w:pPr>
      <w:r>
        <w:t xml:space="preserve">The 1ac is a banal endorsement of crisis politics that </w:t>
      </w:r>
      <w:r w:rsidRPr="00A92653">
        <w:t>perpetuates</w:t>
      </w:r>
      <w:r>
        <w:t xml:space="preserve"> the systemic failures of legal exceptionalism </w:t>
      </w:r>
    </w:p>
    <w:p w14:paraId="5732A130" w14:textId="77777777" w:rsidR="008A7378" w:rsidRDefault="008A7378" w:rsidP="008A7378">
      <w:pPr>
        <w:pStyle w:val="ListParagraph"/>
        <w:numPr>
          <w:ilvl w:val="0"/>
          <w:numId w:val="12"/>
        </w:numPr>
      </w:pPr>
      <w:r>
        <w:t xml:space="preserve">Reform is situated in the politics that structure it </w:t>
      </w:r>
    </w:p>
    <w:p w14:paraId="4C5EA07A" w14:textId="77777777" w:rsidR="008A7378" w:rsidRDefault="008A7378" w:rsidP="008A7378">
      <w:pPr>
        <w:pStyle w:val="ListParagraph"/>
        <w:numPr>
          <w:ilvl w:val="0"/>
          <w:numId w:val="12"/>
        </w:numPr>
      </w:pPr>
      <w:r>
        <w:t>Scenarios are subjective political assessments – tied to primacy</w:t>
      </w:r>
    </w:p>
    <w:p w14:paraId="653F53B1" w14:textId="77777777" w:rsidR="008A7378" w:rsidRDefault="008A7378" w:rsidP="008A7378">
      <w:pPr>
        <w:pStyle w:val="ListParagraph"/>
        <w:numPr>
          <w:ilvl w:val="0"/>
          <w:numId w:val="12"/>
        </w:numPr>
      </w:pPr>
      <w:r>
        <w:t xml:space="preserve">Experts failed a lot – </w:t>
      </w:r>
      <w:proofErr w:type="gramStart"/>
      <w:r>
        <w:t>but,</w:t>
      </w:r>
      <w:proofErr w:type="gramEnd"/>
      <w:r>
        <w:t xml:space="preserve"> open secrets culture and the label of expert undermined criticism</w:t>
      </w:r>
    </w:p>
    <w:p w14:paraId="497A924E" w14:textId="77777777" w:rsidR="008A7378" w:rsidRPr="001C0645" w:rsidRDefault="008A7378" w:rsidP="008A7378">
      <w:pPr>
        <w:pStyle w:val="ListParagraph"/>
        <w:numPr>
          <w:ilvl w:val="0"/>
          <w:numId w:val="12"/>
        </w:numPr>
      </w:pPr>
      <w:r>
        <w:t>Judgements about threat structure the reforms that follow them</w:t>
      </w:r>
    </w:p>
    <w:p w14:paraId="7E4B8E7A" w14:textId="77777777" w:rsidR="008A7378" w:rsidRDefault="008A7378" w:rsidP="008A7378">
      <w:r w:rsidRPr="00CA1964">
        <w:rPr>
          <w:rStyle w:val="Style13ptBold"/>
        </w:rPr>
        <w:t xml:space="preserve">Rana 12 </w:t>
      </w:r>
      <w:r w:rsidRPr="00244C45">
        <w:t>– Dr. Aziz</w:t>
      </w:r>
      <w:r>
        <w:t xml:space="preserve"> Rana, Assistant Professor of Law at Cornell University Law School, J.D. from Yale Law School, and Ph.D. in Political Science from Harvard University, “Who Decides on Security?”, Connecticut Law Review, 44 Conn. L. Rev. 1417, July, Lexis</w:t>
      </w:r>
    </w:p>
    <w:p w14:paraId="33A5DDD9" w14:textId="77777777" w:rsidR="008A7378" w:rsidRPr="001C0645" w:rsidRDefault="008A7378" w:rsidP="008A7378">
      <w:pPr>
        <w:rPr>
          <w:u w:val="single"/>
        </w:rPr>
      </w:pPr>
      <w:r w:rsidRPr="00D931B8">
        <w:rPr>
          <w:sz w:val="16"/>
        </w:rPr>
        <w:t xml:space="preserve">Despite such democratic concerns, a large part of </w:t>
      </w:r>
      <w:r w:rsidRPr="00D931B8">
        <w:rPr>
          <w:rStyle w:val="StyleUnderline"/>
          <w:sz w:val="16"/>
          <w:u w:val="none"/>
        </w:rPr>
        <w:t xml:space="preserve">what makes today's dominant security concept so compelling are two </w:t>
      </w:r>
      <w:r w:rsidRPr="00D931B8">
        <w:rPr>
          <w:rFonts w:eastAsia="Calibri"/>
          <w:iCs/>
          <w:sz w:val="16"/>
          <w:bdr w:val="single" w:sz="8" w:space="0" w:color="auto"/>
        </w:rPr>
        <w:t>purportedly objective</w:t>
      </w:r>
      <w:r w:rsidRPr="00D931B8">
        <w:rPr>
          <w:rStyle w:val="StyleUnderline"/>
          <w:sz w:val="16"/>
          <w:u w:val="none"/>
        </w:rPr>
        <w:t xml:space="preserve"> sociological claims about the nature of modern threat. As these claims undergird the current security concept, this conclusion assesses them more directly and, in the process, indicates what they suggest about the prospects for any future reform. The first claim is that global interdependence means that the </w:t>
      </w:r>
      <w:r w:rsidRPr="00D931B8">
        <w:rPr>
          <w:rStyle w:val="Emphasis"/>
          <w:sz w:val="16"/>
          <w:u w:val="none"/>
        </w:rPr>
        <w:t>U</w:t>
      </w:r>
      <w:r w:rsidRPr="00D931B8">
        <w:rPr>
          <w:rStyle w:val="StyleUnderline"/>
          <w:sz w:val="16"/>
          <w:u w:val="none"/>
        </w:rPr>
        <w:t xml:space="preserve">nited </w:t>
      </w:r>
      <w:r w:rsidRPr="00D931B8">
        <w:rPr>
          <w:rStyle w:val="Emphasis"/>
          <w:sz w:val="16"/>
          <w:u w:val="none"/>
        </w:rPr>
        <w:t>S</w:t>
      </w:r>
      <w:r w:rsidRPr="00D931B8">
        <w:rPr>
          <w:rStyle w:val="StyleUnderline"/>
          <w:sz w:val="16"/>
          <w:u w:val="none"/>
        </w:rPr>
        <w:t>tates faces near continuous threats from abroad</w:t>
      </w:r>
      <w:r w:rsidRPr="00D931B8">
        <w:rPr>
          <w:sz w:val="16"/>
        </w:rPr>
        <w:t xml:space="preserve">. Just as Pearl Harbor presented a physical attack on the homeland justifying a revised framework, </w:t>
      </w:r>
      <w:r w:rsidRPr="00D931B8">
        <w:rPr>
          <w:rStyle w:val="StyleUnderline"/>
          <w:sz w:val="16"/>
          <w:u w:val="none"/>
        </w:rPr>
        <w:t>the American position</w:t>
      </w:r>
      <w:r w:rsidRPr="00D931B8">
        <w:rPr>
          <w:sz w:val="16"/>
        </w:rPr>
        <w:t xml:space="preserve"> in the world since </w:t>
      </w:r>
      <w:r w:rsidRPr="00D931B8">
        <w:rPr>
          <w:rStyle w:val="StyleUnderline"/>
          <w:sz w:val="16"/>
          <w:u w:val="none"/>
        </w:rPr>
        <w:t>has been one of permanent insecurity in the face of new,</w:t>
      </w:r>
      <w:r w:rsidRPr="00D931B8">
        <w:rPr>
          <w:sz w:val="16"/>
        </w:rPr>
        <w:t xml:space="preserve"> equally </w:t>
      </w:r>
      <w:r w:rsidRPr="00D931B8">
        <w:rPr>
          <w:rStyle w:val="StyleUnderline"/>
          <w:sz w:val="16"/>
          <w:u w:val="none"/>
        </w:rPr>
        <w:t>objective dangers</w:t>
      </w:r>
      <w:r w:rsidRPr="00D931B8">
        <w:rPr>
          <w:sz w:val="16"/>
        </w:rPr>
        <w:t xml:space="preserve">. Although today </w:t>
      </w:r>
      <w:r w:rsidRPr="00D931B8">
        <w:rPr>
          <w:rStyle w:val="StyleUnderline"/>
          <w:sz w:val="16"/>
          <w:u w:val="none"/>
        </w:rPr>
        <w:t>these threats</w:t>
      </w:r>
      <w:r w:rsidRPr="00D931B8">
        <w:rPr>
          <w:sz w:val="16"/>
        </w:rPr>
        <w:t xml:space="preserve"> no longer come from menacing totalitarian regimes like Nazi Germany or the Soviet Union, </w:t>
      </w:r>
      <w:r w:rsidRPr="00D931B8">
        <w:rPr>
          <w:rStyle w:val="StyleUnderline"/>
          <w:sz w:val="16"/>
          <w:u w:val="none"/>
        </w:rPr>
        <w:t>they</w:t>
      </w:r>
      <w:r w:rsidRPr="00D931B8">
        <w:rPr>
          <w:sz w:val="16"/>
        </w:rPr>
        <w:t xml:space="preserve"> nonetheless </w:t>
      </w:r>
      <w:r w:rsidRPr="00D931B8">
        <w:rPr>
          <w:rStyle w:val="StyleUnderline"/>
          <w:sz w:val="16"/>
          <w:u w:val="none"/>
        </w:rPr>
        <w:t xml:space="preserve">create </w:t>
      </w:r>
      <w:r w:rsidRPr="00D931B8">
        <w:rPr>
          <w:rFonts w:eastAsia="Calibri"/>
          <w:iCs/>
          <w:sz w:val="16"/>
          <w:bdr w:val="single" w:sz="8" w:space="0" w:color="auto"/>
        </w:rPr>
        <w:t>a world of chaos and instability</w:t>
      </w:r>
      <w:r w:rsidRPr="00D931B8">
        <w:rPr>
          <w:rStyle w:val="StyleUnderline"/>
          <w:sz w:val="16"/>
          <w:u w:val="none"/>
        </w:rPr>
        <w:t xml:space="preserve"> in which American domestic peace is imperiled by decentralized terrorists and aggressive rogue states</w:t>
      </w:r>
      <w:r w:rsidRPr="00D931B8">
        <w:rPr>
          <w:sz w:val="16"/>
        </w:rPr>
        <w:t xml:space="preserve">. n310 [*1486] </w:t>
      </w:r>
      <w:r w:rsidRPr="00D931B8">
        <w:rPr>
          <w:rStyle w:val="StyleUnderline"/>
          <w:sz w:val="16"/>
          <w:u w:val="none"/>
        </w:rPr>
        <w:t xml:space="preserve">Second, and relatedly, the objective complexity of modern threats makes it impossible for ordinary citizens to comprehend fully the causes and likely consequences of existing dangers. Thus, the best response is the further entrenchment of the national security state, with the U.S. </w:t>
      </w:r>
      <w:r w:rsidRPr="00D931B8">
        <w:rPr>
          <w:rFonts w:eastAsia="Calibri"/>
          <w:iCs/>
          <w:sz w:val="16"/>
          <w:bdr w:val="single" w:sz="8" w:space="0" w:color="auto"/>
        </w:rPr>
        <w:t>military permanently mobilized</w:t>
      </w:r>
      <w:r w:rsidRPr="00D931B8">
        <w:rPr>
          <w:rStyle w:val="StyleUnderline"/>
          <w:sz w:val="16"/>
          <w:u w:val="none"/>
        </w:rPr>
        <w:t xml:space="preserve"> to gather intelligence and to combat enemies wherever they strike</w:t>
      </w:r>
      <w:r w:rsidRPr="00D931B8">
        <w:rPr>
          <w:sz w:val="16"/>
        </w:rPr>
        <w:t xml:space="preserve">-at home or abroad. </w:t>
      </w:r>
      <w:r w:rsidRPr="001C0645">
        <w:rPr>
          <w:rStyle w:val="StyleUnderline"/>
        </w:rPr>
        <w:t>Accordingly</w:t>
      </w:r>
      <w:r w:rsidRPr="00D931B8">
        <w:rPr>
          <w:sz w:val="16"/>
        </w:rPr>
        <w:t xml:space="preserve">, </w:t>
      </w:r>
      <w:r w:rsidRPr="001C0645">
        <w:rPr>
          <w:rStyle w:val="StyleUnderline"/>
        </w:rPr>
        <w:t xml:space="preserve">modern legal and </w:t>
      </w:r>
      <w:r w:rsidRPr="00D931B8">
        <w:rPr>
          <w:rStyle w:val="StyleUnderline"/>
        </w:rPr>
        <w:t xml:space="preserve">political </w:t>
      </w:r>
      <w:r w:rsidRPr="002070C5">
        <w:rPr>
          <w:rStyle w:val="StyleUnderline"/>
          <w:highlight w:val="green"/>
        </w:rPr>
        <w:t xml:space="preserve">institutions </w:t>
      </w:r>
      <w:r w:rsidRPr="00FD18EA">
        <w:rPr>
          <w:rStyle w:val="StyleUnderline"/>
        </w:rPr>
        <w:t xml:space="preserve">that </w:t>
      </w:r>
      <w:r w:rsidRPr="002070C5">
        <w:rPr>
          <w:rStyle w:val="StyleUnderline"/>
          <w:highlight w:val="green"/>
        </w:rPr>
        <w:t>privilege</w:t>
      </w:r>
      <w:r w:rsidRPr="00D931B8">
        <w:rPr>
          <w:sz w:val="16"/>
        </w:rPr>
        <w:t xml:space="preserve"> executive </w:t>
      </w:r>
      <w:r w:rsidRPr="001C0645">
        <w:rPr>
          <w:rStyle w:val="StyleUnderline"/>
        </w:rPr>
        <w:t xml:space="preserve">authority and </w:t>
      </w:r>
      <w:r w:rsidRPr="00FD18EA">
        <w:rPr>
          <w:rStyle w:val="StyleUnderline"/>
        </w:rPr>
        <w:t>insulated decision-making are</w:t>
      </w:r>
      <w:r w:rsidRPr="001C0645">
        <w:rPr>
          <w:rStyle w:val="StyleUnderline"/>
        </w:rPr>
        <w:t xml:space="preserve"> simply </w:t>
      </w:r>
      <w:r w:rsidRPr="00FD18EA">
        <w:rPr>
          <w:rStyle w:val="StyleUnderline"/>
        </w:rPr>
        <w:t xml:space="preserve">the </w:t>
      </w:r>
      <w:r w:rsidRPr="00FD18EA">
        <w:rPr>
          <w:rFonts w:eastAsia="Calibri"/>
          <w:iCs/>
          <w:u w:val="single"/>
          <w:bdr w:val="single" w:sz="8" w:space="0" w:color="auto"/>
        </w:rPr>
        <w:t>necessary consequence of</w:t>
      </w:r>
      <w:r w:rsidRPr="001C0645">
        <w:rPr>
          <w:rFonts w:eastAsia="Calibri"/>
          <w:iCs/>
          <w:u w:val="single"/>
          <w:bdr w:val="single" w:sz="8" w:space="0" w:color="auto"/>
        </w:rPr>
        <w:t xml:space="preserve"> these </w:t>
      </w:r>
      <w:r w:rsidRPr="002070C5">
        <w:rPr>
          <w:rFonts w:eastAsia="Calibri"/>
          <w:iCs/>
          <w:highlight w:val="green"/>
          <w:u w:val="single"/>
          <w:bdr w:val="single" w:sz="8" w:space="0" w:color="auto"/>
        </w:rPr>
        <w:t>externally generated crises</w:t>
      </w:r>
      <w:r w:rsidRPr="001C0645">
        <w:rPr>
          <w:rStyle w:val="StyleUnderline"/>
        </w:rPr>
        <w:t>. Regardless of these trade-offs, the security benefits of an empowered presidency</w:t>
      </w:r>
      <w:r w:rsidRPr="00D931B8">
        <w:rPr>
          <w:sz w:val="16"/>
        </w:rPr>
        <w:t>-one armed with countless secret and public agencies as well as with a truly global military footprint n311 -</w:t>
      </w:r>
      <w:r w:rsidRPr="001C0645">
        <w:rPr>
          <w:rStyle w:val="StyleUnderline"/>
        </w:rPr>
        <w:t>greatly outweigh the costs</w:t>
      </w:r>
      <w:r w:rsidRPr="00D931B8">
        <w:rPr>
          <w:sz w:val="16"/>
        </w:rPr>
        <w:t xml:space="preserve">. Yet although these sociological views have become commonplace, </w:t>
      </w:r>
      <w:r w:rsidRPr="001C0645">
        <w:rPr>
          <w:rStyle w:val="StyleUnderline"/>
        </w:rPr>
        <w:t>the conclusions that Americans should draw about security requirements are not nearly as clear cut as the conventional wisdom assumes</w:t>
      </w:r>
      <w:r w:rsidRPr="00D931B8">
        <w:rPr>
          <w:sz w:val="16"/>
        </w:rPr>
        <w:t xml:space="preserve">. </w:t>
      </w:r>
      <w:proofErr w:type="gramStart"/>
      <w:r w:rsidRPr="00D931B8">
        <w:rPr>
          <w:sz w:val="16"/>
        </w:rPr>
        <w:t xml:space="preserve">In particular, </w:t>
      </w:r>
      <w:r w:rsidRPr="001C0645">
        <w:rPr>
          <w:rStyle w:val="StyleUnderline"/>
        </w:rPr>
        <w:t>a</w:t>
      </w:r>
      <w:proofErr w:type="gramEnd"/>
      <w:r w:rsidRPr="001C0645">
        <w:rPr>
          <w:rStyle w:val="StyleUnderline"/>
        </w:rPr>
        <w:t xml:space="preserve"> closer examination of contemporary arguments about endemic danger suggests</w:t>
      </w:r>
      <w:r w:rsidRPr="00D931B8">
        <w:rPr>
          <w:sz w:val="16"/>
        </w:rPr>
        <w:t xml:space="preserve"> that </w:t>
      </w:r>
      <w:r w:rsidRPr="001C0645">
        <w:rPr>
          <w:rFonts w:eastAsia="Calibri"/>
          <w:iCs/>
          <w:u w:val="single"/>
          <w:bdr w:val="single" w:sz="8" w:space="0" w:color="auto"/>
        </w:rPr>
        <w:t xml:space="preserve">such </w:t>
      </w:r>
      <w:r w:rsidRPr="00FD18EA">
        <w:rPr>
          <w:rFonts w:eastAsia="Calibri"/>
          <w:iCs/>
          <w:u w:val="single"/>
          <w:bdr w:val="single" w:sz="8" w:space="0" w:color="auto"/>
        </w:rPr>
        <w:t>claims are not</w:t>
      </w:r>
      <w:r w:rsidRPr="001C0645">
        <w:rPr>
          <w:rFonts w:eastAsia="Calibri"/>
          <w:iCs/>
          <w:u w:val="single"/>
          <w:bdr w:val="single" w:sz="8" w:space="0" w:color="auto"/>
        </w:rPr>
        <w:t xml:space="preserve"> objective </w:t>
      </w:r>
      <w:r w:rsidRPr="00FD18EA">
        <w:rPr>
          <w:rFonts w:eastAsia="Calibri"/>
          <w:iCs/>
          <w:u w:val="single"/>
          <w:bdr w:val="single" w:sz="8" w:space="0" w:color="auto"/>
        </w:rPr>
        <w:t>empirical</w:t>
      </w:r>
      <w:r w:rsidRPr="001C0645">
        <w:rPr>
          <w:rFonts w:eastAsia="Calibri"/>
          <w:iCs/>
          <w:u w:val="single"/>
          <w:bdr w:val="single" w:sz="8" w:space="0" w:color="auto"/>
        </w:rPr>
        <w:t xml:space="preserve"> judgments</w:t>
      </w:r>
      <w:r w:rsidRPr="001B5723">
        <w:rPr>
          <w:rStyle w:val="StyleUnderline"/>
        </w:rPr>
        <w:t xml:space="preserve">, </w:t>
      </w:r>
      <w:r w:rsidRPr="00FD18EA">
        <w:rPr>
          <w:rStyle w:val="StyleUnderline"/>
        </w:rPr>
        <w:t>but</w:t>
      </w:r>
      <w:r w:rsidRPr="001C0645">
        <w:rPr>
          <w:rStyle w:val="StyleUnderline"/>
        </w:rPr>
        <w:t xml:space="preserve"> rather</w:t>
      </w:r>
      <w:r w:rsidRPr="00D931B8">
        <w:rPr>
          <w:sz w:val="16"/>
        </w:rPr>
        <w:t xml:space="preserve"> are </w:t>
      </w:r>
      <w:r w:rsidRPr="00FD18EA">
        <w:rPr>
          <w:rStyle w:val="Emphasis"/>
        </w:rPr>
        <w:t>socially complex</w:t>
      </w:r>
      <w:r w:rsidRPr="00FD18EA">
        <w:rPr>
          <w:rStyle w:val="StyleUnderline"/>
        </w:rPr>
        <w:t xml:space="preserve"> and </w:t>
      </w:r>
      <w:r w:rsidRPr="00FD18EA">
        <w:rPr>
          <w:rStyle w:val="Emphasis"/>
        </w:rPr>
        <w:t>political</w:t>
      </w:r>
      <w:r w:rsidRPr="00FD18EA">
        <w:rPr>
          <w:sz w:val="16"/>
        </w:rPr>
        <w:t>ly</w:t>
      </w:r>
      <w:r w:rsidRPr="00D931B8">
        <w:rPr>
          <w:sz w:val="16"/>
        </w:rPr>
        <w:t xml:space="preserve"> infused interpretations. Indeed, the openness of existing circumstances to multiple interpretations of threat implies that the presumptive need for secrecy and centralization is not self-evident. And as underscored by high profile failures in expert assessment, </w:t>
      </w:r>
      <w:r w:rsidRPr="001C0645">
        <w:rPr>
          <w:rStyle w:val="StyleUnderline"/>
        </w:rPr>
        <w:t xml:space="preserve">claims to security expertise are themselves </w:t>
      </w:r>
      <w:r w:rsidRPr="002070C5">
        <w:rPr>
          <w:rStyle w:val="Emphasis"/>
          <w:highlight w:val="green"/>
        </w:rPr>
        <w:t>riddled</w:t>
      </w:r>
      <w:r w:rsidRPr="002070C5">
        <w:rPr>
          <w:rStyle w:val="StyleUnderline"/>
          <w:highlight w:val="green"/>
        </w:rPr>
        <w:t xml:space="preserve"> with </w:t>
      </w:r>
      <w:r w:rsidRPr="00FD18EA">
        <w:rPr>
          <w:rStyle w:val="Emphasis"/>
        </w:rPr>
        <w:t>ideological</w:t>
      </w:r>
      <w:r w:rsidRPr="001C0645">
        <w:rPr>
          <w:rStyle w:val="Emphasis"/>
        </w:rPr>
        <w:t xml:space="preserve"> presuppositions</w:t>
      </w:r>
      <w:r w:rsidRPr="001C0645">
        <w:rPr>
          <w:rStyle w:val="StyleUnderline"/>
        </w:rPr>
        <w:t xml:space="preserve"> and </w:t>
      </w:r>
      <w:r w:rsidRPr="001C0645">
        <w:rPr>
          <w:rStyle w:val="Emphasis"/>
        </w:rPr>
        <w:t xml:space="preserve">subjective </w:t>
      </w:r>
      <w:r w:rsidRPr="002070C5">
        <w:rPr>
          <w:rStyle w:val="Emphasis"/>
          <w:highlight w:val="green"/>
        </w:rPr>
        <w:t>biases</w:t>
      </w:r>
      <w:r w:rsidRPr="00D931B8">
        <w:rPr>
          <w:sz w:val="16"/>
        </w:rPr>
        <w:t xml:space="preserve">. All </w:t>
      </w:r>
      <w:r w:rsidRPr="001C0645">
        <w:rPr>
          <w:rStyle w:val="StyleUnderline"/>
        </w:rPr>
        <w:t>this indicates that the gulf between elite knowledge and lay incomprehension in matters of security may be far less extensive than is ordinarily thought. It also means that the question of who decides</w:t>
      </w:r>
      <w:r w:rsidRPr="00D931B8">
        <w:rPr>
          <w:sz w:val="16"/>
        </w:rPr>
        <w:t>-and with it the issue of how democratic or insular our institutions should be-</w:t>
      </w:r>
      <w:proofErr w:type="gramStart"/>
      <w:r w:rsidRPr="001C0645">
        <w:rPr>
          <w:rStyle w:val="StyleUnderline"/>
        </w:rPr>
        <w:t>remains</w:t>
      </w:r>
      <w:proofErr w:type="gramEnd"/>
      <w:r w:rsidRPr="001C0645">
        <w:rPr>
          <w:rStyle w:val="StyleUnderline"/>
        </w:rPr>
        <w:t xml:space="preserve"> open</w:t>
      </w:r>
      <w:r w:rsidRPr="00D931B8">
        <w:rPr>
          <w:sz w:val="16"/>
        </w:rPr>
        <w:t xml:space="preserve"> as well. Clearly, </w:t>
      </w:r>
      <w:r w:rsidRPr="001C0645">
        <w:rPr>
          <w:rStyle w:val="StyleUnderline"/>
        </w:rPr>
        <w:t>technological changes, from airpower to biological and chemical weapons, have shifted the nature of America's position in the</w:t>
      </w:r>
      <w:r w:rsidRPr="00D931B8">
        <w:rPr>
          <w:sz w:val="16"/>
        </w:rPr>
        <w:t xml:space="preserve"> [*1487] </w:t>
      </w:r>
      <w:r w:rsidRPr="001C0645">
        <w:rPr>
          <w:rStyle w:val="StyleUnderline"/>
        </w:rPr>
        <w:t>world and its potential vulnerability</w:t>
      </w:r>
      <w:r w:rsidRPr="00D931B8">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proofErr w:type="gramStart"/>
      <w:r w:rsidRPr="001C0645">
        <w:rPr>
          <w:rStyle w:val="StyleUnderline"/>
        </w:rPr>
        <w:t>But</w:t>
      </w:r>
      <w:proofErr w:type="gramEnd"/>
      <w:r w:rsidRPr="001C0645">
        <w:rPr>
          <w:rStyle w:val="StyleUnderline"/>
        </w:rPr>
        <w:t xml:space="preserve"> even if technological shifts make doomsday scenarios more chilling than those faced by Hamilton, Jefferson, or Taney, </w:t>
      </w:r>
      <w:r w:rsidRPr="001C0645">
        <w:rPr>
          <w:rFonts w:eastAsia="Calibri"/>
          <w:iCs/>
          <w:u w:val="single"/>
          <w:bdr w:val="single" w:sz="8" w:space="0" w:color="auto"/>
        </w:rPr>
        <w:t xml:space="preserve">the mere existence of these </w:t>
      </w:r>
      <w:r w:rsidRPr="00FD18EA">
        <w:rPr>
          <w:rFonts w:eastAsia="Calibri"/>
          <w:iCs/>
          <w:u w:val="single"/>
          <w:bdr w:val="single" w:sz="8" w:space="0" w:color="auto"/>
        </w:rPr>
        <w:t>scenarios</w:t>
      </w:r>
      <w:r w:rsidRPr="001C0645">
        <w:rPr>
          <w:rFonts w:eastAsia="Calibri"/>
          <w:iCs/>
          <w:u w:val="single"/>
          <w:bdr w:val="single" w:sz="8" w:space="0" w:color="auto"/>
        </w:rPr>
        <w:t xml:space="preserve"> tells us little about their likelihood or how best to address them</w:t>
      </w:r>
      <w:r w:rsidRPr="00D931B8">
        <w:rPr>
          <w:sz w:val="16"/>
        </w:rPr>
        <w:t xml:space="preserve">. Indeed, </w:t>
      </w:r>
      <w:r w:rsidRPr="001C0645">
        <w:rPr>
          <w:rStyle w:val="StyleUnderline"/>
        </w:rPr>
        <w:t xml:space="preserve">these latter security judgments are </w:t>
      </w:r>
      <w:r w:rsidRPr="008767A8">
        <w:rPr>
          <w:rStyle w:val="StyleUnderline"/>
        </w:rPr>
        <w:t xml:space="preserve">inevitably </w:t>
      </w:r>
      <w:r w:rsidRPr="00FD18EA">
        <w:rPr>
          <w:rStyle w:val="StyleUnderline"/>
        </w:rPr>
        <w:t xml:space="preserve">permeated with </w:t>
      </w:r>
      <w:r w:rsidRPr="00FD18EA">
        <w:rPr>
          <w:rStyle w:val="Emphasis"/>
        </w:rPr>
        <w:t xml:space="preserve">subjective </w:t>
      </w:r>
      <w:r w:rsidRPr="008767A8">
        <w:rPr>
          <w:rStyle w:val="Emphasis"/>
        </w:rPr>
        <w:t xml:space="preserve">political </w:t>
      </w:r>
      <w:r w:rsidRPr="00FD18EA">
        <w:rPr>
          <w:rStyle w:val="Emphasis"/>
        </w:rPr>
        <w:t>assessments</w:t>
      </w:r>
      <w:r w:rsidRPr="001C0645">
        <w:rPr>
          <w:rStyle w:val="StyleUnderline"/>
        </w:rPr>
        <w:t>-assessments that carry with them preexisting ideological points of view-such as</w:t>
      </w:r>
      <w:r w:rsidRPr="00D931B8">
        <w:rPr>
          <w:sz w:val="16"/>
        </w:rPr>
        <w:t xml:space="preserve"> regarding how much risk constitutional societies should accept or </w:t>
      </w:r>
      <w:r w:rsidRPr="001C0645">
        <w:rPr>
          <w:rStyle w:val="StyleUnderline"/>
        </w:rPr>
        <w:t>how interventionist states should be in foreign policy</w:t>
      </w:r>
      <w:r w:rsidRPr="00D931B8">
        <w:rPr>
          <w:sz w:val="16"/>
        </w:rPr>
        <w:t xml:space="preserve">. In fact, from its emergence in the 1930s and 1940s, supporters of the modern security concept have-at times unwittingly-reaffirmed the political rather than purely objective nature of interpreting external threats. </w:t>
      </w:r>
      <w:proofErr w:type="gramStart"/>
      <w:r w:rsidRPr="00D931B8">
        <w:rPr>
          <w:sz w:val="16"/>
        </w:rPr>
        <w:t>In particular, commentators</w:t>
      </w:r>
      <w:proofErr w:type="gramEnd"/>
      <w:r w:rsidRPr="00D931B8">
        <w:rPr>
          <w:sz w:val="16"/>
        </w:rPr>
        <w:t xml:space="preserve"> have repeatedly noted the link between the idea of insecurity and </w:t>
      </w:r>
      <w:r w:rsidRPr="00D931B8">
        <w:rPr>
          <w:sz w:val="16"/>
        </w:rPr>
        <w:lastRenderedPageBreak/>
        <w:t>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w:t>
      </w:r>
      <w:proofErr w:type="spellStart"/>
      <w:r w:rsidRPr="00D931B8">
        <w:rPr>
          <w:sz w:val="16"/>
        </w:rPr>
        <w:t>eminen</w:t>
      </w:r>
      <w:proofErr w:type="spellEnd"/>
      <w:r w:rsidRPr="00D931B8">
        <w:rPr>
          <w:sz w:val="16"/>
        </w:rPr>
        <w:t>[</w:t>
      </w:r>
      <w:proofErr w:type="spellStart"/>
      <w:r w:rsidRPr="00D931B8">
        <w:rPr>
          <w:sz w:val="16"/>
        </w:rPr>
        <w:t>ce</w:t>
      </w:r>
      <w:proofErr w:type="spellEnd"/>
      <w:r w:rsidRPr="00D931B8">
        <w:rPr>
          <w:sz w:val="16"/>
        </w:rPr>
        <w:t xml:space="preserv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1C0645">
        <w:rPr>
          <w:rStyle w:val="StyleUnderline"/>
        </w:rPr>
        <w:t xml:space="preserve">the American condition of </w:t>
      </w:r>
      <w:r w:rsidRPr="002070C5">
        <w:rPr>
          <w:rStyle w:val="StyleUnderline"/>
          <w:highlight w:val="green"/>
        </w:rPr>
        <w:t>permanent danger was</w:t>
      </w:r>
      <w:r w:rsidRPr="001C0645">
        <w:rPr>
          <w:rStyle w:val="StyleUnderline"/>
        </w:rPr>
        <w:t xml:space="preserve"> itself </w:t>
      </w:r>
      <w:r w:rsidRPr="002070C5">
        <w:rPr>
          <w:rStyle w:val="StyleUnderline"/>
          <w:highlight w:val="green"/>
        </w:rPr>
        <w:t>deeply tied to</w:t>
      </w:r>
      <w:r w:rsidRPr="001C0645">
        <w:rPr>
          <w:rStyle w:val="StyleUnderline"/>
        </w:rPr>
        <w:t xml:space="preserve"> political </w:t>
      </w:r>
      <w:r w:rsidRPr="002070C5">
        <w:rPr>
          <w:rStyle w:val="StyleUnderline"/>
          <w:highlight w:val="green"/>
        </w:rPr>
        <w:t>calculations about</w:t>
      </w:r>
      <w:r w:rsidRPr="001C0645">
        <w:rPr>
          <w:rStyle w:val="StyleUnderline"/>
        </w:rPr>
        <w:t xml:space="preserve"> the importance of global </w:t>
      </w:r>
      <w:r w:rsidRPr="002070C5">
        <w:rPr>
          <w:rStyle w:val="Emphasis"/>
          <w:highlight w:val="green"/>
        </w:rPr>
        <w:t>primacy</w:t>
      </w:r>
      <w:r w:rsidRPr="001C0645">
        <w:rPr>
          <w:rStyle w:val="StyleUnderline"/>
        </w:rPr>
        <w:t>. What generated the condition of continual crisis was not only technological change, but also the belief that the United States' own national security rested on the successful projection of power</w:t>
      </w:r>
      <w:r w:rsidRPr="00D931B8">
        <w:rPr>
          <w:sz w:val="16"/>
        </w:rPr>
        <w:t xml:space="preserve"> into the internal affairs of foreign states. The key point is that </w:t>
      </w:r>
      <w:r w:rsidRPr="001C0645">
        <w:rPr>
          <w:rFonts w:eastAsia="Calibri"/>
          <w:iCs/>
          <w:u w:val="single"/>
          <w:bdr w:val="single" w:sz="8" w:space="0" w:color="auto"/>
        </w:rPr>
        <w:t>regardless of whether one agrees with such an underlying project</w:t>
      </w:r>
      <w:r w:rsidRPr="001C0645">
        <w:rPr>
          <w:rStyle w:val="StyleUnderline"/>
        </w:rPr>
        <w:t>, the value of this project is ultimately an open political question</w:t>
      </w:r>
      <w:r w:rsidRPr="00D931B8">
        <w:rPr>
          <w:sz w:val="16"/>
        </w:rPr>
        <w:t xml:space="preserve">. </w:t>
      </w:r>
      <w:r w:rsidRPr="001C0645">
        <w:rPr>
          <w:rStyle w:val="StyleUnderline"/>
        </w:rPr>
        <w:t>This suggests that</w:t>
      </w:r>
      <w:r w:rsidRPr="00D931B8">
        <w:rPr>
          <w:sz w:val="16"/>
        </w:rPr>
        <w:t xml:space="preserve"> </w:t>
      </w:r>
      <w:r w:rsidRPr="001C0645">
        <w:rPr>
          <w:rStyle w:val="StyleUnderline"/>
        </w:rPr>
        <w:t xml:space="preserve">whether </w:t>
      </w:r>
      <w:r w:rsidRPr="002070C5">
        <w:rPr>
          <w:rStyle w:val="StyleUnderline"/>
          <w:highlight w:val="green"/>
        </w:rPr>
        <w:t xml:space="preserve">distant crises should be viewed as </w:t>
      </w:r>
      <w:r w:rsidRPr="002070C5">
        <w:rPr>
          <w:rStyle w:val="Emphasis"/>
          <w:highlight w:val="green"/>
        </w:rPr>
        <w:t>generating insecurity</w:t>
      </w:r>
      <w:r w:rsidRPr="001C0645">
        <w:rPr>
          <w:rStyle w:val="StyleUnderline"/>
        </w:rPr>
        <w:t xml:space="preserve"> at home is similarly as much an </w:t>
      </w:r>
      <w:r w:rsidRPr="001C0645">
        <w:rPr>
          <w:rFonts w:eastAsia="Calibri"/>
          <w:iCs/>
          <w:u w:val="single"/>
          <w:bdr w:val="single" w:sz="8" w:space="0" w:color="auto"/>
        </w:rPr>
        <w:t>interpretative judgment as an empirically verifiable</w:t>
      </w:r>
      <w:r w:rsidRPr="001C0645">
        <w:rPr>
          <w:rStyle w:val="StyleUnderline"/>
        </w:rPr>
        <w:t xml:space="preserve"> conclusion</w:t>
      </w:r>
      <w:r w:rsidRPr="00D931B8">
        <w:rPr>
          <w:sz w:val="16"/>
        </w:rPr>
        <w:t xml:space="preserve">. n318 </w:t>
      </w:r>
      <w:proofErr w:type="gramStart"/>
      <w:r w:rsidRPr="00D931B8">
        <w:rPr>
          <w:sz w:val="16"/>
        </w:rPr>
        <w:t>To</w:t>
      </w:r>
      <w:proofErr w:type="gramEnd"/>
      <w:r w:rsidRPr="00D931B8">
        <w:rPr>
          <w:sz w:val="16"/>
        </w:rPr>
        <w:t xml:space="preserve">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1C0645">
        <w:rPr>
          <w:rStyle w:val="StyleUnderline"/>
        </w:rPr>
        <w:t>While the fear of a terrorist attack is a legitimate concern, these numbers-which have been consistent in recent years-place the gravity of the threat in perspective. Rather than a condition of endemic danger</w:t>
      </w:r>
      <w:r w:rsidRPr="00D931B8">
        <w:rPr>
          <w:sz w:val="16"/>
        </w:rPr>
        <w:t>-requiring ever-increasing secrecy and centralization-</w:t>
      </w:r>
      <w:r w:rsidRPr="001C0645">
        <w:rPr>
          <w:rStyle w:val="StyleUnderline"/>
        </w:rPr>
        <w:t xml:space="preserve">such facts are perfectly consistent with a reading that Americans </w:t>
      </w:r>
      <w:r w:rsidRPr="001C0645">
        <w:rPr>
          <w:rFonts w:eastAsia="Calibri"/>
          <w:iCs/>
          <w:u w:val="single"/>
          <w:bdr w:val="single" w:sz="8" w:space="0" w:color="auto"/>
        </w:rPr>
        <w:t>do not face an existential crisis</w:t>
      </w:r>
      <w:r w:rsidRPr="00D931B8">
        <w:rPr>
          <w:sz w:val="16"/>
        </w:rPr>
        <w:t xml:space="preserve"> (one presumably comparable to Pearl Harbor) and </w:t>
      </w:r>
      <w:proofErr w:type="gramStart"/>
      <w:r w:rsidRPr="001C0645">
        <w:rPr>
          <w:rStyle w:val="StyleUnderline"/>
        </w:rPr>
        <w:t>actually enjoy</w:t>
      </w:r>
      <w:proofErr w:type="gramEnd"/>
      <w:r w:rsidRPr="001C0645">
        <w:rPr>
          <w:rStyle w:val="StyleUnderline"/>
        </w:rPr>
        <w:t xml:space="preserve"> relative security.</w:t>
      </w:r>
      <w:r w:rsidRPr="00D931B8">
        <w:rPr>
          <w:sz w:val="16"/>
        </w:rPr>
        <w:t xml:space="preserve"> Indeed, the </w:t>
      </w:r>
      <w:r w:rsidRPr="001C0645">
        <w:rPr>
          <w:rStyle w:val="StyleUnderline"/>
        </w:rPr>
        <w:t>disconnect between numbers and resources expended</w:t>
      </w:r>
      <w:r w:rsidRPr="00D931B8">
        <w:rPr>
          <w:sz w:val="16"/>
        </w:rPr>
        <w:t xml:space="preserve">, especially in a time of profound economic insecurity, </w:t>
      </w:r>
      <w:r w:rsidRPr="001C0645">
        <w:rPr>
          <w:rStyle w:val="StyleUnderline"/>
        </w:rPr>
        <w:t>highlights the political choice of policymakers and citizens to persist in interpreting foreign events through a</w:t>
      </w:r>
      <w:r w:rsidRPr="00D931B8">
        <w:rPr>
          <w:sz w:val="16"/>
        </w:rPr>
        <w:t xml:space="preserve"> World War II and early Cold War </w:t>
      </w:r>
      <w:r w:rsidRPr="001C0645">
        <w:rPr>
          <w:rFonts w:eastAsia="Calibri"/>
          <w:iCs/>
          <w:u w:val="single"/>
          <w:bdr w:val="single" w:sz="8" w:space="0" w:color="auto"/>
        </w:rPr>
        <w:t>lens of permanent threat.</w:t>
      </w:r>
      <w:r w:rsidRPr="00D931B8">
        <w:rPr>
          <w:sz w:val="16"/>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 It also underscores a telling and often ignored point about the nature of [*1489] modern security expertise, particularly as reproduced by the United States' massive intelligence infrastructure. </w:t>
      </w:r>
      <w:r w:rsidRPr="00D931B8">
        <w:rPr>
          <w:rStyle w:val="StyleUnderline"/>
          <w:sz w:val="16"/>
          <w:u w:val="none"/>
        </w:rPr>
        <w:t xml:space="preserve">To the extent that political assumptions-like the centrality of global primacy or the view that instability abroad necessarily implicates security at home-shape the interpretative approach of executive officials, what passes as objective security expertise is itself </w:t>
      </w:r>
      <w:r w:rsidRPr="00D931B8">
        <w:rPr>
          <w:rFonts w:eastAsia="Calibri"/>
          <w:iCs/>
          <w:sz w:val="16"/>
          <w:bdr w:val="single" w:sz="8" w:space="0" w:color="auto"/>
        </w:rPr>
        <w:t>intertwined with contested claims about how to view external actors</w:t>
      </w:r>
      <w:r w:rsidRPr="00D931B8">
        <w:rPr>
          <w:rStyle w:val="StyleUnderline"/>
          <w:sz w:val="16"/>
          <w:u w:val="none"/>
        </w:rPr>
        <w:t xml:space="preserve"> and their motivations. These</w:t>
      </w:r>
      <w:r w:rsidRPr="00D931B8">
        <w:rPr>
          <w:sz w:val="16"/>
        </w:rPr>
        <w:t xml:space="preserve"> </w:t>
      </w:r>
      <w:r w:rsidRPr="00D931B8">
        <w:rPr>
          <w:rStyle w:val="StyleUnderline"/>
          <w:sz w:val="16"/>
          <w:u w:val="none"/>
        </w:rPr>
        <w:t>assumptions mean that while modern conditions may well be complex, the conclusions of the presumed experts</w:t>
      </w:r>
      <w:r w:rsidRPr="00D931B8">
        <w:rPr>
          <w:sz w:val="16"/>
        </w:rPr>
        <w:t xml:space="preserve"> </w:t>
      </w:r>
      <w:r w:rsidRPr="00D931B8">
        <w:rPr>
          <w:rStyle w:val="StyleUnderline"/>
          <w:sz w:val="16"/>
          <w:u w:val="none"/>
        </w:rPr>
        <w:t>may not be systematically less liable to subjective bias than judgments made by ordinary citizens</w:t>
      </w:r>
      <w:r w:rsidRPr="00D931B8">
        <w:rPr>
          <w:sz w:val="16"/>
        </w:rPr>
        <w:t xml:space="preserve"> based on publicly available information. </w:t>
      </w:r>
      <w:r w:rsidRPr="001C0645">
        <w:rPr>
          <w:rStyle w:val="StyleUnderline"/>
        </w:rPr>
        <w:t>It</w:t>
      </w:r>
      <w:r w:rsidRPr="00D931B8">
        <w:rPr>
          <w:sz w:val="16"/>
        </w:rPr>
        <w:t xml:space="preserve"> further </w:t>
      </w:r>
      <w:r w:rsidRPr="001C0645">
        <w:rPr>
          <w:rStyle w:val="StyleUnderline"/>
        </w:rPr>
        <w:t xml:space="preserve">underlines that the question of who decides </w:t>
      </w:r>
      <w:r w:rsidRPr="001C0645">
        <w:rPr>
          <w:rFonts w:eastAsia="Calibri"/>
          <w:iCs/>
          <w:u w:val="single"/>
          <w:bdr w:val="single" w:sz="8" w:space="0" w:color="auto"/>
        </w:rPr>
        <w:t>cannot be foreclosed in advance</w:t>
      </w:r>
      <w:r w:rsidRPr="001C0645">
        <w:rPr>
          <w:rStyle w:val="StyleUnderline"/>
        </w:rPr>
        <w:t xml:space="preserve"> by simply asserting deference to elite knowledge.</w:t>
      </w:r>
      <w:r w:rsidRPr="00D931B8">
        <w:rPr>
          <w:sz w:val="16"/>
        </w:rPr>
        <w:t xml:space="preserve"> If anything, one can argue that </w:t>
      </w:r>
      <w:r w:rsidRPr="00FD18EA">
        <w:rPr>
          <w:rStyle w:val="StyleUnderline"/>
        </w:rPr>
        <w:t>the</w:t>
      </w:r>
      <w:r w:rsidRPr="001C0645">
        <w:rPr>
          <w:rStyle w:val="StyleUnderline"/>
        </w:rPr>
        <w:t xml:space="preserve"> presumptive </w:t>
      </w:r>
      <w:r w:rsidRPr="00FD18EA">
        <w:rPr>
          <w:rStyle w:val="StyleUnderline"/>
        </w:rPr>
        <w:t>gulf</w:t>
      </w:r>
      <w:r w:rsidRPr="001C0645">
        <w:rPr>
          <w:rStyle w:val="StyleUnderline"/>
        </w:rPr>
        <w:t xml:space="preserve"> between elite awareness and suspect mass opinion has </w:t>
      </w:r>
      <w:r w:rsidRPr="00FD18EA">
        <w:rPr>
          <w:rStyle w:val="StyleUnderline"/>
        </w:rPr>
        <w:t>generated</w:t>
      </w:r>
      <w:r w:rsidRPr="00D931B8">
        <w:rPr>
          <w:sz w:val="16"/>
        </w:rPr>
        <w:t xml:space="preserve"> its own very </w:t>
      </w:r>
      <w:r w:rsidRPr="001C0645">
        <w:rPr>
          <w:rStyle w:val="StyleUnderline"/>
        </w:rPr>
        <w:t>dramatic political and legal pathologies</w:t>
      </w:r>
      <w:r w:rsidRPr="00D931B8">
        <w:rPr>
          <w:sz w:val="16"/>
        </w:rPr>
        <w:t xml:space="preserve">. In recent years, </w:t>
      </w:r>
      <w:r w:rsidRPr="001C0645">
        <w:rPr>
          <w:rStyle w:val="StyleUnderline"/>
        </w:rPr>
        <w:t xml:space="preserve">the country has witnessed a variety of </w:t>
      </w:r>
      <w:r w:rsidRPr="001C0645">
        <w:rPr>
          <w:rFonts w:eastAsia="Calibri"/>
          <w:iCs/>
          <w:u w:val="single"/>
          <w:bdr w:val="single" w:sz="8" w:space="0" w:color="auto"/>
        </w:rPr>
        <w:t xml:space="preserve">security </w:t>
      </w:r>
      <w:r w:rsidRPr="00FD18EA">
        <w:rPr>
          <w:rFonts w:eastAsia="Calibri"/>
          <w:iCs/>
          <w:u w:val="single"/>
          <w:bdr w:val="single" w:sz="8" w:space="0" w:color="auto"/>
        </w:rPr>
        <w:t>crises built on the</w:t>
      </w:r>
      <w:r w:rsidRPr="001C0645">
        <w:rPr>
          <w:rFonts w:eastAsia="Calibri"/>
          <w:iCs/>
          <w:u w:val="single"/>
          <w:bdr w:val="single" w:sz="8" w:space="0" w:color="auto"/>
        </w:rPr>
        <w:t xml:space="preserve"> basic </w:t>
      </w:r>
      <w:r w:rsidRPr="002070C5">
        <w:rPr>
          <w:rStyle w:val="Emphasis"/>
          <w:highlight w:val="green"/>
        </w:rPr>
        <w:t>failure of "expertise."</w:t>
      </w:r>
      <w:r w:rsidRPr="00D931B8">
        <w:rPr>
          <w:sz w:val="16"/>
        </w:rPr>
        <w:t xml:space="preserve"> n320 </w:t>
      </w:r>
      <w:proofErr w:type="gramStart"/>
      <w:r w:rsidRPr="00D931B8">
        <w:rPr>
          <w:sz w:val="16"/>
        </w:rPr>
        <w:t>At</w:t>
      </w:r>
      <w:proofErr w:type="gramEnd"/>
      <w:r w:rsidRPr="00D931B8">
        <w:rPr>
          <w:sz w:val="16"/>
        </w:rPr>
        <w:t xml:space="preserve"> present, part of </w:t>
      </w:r>
      <w:r w:rsidRPr="001C0645">
        <w:rPr>
          <w:rStyle w:val="StyleUnderline"/>
        </w:rPr>
        <w:t xml:space="preserve">what obscures this fact is the very </w:t>
      </w:r>
      <w:r w:rsidRPr="00FD18EA">
        <w:rPr>
          <w:rStyle w:val="Emphasis"/>
        </w:rPr>
        <w:t>culture of secret information</w:t>
      </w:r>
      <w:r w:rsidRPr="00FD18EA">
        <w:rPr>
          <w:sz w:val="16"/>
        </w:rPr>
        <w:t xml:space="preserve"> </w:t>
      </w:r>
      <w:r w:rsidRPr="002070C5">
        <w:rPr>
          <w:rStyle w:val="StyleUnderline"/>
          <w:highlight w:val="green"/>
        </w:rPr>
        <w:t>sustained by</w:t>
      </w:r>
      <w:r w:rsidRPr="00D931B8">
        <w:rPr>
          <w:sz w:val="16"/>
        </w:rPr>
        <w:t xml:space="preserve"> the </w:t>
      </w:r>
      <w:r w:rsidRPr="002070C5">
        <w:rPr>
          <w:rStyle w:val="Emphasis"/>
          <w:highlight w:val="green"/>
        </w:rPr>
        <w:t>modern security</w:t>
      </w:r>
      <w:r w:rsidRPr="00D931B8">
        <w:rPr>
          <w:sz w:val="16"/>
        </w:rPr>
        <w:t xml:space="preserve"> concept. Today, it is commonplace for government officials to leak security material about terrorism or external threats to newspapers as a method of shaping the public debate. n321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w:t>
      </w:r>
      <w:proofErr w:type="gramStart"/>
      <w:r w:rsidRPr="00D931B8">
        <w:rPr>
          <w:sz w:val="16"/>
        </w:rPr>
        <w:t>present</w:t>
      </w:r>
      <w:proofErr w:type="gramEnd"/>
      <w:r w:rsidRPr="00D931B8">
        <w:rPr>
          <w:sz w:val="16"/>
        </w:rPr>
        <w:t xml:space="preserve">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FD18EA">
        <w:rPr>
          <w:rStyle w:val="StyleUnderline"/>
        </w:rPr>
        <w:t>This</w:t>
      </w:r>
      <w:r w:rsidRPr="00D931B8">
        <w:rPr>
          <w:sz w:val="16"/>
        </w:rPr>
        <w:t xml:space="preserve"> reality </w:t>
      </w:r>
      <w:r w:rsidRPr="00FD18EA">
        <w:rPr>
          <w:rStyle w:val="StyleUnderline"/>
        </w:rPr>
        <w:t>highlights</w:t>
      </w:r>
      <w:r w:rsidRPr="00FD18EA">
        <w:rPr>
          <w:sz w:val="16"/>
        </w:rPr>
        <w:t xml:space="preserve"> </w:t>
      </w:r>
      <w:r w:rsidRPr="00FD18EA">
        <w:rPr>
          <w:rStyle w:val="StyleUnderline"/>
        </w:rPr>
        <w:t>the importance of</w:t>
      </w:r>
      <w:r w:rsidRPr="001C0645">
        <w:rPr>
          <w:rStyle w:val="StyleUnderline"/>
        </w:rPr>
        <w:t xml:space="preserve"> approaching security</w:t>
      </w:r>
      <w:r w:rsidRPr="00D931B8">
        <w:rPr>
          <w:sz w:val="16"/>
        </w:rPr>
        <w:t xml:space="preserve"> information </w:t>
      </w:r>
      <w:r w:rsidRPr="001C0645">
        <w:rPr>
          <w:rStyle w:val="StyleUnderline"/>
        </w:rPr>
        <w:t>with</w:t>
      </w:r>
      <w:r w:rsidRPr="00D931B8">
        <w:rPr>
          <w:sz w:val="16"/>
        </w:rPr>
        <w:t xml:space="preserve"> far greater </w:t>
      </w:r>
      <w:r w:rsidRPr="00FD18EA">
        <w:rPr>
          <w:rStyle w:val="Emphasis"/>
        </w:rPr>
        <w:t>collective skepticism</w:t>
      </w:r>
      <w:r w:rsidRPr="00D931B8">
        <w:rPr>
          <w:sz w:val="16"/>
        </w:rPr>
        <w:t>; it also means that security judgments may be more ‘Hobbesian’—marked fundamentally by epistemological uncertainty as opposed to verifiable fact—than policymakers admit.</w:t>
      </w:r>
      <w:r w:rsidRPr="001C0645">
        <w:rPr>
          <w:rStyle w:val="StyleUnderline"/>
        </w:rPr>
        <w:t xml:space="preserve"> If the objective sociological claims at the center of the modern security concept are themselves profoundly contested, what does this mean for reform efforts that seek to recalibrate the relationship between liberty and security? Above all, it indicates that </w:t>
      </w:r>
      <w:r w:rsidRPr="00D931B8">
        <w:rPr>
          <w:rStyle w:val="Emphasis"/>
        </w:rPr>
        <w:t>the</w:t>
      </w:r>
      <w:r w:rsidRPr="001C0645">
        <w:rPr>
          <w:rStyle w:val="Emphasis"/>
        </w:rPr>
        <w:t xml:space="preserve"> central </w:t>
      </w:r>
      <w:r w:rsidRPr="00D931B8">
        <w:rPr>
          <w:rStyle w:val="Emphasis"/>
        </w:rPr>
        <w:t>problem with</w:t>
      </w:r>
      <w:r w:rsidRPr="00D931B8">
        <w:rPr>
          <w:sz w:val="16"/>
        </w:rPr>
        <w:t xml:space="preserve"> the </w:t>
      </w:r>
      <w:r w:rsidRPr="00D931B8">
        <w:rPr>
          <w:rStyle w:val="Emphasis"/>
        </w:rPr>
        <w:t>procedural solutions</w:t>
      </w:r>
      <w:r w:rsidRPr="001C0645">
        <w:rPr>
          <w:rStyle w:val="StyleUnderline"/>
        </w:rPr>
        <w:t xml:space="preserve"> offered by constitutional scholars-</w:t>
      </w:r>
      <w:r w:rsidRPr="00D931B8">
        <w:rPr>
          <w:rStyle w:val="StyleUnderline"/>
        </w:rPr>
        <w:t xml:space="preserve">emphasizing </w:t>
      </w:r>
      <w:r w:rsidRPr="001C0645">
        <w:rPr>
          <w:rStyle w:val="Emphasis"/>
        </w:rPr>
        <w:t xml:space="preserve">new </w:t>
      </w:r>
      <w:r w:rsidRPr="002070C5">
        <w:rPr>
          <w:rStyle w:val="Emphasis"/>
          <w:highlight w:val="green"/>
        </w:rPr>
        <w:t>statutory frameworks</w:t>
      </w:r>
      <w:r w:rsidRPr="002070C5">
        <w:rPr>
          <w:rStyle w:val="StyleUnderline"/>
          <w:highlight w:val="green"/>
        </w:rPr>
        <w:t xml:space="preserve"> or </w:t>
      </w:r>
      <w:r w:rsidRPr="001C0645">
        <w:rPr>
          <w:rStyle w:val="Emphasis"/>
        </w:rPr>
        <w:lastRenderedPageBreak/>
        <w:t xml:space="preserve">greater </w:t>
      </w:r>
      <w:r w:rsidRPr="002070C5">
        <w:rPr>
          <w:rStyle w:val="Emphasis"/>
          <w:highlight w:val="green"/>
        </w:rPr>
        <w:t>judicial assertiveness</w:t>
      </w:r>
      <w:r w:rsidRPr="00D931B8">
        <w:rPr>
          <w:rStyle w:val="StyleUnderline"/>
        </w:rPr>
        <w:t>-is</w:t>
      </w:r>
      <w:r w:rsidRPr="001C0645">
        <w:rPr>
          <w:rStyle w:val="StyleUnderline"/>
        </w:rPr>
        <w:t xml:space="preserve"> that </w:t>
      </w:r>
      <w:r w:rsidRPr="00D931B8">
        <w:rPr>
          <w:rStyle w:val="StyleUnderline"/>
        </w:rPr>
        <w:t xml:space="preserve">they </w:t>
      </w:r>
      <w:r w:rsidRPr="002070C5">
        <w:rPr>
          <w:rStyle w:val="Emphasis"/>
          <w:highlight w:val="green"/>
        </w:rPr>
        <w:t>mistake</w:t>
      </w:r>
      <w:r w:rsidRPr="001C0645">
        <w:rPr>
          <w:rStyle w:val="Emphasis"/>
        </w:rPr>
        <w:t xml:space="preserve"> a question of </w:t>
      </w:r>
      <w:r w:rsidRPr="002070C5">
        <w:rPr>
          <w:rStyle w:val="Emphasis"/>
          <w:highlight w:val="green"/>
        </w:rPr>
        <w:t>politics for</w:t>
      </w:r>
      <w:r w:rsidRPr="001C0645">
        <w:rPr>
          <w:rStyle w:val="Emphasis"/>
        </w:rPr>
        <w:t xml:space="preserve"> one of </w:t>
      </w:r>
      <w:r w:rsidRPr="002070C5">
        <w:rPr>
          <w:rStyle w:val="Emphasis"/>
          <w:highlight w:val="green"/>
        </w:rPr>
        <w:t>law</w:t>
      </w:r>
      <w:r w:rsidRPr="00D931B8">
        <w:rPr>
          <w:sz w:val="16"/>
        </w:rPr>
        <w:t xml:space="preserve">. In other words, </w:t>
      </w:r>
      <w:r w:rsidRPr="001C0645">
        <w:rPr>
          <w:rStyle w:val="StyleUnderline"/>
        </w:rPr>
        <w:t xml:space="preserve">such scholars ignore the extent to which </w:t>
      </w:r>
      <w:r w:rsidRPr="00FD18EA">
        <w:rPr>
          <w:rStyle w:val="StyleUnderline"/>
        </w:rPr>
        <w:t xml:space="preserve">governing practices are the </w:t>
      </w:r>
      <w:r w:rsidRPr="00FD18EA">
        <w:rPr>
          <w:rStyle w:val="Emphasis"/>
        </w:rPr>
        <w:t>product of background</w:t>
      </w:r>
      <w:r w:rsidRPr="001C0645">
        <w:rPr>
          <w:rStyle w:val="Emphasis"/>
        </w:rPr>
        <w:t xml:space="preserve"> political </w:t>
      </w:r>
      <w:r w:rsidRPr="00FD18EA">
        <w:rPr>
          <w:rStyle w:val="Emphasis"/>
        </w:rPr>
        <w:t>judgments</w:t>
      </w:r>
      <w:r w:rsidRPr="00FD18EA">
        <w:rPr>
          <w:rStyle w:val="StyleUnderline"/>
        </w:rPr>
        <w:t xml:space="preserve"> about threat</w:t>
      </w:r>
      <w:r w:rsidRPr="00D931B8">
        <w:rPr>
          <w:sz w:val="16"/>
        </w:rPr>
        <w:t xml:space="preserve">, </w:t>
      </w:r>
      <w:r w:rsidRPr="001C0645">
        <w:rPr>
          <w:rStyle w:val="Emphasis"/>
        </w:rPr>
        <w:t>democratic knowledge</w:t>
      </w:r>
      <w:r w:rsidRPr="00D931B8">
        <w:rPr>
          <w:sz w:val="16"/>
        </w:rPr>
        <w:t xml:space="preserve">, professional </w:t>
      </w:r>
      <w:r w:rsidRPr="001C0645">
        <w:rPr>
          <w:rStyle w:val="StyleUnderline"/>
        </w:rPr>
        <w:t>expertise, and the necessity for insulated decision-making.</w:t>
      </w:r>
      <w:r w:rsidRPr="00D931B8">
        <w:rPr>
          <w:sz w:val="16"/>
        </w:rPr>
        <w:t xml:space="preserve"> </w:t>
      </w:r>
      <w:r w:rsidRPr="00D931B8">
        <w:rPr>
          <w:rStyle w:val="StyleUnderline"/>
        </w:rPr>
        <w:t>To the extent</w:t>
      </w:r>
      <w:r w:rsidRPr="001C0645">
        <w:rPr>
          <w:rStyle w:val="StyleUnderline"/>
        </w:rPr>
        <w:t xml:space="preserve"> that </w:t>
      </w:r>
      <w:r w:rsidRPr="00D931B8">
        <w:rPr>
          <w:rStyle w:val="StyleUnderline"/>
        </w:rPr>
        <w:t>Americans</w:t>
      </w:r>
      <w:r w:rsidRPr="001C0645">
        <w:rPr>
          <w:rStyle w:val="StyleUnderline"/>
        </w:rPr>
        <w:t xml:space="preserve"> are convinced that they </w:t>
      </w:r>
      <w:r w:rsidRPr="00D931B8">
        <w:rPr>
          <w:rStyle w:val="StyleUnderline"/>
        </w:rPr>
        <w:t xml:space="preserve">face continuous danger </w:t>
      </w:r>
      <w:r w:rsidRPr="001C0645">
        <w:rPr>
          <w:rStyle w:val="StyleUnderline"/>
        </w:rPr>
        <w:t>from hidden and potentially limitless assailants</w:t>
      </w:r>
      <w:r w:rsidRPr="00D931B8">
        <w:rPr>
          <w:sz w:val="16"/>
        </w:rPr>
        <w:t>-danger too complex for the average citizen to comprehend independently-</w:t>
      </w:r>
      <w:r w:rsidRPr="00FD18EA">
        <w:rPr>
          <w:rStyle w:val="Emphasis"/>
        </w:rPr>
        <w:t>it is inevitable</w:t>
      </w:r>
      <w:r w:rsidRPr="001C0645">
        <w:rPr>
          <w:rStyle w:val="StyleUnderline"/>
        </w:rPr>
        <w:t xml:space="preserve"> that </w:t>
      </w:r>
      <w:r w:rsidRPr="002070C5">
        <w:rPr>
          <w:rStyle w:val="StyleUnderline"/>
          <w:highlight w:val="green"/>
        </w:rPr>
        <w:t>institutions (</w:t>
      </w:r>
      <w:r w:rsidRPr="002070C5">
        <w:rPr>
          <w:rStyle w:val="Emphasis"/>
          <w:highlight w:val="green"/>
        </w:rPr>
        <w:t>regardless of legal reform</w:t>
      </w:r>
      <w:r w:rsidRPr="001C0645">
        <w:rPr>
          <w:rStyle w:val="StyleUnderline"/>
        </w:rPr>
        <w:t xml:space="preserve"> initiatives) </w:t>
      </w:r>
      <w:r w:rsidRPr="002070C5">
        <w:rPr>
          <w:rStyle w:val="StyleUnderline"/>
          <w:highlight w:val="green"/>
        </w:rPr>
        <w:t>will</w:t>
      </w:r>
      <w:r w:rsidRPr="001C0645">
        <w:rPr>
          <w:rStyle w:val="StyleUnderline"/>
        </w:rPr>
        <w:t xml:space="preserve"> operate to </w:t>
      </w:r>
      <w:r w:rsidRPr="002070C5">
        <w:rPr>
          <w:rStyle w:val="StyleUnderline"/>
          <w:highlight w:val="green"/>
        </w:rPr>
        <w:t>centralize power</w:t>
      </w:r>
      <w:r w:rsidRPr="001C0645">
        <w:rPr>
          <w:rStyle w:val="StyleUnderline"/>
        </w:rPr>
        <w:t xml:space="preserve"> in those hands presumed to enjoy military and security expertise</w:t>
      </w:r>
      <w:r w:rsidRPr="00D931B8">
        <w:rPr>
          <w:sz w:val="16"/>
        </w:rPr>
        <w:t xml:space="preserve">. Thus, </w:t>
      </w:r>
      <w:r w:rsidRPr="002070C5">
        <w:rPr>
          <w:rStyle w:val="StyleUnderline"/>
          <w:highlight w:val="green"/>
        </w:rPr>
        <w:t>any</w:t>
      </w:r>
      <w:r w:rsidRPr="001C0645">
        <w:rPr>
          <w:rStyle w:val="StyleUnderline"/>
        </w:rPr>
        <w:t xml:space="preserve"> systematic </w:t>
      </w:r>
      <w:r w:rsidRPr="002070C5">
        <w:rPr>
          <w:rStyle w:val="StyleUnderline"/>
          <w:highlight w:val="green"/>
        </w:rPr>
        <w:t>effort</w:t>
      </w:r>
      <w:r w:rsidRPr="001C0645">
        <w:rPr>
          <w:rStyle w:val="StyleUnderline"/>
        </w:rPr>
        <w:t xml:space="preserve"> to challenge the current framing of the relationship between security and liberty </w:t>
      </w:r>
      <w:r w:rsidRPr="002070C5">
        <w:rPr>
          <w:rStyle w:val="StyleUnderline"/>
          <w:highlight w:val="green"/>
        </w:rPr>
        <w:t xml:space="preserve">must </w:t>
      </w:r>
      <w:r w:rsidRPr="002070C5">
        <w:rPr>
          <w:rStyle w:val="Emphasis"/>
          <w:highlight w:val="green"/>
        </w:rPr>
        <w:t>begin by challenging</w:t>
      </w:r>
      <w:r w:rsidRPr="001C0645">
        <w:rPr>
          <w:rStyle w:val="Emphasis"/>
        </w:rPr>
        <w:t xml:space="preserve"> the </w:t>
      </w:r>
      <w:r w:rsidRPr="002070C5">
        <w:rPr>
          <w:rStyle w:val="Emphasis"/>
          <w:highlight w:val="green"/>
        </w:rPr>
        <w:t>underlying assumptions about</w:t>
      </w:r>
      <w:r w:rsidRPr="001C0645">
        <w:rPr>
          <w:rStyle w:val="Emphasis"/>
        </w:rPr>
        <w:t xml:space="preserve"> knowledge</w:t>
      </w:r>
      <w:r w:rsidRPr="001C0645">
        <w:rPr>
          <w:rStyle w:val="StyleUnderline"/>
        </w:rPr>
        <w:t xml:space="preserve"> and </w:t>
      </w:r>
      <w:r w:rsidRPr="002070C5">
        <w:rPr>
          <w:rStyle w:val="Emphasis"/>
          <w:highlight w:val="green"/>
        </w:rPr>
        <w:t>security</w:t>
      </w:r>
      <w:r w:rsidRPr="001C0645">
        <w:rPr>
          <w:rStyle w:val="Emphasis"/>
        </w:rPr>
        <w:t xml:space="preserve"> upon which legal and political arrangements rest</w:t>
      </w:r>
      <w:r w:rsidRPr="001C0645">
        <w:rPr>
          <w:rStyle w:val="StyleUnderline"/>
        </w:rPr>
        <w:t xml:space="preserve">. </w:t>
      </w:r>
      <w:r w:rsidRPr="00FD18EA">
        <w:rPr>
          <w:rStyle w:val="StyleUnderline"/>
        </w:rPr>
        <w:t>Without</w:t>
      </w:r>
      <w:r w:rsidRPr="001C0645">
        <w:rPr>
          <w:rStyle w:val="StyleUnderline"/>
        </w:rPr>
        <w:t xml:space="preserve"> a sustained and public </w:t>
      </w:r>
      <w:r w:rsidRPr="00FD18EA">
        <w:rPr>
          <w:rStyle w:val="StyleUnderline"/>
        </w:rPr>
        <w:t>debate about</w:t>
      </w:r>
      <w:r w:rsidRPr="001C0645">
        <w:rPr>
          <w:rStyle w:val="StyleUnderline"/>
        </w:rPr>
        <w:t xml:space="preserve"> </w:t>
      </w:r>
      <w:r w:rsidRPr="001C0645">
        <w:rPr>
          <w:rStyle w:val="Emphasis"/>
        </w:rPr>
        <w:t xml:space="preserve">the validity of security </w:t>
      </w:r>
      <w:r w:rsidRPr="00FD18EA">
        <w:rPr>
          <w:rStyle w:val="Emphasis"/>
        </w:rPr>
        <w:t>expertise</w:t>
      </w:r>
      <w:r w:rsidRPr="00D931B8">
        <w:rPr>
          <w:sz w:val="16"/>
        </w:rPr>
        <w:t xml:space="preserve">, its supporting institutions, and the broader legitimacy of secret information, </w:t>
      </w:r>
      <w:r w:rsidRPr="00FD18EA">
        <w:rPr>
          <w:rStyle w:val="Emphasis"/>
        </w:rPr>
        <w:t>there can be no</w:t>
      </w:r>
      <w:r w:rsidRPr="001C0645">
        <w:rPr>
          <w:rStyle w:val="Emphasis"/>
        </w:rPr>
        <w:t xml:space="preserve"> substantive </w:t>
      </w:r>
      <w:r w:rsidRPr="00FD18EA">
        <w:rPr>
          <w:rStyle w:val="Emphasis"/>
        </w:rPr>
        <w:t>shift</w:t>
      </w:r>
      <w:r w:rsidRPr="00FD18EA">
        <w:rPr>
          <w:rStyle w:val="StyleUnderline"/>
        </w:rPr>
        <w:t xml:space="preserve"> in</w:t>
      </w:r>
      <w:r w:rsidRPr="001C0645">
        <w:rPr>
          <w:rStyle w:val="StyleUnderline"/>
        </w:rPr>
        <w:t xml:space="preserve"> our constitutional </w:t>
      </w:r>
      <w:r w:rsidRPr="00FD18EA">
        <w:rPr>
          <w:rStyle w:val="StyleUnderline"/>
        </w:rPr>
        <w:t>politics</w:t>
      </w:r>
      <w:r w:rsidRPr="00D931B8">
        <w:rPr>
          <w:sz w:val="16"/>
        </w:rPr>
        <w:t xml:space="preserve">. The problem at present, however, is that it remains unclear which popular base exists in society to raise these questions. </w:t>
      </w:r>
      <w:r w:rsidRPr="001C0645">
        <w:rPr>
          <w:rStyle w:val="StyleUnderline"/>
        </w:rPr>
        <w:t>Unless such a base fully emerges, we can expect our prevailing security arrangements to become ever more entrenched</w:t>
      </w:r>
      <w:r w:rsidRPr="00D931B8">
        <w:rPr>
          <w:sz w:val="16"/>
        </w:rPr>
        <w:t>.</w:t>
      </w:r>
    </w:p>
    <w:p w14:paraId="7D3CADA9" w14:textId="77777777" w:rsidR="008A7378" w:rsidRPr="00502C8A" w:rsidRDefault="008A7378" w:rsidP="008A7378">
      <w:pPr>
        <w:pStyle w:val="Heading4"/>
      </w:pPr>
      <w:r>
        <w:t xml:space="preserve">The </w:t>
      </w:r>
      <w:r w:rsidRPr="00AF2747">
        <w:t>only outcome</w:t>
      </w:r>
      <w:r>
        <w:t xml:space="preserve"> of their advocacy is </w:t>
      </w:r>
      <w:r>
        <w:rPr>
          <w:u w:val="single"/>
        </w:rPr>
        <w:t>global militarism</w:t>
      </w:r>
      <w:r>
        <w:t xml:space="preserve"> and </w:t>
      </w:r>
      <w:r>
        <w:rPr>
          <w:u w:val="single"/>
        </w:rPr>
        <w:t>incalculable violence</w:t>
      </w:r>
      <w:r>
        <w:t xml:space="preserve"> – vote Neg for </w:t>
      </w:r>
      <w:r w:rsidRPr="00AF2747">
        <w:rPr>
          <w:u w:val="single"/>
        </w:rPr>
        <w:t>outsider theorizing</w:t>
      </w:r>
    </w:p>
    <w:p w14:paraId="1BDF38D0" w14:textId="77777777" w:rsidR="008A7378" w:rsidRDefault="008A7378" w:rsidP="008A7378">
      <w:r w:rsidRPr="008E275D">
        <w:rPr>
          <w:rStyle w:val="Style13ptBold"/>
        </w:rPr>
        <w:t xml:space="preserve">Jackson 16 </w:t>
      </w:r>
      <w:r w:rsidRPr="008217EF">
        <w:t>– Richard</w:t>
      </w:r>
      <w:r>
        <w:t xml:space="preserve"> Jackson, Director of the National Centre for Peace and Conflict Studies, the University of Otago and Former Professor of International Politics at Aberystwyth University, “To Be or Not </w:t>
      </w:r>
      <w:proofErr w:type="gramStart"/>
      <w:r>
        <w:t>To</w:t>
      </w:r>
      <w:proofErr w:type="gramEnd"/>
      <w:r>
        <w:t xml:space="preserve"> Be Policy Relevant? Power, Emancipation and Resistance in CTS Research”, Critical Studies on Terrorism, Vol. 9, No. 1, p. 120-125</w:t>
      </w:r>
    </w:p>
    <w:p w14:paraId="5D934652" w14:textId="77777777" w:rsidR="008A7378" w:rsidRDefault="008A7378" w:rsidP="008A7378">
      <w:pPr>
        <w:rPr>
          <w:sz w:val="16"/>
        </w:rPr>
      </w:pPr>
      <w:r w:rsidRPr="00AF2747">
        <w:rPr>
          <w:sz w:val="16"/>
        </w:rPr>
        <w:t xml:space="preserve">It now seems clear that </w:t>
      </w:r>
      <w:r w:rsidRPr="008217EF">
        <w:rPr>
          <w:rStyle w:val="StyleUnderline"/>
        </w:rPr>
        <w:t>believing we could balance access to policymakers</w:t>
      </w:r>
      <w:r w:rsidRPr="00AF2747">
        <w:rPr>
          <w:sz w:val="16"/>
        </w:rPr>
        <w:t xml:space="preserve"> and having </w:t>
      </w:r>
      <w:r w:rsidRPr="002070C5">
        <w:rPr>
          <w:rStyle w:val="Emphasis"/>
          <w:highlight w:val="green"/>
        </w:rPr>
        <w:t xml:space="preserve">policy relevance </w:t>
      </w:r>
      <w:r w:rsidRPr="00FD18EA">
        <w:rPr>
          <w:rStyle w:val="Emphasis"/>
        </w:rPr>
        <w:t>with</w:t>
      </w:r>
      <w:r w:rsidRPr="00AF2747">
        <w:rPr>
          <w:sz w:val="16"/>
        </w:rPr>
        <w:t xml:space="preserve"> </w:t>
      </w:r>
      <w:proofErr w:type="spellStart"/>
      <w:r w:rsidRPr="00AF2747">
        <w:rPr>
          <w:sz w:val="16"/>
        </w:rPr>
        <w:t>prioritising</w:t>
      </w:r>
      <w:proofErr w:type="spellEnd"/>
      <w:r w:rsidRPr="00AF2747">
        <w:rPr>
          <w:sz w:val="16"/>
        </w:rPr>
        <w:t xml:space="preserve"> human security, </w:t>
      </w:r>
      <w:r w:rsidRPr="008217EF">
        <w:rPr>
          <w:rStyle w:val="StyleUnderline"/>
        </w:rPr>
        <w:t>critiquing the use of violence</w:t>
      </w:r>
      <w:r w:rsidRPr="00AF2747">
        <w:rPr>
          <w:sz w:val="16"/>
        </w:rPr>
        <w:t xml:space="preserve"> (including by the state), the promotion of nonviolence, </w:t>
      </w:r>
      <w:r w:rsidRPr="00FD18EA">
        <w:rPr>
          <w:rStyle w:val="Emphasis"/>
        </w:rPr>
        <w:t>“outsider theorizing”</w:t>
      </w:r>
      <w:r w:rsidRPr="00FD18EA">
        <w:rPr>
          <w:sz w:val="16"/>
        </w:rPr>
        <w:t>,</w:t>
      </w:r>
      <w:r w:rsidRPr="00AF2747">
        <w:rPr>
          <w:sz w:val="16"/>
        </w:rPr>
        <w:t xml:space="preserve"> </w:t>
      </w:r>
      <w:r w:rsidRPr="008217EF">
        <w:rPr>
          <w:rStyle w:val="StyleUnderline"/>
        </w:rPr>
        <w:t xml:space="preserve">and antihegemony, was a little </w:t>
      </w:r>
      <w:r w:rsidRPr="008217EF">
        <w:rPr>
          <w:rStyle w:val="Emphasis"/>
        </w:rPr>
        <w:t>naïve</w:t>
      </w:r>
      <w:r w:rsidRPr="00AF2747">
        <w:rPr>
          <w:sz w:val="16"/>
        </w:rPr>
        <w:t xml:space="preserve">. At the very least, </w:t>
      </w:r>
      <w:r w:rsidRPr="008217EF">
        <w:rPr>
          <w:rStyle w:val="StyleUnderline"/>
        </w:rPr>
        <w:t xml:space="preserve">it </w:t>
      </w:r>
      <w:r w:rsidRPr="002070C5">
        <w:rPr>
          <w:rStyle w:val="Emphasis"/>
          <w:highlight w:val="green"/>
        </w:rPr>
        <w:t>failed</w:t>
      </w:r>
      <w:r w:rsidRPr="008217EF">
        <w:rPr>
          <w:rStyle w:val="StyleUnderline"/>
        </w:rPr>
        <w:t xml:space="preserve"> to fully appreciate that such a stance rested on a series of </w:t>
      </w:r>
      <w:r w:rsidRPr="008217EF">
        <w:rPr>
          <w:rStyle w:val="Emphasis"/>
        </w:rPr>
        <w:t>implicit assumptions</w:t>
      </w:r>
      <w:r w:rsidRPr="008217EF">
        <w:rPr>
          <w:rStyle w:val="StyleUnderline"/>
        </w:rPr>
        <w:t xml:space="preserve"> about states as benign institutions and policymaking as </w:t>
      </w:r>
      <w:proofErr w:type="gramStart"/>
      <w:r w:rsidRPr="008217EF">
        <w:rPr>
          <w:rStyle w:val="StyleUnderline"/>
        </w:rPr>
        <w:t>a fairly open</w:t>
      </w:r>
      <w:proofErr w:type="gramEnd"/>
      <w:r w:rsidRPr="008217EF">
        <w:rPr>
          <w:rStyle w:val="StyleUnderline"/>
        </w:rPr>
        <w:t>, rational process.</w:t>
      </w:r>
      <w:r>
        <w:rPr>
          <w:rStyle w:val="StyleUnderline"/>
        </w:rPr>
        <w:t xml:space="preserve"> </w:t>
      </w:r>
      <w:r w:rsidRPr="00AF2747">
        <w:rPr>
          <w:sz w:val="16"/>
        </w:rPr>
        <w:t xml:space="preserve">Moreover, I would argue that since we wrote this, both the global context of counterterrorism, and our understanding of its nature, have changed greatly, and </w:t>
      </w:r>
      <w:proofErr w:type="gramStart"/>
      <w:r w:rsidRPr="00AF2747">
        <w:rPr>
          <w:sz w:val="16"/>
        </w:rPr>
        <w:t>as a consequence</w:t>
      </w:r>
      <w:proofErr w:type="gramEnd"/>
      <w:r w:rsidRPr="00AF2747">
        <w:rPr>
          <w:sz w:val="16"/>
        </w:rPr>
        <w:t xml:space="preserve">, the contradictions are now too sharp to maintain any kind of balance between our stated aspirations. In the first instance, </w:t>
      </w:r>
      <w:r w:rsidRPr="00FD18EA">
        <w:rPr>
          <w:rStyle w:val="StyleUnderline"/>
        </w:rPr>
        <w:t>the past</w:t>
      </w:r>
      <w:r w:rsidRPr="008217EF">
        <w:rPr>
          <w:rStyle w:val="StyleUnderline"/>
        </w:rPr>
        <w:t xml:space="preserve"> few </w:t>
      </w:r>
      <w:r w:rsidRPr="00FD18EA">
        <w:rPr>
          <w:rStyle w:val="StyleUnderline"/>
        </w:rPr>
        <w:t xml:space="preserve">years have seen the </w:t>
      </w:r>
      <w:r w:rsidRPr="002070C5">
        <w:rPr>
          <w:rStyle w:val="Emphasis"/>
          <w:highlight w:val="green"/>
        </w:rPr>
        <w:t>mutation</w:t>
      </w:r>
      <w:r w:rsidRPr="008217EF">
        <w:rPr>
          <w:rStyle w:val="StyleUnderline"/>
        </w:rPr>
        <w:t xml:space="preserve"> </w:t>
      </w:r>
      <w:r w:rsidRPr="00AF2747">
        <w:rPr>
          <w:rStyle w:val="StyleUnderline"/>
          <w:sz w:val="16"/>
          <w:u w:val="none"/>
        </w:rPr>
        <w:t>of counterterrorism</w:t>
      </w:r>
      <w:r w:rsidRPr="008217EF">
        <w:rPr>
          <w:rStyle w:val="StyleUnderline"/>
        </w:rPr>
        <w:t xml:space="preserve"> </w:t>
      </w:r>
      <w:r w:rsidRPr="00FD18EA">
        <w:rPr>
          <w:rStyle w:val="StyleUnderline"/>
        </w:rPr>
        <w:t>from</w:t>
      </w:r>
      <w:r w:rsidRPr="008217EF">
        <w:rPr>
          <w:rStyle w:val="StyleUnderline"/>
        </w:rPr>
        <w:t xml:space="preserve"> a fairly </w:t>
      </w:r>
      <w:r w:rsidRPr="00FD18EA">
        <w:rPr>
          <w:rStyle w:val="StyleUnderline"/>
        </w:rPr>
        <w:t>narrowly</w:t>
      </w:r>
      <w:r w:rsidRPr="008217EF">
        <w:rPr>
          <w:rStyle w:val="StyleUnderline"/>
        </w:rPr>
        <w:t xml:space="preserve">-defined set </w:t>
      </w:r>
      <w:r w:rsidRPr="002070C5">
        <w:rPr>
          <w:rStyle w:val="StyleUnderline"/>
          <w:highlight w:val="green"/>
        </w:rPr>
        <w:t>of security</w:t>
      </w:r>
      <w:r w:rsidRPr="008217EF">
        <w:rPr>
          <w:rStyle w:val="StyleUnderline"/>
        </w:rPr>
        <w:t xml:space="preserve"> measures designed to deal with the threat of sub-state political violence in individual states, </w:t>
      </w:r>
      <w:r w:rsidRPr="002070C5">
        <w:rPr>
          <w:rStyle w:val="StyleUnderline"/>
          <w:highlight w:val="green"/>
        </w:rPr>
        <w:t xml:space="preserve">to a </w:t>
      </w:r>
      <w:r w:rsidRPr="002070C5">
        <w:rPr>
          <w:rStyle w:val="Emphasis"/>
          <w:highlight w:val="green"/>
        </w:rPr>
        <w:t>monstrous global machine</w:t>
      </w:r>
      <w:r w:rsidRPr="002070C5">
        <w:rPr>
          <w:rStyle w:val="StyleUnderline"/>
          <w:highlight w:val="green"/>
        </w:rPr>
        <w:t xml:space="preserve"> </w:t>
      </w:r>
      <w:r w:rsidRPr="00FD18EA">
        <w:rPr>
          <w:rStyle w:val="StyleUnderline"/>
        </w:rPr>
        <w:t>implicated in</w:t>
      </w:r>
      <w:r w:rsidRPr="008217EF">
        <w:rPr>
          <w:rStyle w:val="StyleUnderline"/>
        </w:rPr>
        <w:t xml:space="preserve"> military </w:t>
      </w:r>
      <w:r w:rsidRPr="002070C5">
        <w:rPr>
          <w:rStyle w:val="Emphasis"/>
          <w:highlight w:val="green"/>
        </w:rPr>
        <w:t>invasions</w:t>
      </w:r>
      <w:r w:rsidRPr="002070C5">
        <w:rPr>
          <w:rStyle w:val="StyleUnderline"/>
          <w:sz w:val="16"/>
          <w:highlight w:val="green"/>
          <w:u w:val="none"/>
        </w:rPr>
        <w:t xml:space="preserve">, </w:t>
      </w:r>
      <w:r w:rsidRPr="00FD18EA">
        <w:rPr>
          <w:rStyle w:val="Emphasis"/>
        </w:rPr>
        <w:t>wars</w:t>
      </w:r>
      <w:r w:rsidRPr="008217EF">
        <w:rPr>
          <w:rStyle w:val="StyleUnderline"/>
        </w:rPr>
        <w:t xml:space="preserve">, </w:t>
      </w:r>
      <w:proofErr w:type="spellStart"/>
      <w:r w:rsidRPr="008217EF">
        <w:rPr>
          <w:rStyle w:val="StyleUnderline"/>
        </w:rPr>
        <w:t>militarisation</w:t>
      </w:r>
      <w:proofErr w:type="spellEnd"/>
      <w:r w:rsidRPr="008217EF">
        <w:rPr>
          <w:rStyle w:val="StyleUnderline"/>
        </w:rPr>
        <w:t xml:space="preserve"> and </w:t>
      </w:r>
      <w:r w:rsidRPr="00FD18EA">
        <w:rPr>
          <w:rStyle w:val="Emphasis"/>
        </w:rPr>
        <w:t>arms races</w:t>
      </w:r>
      <w:r w:rsidRPr="00AF2747">
        <w:rPr>
          <w:rStyle w:val="StyleUnderline"/>
        </w:rPr>
        <w:t xml:space="preserve">, </w:t>
      </w:r>
      <w:r w:rsidRPr="008217EF">
        <w:rPr>
          <w:rStyle w:val="StyleUnderline"/>
        </w:rPr>
        <w:t xml:space="preserve">rendition and </w:t>
      </w:r>
      <w:r w:rsidRPr="002070C5">
        <w:rPr>
          <w:rStyle w:val="Emphasis"/>
          <w:highlight w:val="green"/>
        </w:rPr>
        <w:t>torture</w:t>
      </w:r>
      <w:r w:rsidRPr="00FD18EA">
        <w:rPr>
          <w:rStyle w:val="StyleUnderline"/>
          <w:sz w:val="16"/>
          <w:u w:val="none"/>
        </w:rPr>
        <w:t xml:space="preserve">, </w:t>
      </w:r>
      <w:r w:rsidRPr="00FD18EA">
        <w:rPr>
          <w:rStyle w:val="Emphasis"/>
        </w:rPr>
        <w:t xml:space="preserve">drone </w:t>
      </w:r>
      <w:r w:rsidRPr="002070C5">
        <w:rPr>
          <w:rStyle w:val="Emphasis"/>
          <w:highlight w:val="green"/>
        </w:rPr>
        <w:t>assassination</w:t>
      </w:r>
      <w:r w:rsidRPr="008217EF">
        <w:rPr>
          <w:rStyle w:val="StyleUnderline"/>
        </w:rPr>
        <w:t xml:space="preserve">, mass </w:t>
      </w:r>
      <w:r w:rsidRPr="00FD18EA">
        <w:rPr>
          <w:rStyle w:val="Emphasis"/>
        </w:rPr>
        <w:t>surveillance</w:t>
      </w:r>
      <w:r w:rsidRPr="008217EF">
        <w:rPr>
          <w:rStyle w:val="StyleUnderline"/>
        </w:rPr>
        <w:t xml:space="preserve">, the </w:t>
      </w:r>
      <w:r w:rsidRPr="002070C5">
        <w:rPr>
          <w:rStyle w:val="Emphasis"/>
          <w:highlight w:val="green"/>
        </w:rPr>
        <w:t>suspension of law</w:t>
      </w:r>
      <w:r w:rsidRPr="00AF2747">
        <w:rPr>
          <w:rStyle w:val="StyleUnderline"/>
        </w:rPr>
        <w:t>,</w:t>
      </w:r>
      <w:r w:rsidRPr="008217EF">
        <w:rPr>
          <w:rStyle w:val="StyleUnderline"/>
        </w:rPr>
        <w:t xml:space="preserve"> the policing of thought crime, </w:t>
      </w:r>
      <w:r w:rsidRPr="00FD18EA">
        <w:rPr>
          <w:rStyle w:val="Emphasis"/>
        </w:rPr>
        <w:t>social engineering</w:t>
      </w:r>
      <w:r w:rsidRPr="008217EF">
        <w:rPr>
          <w:rStyle w:val="StyleUnderline"/>
        </w:rPr>
        <w:t xml:space="preserve"> of entire populations, </w:t>
      </w:r>
      <w:r w:rsidRPr="00FD18EA">
        <w:rPr>
          <w:rStyle w:val="StyleUnderline"/>
        </w:rPr>
        <w:t>and</w:t>
      </w:r>
      <w:r w:rsidRPr="008217EF">
        <w:rPr>
          <w:rStyle w:val="StyleUnderline"/>
        </w:rPr>
        <w:t xml:space="preserve"> the </w:t>
      </w:r>
      <w:r w:rsidRPr="00FD18EA">
        <w:rPr>
          <w:rStyle w:val="Emphasis"/>
        </w:rPr>
        <w:t>suppression of</w:t>
      </w:r>
      <w:r w:rsidRPr="008217EF">
        <w:rPr>
          <w:rStyle w:val="StyleUnderline"/>
        </w:rPr>
        <w:t xml:space="preserve"> increasingly widely-defined forms of </w:t>
      </w:r>
      <w:r w:rsidRPr="00FD18EA">
        <w:rPr>
          <w:rStyle w:val="Emphasis"/>
        </w:rPr>
        <w:t>dissent</w:t>
      </w:r>
      <w:r w:rsidRPr="008217EF">
        <w:rPr>
          <w:rStyle w:val="StyleUnderline"/>
        </w:rPr>
        <w:t xml:space="preserve"> and protest – among others</w:t>
      </w:r>
      <w:r w:rsidRPr="00AF2747">
        <w:rPr>
          <w:sz w:val="16"/>
        </w:rPr>
        <w:t xml:space="preserve">. These aspects of counterterrorism are well documented in the broader CTS literature, and earlier volumes of this journal. Moreover, </w:t>
      </w:r>
      <w:r w:rsidRPr="008217EF">
        <w:rPr>
          <w:rStyle w:val="StyleUnderline"/>
        </w:rPr>
        <w:t xml:space="preserve">all of this has been done in the name of preserving a global system dominated by </w:t>
      </w:r>
      <w:r w:rsidRPr="00AF2747">
        <w:rPr>
          <w:rStyle w:val="StyleUnderline"/>
        </w:rPr>
        <w:t>entrenched economic and political interests</w:t>
      </w:r>
      <w:r w:rsidRPr="00AF2747">
        <w:rPr>
          <w:sz w:val="16"/>
        </w:rPr>
        <w:t xml:space="preserve">. Further, </w:t>
      </w:r>
      <w:r w:rsidRPr="008217EF">
        <w:rPr>
          <w:rStyle w:val="StyleUnderline"/>
        </w:rPr>
        <w:t>such an assessment does not include indirect effects such as: regional instability, the rise of violent groups like Islamic State, the intensification of sectarian rivalries, increased flows of refugees and displaced persons, the undermining of numerous peace processes, and the diversion of scarce resources from humanitarian and development activities to security. Overall, there is no question that counterterrorism</w:t>
      </w:r>
      <w:r w:rsidRPr="00AF2747">
        <w:rPr>
          <w:sz w:val="16"/>
        </w:rPr>
        <w:t xml:space="preserve"> – notably, the so-called “war on terror” since 2001 – </w:t>
      </w:r>
      <w:r w:rsidRPr="008217EF">
        <w:rPr>
          <w:rStyle w:val="StyleUnderline"/>
        </w:rPr>
        <w:t>has killed and injured over a million people</w:t>
      </w:r>
      <w:r w:rsidRPr="00AF2747">
        <w:rPr>
          <w:sz w:val="16"/>
        </w:rPr>
        <w:t xml:space="preserve"> (immeasurably more than those killed by substate terrorism), </w:t>
      </w:r>
      <w:r w:rsidRPr="002070C5">
        <w:rPr>
          <w:rStyle w:val="StyleUnderline"/>
          <w:highlight w:val="green"/>
        </w:rPr>
        <w:t xml:space="preserve">caused </w:t>
      </w:r>
      <w:r w:rsidRPr="002070C5">
        <w:rPr>
          <w:rStyle w:val="Emphasis"/>
          <w:highlight w:val="green"/>
        </w:rPr>
        <w:t>incalculable suffering</w:t>
      </w:r>
      <w:r w:rsidRPr="008217EF">
        <w:rPr>
          <w:rStyle w:val="StyleUnderline"/>
        </w:rPr>
        <w:t xml:space="preserve"> directly to millions more, put obstacles in the way of progressive movements and conflict transformation, and is one of the most effective tools of hegemonic domination by Western states in the present era, and of domination in general by state ruling elites against their own populations</w:t>
      </w:r>
      <w:r w:rsidRPr="00AF2747">
        <w:rPr>
          <w:sz w:val="16"/>
        </w:rPr>
        <w:t xml:space="preserve">. In short, it is not too extreme to say that </w:t>
      </w:r>
      <w:r w:rsidRPr="008217EF">
        <w:rPr>
          <w:rStyle w:val="StyleUnderline"/>
        </w:rPr>
        <w:t>the global counterterrorism regime is</w:t>
      </w:r>
      <w:r w:rsidRPr="00AF2747">
        <w:rPr>
          <w:sz w:val="16"/>
        </w:rPr>
        <w:t xml:space="preserve">, in its philosophy, practice, and effects, </w:t>
      </w:r>
      <w:r w:rsidRPr="008217EF">
        <w:rPr>
          <w:rStyle w:val="StyleUnderline"/>
        </w:rPr>
        <w:t>inherently violent, oppressive, and life-</w:t>
      </w:r>
      <w:r w:rsidRPr="008217EF">
        <w:rPr>
          <w:rStyle w:val="StyleUnderline"/>
        </w:rPr>
        <w:lastRenderedPageBreak/>
        <w:t>diminishing</w:t>
      </w:r>
      <w:r w:rsidRPr="00AF2747">
        <w:rPr>
          <w:sz w:val="16"/>
        </w:rPr>
        <w:t xml:space="preserve">; it is a set of practices that is deeply anti-emancipatory, anti-human, and regressive. Certainly, no one would argue that contemporary counterterrorism fits the definition of emancipation adopted by CTS, in which emancipation “seeks the securing of people from those oppressions that would stop them from carrying out what they would freely choose to do, compatible with the freedom of others. It provides … progress for society, and a practice of resistance against oppression. Emancipation is the philosophy, theory, and politics of inventing humanity” (Booth 2007, 112). Counterterrorism is today the direct antithesis of emancipation. In such conditions, where counterterrorism causes widespread suffering and is an obstacle to progressive change and social justice, it can be argued that </w:t>
      </w:r>
      <w:r w:rsidRPr="00AF2747">
        <w:rPr>
          <w:rStyle w:val="StyleUnderline"/>
          <w:sz w:val="16"/>
          <w:u w:val="none"/>
        </w:rPr>
        <w:t xml:space="preserve">working directly with state counterterrorism is akin to medical professionals who </w:t>
      </w:r>
      <w:r w:rsidRPr="00AF2747">
        <w:rPr>
          <w:sz w:val="16"/>
        </w:rPr>
        <w:t>collaborate with torturers</w:t>
      </w:r>
      <w:r w:rsidRPr="00AF2747">
        <w:rPr>
          <w:rStyle w:val="StyleUnderline"/>
          <w:sz w:val="16"/>
          <w:u w:val="none"/>
        </w:rPr>
        <w:t xml:space="preserve"> in an effort to improve prisoner welfare; while there may be some benefit to individual prisoners who perhaps suffer less as a consequence</w:t>
      </w:r>
      <w:r w:rsidRPr="008217EF">
        <w:rPr>
          <w:rStyle w:val="StyleUnderline"/>
        </w:rPr>
        <w:t xml:space="preserve">, </w:t>
      </w:r>
      <w:r w:rsidRPr="002070C5">
        <w:rPr>
          <w:rStyle w:val="StyleUnderline"/>
          <w:highlight w:val="green"/>
        </w:rPr>
        <w:t>the</w:t>
      </w:r>
      <w:r w:rsidRPr="008217EF">
        <w:rPr>
          <w:rStyle w:val="StyleUnderline"/>
        </w:rPr>
        <w:t xml:space="preserve"> broader </w:t>
      </w:r>
      <w:r w:rsidRPr="002070C5">
        <w:rPr>
          <w:rStyle w:val="StyleUnderline"/>
          <w:highlight w:val="green"/>
        </w:rPr>
        <w:t>impact</w:t>
      </w:r>
      <w:r w:rsidRPr="008217EF">
        <w:rPr>
          <w:rStyle w:val="StyleUnderline"/>
        </w:rPr>
        <w:t xml:space="preserve"> of their participation </w:t>
      </w:r>
      <w:r w:rsidRPr="002070C5">
        <w:rPr>
          <w:rStyle w:val="StyleUnderline"/>
          <w:highlight w:val="green"/>
        </w:rPr>
        <w:t>is</w:t>
      </w:r>
      <w:r w:rsidRPr="008217EF">
        <w:rPr>
          <w:rStyle w:val="StyleUnderline"/>
        </w:rPr>
        <w:t xml:space="preserve"> the </w:t>
      </w:r>
      <w:r w:rsidRPr="002070C5">
        <w:rPr>
          <w:rStyle w:val="Emphasis"/>
          <w:highlight w:val="green"/>
        </w:rPr>
        <w:t>perpetuation and legitimization of the</w:t>
      </w:r>
      <w:r w:rsidRPr="008217EF">
        <w:rPr>
          <w:rStyle w:val="Emphasis"/>
        </w:rPr>
        <w:t xml:space="preserve"> overall </w:t>
      </w:r>
      <w:r w:rsidRPr="002070C5">
        <w:rPr>
          <w:rStyle w:val="Emphasis"/>
          <w:highlight w:val="green"/>
        </w:rPr>
        <w:t>system</w:t>
      </w:r>
      <w:r w:rsidRPr="008217EF">
        <w:rPr>
          <w:rStyle w:val="StyleUnderline"/>
        </w:rPr>
        <w:t xml:space="preserve"> of torture, </w:t>
      </w:r>
      <w:r w:rsidRPr="002070C5">
        <w:rPr>
          <w:rStyle w:val="StyleUnderline"/>
          <w:highlight w:val="green"/>
        </w:rPr>
        <w:t>and</w:t>
      </w:r>
      <w:r w:rsidRPr="008217EF">
        <w:rPr>
          <w:rStyle w:val="StyleUnderline"/>
        </w:rPr>
        <w:t xml:space="preserve"> their involvement </w:t>
      </w:r>
      <w:r w:rsidRPr="002070C5">
        <w:rPr>
          <w:rStyle w:val="Emphasis"/>
          <w:highlight w:val="green"/>
        </w:rPr>
        <w:t>does nothing</w:t>
      </w:r>
      <w:r w:rsidRPr="002070C5">
        <w:rPr>
          <w:rStyle w:val="StyleUnderline"/>
          <w:highlight w:val="green"/>
        </w:rPr>
        <w:t xml:space="preserve"> to</w:t>
      </w:r>
      <w:r w:rsidRPr="008217EF">
        <w:rPr>
          <w:rStyle w:val="StyleUnderline"/>
        </w:rPr>
        <w:t xml:space="preserve"> fundamentally </w:t>
      </w:r>
      <w:r w:rsidRPr="002070C5">
        <w:rPr>
          <w:rStyle w:val="StyleUnderline"/>
          <w:highlight w:val="green"/>
        </w:rPr>
        <w:t>change</w:t>
      </w:r>
      <w:r w:rsidRPr="008217EF">
        <w:rPr>
          <w:rStyle w:val="StyleUnderline"/>
        </w:rPr>
        <w:t xml:space="preserve"> an inherently </w:t>
      </w:r>
      <w:r w:rsidRPr="002070C5">
        <w:rPr>
          <w:rStyle w:val="StyleUnderline"/>
          <w:highlight w:val="green"/>
        </w:rPr>
        <w:t>immoral</w:t>
      </w:r>
      <w:r w:rsidRPr="008217EF">
        <w:rPr>
          <w:rStyle w:val="StyleUnderline"/>
        </w:rPr>
        <w:t xml:space="preserve"> set of </w:t>
      </w:r>
      <w:r w:rsidRPr="002070C5">
        <w:rPr>
          <w:rStyle w:val="StyleUnderline"/>
          <w:highlight w:val="green"/>
        </w:rPr>
        <w:t>practices</w:t>
      </w:r>
      <w:r w:rsidRPr="00AF2747">
        <w:rPr>
          <w:sz w:val="16"/>
        </w:rPr>
        <w:t xml:space="preserve">. In other words, it can be argued that </w:t>
      </w:r>
      <w:r w:rsidRPr="008217EF">
        <w:rPr>
          <w:rStyle w:val="StyleUnderline"/>
        </w:rPr>
        <w:t>scholars who work with the state</w:t>
      </w:r>
      <w:r w:rsidRPr="00AF2747">
        <w:rPr>
          <w:sz w:val="16"/>
        </w:rPr>
        <w:t xml:space="preserve"> in either designing or enacting its counterterrorism practices – through advising practitioners working on the implementation of counter-</w:t>
      </w:r>
      <w:proofErr w:type="spellStart"/>
      <w:r w:rsidRPr="00AF2747">
        <w:rPr>
          <w:sz w:val="16"/>
        </w:rPr>
        <w:t>radicalisation</w:t>
      </w:r>
      <w:proofErr w:type="spellEnd"/>
      <w:r w:rsidRPr="00AF2747">
        <w:rPr>
          <w:sz w:val="16"/>
        </w:rPr>
        <w:t xml:space="preserve"> </w:t>
      </w:r>
      <w:proofErr w:type="spellStart"/>
      <w:r w:rsidRPr="00AF2747">
        <w:rPr>
          <w:sz w:val="16"/>
        </w:rPr>
        <w:t>programmes</w:t>
      </w:r>
      <w:proofErr w:type="spellEnd"/>
      <w:r w:rsidRPr="00AF2747">
        <w:rPr>
          <w:sz w:val="16"/>
        </w:rPr>
        <w:t xml:space="preserve">, for example – </w:t>
      </w:r>
      <w:r w:rsidRPr="008217EF">
        <w:rPr>
          <w:rStyle w:val="StyleUnderline"/>
        </w:rPr>
        <w:t xml:space="preserve">may result in reducing harms to some potential victims. However, the overall primary effect is the </w:t>
      </w:r>
      <w:proofErr w:type="spellStart"/>
      <w:r w:rsidRPr="008217EF">
        <w:rPr>
          <w:rStyle w:val="StyleUnderline"/>
        </w:rPr>
        <w:t>legitimisation</w:t>
      </w:r>
      <w:proofErr w:type="spellEnd"/>
      <w:r w:rsidRPr="008217EF">
        <w:rPr>
          <w:rStyle w:val="StyleUnderline"/>
        </w:rPr>
        <w:t xml:space="preserve"> and perpetuation of the broader system</w:t>
      </w:r>
      <w:r w:rsidRPr="00AF2747">
        <w:rPr>
          <w:sz w:val="16"/>
        </w:rPr>
        <w:t xml:space="preserve"> of counterterrorism, </w:t>
      </w:r>
      <w:r w:rsidRPr="008217EF">
        <w:rPr>
          <w:rStyle w:val="StyleUnderline"/>
        </w:rPr>
        <w:t>rather than its dismantling or destruction</w:t>
      </w:r>
      <w:r w:rsidRPr="00AF2747">
        <w:rPr>
          <w:sz w:val="16"/>
        </w:rPr>
        <w:t xml:space="preserve">. I would suggest that under these conditions it is virtually impossible to maintain an ethical commitment to human rights, human welfare, non-violence, and progressive politics – that is, emancipation – while simultaneously participating in an </w:t>
      </w:r>
      <w:r w:rsidRPr="00AB6A1A">
        <w:rPr>
          <w:sz w:val="16"/>
        </w:rPr>
        <w:t xml:space="preserve">inherently violent and counter-emancipatory regime of counterterrorism. It does not seem possible to work simultaneously for state counterterrorism (which is inherently violent, </w:t>
      </w:r>
      <w:proofErr w:type="gramStart"/>
      <w:r w:rsidRPr="00AB6A1A">
        <w:rPr>
          <w:sz w:val="16"/>
        </w:rPr>
        <w:t>physically</w:t>
      </w:r>
      <w:proofErr w:type="gramEnd"/>
      <w:r w:rsidRPr="00AB6A1A">
        <w:rPr>
          <w:sz w:val="16"/>
        </w:rPr>
        <w:t xml:space="preserve"> and epistemically, and aimed at maintaining a system of elite domination), and human emancipation. In addition, I would argue that what we have learned about counterterrorism policy and practice in the years since the establishment of CTS strongly suggests that </w:t>
      </w:r>
      <w:r w:rsidRPr="00FD18EA">
        <w:rPr>
          <w:rStyle w:val="StyleUnderline"/>
        </w:rPr>
        <w:t>the “ripe moment” for offering expertise</w:t>
      </w:r>
      <w:r w:rsidRPr="008217EF">
        <w:rPr>
          <w:rStyle w:val="StyleUnderline"/>
        </w:rPr>
        <w:t xml:space="preserve"> and guidance </w:t>
      </w:r>
      <w:r w:rsidRPr="00FD18EA">
        <w:rPr>
          <w:rStyle w:val="StyleUnderline"/>
        </w:rPr>
        <w:t>to policymakers</w:t>
      </w:r>
      <w:r w:rsidRPr="00AF2747">
        <w:rPr>
          <w:sz w:val="16"/>
        </w:rPr>
        <w:t xml:space="preserve"> and practitioners which we perceived at the time </w:t>
      </w:r>
      <w:r w:rsidRPr="00FD18EA">
        <w:rPr>
          <w:rStyle w:val="StyleUnderline"/>
        </w:rPr>
        <w:t>is</w:t>
      </w:r>
      <w:r w:rsidRPr="008217EF">
        <w:rPr>
          <w:rStyle w:val="StyleUnderline"/>
        </w:rPr>
        <w:t xml:space="preserve"> now </w:t>
      </w:r>
      <w:r w:rsidRPr="00FD18EA">
        <w:rPr>
          <w:rStyle w:val="Emphasis"/>
        </w:rPr>
        <w:t>gone</w:t>
      </w:r>
      <w:r w:rsidRPr="008217EF">
        <w:rPr>
          <w:rStyle w:val="StyleUnderline"/>
        </w:rPr>
        <w:t xml:space="preserve">, if it ever really existed. In contrast, all the evidence we have from the last 14 years of the war on terror clearly show that </w:t>
      </w:r>
      <w:r w:rsidRPr="00FD18EA">
        <w:rPr>
          <w:rStyle w:val="StyleUnderline"/>
        </w:rPr>
        <w:t>policymakers are</w:t>
      </w:r>
      <w:r w:rsidRPr="00AF2747">
        <w:rPr>
          <w:sz w:val="16"/>
        </w:rPr>
        <w:t xml:space="preserve">, for the most part, </w:t>
      </w:r>
      <w:r w:rsidRPr="00FD18EA">
        <w:rPr>
          <w:rStyle w:val="Emphasis"/>
        </w:rPr>
        <w:t>uninterested</w:t>
      </w:r>
      <w:r w:rsidRPr="00FD18EA">
        <w:rPr>
          <w:rStyle w:val="StyleUnderline"/>
        </w:rPr>
        <w:t xml:space="preserve"> in</w:t>
      </w:r>
      <w:r w:rsidRPr="008217EF">
        <w:rPr>
          <w:rStyle w:val="StyleUnderline"/>
        </w:rPr>
        <w:t xml:space="preserve"> evidence-based policy</w:t>
      </w:r>
      <w:r w:rsidRPr="00AF2747">
        <w:rPr>
          <w:sz w:val="16"/>
        </w:rPr>
        <w:t xml:space="preserve">, or in the rigorous evaluation of counterterrorism policy, </w:t>
      </w:r>
      <w:r w:rsidRPr="008217EF">
        <w:rPr>
          <w:rStyle w:val="StyleUnderline"/>
        </w:rPr>
        <w:t xml:space="preserve">or in listening to reasonable, </w:t>
      </w:r>
      <w:r w:rsidRPr="00FD18EA">
        <w:rPr>
          <w:rStyle w:val="StyleUnderline"/>
        </w:rPr>
        <w:t>evidence-based suggestions</w:t>
      </w:r>
      <w:r w:rsidRPr="00AF2747">
        <w:rPr>
          <w:sz w:val="16"/>
        </w:rPr>
        <w:t xml:space="preserve"> about how to more effectively, and more ethically, respond to acts of terrorism (see, for example, Mueller and Stewart 2011). </w:t>
      </w:r>
      <w:r w:rsidRPr="008217EF">
        <w:rPr>
          <w:rStyle w:val="StyleUnderline"/>
        </w:rPr>
        <w:t>Rather, what we have increasingly witnessed is</w:t>
      </w:r>
      <w:r w:rsidRPr="00AF2747">
        <w:rPr>
          <w:sz w:val="16"/>
        </w:rPr>
        <w:t xml:space="preserve"> state officials and </w:t>
      </w:r>
      <w:r w:rsidRPr="008217EF">
        <w:rPr>
          <w:rStyle w:val="StyleUnderline"/>
        </w:rPr>
        <w:t>security practitioners</w:t>
      </w:r>
      <w:r w:rsidRPr="00AF2747">
        <w:rPr>
          <w:sz w:val="16"/>
        </w:rPr>
        <w:t xml:space="preserve"> – for a variety of sometimes but not always well-meaning reasons, including becoming trapped in the “epistemological crisis of counterterrorism” (Jackson 2015a) – </w:t>
      </w:r>
      <w:r w:rsidRPr="008217EF">
        <w:rPr>
          <w:rStyle w:val="StyleUnderline"/>
        </w:rPr>
        <w:t>engaging in ever-more egregious and nefarious practices</w:t>
      </w:r>
      <w:r w:rsidRPr="00AF2747">
        <w:rPr>
          <w:sz w:val="16"/>
        </w:rPr>
        <w:t xml:space="preserve">, frequently </w:t>
      </w:r>
      <w:r w:rsidRPr="008217EF">
        <w:rPr>
          <w:rStyle w:val="StyleUnderline"/>
        </w:rPr>
        <w:t>followed by attempts to cover up their abuses when public scrutiny brings them to light</w:t>
      </w:r>
      <w:r w:rsidRPr="00AF2747">
        <w:rPr>
          <w:sz w:val="16"/>
        </w:rPr>
        <w:t xml:space="preserve">. New allegations and evidence of human rights abuses seem to emerge weekly, and wasteful, ethically dubious, and ineffective counterterrorism practices are only grudgingly abandoned (such as torture and mass surveillance) under enormous pressure from human rights activists, public opinion, and judicial review. I would add that </w:t>
      </w:r>
      <w:r w:rsidRPr="008217EF">
        <w:rPr>
          <w:rStyle w:val="StyleUnderline"/>
        </w:rPr>
        <w:t>these kinds of abuses are not the result of “a few bad apples”</w:t>
      </w:r>
      <w:r w:rsidRPr="00AF2747">
        <w:rPr>
          <w:sz w:val="16"/>
        </w:rPr>
        <w:t xml:space="preserve"> within the counterterrorism </w:t>
      </w:r>
      <w:proofErr w:type="gramStart"/>
      <w:r w:rsidRPr="00AF2747">
        <w:rPr>
          <w:sz w:val="16"/>
        </w:rPr>
        <w:t xml:space="preserve">system, </w:t>
      </w:r>
      <w:r w:rsidRPr="008217EF">
        <w:rPr>
          <w:rStyle w:val="StyleUnderline"/>
        </w:rPr>
        <w:t>but</w:t>
      </w:r>
      <w:proofErr w:type="gramEnd"/>
      <w:r w:rsidRPr="008217EF">
        <w:rPr>
          <w:rStyle w:val="StyleUnderline"/>
        </w:rPr>
        <w:t xml:space="preserve"> are the direct consequence of the system itself; they are inherent to the system</w:t>
      </w:r>
      <w:r w:rsidRPr="00AF2747">
        <w:rPr>
          <w:sz w:val="16"/>
        </w:rPr>
        <w:t xml:space="preserve">. In this context, </w:t>
      </w:r>
      <w:r w:rsidRPr="00FD18EA">
        <w:rPr>
          <w:rStyle w:val="StyleUnderline"/>
        </w:rPr>
        <w:t xml:space="preserve">it is </w:t>
      </w:r>
      <w:r w:rsidRPr="002070C5">
        <w:rPr>
          <w:rStyle w:val="Emphasis"/>
          <w:highlight w:val="green"/>
        </w:rPr>
        <w:t>extremely naïve</w:t>
      </w:r>
      <w:r w:rsidRPr="002070C5">
        <w:rPr>
          <w:rStyle w:val="StyleUnderline"/>
          <w:highlight w:val="green"/>
        </w:rPr>
        <w:t xml:space="preserve"> to think</w:t>
      </w:r>
      <w:r w:rsidRPr="008217EF">
        <w:rPr>
          <w:rStyle w:val="StyleUnderline"/>
        </w:rPr>
        <w:t xml:space="preserve"> that</w:t>
      </w:r>
      <w:r w:rsidRPr="00AF2747">
        <w:rPr>
          <w:sz w:val="16"/>
        </w:rPr>
        <w:t xml:space="preserve"> CTS </w:t>
      </w:r>
      <w:r w:rsidRPr="002070C5">
        <w:rPr>
          <w:rStyle w:val="StyleUnderline"/>
          <w:highlight w:val="green"/>
        </w:rPr>
        <w:t>scholars will</w:t>
      </w:r>
      <w:r w:rsidRPr="008217EF">
        <w:rPr>
          <w:rStyle w:val="StyleUnderline"/>
        </w:rPr>
        <w:t xml:space="preserve"> </w:t>
      </w:r>
      <w:proofErr w:type="gramStart"/>
      <w:r w:rsidRPr="008217EF">
        <w:rPr>
          <w:rStyle w:val="StyleUnderline"/>
        </w:rPr>
        <w:t>first of all</w:t>
      </w:r>
      <w:proofErr w:type="gramEnd"/>
      <w:r w:rsidRPr="008217EF">
        <w:rPr>
          <w:rStyle w:val="StyleUnderline"/>
        </w:rPr>
        <w:t xml:space="preserve">, </w:t>
      </w:r>
      <w:r w:rsidRPr="002070C5">
        <w:rPr>
          <w:rStyle w:val="StyleUnderline"/>
          <w:highlight w:val="green"/>
        </w:rPr>
        <w:t>be invited into</w:t>
      </w:r>
      <w:r w:rsidRPr="008217EF">
        <w:rPr>
          <w:rStyle w:val="StyleUnderline"/>
        </w:rPr>
        <w:t xml:space="preserve"> the real </w:t>
      </w:r>
      <w:r w:rsidRPr="002070C5">
        <w:rPr>
          <w:rStyle w:val="StyleUnderline"/>
          <w:highlight w:val="green"/>
        </w:rPr>
        <w:t>chambers of power</w:t>
      </w:r>
      <w:r w:rsidRPr="008217EF">
        <w:rPr>
          <w:rStyle w:val="StyleUnderline"/>
        </w:rPr>
        <w:t xml:space="preserve"> where policymaking occurs, and second, that once in the chamber, their suggestions will be taken seriously. The fact is that</w:t>
      </w:r>
      <w:r w:rsidRPr="00AF2747">
        <w:rPr>
          <w:sz w:val="16"/>
        </w:rPr>
        <w:t xml:space="preserve"> CTS </w:t>
      </w:r>
      <w:r w:rsidRPr="002070C5">
        <w:rPr>
          <w:rStyle w:val="StyleUnderline"/>
          <w:highlight w:val="green"/>
        </w:rPr>
        <w:t>scholars</w:t>
      </w:r>
      <w:r w:rsidRPr="008217EF">
        <w:rPr>
          <w:rStyle w:val="StyleUnderline"/>
        </w:rPr>
        <w:t xml:space="preserve"> have warned and </w:t>
      </w:r>
      <w:proofErr w:type="spellStart"/>
      <w:r w:rsidRPr="002070C5">
        <w:rPr>
          <w:rStyle w:val="StyleUnderline"/>
          <w:highlight w:val="green"/>
        </w:rPr>
        <w:t>criticised</w:t>
      </w:r>
      <w:proofErr w:type="spellEnd"/>
      <w:r w:rsidRPr="008217EF">
        <w:rPr>
          <w:rStyle w:val="StyleUnderline"/>
        </w:rPr>
        <w:t xml:space="preserve"> and made alternative suggestions </w:t>
      </w:r>
      <w:r w:rsidRPr="002070C5">
        <w:rPr>
          <w:rStyle w:val="StyleUnderline"/>
          <w:highlight w:val="green"/>
        </w:rPr>
        <w:t>for years</w:t>
      </w:r>
      <w:r w:rsidRPr="008217EF">
        <w:rPr>
          <w:rStyle w:val="StyleUnderline"/>
        </w:rPr>
        <w:t xml:space="preserve"> now, </w:t>
      </w:r>
      <w:r w:rsidRPr="002070C5">
        <w:rPr>
          <w:rStyle w:val="Emphasis"/>
          <w:highlight w:val="green"/>
        </w:rPr>
        <w:t>without any</w:t>
      </w:r>
      <w:r w:rsidRPr="008217EF">
        <w:rPr>
          <w:rStyle w:val="Emphasis"/>
        </w:rPr>
        <w:t xml:space="preserve"> measurable </w:t>
      </w:r>
      <w:r w:rsidRPr="002070C5">
        <w:rPr>
          <w:rStyle w:val="Emphasis"/>
          <w:highlight w:val="green"/>
        </w:rPr>
        <w:t>effect</w:t>
      </w:r>
      <w:r w:rsidRPr="00AF2747">
        <w:rPr>
          <w:sz w:val="16"/>
        </w:rPr>
        <w:t xml:space="preserve">; CTS </w:t>
      </w:r>
      <w:r w:rsidRPr="008217EF">
        <w:rPr>
          <w:rStyle w:val="StyleUnderline"/>
        </w:rPr>
        <w:t>scholars, by and large, have no voice in the current</w:t>
      </w:r>
      <w:r w:rsidRPr="00AF2747">
        <w:rPr>
          <w:sz w:val="16"/>
        </w:rPr>
        <w:t xml:space="preserve"> counterterrorism </w:t>
      </w:r>
      <w:r w:rsidRPr="008217EF">
        <w:rPr>
          <w:rStyle w:val="StyleUnderline"/>
        </w:rPr>
        <w:t>system</w:t>
      </w:r>
      <w:r w:rsidRPr="00AF2747">
        <w:rPr>
          <w:sz w:val="16"/>
        </w:rPr>
        <w:t xml:space="preserve">. It is probably closer to reality that so-called </w:t>
      </w:r>
      <w:r w:rsidRPr="008217EF">
        <w:rPr>
          <w:rStyle w:val="StyleUnderline"/>
        </w:rPr>
        <w:t xml:space="preserve">“terrorism </w:t>
      </w:r>
      <w:r w:rsidRPr="002070C5">
        <w:rPr>
          <w:rStyle w:val="StyleUnderline"/>
          <w:highlight w:val="green"/>
        </w:rPr>
        <w:t>expertise</w:t>
      </w:r>
      <w:r w:rsidRPr="008217EF">
        <w:rPr>
          <w:rStyle w:val="StyleUnderline"/>
        </w:rPr>
        <w:t>”</w:t>
      </w:r>
      <w:r w:rsidRPr="00AF2747">
        <w:rPr>
          <w:sz w:val="16"/>
        </w:rPr>
        <w:t xml:space="preserve"> (most often of the more mainstream, orthodox kind) </w:t>
      </w:r>
      <w:r w:rsidRPr="002070C5">
        <w:rPr>
          <w:rStyle w:val="StyleUnderline"/>
          <w:highlight w:val="green"/>
        </w:rPr>
        <w:t>is</w:t>
      </w:r>
      <w:r w:rsidRPr="008217EF">
        <w:rPr>
          <w:rStyle w:val="StyleUnderline"/>
        </w:rPr>
        <w:t xml:space="preserve"> primarily called upon and </w:t>
      </w:r>
      <w:proofErr w:type="spellStart"/>
      <w:r w:rsidRPr="002070C5">
        <w:rPr>
          <w:rStyle w:val="StyleUnderline"/>
          <w:highlight w:val="green"/>
        </w:rPr>
        <w:t>utilised</w:t>
      </w:r>
      <w:proofErr w:type="spellEnd"/>
      <w:r w:rsidRPr="008217EF">
        <w:rPr>
          <w:rStyle w:val="StyleUnderline"/>
        </w:rPr>
        <w:t xml:space="preserve"> by the state </w:t>
      </w:r>
      <w:r w:rsidRPr="002070C5">
        <w:rPr>
          <w:rStyle w:val="StyleUnderline"/>
          <w:highlight w:val="green"/>
        </w:rPr>
        <w:t xml:space="preserve">to </w:t>
      </w:r>
      <w:r w:rsidRPr="002070C5">
        <w:rPr>
          <w:rStyle w:val="Emphasis"/>
          <w:highlight w:val="green"/>
        </w:rPr>
        <w:t>legitimize already decided</w:t>
      </w:r>
      <w:r w:rsidRPr="008217EF">
        <w:rPr>
          <w:rStyle w:val="Emphasis"/>
        </w:rPr>
        <w:t xml:space="preserve"> courses of </w:t>
      </w:r>
      <w:r w:rsidRPr="002070C5">
        <w:rPr>
          <w:rStyle w:val="Emphasis"/>
          <w:highlight w:val="green"/>
        </w:rPr>
        <w:t>action</w:t>
      </w:r>
      <w:r w:rsidRPr="008217EF">
        <w:rPr>
          <w:rStyle w:val="StyleUnderline"/>
        </w:rPr>
        <w:t xml:space="preserve"> and to bolster its public reputation</w:t>
      </w:r>
      <w:r w:rsidRPr="00AF2747">
        <w:rPr>
          <w:sz w:val="16"/>
        </w:rPr>
        <w:t xml:space="preserve">. Once again, there is here an ethical dilemma surrounding participating in what is largely a performance designed primarily to bolster and uphold state power, rather than protect or emancipate people. Finally, I would argue that </w:t>
      </w:r>
      <w:r w:rsidRPr="008217EF">
        <w:rPr>
          <w:rStyle w:val="StyleUnderline"/>
        </w:rPr>
        <w:t xml:space="preserve">the effect of holding up </w:t>
      </w:r>
      <w:r w:rsidRPr="002070C5">
        <w:rPr>
          <w:rStyle w:val="StyleUnderline"/>
          <w:highlight w:val="green"/>
        </w:rPr>
        <w:t>“policy relevance”</w:t>
      </w:r>
      <w:r w:rsidRPr="008217EF">
        <w:rPr>
          <w:rStyle w:val="StyleUnderline"/>
        </w:rPr>
        <w:t xml:space="preserve"> as a measure of good research</w:t>
      </w:r>
      <w:r w:rsidRPr="00AF2747">
        <w:rPr>
          <w:sz w:val="16"/>
        </w:rPr>
        <w:t xml:space="preserve"> can, and most often </w:t>
      </w:r>
      <w:r w:rsidRPr="008217EF">
        <w:rPr>
          <w:rStyle w:val="StyleUnderline"/>
        </w:rPr>
        <w:t xml:space="preserve">does, </w:t>
      </w:r>
      <w:r w:rsidRPr="002070C5">
        <w:rPr>
          <w:rStyle w:val="StyleUnderline"/>
          <w:highlight w:val="green"/>
        </w:rPr>
        <w:t xml:space="preserve">have a </w:t>
      </w:r>
      <w:r w:rsidRPr="002070C5">
        <w:rPr>
          <w:rStyle w:val="Emphasis"/>
          <w:highlight w:val="green"/>
        </w:rPr>
        <w:t>distorting effect</w:t>
      </w:r>
      <w:r w:rsidRPr="002070C5">
        <w:rPr>
          <w:rStyle w:val="StyleUnderline"/>
          <w:highlight w:val="green"/>
        </w:rPr>
        <w:t xml:space="preserve"> on</w:t>
      </w:r>
      <w:r w:rsidRPr="008217EF">
        <w:rPr>
          <w:rStyle w:val="StyleUnderline"/>
        </w:rPr>
        <w:t xml:space="preserve"> the </w:t>
      </w:r>
      <w:r w:rsidRPr="002070C5">
        <w:rPr>
          <w:rStyle w:val="StyleUnderline"/>
          <w:highlight w:val="green"/>
        </w:rPr>
        <w:t>research</w:t>
      </w:r>
      <w:r w:rsidRPr="008217EF">
        <w:rPr>
          <w:rStyle w:val="StyleUnderline"/>
        </w:rPr>
        <w:t xml:space="preserve"> itself</w:t>
      </w:r>
      <w:r w:rsidRPr="00AF2747">
        <w:rPr>
          <w:sz w:val="16"/>
        </w:rPr>
        <w:t xml:space="preserve">. This is </w:t>
      </w:r>
      <w:r w:rsidRPr="008217EF">
        <w:rPr>
          <w:rStyle w:val="StyleUnderline"/>
        </w:rPr>
        <w:t xml:space="preserve">because framing the </w:t>
      </w:r>
      <w:proofErr w:type="gramStart"/>
      <w:r w:rsidRPr="008217EF">
        <w:rPr>
          <w:rStyle w:val="StyleUnderline"/>
        </w:rPr>
        <w:t>end-point</w:t>
      </w:r>
      <w:proofErr w:type="gramEnd"/>
      <w:r w:rsidRPr="008217EF">
        <w:rPr>
          <w:rStyle w:val="StyleUnderline"/>
        </w:rPr>
        <w:t xml:space="preserve"> of the research in this way pushes us towards asking particular kinds of questions and looking for particular kinds of evidence</w:t>
      </w:r>
      <w:r w:rsidRPr="00AF2747">
        <w:rPr>
          <w:sz w:val="16"/>
        </w:rPr>
        <w:t xml:space="preserve">. Primarily, </w:t>
      </w:r>
      <w:r w:rsidRPr="008217EF">
        <w:rPr>
          <w:rStyle w:val="StyleUnderline"/>
        </w:rPr>
        <w:t>it frames the research question in a “problem-solving” mode, conforming to the way that policymakers view reality</w:t>
      </w:r>
      <w:r w:rsidRPr="00AF2747">
        <w:rPr>
          <w:sz w:val="16"/>
        </w:rPr>
        <w:t xml:space="preserve">. To illustrate this, consider the potential impact of asking, “How could my research assist counterterrorism officials to respond to terrorism more effectively?”, compared to the question, “How could my research assist ordinary people or oppressed groups achieve greater social justice and emancipation?” Research on the same </w:t>
      </w:r>
      <w:proofErr w:type="gramStart"/>
      <w:r w:rsidRPr="00AF2747">
        <w:rPr>
          <w:sz w:val="16"/>
        </w:rPr>
        <w:t>topic, but</w:t>
      </w:r>
      <w:proofErr w:type="gramEnd"/>
      <w:r w:rsidRPr="00AF2747">
        <w:rPr>
          <w:sz w:val="16"/>
        </w:rPr>
        <w:t xml:space="preserve"> pursued under the rubric of these two contrasting questions, will result in quite different sets of findings, I would argue. </w:t>
      </w:r>
      <w:r w:rsidRPr="008217EF">
        <w:rPr>
          <w:rStyle w:val="StyleUnderline"/>
        </w:rPr>
        <w:t xml:space="preserve">It is for these reasons – the inherently oppressive nature of contemporary counterterrorism, the </w:t>
      </w:r>
      <w:proofErr w:type="spellStart"/>
      <w:r w:rsidRPr="008217EF">
        <w:rPr>
          <w:rStyle w:val="StyleUnderline"/>
        </w:rPr>
        <w:t>legitimising</w:t>
      </w:r>
      <w:proofErr w:type="spellEnd"/>
      <w:r w:rsidRPr="008217EF">
        <w:rPr>
          <w:rStyle w:val="StyleUnderline"/>
        </w:rPr>
        <w:t xml:space="preserve"> role of academics </w:t>
      </w:r>
      <w:r w:rsidRPr="008217EF">
        <w:rPr>
          <w:rStyle w:val="StyleUnderline"/>
        </w:rPr>
        <w:lastRenderedPageBreak/>
        <w:t xml:space="preserve">in maintaining state power, the potentially distorting effects of policy-oriented research, and the incompatibility of a commitment to both emancipation and the maintenance of the current elite-dominated system – that I have come to believe that </w:t>
      </w:r>
      <w:r w:rsidRPr="00FD18EA">
        <w:rPr>
          <w:rStyle w:val="StyleUnderline"/>
        </w:rPr>
        <w:t>the time for any kind of significant engagement with policymakers</w:t>
      </w:r>
      <w:r w:rsidRPr="00FD18EA">
        <w:rPr>
          <w:sz w:val="16"/>
        </w:rPr>
        <w:t xml:space="preserve"> and counterterrorism practitioners </w:t>
      </w:r>
      <w:r w:rsidRPr="00FD18EA">
        <w:rPr>
          <w:rStyle w:val="StyleUnderline"/>
        </w:rPr>
        <w:t xml:space="preserve">is now </w:t>
      </w:r>
      <w:r w:rsidRPr="00FD18EA">
        <w:rPr>
          <w:rStyle w:val="Emphasis"/>
        </w:rPr>
        <w:t>over</w:t>
      </w:r>
      <w:r w:rsidRPr="008217EF">
        <w:rPr>
          <w:rStyle w:val="StyleUnderline"/>
        </w:rPr>
        <w:t xml:space="preserve">. The </w:t>
      </w:r>
      <w:r w:rsidRPr="008217EF">
        <w:rPr>
          <w:rStyle w:val="Emphasis"/>
        </w:rPr>
        <w:t>pitfalls</w:t>
      </w:r>
      <w:r w:rsidRPr="008217EF">
        <w:rPr>
          <w:rStyle w:val="StyleUnderline"/>
        </w:rPr>
        <w:t xml:space="preserve"> and </w:t>
      </w:r>
      <w:r w:rsidRPr="008217EF">
        <w:rPr>
          <w:rStyle w:val="Emphasis"/>
        </w:rPr>
        <w:t>dangers</w:t>
      </w:r>
      <w:r w:rsidRPr="008217EF">
        <w:rPr>
          <w:rStyle w:val="StyleUnderline"/>
        </w:rPr>
        <w:t xml:space="preserve"> for normatively oriented</w:t>
      </w:r>
      <w:r w:rsidRPr="00AF2747">
        <w:rPr>
          <w:sz w:val="16"/>
        </w:rPr>
        <w:t xml:space="preserve"> and committed </w:t>
      </w:r>
      <w:r w:rsidRPr="008217EF">
        <w:rPr>
          <w:rStyle w:val="StyleUnderline"/>
        </w:rPr>
        <w:t>scholars are too great to warrant risking it. We are now in a historical period where blunt and sustained opposition</w:t>
      </w:r>
      <w:r w:rsidRPr="00AF2747">
        <w:rPr>
          <w:sz w:val="16"/>
        </w:rPr>
        <w:t xml:space="preserve"> to the war on terror and state counterterrorism, </w:t>
      </w:r>
      <w:r w:rsidRPr="008217EF">
        <w:rPr>
          <w:rStyle w:val="StyleUnderline"/>
        </w:rPr>
        <w:t>plus</w:t>
      </w:r>
      <w:r w:rsidRPr="00AF2747">
        <w:rPr>
          <w:sz w:val="16"/>
        </w:rPr>
        <w:t xml:space="preserve"> the </w:t>
      </w:r>
      <w:r w:rsidRPr="008217EF">
        <w:rPr>
          <w:rStyle w:val="StyleUnderline"/>
        </w:rPr>
        <w:t>broader questioning</w:t>
      </w:r>
      <w:r w:rsidRPr="00AF2747">
        <w:rPr>
          <w:sz w:val="16"/>
        </w:rPr>
        <w:t xml:space="preserve"> of neoliberal capitalism and the state, </w:t>
      </w:r>
      <w:r w:rsidRPr="008217EF">
        <w:rPr>
          <w:rStyle w:val="StyleUnderline"/>
        </w:rPr>
        <w:t>is an overriding ethical imperative</w:t>
      </w:r>
      <w:r w:rsidRPr="00AF2747">
        <w:rPr>
          <w:sz w:val="16"/>
        </w:rPr>
        <w:t xml:space="preserve">, </w:t>
      </w:r>
      <w:proofErr w:type="gramStart"/>
      <w:r w:rsidRPr="00AF2747">
        <w:rPr>
          <w:sz w:val="16"/>
        </w:rPr>
        <w:t xml:space="preserve">in order </w:t>
      </w:r>
      <w:r w:rsidRPr="008217EF">
        <w:rPr>
          <w:rStyle w:val="StyleUnderline"/>
        </w:rPr>
        <w:t>to</w:t>
      </w:r>
      <w:proofErr w:type="gramEnd"/>
      <w:r w:rsidRPr="008217EF">
        <w:rPr>
          <w:rStyle w:val="StyleUnderline"/>
        </w:rPr>
        <w:t xml:space="preserve"> protect the innocent from foreseeable harms, advance social justice, respond to climate change, and promote emancipation</w:t>
      </w:r>
      <w:r w:rsidRPr="00AF2747">
        <w:rPr>
          <w:sz w:val="16"/>
        </w:rPr>
        <w:t xml:space="preserve">. </w:t>
      </w:r>
      <w:proofErr w:type="gramStart"/>
      <w:r w:rsidRPr="008217EF">
        <w:rPr>
          <w:rStyle w:val="StyleUnderline"/>
        </w:rPr>
        <w:t>So</w:t>
      </w:r>
      <w:proofErr w:type="gramEnd"/>
      <w:r w:rsidRPr="008217EF">
        <w:rPr>
          <w:rStyle w:val="StyleUnderline"/>
        </w:rPr>
        <w:t xml:space="preserve"> what is the alternative?</w:t>
      </w:r>
      <w:r w:rsidRPr="00AF2747">
        <w:rPr>
          <w:sz w:val="16"/>
        </w:rPr>
        <w:t xml:space="preserve"> What should we do? Are there no circumstances under which we should engage with the state, or with policymakers and practitioners? What I would like to suggest is not a prescriptive prohibition on trying to produce “policy relevant” </w:t>
      </w:r>
      <w:proofErr w:type="gramStart"/>
      <w:r w:rsidRPr="00AF2747">
        <w:rPr>
          <w:sz w:val="16"/>
        </w:rPr>
        <w:t>research, or</w:t>
      </w:r>
      <w:proofErr w:type="gramEnd"/>
      <w:r w:rsidRPr="00AF2747">
        <w:rPr>
          <w:sz w:val="16"/>
        </w:rPr>
        <w:t xml:space="preserve"> engaging with policymakers and practitioners. There may be scholars who genuinely do believe they can avoid the obvious dangers, maintain their commitment to emancipation, and feel that they are making a positive difference to counterterrorism policies and practices. It may also be that in some circumstances, officials genuinely will listen to academic suggestions and put them into practice (although I suspect the possibility of this occurring only applies at the levels of politics furthest from the </w:t>
      </w:r>
      <w:proofErr w:type="spellStart"/>
      <w:r w:rsidRPr="00AF2747">
        <w:rPr>
          <w:sz w:val="16"/>
        </w:rPr>
        <w:t>centre</w:t>
      </w:r>
      <w:proofErr w:type="spellEnd"/>
      <w:r w:rsidRPr="00AF2747">
        <w:rPr>
          <w:sz w:val="16"/>
        </w:rPr>
        <w:t xml:space="preserve"> of power). I therefore don’t want to say that we should refuse all invitations or opportunities to engage with the state; each instance should be evaluated on its merits. I also don’t want to say that state officials or security practitioners are bad people who we shouldn’t ever associate with; most are honest, intelligent individuals working in a flawed, dysfunctional system. Instead of a blanket prohibition then, what </w:t>
      </w:r>
      <w:r w:rsidRPr="008217EF">
        <w:rPr>
          <w:rStyle w:val="StyleUnderline"/>
        </w:rPr>
        <w:t>I suggest</w:t>
      </w:r>
      <w:r w:rsidRPr="00AF2747">
        <w:rPr>
          <w:sz w:val="16"/>
        </w:rPr>
        <w:t xml:space="preserve"> instead is </w:t>
      </w:r>
      <w:r w:rsidRPr="008217EF">
        <w:rPr>
          <w:rStyle w:val="StyleUnderline"/>
        </w:rPr>
        <w:t>that</w:t>
      </w:r>
      <w:r w:rsidRPr="00AF2747">
        <w:rPr>
          <w:sz w:val="16"/>
        </w:rPr>
        <w:t xml:space="preserve"> CTS </w:t>
      </w:r>
      <w:r w:rsidRPr="008217EF">
        <w:rPr>
          <w:rStyle w:val="StyleUnderline"/>
        </w:rPr>
        <w:t>scholars try and adopt a new broader orientation and set of priorities</w:t>
      </w:r>
      <w:r w:rsidRPr="00AF2747">
        <w:rPr>
          <w:sz w:val="16"/>
        </w:rPr>
        <w:t xml:space="preserve">, and then see how this might change our research and scholarly practices. In other words, I am arguing for </w:t>
      </w:r>
      <w:r w:rsidRPr="008217EF">
        <w:rPr>
          <w:rStyle w:val="StyleUnderline"/>
        </w:rPr>
        <w:t>an epistemic reorientation and a value re-commitment, which</w:t>
      </w:r>
      <w:r w:rsidRPr="00AF2747">
        <w:rPr>
          <w:sz w:val="16"/>
        </w:rPr>
        <w:t xml:space="preserve"> I believe </w:t>
      </w:r>
      <w:r w:rsidRPr="008217EF">
        <w:rPr>
          <w:rStyle w:val="StyleUnderline"/>
        </w:rPr>
        <w:t>will then result in the sociological transformation of our practice. Such a reorientation comes</w:t>
      </w:r>
      <w:r w:rsidRPr="00AF2747">
        <w:rPr>
          <w:sz w:val="16"/>
        </w:rPr>
        <w:t xml:space="preserve">, first of all, </w:t>
      </w:r>
      <w:r w:rsidRPr="008217EF">
        <w:rPr>
          <w:rStyle w:val="StyleUnderline"/>
        </w:rPr>
        <w:t>from re-committing</w:t>
      </w:r>
      <w:r w:rsidRPr="00AF2747">
        <w:rPr>
          <w:sz w:val="16"/>
        </w:rPr>
        <w:t xml:space="preserve"> </w:t>
      </w:r>
      <w:proofErr w:type="gramStart"/>
      <w:r w:rsidRPr="00AF2747">
        <w:rPr>
          <w:sz w:val="16"/>
        </w:rPr>
        <w:t>ourselves</w:t>
      </w:r>
      <w:proofErr w:type="gramEnd"/>
      <w:r w:rsidRPr="00AF2747">
        <w:rPr>
          <w:sz w:val="16"/>
        </w:rPr>
        <w:t xml:space="preserve"> </w:t>
      </w:r>
      <w:r w:rsidRPr="008217EF">
        <w:rPr>
          <w:rStyle w:val="StyleUnderline"/>
        </w:rPr>
        <w:t>to a strong and relentless “immanent critique”</w:t>
      </w:r>
      <w:r w:rsidRPr="00AF2747">
        <w:rPr>
          <w:sz w:val="16"/>
        </w:rPr>
        <w:t xml:space="preserve"> of the current system and its oppressive power structures, and </w:t>
      </w:r>
      <w:r w:rsidRPr="008217EF">
        <w:rPr>
          <w:rStyle w:val="StyleUnderline"/>
        </w:rPr>
        <w:t>avoiding any</w:t>
      </w:r>
      <w:r w:rsidRPr="00AF2747">
        <w:rPr>
          <w:sz w:val="16"/>
        </w:rPr>
        <w:t xml:space="preserve"> sense of </w:t>
      </w:r>
      <w:r w:rsidRPr="008217EF">
        <w:rPr>
          <w:rStyle w:val="StyleUnderline"/>
        </w:rPr>
        <w:t>deference towards</w:t>
      </w:r>
      <w:r w:rsidRPr="00AF2747">
        <w:rPr>
          <w:sz w:val="16"/>
        </w:rPr>
        <w:t xml:space="preserve">, or privileging of, </w:t>
      </w:r>
      <w:r w:rsidRPr="008217EF">
        <w:rPr>
          <w:rStyle w:val="StyleUnderline"/>
        </w:rPr>
        <w:t>existing power structures</w:t>
      </w:r>
      <w:r w:rsidRPr="00AF2747">
        <w:rPr>
          <w:sz w:val="16"/>
        </w:rPr>
        <w:t xml:space="preserve">. In fact, </w:t>
      </w:r>
      <w:r w:rsidRPr="008217EF">
        <w:rPr>
          <w:rStyle w:val="StyleUnderline"/>
        </w:rPr>
        <w:t>given the role the state plays in maintaining the current system of elite domination, its proven record of power abuse and impunity, and its violent propensities, as well as the failure of the mainstream media to perform its watchdog role</w:t>
      </w:r>
      <w:r w:rsidRPr="00AF2747">
        <w:rPr>
          <w:sz w:val="16"/>
        </w:rPr>
        <w:t xml:space="preserve"> (at least in relation to security and foreign policy), </w:t>
      </w:r>
      <w:r w:rsidRPr="008217EF">
        <w:rPr>
          <w:rStyle w:val="StyleUnderline"/>
        </w:rPr>
        <w:t>it is our duty to adopt a skeptical attitude and to continuously hold them to account – to be part of an “anti-hegemonic project”</w:t>
      </w:r>
      <w:r w:rsidRPr="00AF2747">
        <w:rPr>
          <w:sz w:val="16"/>
        </w:rPr>
        <w:t xml:space="preserve">, as we expressed it in the early days of CTS. From this perspective, there is room to engage with the state, </w:t>
      </w:r>
      <w:proofErr w:type="gramStart"/>
      <w:r w:rsidRPr="00AF2747">
        <w:rPr>
          <w:sz w:val="16"/>
        </w:rPr>
        <w:t>as long as</w:t>
      </w:r>
      <w:proofErr w:type="gramEnd"/>
      <w:r w:rsidRPr="00AF2747">
        <w:rPr>
          <w:sz w:val="16"/>
        </w:rPr>
        <w:t xml:space="preserve"> it is on the basis of highlighting the state’s crimes and plainly stating that state actors need to end their violence, structural and direct, and begin to dismantle the inherently counter-productive and counter-emancipatory counterterrorism regime. In other words, we are willing to engage with the state in the process of deconstructing the counterterrorism system, and undoing the harm caused by the war on terror. Clearly, such a confrontational and critical attitude is somewhat at odds with the current dominant attitude of embracing policy relevance as the gold standard and pinnacle of academic practice. It will require mental discipline to consider state officials, policymakers, and security practitioners as agents of a violent and oppressive system, rather than as benign actors in an institution committed to the social good. Second, </w:t>
      </w:r>
      <w:r w:rsidRPr="002070C5">
        <w:rPr>
          <w:rStyle w:val="StyleUnderline"/>
          <w:highlight w:val="green"/>
        </w:rPr>
        <w:t>we should</w:t>
      </w:r>
      <w:r w:rsidRPr="00AF2747">
        <w:rPr>
          <w:sz w:val="16"/>
        </w:rPr>
        <w:t xml:space="preserve"> our </w:t>
      </w:r>
      <w:r w:rsidRPr="002070C5">
        <w:rPr>
          <w:rStyle w:val="StyleUnderline"/>
          <w:highlight w:val="green"/>
        </w:rPr>
        <w:t>embrace</w:t>
      </w:r>
      <w:r w:rsidRPr="008217EF">
        <w:rPr>
          <w:rStyle w:val="StyleUnderline"/>
        </w:rPr>
        <w:t xml:space="preserve"> our </w:t>
      </w:r>
      <w:r w:rsidRPr="002070C5">
        <w:rPr>
          <w:rStyle w:val="Emphasis"/>
          <w:highlight w:val="green"/>
        </w:rPr>
        <w:t>“outsider theorizing”</w:t>
      </w:r>
      <w:r w:rsidRPr="008217EF">
        <w:rPr>
          <w:rStyle w:val="StyleUnderline"/>
        </w:rPr>
        <w:t xml:space="preserve">, “anti-hegemonic” identity, </w:t>
      </w:r>
      <w:proofErr w:type="spellStart"/>
      <w:r w:rsidRPr="00FD18EA">
        <w:rPr>
          <w:rStyle w:val="StyleUnderline"/>
        </w:rPr>
        <w:t>recognising</w:t>
      </w:r>
      <w:proofErr w:type="spellEnd"/>
      <w:r w:rsidRPr="00AF2747">
        <w:rPr>
          <w:sz w:val="16"/>
        </w:rPr>
        <w:t xml:space="preserve"> that in truth </w:t>
      </w:r>
      <w:r w:rsidRPr="002070C5">
        <w:rPr>
          <w:rStyle w:val="StyleUnderline"/>
          <w:highlight w:val="green"/>
        </w:rPr>
        <w:t xml:space="preserve">we have </w:t>
      </w:r>
      <w:r w:rsidRPr="002070C5">
        <w:rPr>
          <w:rStyle w:val="Emphasis"/>
          <w:highlight w:val="green"/>
        </w:rPr>
        <w:t xml:space="preserve">no </w:t>
      </w:r>
      <w:r w:rsidRPr="00FD18EA">
        <w:rPr>
          <w:rStyle w:val="Emphasis"/>
        </w:rPr>
        <w:t>voice in</w:t>
      </w:r>
      <w:r w:rsidRPr="008217EF">
        <w:rPr>
          <w:rStyle w:val="Emphasis"/>
        </w:rPr>
        <w:t xml:space="preserve"> the </w:t>
      </w:r>
      <w:r w:rsidRPr="00FD18EA">
        <w:rPr>
          <w:rStyle w:val="Emphasis"/>
        </w:rPr>
        <w:t>structures</w:t>
      </w:r>
      <w:r w:rsidRPr="008217EF">
        <w:rPr>
          <w:rStyle w:val="Emphasis"/>
        </w:rPr>
        <w:t xml:space="preserve"> of power anyway, </w:t>
      </w:r>
      <w:r w:rsidRPr="00FD18EA">
        <w:rPr>
          <w:rStyle w:val="Emphasis"/>
        </w:rPr>
        <w:t>nor</w:t>
      </w:r>
      <w:r w:rsidRPr="008217EF">
        <w:rPr>
          <w:rStyle w:val="Emphasis"/>
        </w:rPr>
        <w:t xml:space="preserve"> are we likely to ever have any </w:t>
      </w:r>
      <w:r w:rsidRPr="002070C5">
        <w:rPr>
          <w:rStyle w:val="Emphasis"/>
          <w:highlight w:val="green"/>
        </w:rPr>
        <w:t>real influence over</w:t>
      </w:r>
      <w:r w:rsidRPr="008217EF">
        <w:rPr>
          <w:rStyle w:val="Emphasis"/>
        </w:rPr>
        <w:t xml:space="preserve"> the way </w:t>
      </w:r>
      <w:r w:rsidRPr="002070C5">
        <w:rPr>
          <w:rStyle w:val="Emphasis"/>
          <w:highlight w:val="green"/>
        </w:rPr>
        <w:t>state power</w:t>
      </w:r>
      <w:r w:rsidRPr="008217EF">
        <w:rPr>
          <w:rStyle w:val="Emphasis"/>
        </w:rPr>
        <w:t xml:space="preserve"> operates</w:t>
      </w:r>
      <w:r w:rsidRPr="00AF2747">
        <w:rPr>
          <w:sz w:val="16"/>
        </w:rPr>
        <w:t xml:space="preserve">. Again, </w:t>
      </w:r>
      <w:r w:rsidRPr="008217EF">
        <w:rPr>
          <w:rStyle w:val="StyleUnderline"/>
        </w:rPr>
        <w:t>this involves giving up</w:t>
      </w:r>
      <w:r w:rsidRPr="00AF2747">
        <w:rPr>
          <w:sz w:val="16"/>
        </w:rPr>
        <w:t xml:space="preserve"> our </w:t>
      </w:r>
      <w:proofErr w:type="gramStart"/>
      <w:r w:rsidRPr="008217EF">
        <w:rPr>
          <w:rStyle w:val="StyleUnderline"/>
        </w:rPr>
        <w:t>institutionally-conditioned</w:t>
      </w:r>
      <w:proofErr w:type="gramEnd"/>
      <w:r w:rsidRPr="008217EF">
        <w:rPr>
          <w:rStyle w:val="StyleUnderline"/>
        </w:rPr>
        <w:t xml:space="preserve"> aspirations towards a state-based form of “impact”,</w:t>
      </w:r>
      <w:r w:rsidRPr="00AF2747">
        <w:rPr>
          <w:sz w:val="16"/>
        </w:rPr>
        <w:t xml:space="preserve"> and our continuous striving to catch the eye of the powerful and perhaps be invited into the inner sanctum where “real” power is wielded. </w:t>
      </w:r>
      <w:r w:rsidRPr="008217EF">
        <w:rPr>
          <w:rStyle w:val="StyleUnderline"/>
        </w:rPr>
        <w:t xml:space="preserve">Rather, </w:t>
      </w:r>
      <w:r w:rsidRPr="00FD18EA">
        <w:rPr>
          <w:rStyle w:val="StyleUnderline"/>
        </w:rPr>
        <w:t>we should commit to</w:t>
      </w:r>
      <w:r w:rsidRPr="008217EF">
        <w:rPr>
          <w:rStyle w:val="StyleUnderline"/>
        </w:rPr>
        <w:t xml:space="preserve"> the outsider’s </w:t>
      </w:r>
      <w:r w:rsidRPr="00FD18EA">
        <w:rPr>
          <w:rStyle w:val="StyleUnderline"/>
        </w:rPr>
        <w:t>role of</w:t>
      </w:r>
      <w:r w:rsidRPr="008217EF">
        <w:rPr>
          <w:rStyle w:val="StyleUnderline"/>
        </w:rPr>
        <w:t xml:space="preserve"> critic and conscience, radical and rebel, </w:t>
      </w:r>
      <w:r w:rsidRPr="00FD18EA">
        <w:rPr>
          <w:rStyle w:val="StyleUnderline"/>
        </w:rPr>
        <w:t>dissident</w:t>
      </w:r>
      <w:r w:rsidRPr="008217EF">
        <w:rPr>
          <w:rStyle w:val="StyleUnderline"/>
        </w:rPr>
        <w:t xml:space="preserve"> and protestor, </w:t>
      </w:r>
      <w:r w:rsidRPr="008217EF">
        <w:rPr>
          <w:rStyle w:val="Emphasis"/>
        </w:rPr>
        <w:t>prophet crying in the wilderness</w:t>
      </w:r>
      <w:r w:rsidRPr="00AF2747">
        <w:rPr>
          <w:sz w:val="16"/>
        </w:rPr>
        <w:t xml:space="preserve">. In part, </w:t>
      </w:r>
      <w:r w:rsidRPr="008217EF">
        <w:rPr>
          <w:rStyle w:val="StyleUnderline"/>
        </w:rPr>
        <w:t>this involves a recognition</w:t>
      </w:r>
      <w:r w:rsidRPr="00AF2747">
        <w:rPr>
          <w:sz w:val="16"/>
        </w:rPr>
        <w:t xml:space="preserve"> of a point </w:t>
      </w:r>
      <w:r w:rsidRPr="008217EF">
        <w:rPr>
          <w:rStyle w:val="StyleUnderline"/>
        </w:rPr>
        <w:t>that</w:t>
      </w:r>
      <w:r w:rsidRPr="00AF2747">
        <w:rPr>
          <w:sz w:val="16"/>
        </w:rPr>
        <w:t xml:space="preserve"> Noam Chomsky and others have made for many years, namely, that </w:t>
      </w:r>
      <w:r w:rsidRPr="00AB6A1A">
        <w:rPr>
          <w:rStyle w:val="StyleUnderline"/>
        </w:rPr>
        <w:t xml:space="preserve">there is little point in “speaking truth to power”, because the powerful </w:t>
      </w:r>
      <w:r w:rsidRPr="00AB6A1A">
        <w:rPr>
          <w:rStyle w:val="Emphasis"/>
        </w:rPr>
        <w:t>already know the truth</w:t>
      </w:r>
      <w:r w:rsidRPr="00AB6A1A">
        <w:rPr>
          <w:rStyle w:val="StyleUnderline"/>
        </w:rPr>
        <w:t xml:space="preserve"> and they </w:t>
      </w:r>
      <w:r w:rsidRPr="00AB6A1A">
        <w:rPr>
          <w:rStyle w:val="Emphasis"/>
        </w:rPr>
        <w:t>don’t particularly want to hear it</w:t>
      </w:r>
      <w:r w:rsidRPr="00AF2747">
        <w:rPr>
          <w:sz w:val="16"/>
        </w:rPr>
        <w:t xml:space="preserve">. Therefore, </w:t>
      </w:r>
      <w:r w:rsidRPr="008217EF">
        <w:rPr>
          <w:rStyle w:val="StyleUnderline"/>
        </w:rPr>
        <w:t>it is better to seek to work with progressive forces outside of the existing structures of power</w:t>
      </w:r>
      <w:r w:rsidRPr="00AF2747">
        <w:rPr>
          <w:sz w:val="16"/>
        </w:rPr>
        <w:t>, not least because this is historically how significant change has frequently been engendered. While broad social movements have often forced the political classes to enact social change (most recently, we might consider the marriage equality, environmental, and racial equality movements), it is rare to find cases where well-meaning insiders to power systems succeeded in generating progressive social change. Lastly, I would suggest that the reorientations I am suggesting here can be accommodated within the original concept and values of emancipation, which as Booth reminds us, “provides … a practice of resistance against oppression” (2007, 112, emphasis added). In other words, as I have argued elsewhere in relation to peace studies, I believe that “</w:t>
      </w:r>
      <w:r w:rsidRPr="008217EF">
        <w:rPr>
          <w:rStyle w:val="StyleUnderline"/>
        </w:rPr>
        <w:t>an explicit commitment to adopting the</w:t>
      </w:r>
      <w:r w:rsidRPr="00AF2747">
        <w:rPr>
          <w:sz w:val="16"/>
        </w:rPr>
        <w:t xml:space="preserve"> language, ontology, epistemology and </w:t>
      </w:r>
      <w:r w:rsidRPr="008217EF">
        <w:rPr>
          <w:rStyle w:val="StyleUnderline"/>
        </w:rPr>
        <w:t>praxis of ‘resistance’ could</w:t>
      </w:r>
      <w:r w:rsidRPr="00AF2747">
        <w:rPr>
          <w:sz w:val="16"/>
        </w:rPr>
        <w:t xml:space="preserve"> potentially </w:t>
      </w:r>
      <w:r w:rsidRPr="008217EF">
        <w:rPr>
          <w:rStyle w:val="StyleUnderline"/>
        </w:rPr>
        <w:t>reinvigorate the critical orientation of the field</w:t>
      </w:r>
      <w:r w:rsidRPr="00AF2747">
        <w:rPr>
          <w:sz w:val="16"/>
        </w:rPr>
        <w:t xml:space="preserve">” (2015b, 31). Apart from the numerous potential </w:t>
      </w:r>
      <w:r w:rsidRPr="00AF2747">
        <w:rPr>
          <w:sz w:val="16"/>
        </w:rPr>
        <w:lastRenderedPageBreak/>
        <w:t xml:space="preserve">theoretical benefits which would come from adopting a “resistance studies” framework within CTS (terrorism and counterterrorism are forms of resistance, after all), such a framework would also reorient our academic research and practice towards the powerless, the oppressed, the subaltern, the more numerous victims of counterterrorism and state terrorism – rather than towards the powerful, the influential, the state. </w:t>
      </w:r>
      <w:r w:rsidRPr="008217EF">
        <w:rPr>
          <w:rStyle w:val="StyleUnderline"/>
        </w:rPr>
        <w:t xml:space="preserve">Instead of thinking about how our research could be useful to the state and its policymakers, </w:t>
      </w:r>
      <w:r w:rsidRPr="002070C5">
        <w:rPr>
          <w:rStyle w:val="StyleUnderline"/>
          <w:highlight w:val="green"/>
        </w:rPr>
        <w:t>it would force us to think about how</w:t>
      </w:r>
      <w:r w:rsidRPr="008217EF">
        <w:rPr>
          <w:rStyle w:val="StyleUnderline"/>
        </w:rPr>
        <w:t xml:space="preserve"> our </w:t>
      </w:r>
      <w:r w:rsidRPr="002070C5">
        <w:rPr>
          <w:rStyle w:val="StyleUnderline"/>
          <w:highlight w:val="green"/>
        </w:rPr>
        <w:t>research could be useful to</w:t>
      </w:r>
      <w:r w:rsidRPr="008217EF">
        <w:rPr>
          <w:rStyle w:val="StyleUnderline"/>
        </w:rPr>
        <w:t xml:space="preserve"> social </w:t>
      </w:r>
      <w:r w:rsidRPr="002070C5">
        <w:rPr>
          <w:rStyle w:val="StyleUnderline"/>
          <w:highlight w:val="green"/>
        </w:rPr>
        <w:t>movements</w:t>
      </w:r>
      <w:r w:rsidRPr="008217EF">
        <w:rPr>
          <w:rStyle w:val="StyleUnderline"/>
        </w:rPr>
        <w:t>, human rights groups, protestors, oppressed groups, and humanity at large</w:t>
      </w:r>
      <w:r w:rsidRPr="00AF2747">
        <w:rPr>
          <w:sz w:val="16"/>
        </w:rPr>
        <w:t xml:space="preserve">. Instead of valuing rubbing shoulders with the powerful and having “policy relevance” as the gold standard, it would make us value working with local communities and progressive groups and movements; </w:t>
      </w:r>
      <w:r w:rsidRPr="008217EF">
        <w:rPr>
          <w:rStyle w:val="StyleUnderline"/>
        </w:rPr>
        <w:t xml:space="preserve">it would provide a new aspirational gold standard based on how relevant and useful our research was to ongoing struggles for social justice. </w:t>
      </w:r>
      <w:r w:rsidRPr="00FD18EA">
        <w:rPr>
          <w:rStyle w:val="StyleUnderline"/>
        </w:rPr>
        <w:t>This would</w:t>
      </w:r>
      <w:r w:rsidRPr="00AF2747">
        <w:rPr>
          <w:sz w:val="16"/>
        </w:rPr>
        <w:t xml:space="preserve">, I believe, </w:t>
      </w:r>
      <w:r w:rsidRPr="008217EF">
        <w:rPr>
          <w:rStyle w:val="StyleUnderline"/>
        </w:rPr>
        <w:t xml:space="preserve">over time, </w:t>
      </w:r>
      <w:r w:rsidRPr="00FD18EA">
        <w:rPr>
          <w:rStyle w:val="StyleUnderline"/>
        </w:rPr>
        <w:t>help</w:t>
      </w:r>
      <w:r w:rsidRPr="00AF2747">
        <w:rPr>
          <w:sz w:val="16"/>
        </w:rPr>
        <w:t xml:space="preserve"> CTS as </w:t>
      </w:r>
      <w:r w:rsidRPr="00AB6A1A">
        <w:rPr>
          <w:rStyle w:val="StyleUnderline"/>
        </w:rPr>
        <w:t>a field to find a more balanced</w:t>
      </w:r>
      <w:r w:rsidRPr="008217EF">
        <w:rPr>
          <w:rStyle w:val="StyleUnderline"/>
        </w:rPr>
        <w:t xml:space="preserve"> and consistent </w:t>
      </w:r>
      <w:r w:rsidRPr="00AB6A1A">
        <w:rPr>
          <w:rStyle w:val="StyleUnderline"/>
        </w:rPr>
        <w:t>relationship to power</w:t>
      </w:r>
      <w:r w:rsidRPr="008217EF">
        <w:rPr>
          <w:rStyle w:val="StyleUnderline"/>
        </w:rPr>
        <w:t xml:space="preserve"> than we currently have, </w:t>
      </w:r>
      <w:r w:rsidRPr="00AB6A1A">
        <w:rPr>
          <w:rStyle w:val="StyleUnderline"/>
        </w:rPr>
        <w:t xml:space="preserve">and </w:t>
      </w:r>
      <w:r w:rsidRPr="00AB6A1A">
        <w:rPr>
          <w:rStyle w:val="Emphasis"/>
        </w:rPr>
        <w:t>a better position</w:t>
      </w:r>
      <w:r w:rsidRPr="008217EF">
        <w:rPr>
          <w:rStyle w:val="StyleUnderline"/>
        </w:rPr>
        <w:t xml:space="preserve"> or standpoint from which </w:t>
      </w:r>
      <w:r w:rsidRPr="00FD18EA">
        <w:rPr>
          <w:rStyle w:val="StyleUnderline"/>
        </w:rPr>
        <w:t xml:space="preserve">to engage in </w:t>
      </w:r>
      <w:r w:rsidRPr="00FD18EA">
        <w:rPr>
          <w:rStyle w:val="Emphasis"/>
        </w:rPr>
        <w:t>research</w:t>
      </w:r>
      <w:r w:rsidRPr="00FD18EA">
        <w:rPr>
          <w:rStyle w:val="StyleUnderline"/>
        </w:rPr>
        <w:t xml:space="preserve"> and </w:t>
      </w:r>
      <w:r w:rsidRPr="00FD18EA">
        <w:rPr>
          <w:rStyle w:val="Emphasis"/>
        </w:rPr>
        <w:t>political practice</w:t>
      </w:r>
      <w:r w:rsidRPr="00AF2747">
        <w:rPr>
          <w:sz w:val="16"/>
        </w:rPr>
        <w:t>.</w:t>
      </w:r>
    </w:p>
    <w:p w14:paraId="75FDB1EB" w14:textId="77777777" w:rsidR="008A7378" w:rsidRDefault="008A7378" w:rsidP="008A7378">
      <w:pPr>
        <w:pStyle w:val="Heading3"/>
      </w:pPr>
      <w:r>
        <w:lastRenderedPageBreak/>
        <w:t>CP – States Cp</w:t>
      </w:r>
    </w:p>
    <w:p w14:paraId="209F876C" w14:textId="77777777" w:rsidR="008A7378" w:rsidRDefault="008A7378" w:rsidP="008A7378">
      <w:pPr>
        <w:pStyle w:val="Heading4"/>
      </w:pPr>
      <w:r>
        <w:t xml:space="preserve">Text: The 50 states and relevant territories should engage in multistate antitrust action and enforcement over </w:t>
      </w:r>
      <w:r>
        <w:rPr>
          <w:color w:val="FF0000"/>
        </w:rPr>
        <w:t>unilateral exclusion that reduces competition significantly.</w:t>
      </w:r>
    </w:p>
    <w:p w14:paraId="231B083D" w14:textId="77777777" w:rsidR="008A7378" w:rsidRDefault="008A7378" w:rsidP="008A7378">
      <w:pPr>
        <w:pStyle w:val="Heading4"/>
      </w:pPr>
      <w:r>
        <w:t>States solve best---multistate organizations, expanded jurisdiction, and can “fill the gap”</w:t>
      </w:r>
    </w:p>
    <w:p w14:paraId="5F17C302" w14:textId="77777777" w:rsidR="008A7378" w:rsidRPr="00ED0188" w:rsidRDefault="008A7378" w:rsidP="008A7378">
      <w:r w:rsidRPr="00ED0188">
        <w:rPr>
          <w:rStyle w:val="Style13ptBold"/>
        </w:rPr>
        <w:t xml:space="preserve">Rauch 20 </w:t>
      </w:r>
      <w:r>
        <w:t>Daniel E. Rauch J.D. Yale Law School.</w:t>
      </w:r>
      <w:r w:rsidRPr="00ED0188">
        <w:t xml:space="preserve"> </w:t>
      </w:r>
      <w:r>
        <w:t>(</w:t>
      </w:r>
      <w:proofErr w:type="gramStart"/>
      <w:r w:rsidRPr="00ED0188">
        <w:t>2020 )</w:t>
      </w:r>
      <w:proofErr w:type="gramEnd"/>
      <w:r w:rsidRPr="00ED0188">
        <w:t xml:space="preserve">. ARTICLE: SHERMAN'S MISSING "SUPPLEMENT": PROSECUTORIAL CAPACITY, AGENCY INCENTIVES, AND THE FALSE DAWN OF ANTITRUST FEDERALISM. </w:t>
      </w:r>
      <w:r w:rsidRPr="00ED0188">
        <w:rPr>
          <w:i/>
          <w:iCs/>
        </w:rPr>
        <w:t>Cleveland State Law Review</w:t>
      </w:r>
      <w:r w:rsidRPr="00ED0188">
        <w:t xml:space="preserve">, 68, 172. </w:t>
      </w:r>
      <w:hyperlink r:id="rId6"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2DA0FC12" w14:textId="77777777" w:rsidR="008A7378" w:rsidRPr="00ED0188" w:rsidRDefault="008A7378" w:rsidP="008A7378">
      <w:pPr>
        <w:rPr>
          <w:sz w:val="16"/>
        </w:rPr>
      </w:pPr>
      <w:r w:rsidRPr="000934DD">
        <w:rPr>
          <w:sz w:val="16"/>
        </w:rPr>
        <w:t xml:space="preserve">In 2020, as in 1890, </w:t>
      </w:r>
      <w:r w:rsidRPr="002070C5">
        <w:rPr>
          <w:highlight w:val="green"/>
          <w:u w:val="single"/>
        </w:rPr>
        <w:t>states</w:t>
      </w:r>
      <w:r w:rsidRPr="000934DD">
        <w:rPr>
          <w:u w:val="single"/>
        </w:rPr>
        <w:t xml:space="preserve"> attorneys general </w:t>
      </w:r>
      <w:r w:rsidRPr="002070C5">
        <w:rPr>
          <w:highlight w:val="gree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w:t>
      </w:r>
      <w:proofErr w:type="spellStart"/>
      <w:r w:rsidRPr="000934DD">
        <w:rPr>
          <w:sz w:val="16"/>
        </w:rPr>
        <w:t>noteMany</w:t>
      </w:r>
      <w:proofErr w:type="spellEnd"/>
      <w:r w:rsidRPr="000934DD">
        <w:rPr>
          <w:sz w:val="16"/>
        </w:rPr>
        <w:t xml:space="preserve"> </w:t>
      </w:r>
      <w:r w:rsidRPr="002070C5">
        <w:rPr>
          <w:highlight w:val="gree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070C5">
        <w:rPr>
          <w:highlight w:val="green"/>
          <w:u w:val="single"/>
        </w:rPr>
        <w:t>allow for prosecutions that the federal laws do not</w:t>
      </w:r>
      <w:r w:rsidRPr="000934DD">
        <w:rPr>
          <w:sz w:val="16"/>
        </w:rPr>
        <w:t xml:space="preserve">. 203Link to the text of the </w:t>
      </w:r>
      <w:proofErr w:type="spellStart"/>
      <w:r w:rsidRPr="000934DD">
        <w:rPr>
          <w:sz w:val="16"/>
        </w:rPr>
        <w:t>noteState</w:t>
      </w:r>
      <w:proofErr w:type="spellEnd"/>
      <w:r w:rsidRPr="000934DD">
        <w:rPr>
          <w:sz w:val="16"/>
        </w:rPr>
        <w:t xml:space="preserve"> governments often will have better knowledge of local economic conditions than distant agencies in Washington, making them natural choices </w:t>
      </w:r>
      <w:proofErr w:type="gramStart"/>
      <w:r w:rsidRPr="000934DD">
        <w:rPr>
          <w:sz w:val="16"/>
        </w:rPr>
        <w:t>for  [</w:t>
      </w:r>
      <w:proofErr w:type="gramEnd"/>
      <w:r w:rsidRPr="000934DD">
        <w:rPr>
          <w:sz w:val="16"/>
        </w:rPr>
        <w:t xml:space="preserve">*210] antitrust enforcement. 204Link to the text of the </w:t>
      </w:r>
      <w:proofErr w:type="spellStart"/>
      <w:r w:rsidRPr="000934DD">
        <w:rPr>
          <w:sz w:val="16"/>
        </w:rPr>
        <w:t>noteAnd</w:t>
      </w:r>
      <w:proofErr w:type="spellEnd"/>
      <w:r w:rsidRPr="000934DD">
        <w:rPr>
          <w:sz w:val="16"/>
        </w:rPr>
        <w:t xml:space="preserve"> if the federal government fails to enforce the antitrust laws, </w:t>
      </w:r>
      <w:r w:rsidRPr="002070C5">
        <w:rPr>
          <w:highlight w:val="green"/>
          <w:u w:val="single"/>
        </w:rPr>
        <w:t>state</w:t>
      </w:r>
      <w:r w:rsidRPr="000934DD">
        <w:rPr>
          <w:u w:val="single"/>
        </w:rPr>
        <w:t xml:space="preserve"> attorneys general</w:t>
      </w:r>
      <w:r w:rsidRPr="000934DD">
        <w:rPr>
          <w:sz w:val="16"/>
        </w:rPr>
        <w:t xml:space="preserve"> often </w:t>
      </w:r>
      <w:r w:rsidRPr="002070C5">
        <w:rPr>
          <w:highlight w:val="green"/>
          <w:u w:val="single"/>
        </w:rPr>
        <w:t>have the ability and political incentives</w:t>
      </w:r>
      <w:r w:rsidRPr="000934DD">
        <w:rPr>
          <w:sz w:val="16"/>
        </w:rPr>
        <w:t xml:space="preserve"> "step up" </w:t>
      </w:r>
      <w:r w:rsidRPr="000934DD">
        <w:rPr>
          <w:u w:val="single"/>
        </w:rPr>
        <w:t>t</w:t>
      </w:r>
      <w:r w:rsidRPr="002070C5">
        <w:rPr>
          <w:highlight w:val="green"/>
          <w:u w:val="single"/>
        </w:rPr>
        <w:t>o "fill the void</w:t>
      </w:r>
      <w:r w:rsidRPr="000934DD">
        <w:rPr>
          <w:sz w:val="16"/>
        </w:rPr>
        <w:t>." 205Link to the text of the note</w:t>
      </w:r>
    </w:p>
    <w:p w14:paraId="13F2F7F0" w14:textId="77777777" w:rsidR="008A7378" w:rsidRPr="00ED0188" w:rsidRDefault="008A7378" w:rsidP="008A7378">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6B1E6AE8" w14:textId="77777777" w:rsidR="008A7378" w:rsidRPr="00ED0188" w:rsidRDefault="008A7378" w:rsidP="008A7378">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070C5">
        <w:rPr>
          <w:highlight w:val="green"/>
          <w:u w:val="single"/>
        </w:rPr>
        <w:t>Multistate organizations</w:t>
      </w:r>
      <w:r w:rsidRPr="000934DD">
        <w:rPr>
          <w:sz w:val="16"/>
        </w:rPr>
        <w:t xml:space="preserve"> like the National Association of Attorneys General (NAAG) </w:t>
      </w:r>
      <w:r w:rsidRPr="002070C5">
        <w:rPr>
          <w:highlight w:val="gree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w:t>
      </w:r>
      <w:proofErr w:type="spellStart"/>
      <w:r w:rsidRPr="000934DD">
        <w:rPr>
          <w:sz w:val="16"/>
        </w:rPr>
        <w:t>noteLikewise</w:t>
      </w:r>
      <w:proofErr w:type="spellEnd"/>
      <w:r w:rsidRPr="000934DD">
        <w:rPr>
          <w:sz w:val="16"/>
        </w:rPr>
        <w:t xml:space="preserve">, the </w:t>
      </w:r>
      <w:r w:rsidRPr="002070C5">
        <w:rPr>
          <w:highlight w:val="green"/>
          <w:u w:val="single"/>
        </w:rPr>
        <w:t>rise of multistate antitrust suits</w:t>
      </w:r>
      <w:r w:rsidRPr="000934DD">
        <w:rPr>
          <w:u w:val="single"/>
        </w:rPr>
        <w:t xml:space="preserve"> </w:t>
      </w:r>
      <w:r w:rsidRPr="002070C5">
        <w:rPr>
          <w:highlight w:val="green"/>
          <w:u w:val="single"/>
        </w:rPr>
        <w:t>brought jointly</w:t>
      </w:r>
      <w:r w:rsidRPr="000934DD">
        <w:rPr>
          <w:u w:val="single"/>
        </w:rPr>
        <w:t xml:space="preserve"> by dozens of states </w:t>
      </w:r>
      <w:r w:rsidRPr="002070C5">
        <w:rPr>
          <w:highlight w:val="green"/>
          <w:u w:val="single"/>
        </w:rPr>
        <w:t>allows for cost-and-capacity-sharing</w:t>
      </w:r>
      <w:r w:rsidRPr="000934DD">
        <w:rPr>
          <w:sz w:val="16"/>
        </w:rPr>
        <w:t xml:space="preserve">. 207Link to the text of the </w:t>
      </w:r>
      <w:proofErr w:type="spellStart"/>
      <w:r w:rsidRPr="000934DD">
        <w:rPr>
          <w:sz w:val="16"/>
        </w:rPr>
        <w:t>noteChanges</w:t>
      </w:r>
      <w:proofErr w:type="spellEnd"/>
      <w:r w:rsidRPr="000934DD">
        <w:rPr>
          <w:sz w:val="16"/>
        </w:rPr>
        <w:t xml:space="preserve"> in federal law, like the </w:t>
      </w:r>
      <w:r w:rsidRPr="000934DD">
        <w:rPr>
          <w:u w:val="single"/>
        </w:rPr>
        <w:t>Hart-Scott-</w:t>
      </w:r>
      <w:proofErr w:type="spellStart"/>
      <w:r w:rsidRPr="000934DD">
        <w:rPr>
          <w:u w:val="single"/>
        </w:rPr>
        <w:t>Rodino</w:t>
      </w:r>
      <w:proofErr w:type="spellEnd"/>
      <w:r w:rsidRPr="000934DD">
        <w:rPr>
          <w:u w:val="single"/>
        </w:rPr>
        <w:t xml:space="preserve"> Act of 1976</w:t>
      </w:r>
      <w:r w:rsidRPr="000934DD">
        <w:rPr>
          <w:sz w:val="16"/>
        </w:rPr>
        <w:t xml:space="preserve">, </w:t>
      </w:r>
      <w:r w:rsidRPr="000934DD">
        <w:rPr>
          <w:u w:val="single"/>
        </w:rPr>
        <w:t xml:space="preserve">created an economic incentive for states to pursue antitrust cases </w:t>
      </w:r>
      <w:r w:rsidRPr="000934DD">
        <w:rPr>
          <w:sz w:val="16"/>
        </w:rPr>
        <w:t xml:space="preserve">by codifying the ability of state attorneys general to sue as </w:t>
      </w:r>
      <w:proofErr w:type="spellStart"/>
      <w:r w:rsidRPr="000934DD">
        <w:rPr>
          <w:sz w:val="16"/>
        </w:rPr>
        <w:t>parens</w:t>
      </w:r>
      <w:proofErr w:type="spellEnd"/>
      <w:r w:rsidRPr="000934DD">
        <w:rPr>
          <w:sz w:val="16"/>
        </w:rPr>
        <w:t xml:space="preserve"> patriae and by offering states treble damages when they prevail (a strong economic incentive if ever there was one). 208Link to the text of the note</w:t>
      </w:r>
    </w:p>
    <w:p w14:paraId="08F83361" w14:textId="77777777" w:rsidR="008A7378" w:rsidRPr="000934DD" w:rsidRDefault="008A7378" w:rsidP="008A7378">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w:t>
      </w:r>
      <w:proofErr w:type="spellStart"/>
      <w:r w:rsidRPr="000934DD">
        <w:rPr>
          <w:sz w:val="16"/>
        </w:rPr>
        <w:t>noteAnd</w:t>
      </w:r>
      <w:proofErr w:type="spellEnd"/>
      <w:r w:rsidRPr="000934DD">
        <w:rPr>
          <w:sz w:val="16"/>
        </w:rPr>
        <w:t xml:space="preserve"> in some states, the capacity of the attorney general's office has increased to levels inconceivable at the turn of the century: New York's Attorney General, for instance, supervises over 1,800 employees, 210Link to the text of the </w:t>
      </w:r>
      <w:proofErr w:type="spellStart"/>
      <w:r w:rsidRPr="000934DD">
        <w:rPr>
          <w:sz w:val="16"/>
        </w:rPr>
        <w:t>notewhile</w:t>
      </w:r>
      <w:proofErr w:type="spellEnd"/>
      <w:r w:rsidRPr="000934DD">
        <w:rPr>
          <w:sz w:val="16"/>
        </w:rPr>
        <w:t xml:space="preserve"> California employs a </w:t>
      </w:r>
      <w:proofErr w:type="gramStart"/>
      <w:r w:rsidRPr="000934DD">
        <w:rPr>
          <w:sz w:val="16"/>
        </w:rPr>
        <w:t>staggering  [</w:t>
      </w:r>
      <w:proofErr w:type="gramEnd"/>
      <w:r w:rsidRPr="000934DD">
        <w:rPr>
          <w:sz w:val="16"/>
        </w:rPr>
        <w:t xml:space="preserve">*211] 4,500. 211Link to the text of the </w:t>
      </w:r>
      <w:proofErr w:type="spellStart"/>
      <w:r w:rsidRPr="000934DD">
        <w:rPr>
          <w:sz w:val="16"/>
        </w:rPr>
        <w:t>notePerhaps</w:t>
      </w:r>
      <w:proofErr w:type="spellEnd"/>
      <w:r w:rsidRPr="000934DD">
        <w:rPr>
          <w:sz w:val="16"/>
        </w:rPr>
        <w:t xml:space="preserve"> because of these shifts, </w:t>
      </w:r>
      <w:r w:rsidRPr="000934DD">
        <w:rPr>
          <w:u w:val="single"/>
        </w:rPr>
        <w:t xml:space="preserve">it is unsurprising that in recent times at least some </w:t>
      </w:r>
      <w:r w:rsidRPr="002070C5">
        <w:rPr>
          <w:highlight w:val="green"/>
          <w:u w:val="single"/>
        </w:rPr>
        <w:t>state</w:t>
      </w:r>
      <w:r w:rsidRPr="000934DD">
        <w:rPr>
          <w:u w:val="single"/>
        </w:rPr>
        <w:t xml:space="preserve"> attorneys general </w:t>
      </w:r>
      <w:r w:rsidRPr="002070C5">
        <w:rPr>
          <w:highlight w:val="green"/>
          <w:u w:val="single"/>
        </w:rPr>
        <w:t>have heeded the call to enforce state and federal antitrust laws</w:t>
      </w:r>
      <w:r w:rsidRPr="000934DD">
        <w:rPr>
          <w:sz w:val="16"/>
        </w:rPr>
        <w:t xml:space="preserve">, </w:t>
      </w:r>
      <w:r w:rsidRPr="002070C5">
        <w:rPr>
          <w:highlight w:val="green"/>
          <w:u w:val="single"/>
        </w:rPr>
        <w:t>from</w:t>
      </w:r>
      <w:r w:rsidRPr="000934DD">
        <w:rPr>
          <w:u w:val="single"/>
        </w:rPr>
        <w:t xml:space="preserve"> local investigations of </w:t>
      </w:r>
      <w:r w:rsidRPr="002070C5">
        <w:rPr>
          <w:highlight w:val="green"/>
          <w:u w:val="single"/>
        </w:rPr>
        <w:t>healthcare</w:t>
      </w:r>
      <w:r w:rsidRPr="000934DD">
        <w:rPr>
          <w:u w:val="single"/>
        </w:rPr>
        <w:t xml:space="preserve"> consolidation</w:t>
      </w:r>
      <w:r w:rsidRPr="000934DD">
        <w:rPr>
          <w:sz w:val="16"/>
        </w:rPr>
        <w:t xml:space="preserve"> 212Link </w:t>
      </w:r>
      <w:r w:rsidRPr="002070C5">
        <w:rPr>
          <w:highlight w:val="green"/>
          <w:u w:val="single"/>
        </w:rPr>
        <w:t>to</w:t>
      </w:r>
      <w:r w:rsidRPr="000934DD">
        <w:rPr>
          <w:sz w:val="16"/>
        </w:rPr>
        <w:t xml:space="preserve"> the text of the </w:t>
      </w:r>
      <w:proofErr w:type="spellStart"/>
      <w:r w:rsidRPr="000934DD">
        <w:rPr>
          <w:sz w:val="16"/>
        </w:rPr>
        <w:t>noteto</w:t>
      </w:r>
      <w:proofErr w:type="spellEnd"/>
      <w:r w:rsidRPr="000934DD">
        <w:rPr>
          <w:sz w:val="16"/>
        </w:rPr>
        <w:t xml:space="preserve"> </w:t>
      </w:r>
      <w:r w:rsidRPr="000934DD">
        <w:rPr>
          <w:u w:val="single"/>
        </w:rPr>
        <w:t xml:space="preserve">multistate actions against </w:t>
      </w:r>
      <w:r w:rsidRPr="002070C5">
        <w:rPr>
          <w:highlight w:val="green"/>
          <w:u w:val="single"/>
        </w:rPr>
        <w:t>Silicon Valley behemoths</w:t>
      </w:r>
      <w:r w:rsidRPr="000934DD">
        <w:rPr>
          <w:u w:val="single"/>
        </w:rPr>
        <w:t xml:space="preserve"> like Apple and Amazon</w:t>
      </w:r>
      <w:r w:rsidRPr="000934DD">
        <w:rPr>
          <w:sz w:val="16"/>
        </w:rPr>
        <w:t>. 213Link to the text of the note</w:t>
      </w:r>
    </w:p>
    <w:p w14:paraId="34D7D5B3" w14:textId="77777777" w:rsidR="008A7378" w:rsidRPr="00CF25E4" w:rsidRDefault="008A7378" w:rsidP="008A7378"/>
    <w:p w14:paraId="572DF61D" w14:textId="77777777" w:rsidR="008A7378" w:rsidRPr="004A00D7" w:rsidRDefault="008A7378" w:rsidP="008A7378">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 xml:space="preserve">P – Vagueness </w:t>
      </w:r>
    </w:p>
    <w:p w14:paraId="19479852" w14:textId="77777777" w:rsidR="008A7378" w:rsidRPr="004A00D7" w:rsidRDefault="008A7378" w:rsidP="008A7378">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Vagueness – </w:t>
      </w:r>
    </w:p>
    <w:p w14:paraId="6AAB36D6" w14:textId="77777777" w:rsidR="008A7378" w:rsidRPr="004A00D7" w:rsidRDefault="008A7378" w:rsidP="008A7378"/>
    <w:p w14:paraId="4563A0A9" w14:textId="77777777" w:rsidR="008A7378" w:rsidRPr="004A00D7" w:rsidRDefault="008A7378" w:rsidP="008A7378">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The plan’s generic wording is </w:t>
      </w:r>
      <w:r w:rsidRPr="004A00D7">
        <w:rPr>
          <w:rFonts w:eastAsiaTheme="majorEastAsia" w:cstheme="majorBidi"/>
          <w:b/>
          <w:iCs/>
          <w:sz w:val="26"/>
          <w:u w:val="single"/>
        </w:rPr>
        <w:t>manipulated</w:t>
      </w:r>
      <w:r w:rsidRPr="004A00D7">
        <w:rPr>
          <w:rFonts w:eastAsiaTheme="majorEastAsia" w:cstheme="majorBidi"/>
          <w:b/>
          <w:iCs/>
          <w:sz w:val="26"/>
        </w:rPr>
        <w:t xml:space="preserve"> in implementation – </w:t>
      </w:r>
      <w:r w:rsidRPr="00106183">
        <w:rPr>
          <w:rFonts w:eastAsiaTheme="majorEastAsia" w:cstheme="majorBidi"/>
          <w:b/>
          <w:iCs/>
          <w:sz w:val="26"/>
          <w:u w:val="single"/>
        </w:rPr>
        <w:t>magnified</w:t>
      </w:r>
      <w:r>
        <w:rPr>
          <w:rFonts w:eastAsiaTheme="majorEastAsia" w:cstheme="majorBidi"/>
          <w:b/>
          <w:iCs/>
          <w:sz w:val="26"/>
        </w:rPr>
        <w:t xml:space="preserve"> by the fact they didn’t spec an agent – </w:t>
      </w:r>
      <w:r w:rsidRPr="00106183">
        <w:rPr>
          <w:rFonts w:eastAsiaTheme="majorEastAsia" w:cstheme="majorBidi"/>
          <w:b/>
          <w:iCs/>
          <w:sz w:val="26"/>
        </w:rPr>
        <w:t>wrecks</w:t>
      </w:r>
      <w:r w:rsidRPr="004A00D7">
        <w:rPr>
          <w:rFonts w:eastAsiaTheme="majorEastAsia" w:cstheme="majorBidi"/>
          <w:b/>
          <w:iCs/>
          <w:sz w:val="26"/>
        </w:rPr>
        <w:t xml:space="preserve"> </w:t>
      </w:r>
      <w:r w:rsidRPr="004A00D7">
        <w:rPr>
          <w:rFonts w:eastAsiaTheme="majorEastAsia" w:cstheme="majorBidi"/>
          <w:b/>
          <w:iCs/>
          <w:sz w:val="26"/>
          <w:u w:val="single"/>
        </w:rPr>
        <w:t>solvency</w:t>
      </w:r>
    </w:p>
    <w:p w14:paraId="1A1742F9" w14:textId="77777777" w:rsidR="008A7378" w:rsidRPr="004A00D7" w:rsidRDefault="008A7378" w:rsidP="008A7378">
      <w:r w:rsidRPr="004A00D7">
        <w:rPr>
          <w:b/>
          <w:bCs/>
          <w:sz w:val="26"/>
        </w:rPr>
        <w:t>Baer 20</w:t>
      </w:r>
      <w:r w:rsidRPr="004A00D7">
        <w:t xml:space="preserve"> [Bill Baer former visiting fellow in governance studies at The Brookings Institution and assistant attorney general of the Antitrust Division and as the acting associate attorney general of the U.S. Department of Justice, 11-19-2020 </w:t>
      </w:r>
      <w:hyperlink r:id="rId7" w:history="1">
        <w:r w:rsidRPr="004A00D7">
          <w:t>https://equitablegrowth.org/research-paper/restoring-competition-in-the-united-states/?longform=true</w:t>
        </w:r>
      </w:hyperlink>
      <w:r w:rsidRPr="004A00D7">
        <w:t>]</w:t>
      </w:r>
    </w:p>
    <w:p w14:paraId="0970FA31" w14:textId="77777777" w:rsidR="008A7378" w:rsidRPr="004A00D7" w:rsidRDefault="008A7378" w:rsidP="008A7378">
      <w:pPr>
        <w:rPr>
          <w:u w:val="single"/>
        </w:rPr>
      </w:pPr>
      <w:r w:rsidRPr="004A00D7">
        <w:t xml:space="preserve">Meaningful </w:t>
      </w:r>
      <w:r w:rsidRPr="004A00D7">
        <w:rPr>
          <w:u w:val="single"/>
        </w:rPr>
        <w:t>antitrust reform should be a priority</w:t>
      </w:r>
      <w:r w:rsidRPr="004A00D7">
        <w:t xml:space="preserve"> of the next administration and the 117th U.S. Congress. </w:t>
      </w:r>
      <w:r w:rsidRPr="004A00D7">
        <w:rPr>
          <w:u w:val="single"/>
        </w:rPr>
        <w:t>The challenge of drafting legislation is substantial.</w:t>
      </w:r>
      <w:r w:rsidRPr="004A00D7">
        <w:t xml:space="preserve"> On the one hand, the legislation must be written for a judiciary that is both increasingly hostile to antitrust claims in general and increasingly textualist in its statutory interpretation. On the other hand, </w:t>
      </w:r>
      <w:r w:rsidRPr="004A00D7">
        <w:rPr>
          <w:u w:val="single"/>
        </w:rPr>
        <w:t xml:space="preserve">in the context of the antitrust laws, </w:t>
      </w:r>
      <w:r w:rsidRPr="002070C5">
        <w:rPr>
          <w:highlight w:val="green"/>
          <w:u w:val="single"/>
        </w:rPr>
        <w:t>courts</w:t>
      </w:r>
      <w:r w:rsidRPr="004A00D7">
        <w:rPr>
          <w:u w:val="single"/>
        </w:rPr>
        <w:t xml:space="preserve"> have often “abandoned statutory textualism” to </w:t>
      </w:r>
      <w:r w:rsidRPr="002070C5">
        <w:rPr>
          <w:highlight w:val="green"/>
          <w:u w:val="single"/>
        </w:rPr>
        <w:t>interpret</w:t>
      </w:r>
      <w:r w:rsidRPr="004A00D7">
        <w:rPr>
          <w:u w:val="single"/>
        </w:rPr>
        <w:t xml:space="preserve"> the </w:t>
      </w:r>
      <w:r w:rsidRPr="002070C5">
        <w:rPr>
          <w:highlight w:val="green"/>
          <w:u w:val="single"/>
        </w:rPr>
        <w:t>laws “in favor of big business</w:t>
      </w:r>
      <w:r w:rsidRPr="004A00D7">
        <w:t xml:space="preserve">,”15 explains Daniel Crane, the Fredrick Paul Furth Sr. professor of law at the University of Michigan Law School. </w:t>
      </w:r>
      <w:r w:rsidRPr="002070C5">
        <w:rPr>
          <w:highlight w:val="green"/>
          <w:u w:val="single"/>
        </w:rPr>
        <w:t>If given discretion</w:t>
      </w:r>
      <w:r w:rsidRPr="004A00D7">
        <w:t xml:space="preserve"> to interpret new legislation, </w:t>
      </w:r>
      <w:r w:rsidRPr="002070C5">
        <w:rPr>
          <w:highlight w:val="green"/>
          <w:u w:val="single"/>
        </w:rPr>
        <w:t>the</w:t>
      </w:r>
      <w:r w:rsidRPr="004A00D7">
        <w:rPr>
          <w:u w:val="single"/>
        </w:rPr>
        <w:t xml:space="preserve"> current </w:t>
      </w:r>
      <w:r w:rsidRPr="002070C5">
        <w:rPr>
          <w:highlight w:val="green"/>
          <w:u w:val="single"/>
        </w:rPr>
        <w:t>judiciary</w:t>
      </w:r>
      <w:r w:rsidRPr="004A00D7">
        <w:rPr>
          <w:u w:val="single"/>
        </w:rPr>
        <w:t xml:space="preserve"> is likely to </w:t>
      </w:r>
      <w:r w:rsidRPr="002070C5">
        <w:rPr>
          <w:highlight w:val="green"/>
          <w:u w:val="single"/>
        </w:rPr>
        <w:t>fall back on</w:t>
      </w:r>
      <w:r w:rsidRPr="004A00D7">
        <w:rPr>
          <w:u w:val="single"/>
        </w:rPr>
        <w:t xml:space="preserve"> the same</w:t>
      </w:r>
      <w:r w:rsidRPr="004A00D7">
        <w:rPr>
          <w:b/>
          <w:iCs/>
          <w:u w:val="single"/>
        </w:rPr>
        <w:t xml:space="preserve"> </w:t>
      </w:r>
      <w:r w:rsidRPr="002070C5">
        <w:rPr>
          <w:b/>
          <w:iCs/>
          <w:highlight w:val="green"/>
          <w:u w:val="single"/>
        </w:rPr>
        <w:t>skepticism</w:t>
      </w:r>
      <w:r w:rsidRPr="002070C5">
        <w:rPr>
          <w:highlight w:val="green"/>
          <w:u w:val="single"/>
        </w:rPr>
        <w:t xml:space="preserve"> of</w:t>
      </w:r>
      <w:r w:rsidRPr="004A00D7">
        <w:rPr>
          <w:u w:val="single"/>
        </w:rPr>
        <w:t xml:space="preserve"> antitrust </w:t>
      </w:r>
      <w:r w:rsidRPr="002070C5">
        <w:rPr>
          <w:highlight w:val="green"/>
          <w:u w:val="single"/>
        </w:rPr>
        <w:t>enforcement</w:t>
      </w:r>
      <w:r w:rsidRPr="004A00D7">
        <w:rPr>
          <w:u w:val="single"/>
        </w:rPr>
        <w:t xml:space="preserve"> that it has advanced over the past 40 years.</w:t>
      </w:r>
    </w:p>
    <w:p w14:paraId="4E3AD1F6" w14:textId="77777777" w:rsidR="008A7378" w:rsidRPr="004A00D7" w:rsidRDefault="008A7378" w:rsidP="008A7378">
      <w:pPr>
        <w:rPr>
          <w:u w:val="single"/>
        </w:rPr>
      </w:pPr>
      <w:r w:rsidRPr="004A00D7">
        <w:t xml:space="preserve">Despite those concerns, legislation remains the best option to revitalizing antitrust enforcement. In drafting legislation, Congress can learn from the past. One case in point: The legislative history of the </w:t>
      </w:r>
      <w:proofErr w:type="spellStart"/>
      <w:r w:rsidRPr="004A00D7">
        <w:t>Celler</w:t>
      </w:r>
      <w:proofErr w:type="spellEnd"/>
      <w:r w:rsidRPr="004A00D7">
        <w:t xml:space="preserve">-Kefauver bill, not its text, reveals the bill’s intent, which courts increasingly ignore.16 </w:t>
      </w:r>
      <w:r w:rsidRPr="002070C5">
        <w:rPr>
          <w:highlight w:val="green"/>
          <w:u w:val="single"/>
        </w:rPr>
        <w:t>Congress</w:t>
      </w:r>
      <w:r w:rsidRPr="004A00D7">
        <w:rPr>
          <w:u w:val="single"/>
        </w:rPr>
        <w:t xml:space="preserve"> </w:t>
      </w:r>
      <w:r w:rsidRPr="002070C5">
        <w:rPr>
          <w:highlight w:val="green"/>
          <w:u w:val="single"/>
        </w:rPr>
        <w:t>can</w:t>
      </w:r>
      <w:r w:rsidRPr="004A00D7">
        <w:rPr>
          <w:u w:val="single"/>
        </w:rPr>
        <w:t xml:space="preserve"> reduce</w:t>
      </w:r>
      <w:r w:rsidRPr="004A00D7">
        <w:t xml:space="preserve"> that </w:t>
      </w:r>
      <w:r w:rsidRPr="004A00D7">
        <w:rPr>
          <w:u w:val="single"/>
        </w:rPr>
        <w:t>risk by</w:t>
      </w:r>
      <w:r w:rsidRPr="004A00D7">
        <w:t xml:space="preserve"> </w:t>
      </w:r>
      <w:r w:rsidRPr="002070C5">
        <w:rPr>
          <w:b/>
          <w:iCs/>
          <w:highlight w:val="green"/>
          <w:u w:val="single"/>
        </w:rPr>
        <w:t>be</w:t>
      </w:r>
      <w:r w:rsidRPr="004A00D7">
        <w:rPr>
          <w:b/>
          <w:iCs/>
          <w:u w:val="single"/>
        </w:rPr>
        <w:t xml:space="preserve">ing </w:t>
      </w:r>
      <w:r w:rsidRPr="002070C5">
        <w:rPr>
          <w:b/>
          <w:iCs/>
          <w:highlight w:val="green"/>
          <w:u w:val="single"/>
        </w:rPr>
        <w:t>explicit</w:t>
      </w:r>
      <w:r w:rsidRPr="002070C5">
        <w:rPr>
          <w:highlight w:val="green"/>
        </w:rPr>
        <w:t xml:space="preserve"> </w:t>
      </w:r>
      <w:r w:rsidRPr="002070C5">
        <w:rPr>
          <w:highlight w:val="green"/>
          <w:u w:val="single"/>
        </w:rPr>
        <w:t>in the text</w:t>
      </w:r>
      <w:r w:rsidRPr="004A00D7">
        <w:t xml:space="preserve"> </w:t>
      </w:r>
      <w:r w:rsidRPr="004A00D7">
        <w:rPr>
          <w:u w:val="single"/>
        </w:rPr>
        <w:t>when vacating or rejecting existing precedent and when identifying relevant factors</w:t>
      </w:r>
      <w:r w:rsidRPr="004A00D7">
        <w:t xml:space="preserve">, such as the importance of protecting both actual and potential competition. </w:t>
      </w:r>
      <w:r w:rsidRPr="004A00D7">
        <w:rPr>
          <w:u w:val="single"/>
        </w:rPr>
        <w:t xml:space="preserve">Congress should identify in statute the elements sufficient </w:t>
      </w:r>
      <w:r w:rsidRPr="002070C5">
        <w:rPr>
          <w:highlight w:val="green"/>
          <w:u w:val="single"/>
        </w:rPr>
        <w:t>to establish</w:t>
      </w:r>
      <w:r w:rsidRPr="004A00D7">
        <w:rPr>
          <w:u w:val="single"/>
        </w:rPr>
        <w:t xml:space="preserve"> </w:t>
      </w:r>
      <w:r w:rsidRPr="002070C5">
        <w:rPr>
          <w:highlight w:val="green"/>
          <w:u w:val="single"/>
        </w:rPr>
        <w:t>a</w:t>
      </w:r>
      <w:r w:rsidRPr="004A00D7">
        <w:rPr>
          <w:u w:val="single"/>
        </w:rPr>
        <w:t xml:space="preserve">n antitrust </w:t>
      </w:r>
      <w:r w:rsidRPr="002070C5">
        <w:rPr>
          <w:highlight w:val="green"/>
          <w:u w:val="single"/>
        </w:rPr>
        <w:t xml:space="preserve">violation </w:t>
      </w:r>
      <w:r w:rsidRPr="002070C5">
        <w:rPr>
          <w:b/>
          <w:iCs/>
          <w:highlight w:val="green"/>
          <w:u w:val="single"/>
        </w:rPr>
        <w:t>as precisely as possible</w:t>
      </w:r>
      <w:r w:rsidRPr="004A00D7">
        <w:rPr>
          <w:u w:val="single"/>
        </w:rPr>
        <w:t>.</w:t>
      </w:r>
    </w:p>
    <w:p w14:paraId="4195B1FE" w14:textId="77777777" w:rsidR="008A7378" w:rsidRPr="004A00D7" w:rsidRDefault="008A7378" w:rsidP="008A7378"/>
    <w:p w14:paraId="26DA3F22" w14:textId="77777777" w:rsidR="008A7378" w:rsidRPr="004A00D7" w:rsidRDefault="008A7378" w:rsidP="008A7378">
      <w:pPr>
        <w:keepNext/>
        <w:keepLines/>
        <w:spacing w:before="40" w:after="0"/>
        <w:outlineLvl w:val="3"/>
        <w:rPr>
          <w:rFonts w:eastAsiaTheme="majorEastAsia" w:cstheme="majorBidi"/>
          <w:b/>
          <w:iCs/>
          <w:sz w:val="26"/>
        </w:rPr>
      </w:pPr>
      <w:r w:rsidRPr="004A00D7">
        <w:rPr>
          <w:rFonts w:eastAsiaTheme="majorEastAsia" w:cstheme="majorBidi"/>
          <w:b/>
          <w:iCs/>
          <w:sz w:val="26"/>
        </w:rPr>
        <w:t>Voting issue---</w:t>
      </w:r>
    </w:p>
    <w:p w14:paraId="1DB4B75F" w14:textId="77777777" w:rsidR="008A7378" w:rsidRPr="004A00D7" w:rsidRDefault="008A7378" w:rsidP="008A7378">
      <w:pPr>
        <w:keepNext/>
        <w:keepLines/>
        <w:spacing w:before="40" w:after="0"/>
        <w:outlineLvl w:val="3"/>
        <w:rPr>
          <w:rFonts w:eastAsiaTheme="majorEastAsia" w:cstheme="majorBidi"/>
          <w:b/>
          <w:iCs/>
          <w:sz w:val="26"/>
        </w:rPr>
      </w:pPr>
      <w:proofErr w:type="spellStart"/>
      <w:r w:rsidRPr="004A00D7">
        <w:rPr>
          <w:rFonts w:eastAsiaTheme="majorEastAsia" w:cstheme="majorBidi"/>
          <w:b/>
          <w:iCs/>
          <w:sz w:val="26"/>
        </w:rPr>
        <w:t>Aff</w:t>
      </w:r>
      <w:proofErr w:type="spellEnd"/>
      <w:r w:rsidRPr="004A00D7">
        <w:rPr>
          <w:rFonts w:eastAsiaTheme="majorEastAsia" w:cstheme="majorBidi"/>
          <w:b/>
          <w:iCs/>
          <w:sz w:val="26"/>
        </w:rPr>
        <w:t xml:space="preserve"> conditionality destroys ground. 2AC clarifications dodge DA links and counterplan competition.</w:t>
      </w:r>
    </w:p>
    <w:p w14:paraId="38EB7DF2" w14:textId="77777777" w:rsidR="008A7378" w:rsidRPr="004A00D7" w:rsidRDefault="008A7378" w:rsidP="008A7378"/>
    <w:p w14:paraId="3D4B7CDD" w14:textId="77777777" w:rsidR="008A7378" w:rsidRPr="004A00D7" w:rsidRDefault="008A7378" w:rsidP="008A7378">
      <w:pPr>
        <w:keepNext/>
        <w:keepLines/>
        <w:spacing w:before="40" w:after="0"/>
        <w:outlineLvl w:val="3"/>
        <w:rPr>
          <w:rFonts w:eastAsiaTheme="majorEastAsia" w:cstheme="majorBidi"/>
          <w:b/>
          <w:iCs/>
          <w:sz w:val="26"/>
        </w:rPr>
      </w:pPr>
      <w:r w:rsidRPr="004A00D7">
        <w:rPr>
          <w:rFonts w:eastAsiaTheme="majorEastAsia" w:cstheme="majorBidi"/>
          <w:b/>
          <w:iCs/>
          <w:sz w:val="26"/>
        </w:rPr>
        <w:t xml:space="preserve">It’s also </w:t>
      </w:r>
      <w:r w:rsidRPr="004A00D7">
        <w:rPr>
          <w:rFonts w:eastAsiaTheme="majorEastAsia" w:cstheme="majorBidi"/>
          <w:b/>
          <w:iCs/>
          <w:sz w:val="26"/>
          <w:u w:val="single"/>
        </w:rPr>
        <w:t>not topical</w:t>
      </w:r>
      <w:r w:rsidRPr="004A00D7">
        <w:rPr>
          <w:rFonts w:eastAsiaTheme="majorEastAsia" w:cstheme="majorBidi"/>
          <w:b/>
          <w:iCs/>
          <w:sz w:val="26"/>
        </w:rPr>
        <w:t xml:space="preserve"> – prohibitions are </w:t>
      </w:r>
      <w:r w:rsidRPr="004A00D7">
        <w:rPr>
          <w:rFonts w:eastAsiaTheme="majorEastAsia" w:cstheme="majorBidi"/>
          <w:b/>
          <w:iCs/>
          <w:sz w:val="26"/>
          <w:u w:val="single"/>
        </w:rPr>
        <w:t>specific</w:t>
      </w:r>
    </w:p>
    <w:p w14:paraId="1401FCDC" w14:textId="77777777" w:rsidR="008A7378" w:rsidRPr="004A00D7" w:rsidRDefault="008A7378" w:rsidP="008A7378">
      <w:r w:rsidRPr="004A00D7">
        <w:rPr>
          <w:b/>
          <w:bCs/>
          <w:sz w:val="26"/>
        </w:rPr>
        <w:t>Axtell 3</w:t>
      </w:r>
      <w:r w:rsidRPr="004A00D7">
        <w:t xml:space="preserve"> --- Katie Axtell, J.D. Candidate 2004, Seattle University School of Law, “Public Funding for Theological Training Under the Free Exercise Clause: Pragmatic Implications and Theoretical Questions Posed to the Supreme Court in Locke v. Davey”, Seattle University Law </w:t>
      </w:r>
      <w:proofErr w:type="gramStart"/>
      <w:r w:rsidRPr="004A00D7">
        <w:t>Review ,</w:t>
      </w:r>
      <w:proofErr w:type="gramEnd"/>
      <w:r w:rsidRPr="004A00D7">
        <w:t xml:space="preserve"> 2003, https://digitalcommons.law.seattleu.edu/cgi/viewcontent.cgi?article=1783&amp;context=sulr</w:t>
      </w:r>
    </w:p>
    <w:p w14:paraId="2B4E3DD8" w14:textId="77777777" w:rsidR="008A7378" w:rsidRDefault="008A7378" w:rsidP="008A7378">
      <w:pPr>
        <w:rPr>
          <w:sz w:val="16"/>
        </w:rPr>
      </w:pPr>
      <w:r w:rsidRPr="004A00D7">
        <w:rPr>
          <w:u w:val="single"/>
        </w:rPr>
        <w:t>Government actions that constitute a prohibition</w:t>
      </w:r>
      <w:r w:rsidRPr="004A00D7">
        <w:rPr>
          <w:sz w:val="16"/>
        </w:rPr>
        <w:t xml:space="preserve"> under the First Amendment </w:t>
      </w:r>
      <w:r w:rsidRPr="004A00D7">
        <w:rPr>
          <w:u w:val="single"/>
        </w:rPr>
        <w:t>can be illustrated by analyzing</w:t>
      </w:r>
      <w:r w:rsidRPr="004A00D7">
        <w:rPr>
          <w:sz w:val="16"/>
        </w:rPr>
        <w:t xml:space="preserve"> state-instituted </w:t>
      </w:r>
      <w:r w:rsidRPr="004A00D7">
        <w:rPr>
          <w:b/>
          <w:iCs/>
          <w:u w:val="single"/>
        </w:rPr>
        <w:t>barriers</w:t>
      </w:r>
      <w:r w:rsidRPr="004A00D7">
        <w:rPr>
          <w:sz w:val="16"/>
        </w:rPr>
        <w:t xml:space="preserve">, as interpreted by the Supreme Court in two seminal free exercise cases, Smith and </w:t>
      </w:r>
      <w:proofErr w:type="spellStart"/>
      <w:r w:rsidRPr="004A00D7">
        <w:rPr>
          <w:sz w:val="16"/>
        </w:rPr>
        <w:t>Sherbert</w:t>
      </w:r>
      <w:proofErr w:type="spellEnd"/>
      <w:r w:rsidRPr="004A00D7">
        <w:rPr>
          <w:sz w:val="16"/>
        </w:rPr>
        <w:t xml:space="preserve">."s First, </w:t>
      </w:r>
      <w:r w:rsidRPr="004A00D7">
        <w:rPr>
          <w:u w:val="single"/>
        </w:rPr>
        <w:t xml:space="preserve">the classic setting of government </w:t>
      </w:r>
      <w:r w:rsidRPr="002070C5">
        <w:rPr>
          <w:highlight w:val="green"/>
          <w:u w:val="single"/>
        </w:rPr>
        <w:t>prohibition</w:t>
      </w:r>
      <w:r w:rsidRPr="004A00D7">
        <w:rPr>
          <w:sz w:val="16"/>
        </w:rPr>
        <w:t xml:space="preserve"> of a religious observer's belief or practice </w:t>
      </w:r>
      <w:r w:rsidRPr="002070C5">
        <w:rPr>
          <w:highlight w:val="green"/>
          <w:u w:val="single"/>
        </w:rPr>
        <w:t>is where</w:t>
      </w:r>
      <w:r w:rsidRPr="004A00D7">
        <w:rPr>
          <w:u w:val="single"/>
        </w:rPr>
        <w:t xml:space="preserve"> </w:t>
      </w:r>
      <w:r w:rsidRPr="002070C5">
        <w:rPr>
          <w:highlight w:val="green"/>
          <w:u w:val="single"/>
        </w:rPr>
        <w:t>a</w:t>
      </w:r>
      <w:r w:rsidRPr="004A00D7">
        <w:rPr>
          <w:u w:val="single"/>
        </w:rPr>
        <w:t xml:space="preserve">n enacted </w:t>
      </w:r>
      <w:r w:rsidRPr="002070C5">
        <w:rPr>
          <w:highlight w:val="green"/>
          <w:u w:val="single"/>
        </w:rPr>
        <w:t>law</w:t>
      </w:r>
      <w:r w:rsidRPr="004A00D7">
        <w:rPr>
          <w:u w:val="single"/>
        </w:rPr>
        <w:t xml:space="preserve"> </w:t>
      </w:r>
      <w:r w:rsidRPr="002070C5">
        <w:rPr>
          <w:b/>
          <w:iCs/>
          <w:highlight w:val="green"/>
          <w:u w:val="single"/>
        </w:rPr>
        <w:t>specifically outlaws</w:t>
      </w:r>
      <w:r w:rsidRPr="004A00D7">
        <w:rPr>
          <w:u w:val="single"/>
        </w:rPr>
        <w:t xml:space="preserve"> </w:t>
      </w:r>
      <w:r w:rsidRPr="002070C5">
        <w:rPr>
          <w:highlight w:val="green"/>
          <w:u w:val="single"/>
        </w:rPr>
        <w:t>a</w:t>
      </w:r>
      <w:r w:rsidRPr="004A00D7">
        <w:rPr>
          <w:sz w:val="16"/>
        </w:rPr>
        <w:t xml:space="preserve"> </w:t>
      </w:r>
      <w:r w:rsidRPr="002070C5">
        <w:rPr>
          <w:b/>
          <w:iCs/>
          <w:highlight w:val="green"/>
          <w:u w:val="single"/>
        </w:rPr>
        <w:t>particular practice</w:t>
      </w:r>
      <w:r w:rsidRPr="004A00D7">
        <w:rPr>
          <w:sz w:val="16"/>
        </w:rPr>
        <w:t xml:space="preserve">. In Smith, for example, state law prohibited the plaintiffs from ingesting peyote, a hallucinogenic drug </w:t>
      </w:r>
      <w:r w:rsidRPr="004A00D7">
        <w:rPr>
          <w:sz w:val="16"/>
        </w:rPr>
        <w:lastRenderedPageBreak/>
        <w:t>from the stem of the peyote cactus.8 9 Possession of peyote is a Class B felony under Oregon law.9 " However, members of the Native American Church use peyote for sacramental purposes in a Saturday all-night ritual of prayers and songs.9 The act of eating, smoking, or drinking peyote "brings peace and healing, resists alcoholism, and gives visions of the Peyote Spirit who is regarded either as Jesus or an Indian equivalent."92 By outlawing the use of peyote, Oregon placed an affirmative barrier between the members of the Native American Church and their sacramental ingestion of peyote, which is a central tenet of their religious practice.</w:t>
      </w:r>
    </w:p>
    <w:p w14:paraId="73A74A9A" w14:textId="77777777" w:rsidR="008A7378" w:rsidRDefault="008A7378" w:rsidP="008A7378">
      <w:pPr>
        <w:pStyle w:val="Heading3"/>
      </w:pPr>
      <w:r>
        <w:lastRenderedPageBreak/>
        <w:t>PIC</w:t>
      </w:r>
    </w:p>
    <w:p w14:paraId="73E5EC8E" w14:textId="77777777" w:rsidR="008A7378" w:rsidRDefault="008A7378" w:rsidP="008A7378">
      <w:pPr>
        <w:keepNext/>
        <w:keepLines/>
        <w:spacing w:before="40" w:after="0"/>
        <w:outlineLvl w:val="3"/>
        <w:rPr>
          <w:rFonts w:eastAsiaTheme="majorEastAsia" w:cstheme="majorBidi"/>
          <w:b/>
          <w:iCs/>
          <w:sz w:val="26"/>
        </w:rPr>
      </w:pPr>
      <w:r>
        <w:rPr>
          <w:rFonts w:eastAsiaTheme="majorEastAsia" w:cstheme="majorBidi"/>
          <w:b/>
          <w:iCs/>
          <w:sz w:val="26"/>
        </w:rPr>
        <w:t xml:space="preserve">Plan: The United States federal government should substantially increase prohibitions on anticompetitive business practices by the private sector by at least expanding the scope of the Sherman Act to prohibit unilateral exclusion that reduces competition significantly when generated by Internet Platforms and “Big Tech” companies outlined in 1ac </w:t>
      </w:r>
      <w:proofErr w:type="spellStart"/>
      <w:r>
        <w:rPr>
          <w:rFonts w:eastAsiaTheme="majorEastAsia" w:cstheme="majorBidi"/>
          <w:b/>
          <w:iCs/>
          <w:sz w:val="26"/>
        </w:rPr>
        <w:t>Sitaraman</w:t>
      </w:r>
      <w:proofErr w:type="spellEnd"/>
      <w:r>
        <w:rPr>
          <w:rFonts w:eastAsiaTheme="majorEastAsia" w:cstheme="majorBidi"/>
          <w:b/>
          <w:iCs/>
          <w:sz w:val="26"/>
        </w:rPr>
        <w:t xml:space="preserve"> and Fukuyama evidence.</w:t>
      </w:r>
    </w:p>
    <w:p w14:paraId="56B0F21B" w14:textId="77777777" w:rsidR="008A7378" w:rsidRPr="004321B8" w:rsidRDefault="008A7378" w:rsidP="008A7378">
      <w:pPr>
        <w:keepNext/>
        <w:keepLines/>
        <w:spacing w:before="40" w:after="0"/>
        <w:outlineLvl w:val="3"/>
        <w:rPr>
          <w:rFonts w:eastAsiaTheme="majorEastAsia" w:cstheme="majorBidi"/>
          <w:b/>
          <w:iCs/>
          <w:sz w:val="26"/>
        </w:rPr>
      </w:pPr>
    </w:p>
    <w:p w14:paraId="5D44CCA6" w14:textId="77777777" w:rsidR="008A7378" w:rsidRDefault="008A7378" w:rsidP="008A7378">
      <w:pPr>
        <w:rPr>
          <w:rFonts w:eastAsiaTheme="majorEastAsia" w:cstheme="majorBidi"/>
          <w:b/>
          <w:iCs/>
          <w:sz w:val="26"/>
        </w:rPr>
      </w:pPr>
      <w:r>
        <w:rPr>
          <w:rFonts w:eastAsiaTheme="majorEastAsia" w:cstheme="majorBidi"/>
          <w:b/>
          <w:iCs/>
          <w:sz w:val="26"/>
        </w:rPr>
        <w:t xml:space="preserve">Solves – zero </w:t>
      </w:r>
      <w:proofErr w:type="spellStart"/>
      <w:r>
        <w:rPr>
          <w:rFonts w:eastAsiaTheme="majorEastAsia" w:cstheme="majorBidi"/>
          <w:b/>
          <w:iCs/>
          <w:sz w:val="26"/>
        </w:rPr>
        <w:t>ev</w:t>
      </w:r>
      <w:proofErr w:type="spellEnd"/>
      <w:r>
        <w:rPr>
          <w:rFonts w:eastAsiaTheme="majorEastAsia" w:cstheme="majorBidi"/>
          <w:b/>
          <w:iCs/>
          <w:sz w:val="26"/>
        </w:rPr>
        <w:t xml:space="preserve"> that restrictions outside of tech are needed </w:t>
      </w:r>
    </w:p>
    <w:p w14:paraId="336BEA27" w14:textId="77777777" w:rsidR="008A7378" w:rsidRDefault="008A7378" w:rsidP="008A7378">
      <w:pPr>
        <w:rPr>
          <w:rFonts w:eastAsiaTheme="majorEastAsia" w:cstheme="majorBidi"/>
          <w:b/>
          <w:iCs/>
          <w:sz w:val="26"/>
        </w:rPr>
      </w:pPr>
    </w:p>
    <w:p w14:paraId="035876E9" w14:textId="77777777" w:rsidR="008A7378" w:rsidRPr="004321B8" w:rsidRDefault="008A7378" w:rsidP="008A7378"/>
    <w:p w14:paraId="73D682B4" w14:textId="77777777" w:rsidR="008A7378" w:rsidRDefault="008A7378" w:rsidP="008A7378">
      <w:pPr>
        <w:pStyle w:val="Heading2"/>
      </w:pPr>
      <w:r>
        <w:lastRenderedPageBreak/>
        <w:t>Adv1</w:t>
      </w:r>
    </w:p>
    <w:p w14:paraId="07611B93" w14:textId="77777777" w:rsidR="008A7378" w:rsidRDefault="008A7378" w:rsidP="008A7378">
      <w:pPr>
        <w:pStyle w:val="Heading3"/>
      </w:pPr>
      <w:r>
        <w:lastRenderedPageBreak/>
        <w:t>Turn</w:t>
      </w:r>
    </w:p>
    <w:p w14:paraId="336B7D71" w14:textId="77777777" w:rsidR="008A7378" w:rsidRPr="00574638" w:rsidRDefault="008A7378" w:rsidP="008A7378">
      <w:pPr>
        <w:keepNext/>
        <w:keepLines/>
        <w:spacing w:before="40" w:after="0"/>
        <w:outlineLvl w:val="3"/>
        <w:rPr>
          <w:rFonts w:eastAsiaTheme="majorEastAsia" w:cstheme="majorBidi"/>
          <w:b/>
          <w:iCs/>
          <w:sz w:val="26"/>
        </w:rPr>
      </w:pPr>
      <w:bookmarkStart w:id="4"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w:t>
      </w:r>
      <w:r>
        <w:rPr>
          <w:rFonts w:eastAsiaTheme="majorEastAsia" w:cstheme="majorBidi"/>
          <w:b/>
          <w:iCs/>
          <w:sz w:val="26"/>
        </w:rPr>
        <w:t xml:space="preserve">turns </w:t>
      </w:r>
      <w:proofErr w:type="spellStart"/>
      <w:r>
        <w:rPr>
          <w:rFonts w:eastAsiaTheme="majorEastAsia" w:cstheme="majorBidi"/>
          <w:b/>
          <w:iCs/>
          <w:sz w:val="26"/>
        </w:rPr>
        <w:t>china</w:t>
      </w:r>
      <w:proofErr w:type="spellEnd"/>
      <w:r>
        <w:rPr>
          <w:rFonts w:eastAsiaTheme="majorEastAsia" w:cstheme="majorBidi"/>
          <w:b/>
          <w:iCs/>
          <w:sz w:val="26"/>
        </w:rPr>
        <w:t xml:space="preserve"> </w:t>
      </w:r>
    </w:p>
    <w:p w14:paraId="3DB823E1" w14:textId="77777777" w:rsidR="008A7378" w:rsidRPr="00574638" w:rsidRDefault="008A7378" w:rsidP="008A7378">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5C4541AF" w14:textId="77777777" w:rsidR="008A7378" w:rsidRPr="00574638" w:rsidRDefault="008A7378" w:rsidP="008A7378">
      <w:pPr>
        <w:rPr>
          <w:b/>
          <w:iCs/>
          <w:u w:val="single"/>
        </w:rPr>
      </w:pPr>
      <w:r w:rsidRPr="002070C5">
        <w:rPr>
          <w:highlight w:val="green"/>
          <w:u w:val="single"/>
        </w:rPr>
        <w:t>The U</w:t>
      </w:r>
      <w:r w:rsidRPr="00574638">
        <w:rPr>
          <w:u w:val="single"/>
        </w:rPr>
        <w:t xml:space="preserve">nited </w:t>
      </w:r>
      <w:r w:rsidRPr="002070C5">
        <w:rPr>
          <w:highlight w:val="green"/>
          <w:u w:val="single"/>
        </w:rPr>
        <w:t>S</w:t>
      </w:r>
      <w:r w:rsidRPr="00574638">
        <w:rPr>
          <w:u w:val="single"/>
        </w:rPr>
        <w:t xml:space="preserve">tates </w:t>
      </w:r>
      <w:r w:rsidRPr="002070C5">
        <w:rPr>
          <w:highlight w:val="green"/>
          <w:u w:val="single"/>
        </w:rPr>
        <w:t xml:space="preserve">is locked into a </w:t>
      </w:r>
      <w:r w:rsidRPr="002070C5">
        <w:rPr>
          <w:b/>
          <w:iCs/>
          <w:highlight w:val="green"/>
          <w:u w:val="single"/>
        </w:rPr>
        <w:t>geopolitical competition with China</w:t>
      </w:r>
      <w:r w:rsidRPr="002070C5">
        <w:rPr>
          <w:sz w:val="12"/>
          <w:highlight w:val="green"/>
        </w:rPr>
        <w:t xml:space="preserve"> </w:t>
      </w:r>
      <w:r w:rsidRPr="002070C5">
        <w:rPr>
          <w:highlight w:val="green"/>
          <w:u w:val="single"/>
        </w:rPr>
        <w:t>over</w:t>
      </w:r>
      <w:r w:rsidRPr="00574638">
        <w:rPr>
          <w:u w:val="single"/>
        </w:rPr>
        <w:t xml:space="preserve"> the commanding heights of the 21st century economy. Much of the competition revolves around the nexus of international trade and investment and </w:t>
      </w:r>
      <w:r w:rsidRPr="002070C5">
        <w:rPr>
          <w:highlight w:val="green"/>
          <w:u w:val="single"/>
        </w:rPr>
        <w:t>tech</w:t>
      </w:r>
      <w:r w:rsidRPr="00574638">
        <w:rPr>
          <w:u w:val="single"/>
        </w:rPr>
        <w:t>nology</w:t>
      </w:r>
      <w:r w:rsidRPr="00574638">
        <w:rPr>
          <w:sz w:val="12"/>
        </w:rPr>
        <w:t xml:space="preserve">. </w:t>
      </w:r>
      <w:r w:rsidRPr="002070C5">
        <w:rPr>
          <w:b/>
          <w:iCs/>
          <w:highlight w:val="green"/>
          <w:u w:val="single"/>
        </w:rPr>
        <w:t>Washington has</w:t>
      </w:r>
      <w:r w:rsidRPr="00574638">
        <w:rPr>
          <w:b/>
          <w:iCs/>
          <w:u w:val="single"/>
        </w:rPr>
        <w:t xml:space="preserve"> very </w:t>
      </w:r>
      <w:r w:rsidRPr="002070C5">
        <w:rPr>
          <w:b/>
          <w:iCs/>
          <w:highlight w:val="green"/>
          <w:u w:val="single"/>
        </w:rPr>
        <w:t>legitimate concerns about China’s pursuit of</w:t>
      </w:r>
      <w:r w:rsidRPr="00574638">
        <w:rPr>
          <w:b/>
          <w:iCs/>
          <w:u w:val="single"/>
        </w:rPr>
        <w:t xml:space="preserve"> indigenous </w:t>
      </w:r>
      <w:r w:rsidRPr="002070C5">
        <w:rPr>
          <w:b/>
          <w:iCs/>
          <w:highlight w:val="gree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2070C5">
        <w:rPr>
          <w:highlight w:val="green"/>
          <w:u w:val="single"/>
        </w:rPr>
        <w:t>At a time when policymakers are signaling their desire to</w:t>
      </w:r>
      <w:r w:rsidRPr="00574638">
        <w:rPr>
          <w:u w:val="single"/>
        </w:rPr>
        <w:t xml:space="preserve"> out</w:t>
      </w:r>
      <w:r w:rsidRPr="002070C5">
        <w:rPr>
          <w:highlight w:val="green"/>
          <w:u w:val="single"/>
        </w:rPr>
        <w:t>compete</w:t>
      </w:r>
      <w:r w:rsidRPr="00574638">
        <w:rPr>
          <w:u w:val="single"/>
        </w:rPr>
        <w:t xml:space="preserve"> China economically,</w:t>
      </w:r>
      <w:r w:rsidRPr="00574638">
        <w:rPr>
          <w:sz w:val="12"/>
        </w:rPr>
        <w:t xml:space="preserve"> </w:t>
      </w:r>
      <w:r w:rsidRPr="002070C5">
        <w:rPr>
          <w:b/>
          <w:iCs/>
          <w:highlight w:val="gree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2070C5">
        <w:rPr>
          <w:b/>
          <w:iCs/>
          <w:highlight w:val="green"/>
          <w:u w:val="single"/>
        </w:rPr>
        <w:t>stifle] private sector</w:t>
      </w:r>
      <w:r w:rsidRPr="00574638">
        <w:rPr>
          <w:b/>
          <w:iCs/>
          <w:u w:val="single"/>
        </w:rPr>
        <w:t xml:space="preserve"> American </w:t>
      </w:r>
      <w:r w:rsidRPr="002070C5">
        <w:rPr>
          <w:b/>
          <w:iCs/>
          <w:highlight w:val="green"/>
          <w:u w:val="single"/>
        </w:rPr>
        <w:t>tech</w:t>
      </w:r>
      <w:r w:rsidRPr="00574638">
        <w:rPr>
          <w:sz w:val="12"/>
        </w:rPr>
        <w:t xml:space="preserve">nology </w:t>
      </w:r>
      <w:r w:rsidRPr="00574638">
        <w:rPr>
          <w:b/>
          <w:iCs/>
          <w:u w:val="single"/>
        </w:rPr>
        <w:t>and innovation?</w:t>
      </w:r>
    </w:p>
    <w:p w14:paraId="67F5B355" w14:textId="77777777" w:rsidR="008A7378" w:rsidRPr="00574638" w:rsidRDefault="008A7378" w:rsidP="008A7378">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2070C5">
        <w:rPr>
          <w:highlight w:val="green"/>
          <w:u w:val="single"/>
        </w:rPr>
        <w:t>if</w:t>
      </w:r>
      <w:r w:rsidRPr="00574638">
        <w:rPr>
          <w:sz w:val="16"/>
        </w:rPr>
        <w:t xml:space="preserve"> enacted, “</w:t>
      </w:r>
      <w:r w:rsidRPr="002070C5">
        <w:rPr>
          <w:highlight w:val="green"/>
          <w:u w:val="single"/>
        </w:rPr>
        <w:t>impose</w:t>
      </w:r>
      <w:r w:rsidRPr="00574638">
        <w:rPr>
          <w:sz w:val="16"/>
        </w:rPr>
        <w:t xml:space="preserve"> the most </w:t>
      </w:r>
      <w:r w:rsidRPr="00574638">
        <w:rPr>
          <w:u w:val="single"/>
        </w:rPr>
        <w:t xml:space="preserve">significant </w:t>
      </w:r>
      <w:r w:rsidRPr="002070C5">
        <w:rPr>
          <w:highlight w:val="green"/>
          <w:u w:val="single"/>
        </w:rPr>
        <w:t>overhaul of</w:t>
      </w:r>
      <w:r w:rsidRPr="00574638">
        <w:rPr>
          <w:u w:val="single"/>
        </w:rPr>
        <w:t xml:space="preserve"> the nation’s </w:t>
      </w:r>
      <w:r w:rsidRPr="002070C5">
        <w:rPr>
          <w:highlight w:val="gree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57EDBF23" w14:textId="77777777" w:rsidR="008A7378" w:rsidRPr="00574638" w:rsidRDefault="008A7378" w:rsidP="008A7378">
      <w:r w:rsidRPr="002070C5">
        <w:rPr>
          <w:highlight w:val="green"/>
          <w:u w:val="single"/>
        </w:rPr>
        <w:t>It is worth considering the</w:t>
      </w:r>
      <w:r w:rsidRPr="00574638">
        <w:rPr>
          <w:u w:val="single"/>
        </w:rPr>
        <w:t xml:space="preserve"> </w:t>
      </w:r>
      <w:r w:rsidRPr="00574638">
        <w:rPr>
          <w:b/>
          <w:iCs/>
          <w:u w:val="single"/>
        </w:rPr>
        <w:t xml:space="preserve">geopolitical and international economic </w:t>
      </w:r>
      <w:r w:rsidRPr="002070C5">
        <w:rPr>
          <w:b/>
          <w:iCs/>
          <w:highlight w:val="green"/>
          <w:u w:val="single"/>
        </w:rPr>
        <w:t>ramifications of such a</w:t>
      </w:r>
      <w:r w:rsidRPr="00574638">
        <w:rPr>
          <w:b/>
          <w:iCs/>
          <w:u w:val="single"/>
        </w:rPr>
        <w:t xml:space="preserve"> radical </w:t>
      </w:r>
      <w:r w:rsidRPr="002070C5">
        <w:rPr>
          <w:b/>
          <w:iCs/>
          <w:highlight w:val="green"/>
          <w:u w:val="single"/>
        </w:rPr>
        <w:t xml:space="preserve">departure from </w:t>
      </w:r>
      <w:r w:rsidRPr="002070C5">
        <w:rPr>
          <w:b/>
          <w:iCs/>
          <w:sz w:val="30"/>
          <w:szCs w:val="30"/>
          <w:highlight w:val="green"/>
          <w:u w:val="single"/>
        </w:rPr>
        <w:t>existing law.</w:t>
      </w:r>
    </w:p>
    <w:p w14:paraId="56CA73D6" w14:textId="77777777" w:rsidR="008A7378" w:rsidRPr="00574638" w:rsidRDefault="008A7378" w:rsidP="008A7378">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2070C5">
        <w:rPr>
          <w:highlight w:val="green"/>
          <w:u w:val="single"/>
        </w:rPr>
        <w:t>Beijing</w:t>
      </w:r>
      <w:r w:rsidRPr="00574638">
        <w:rPr>
          <w:u w:val="single"/>
        </w:rPr>
        <w:t xml:space="preserve"> uses </w:t>
      </w:r>
      <w:proofErr w:type="gramStart"/>
      <w:r w:rsidRPr="00574638">
        <w:rPr>
          <w:u w:val="single"/>
        </w:rPr>
        <w:t>a number of</w:t>
      </w:r>
      <w:proofErr w:type="gramEnd"/>
      <w:r w:rsidRPr="00574638">
        <w:rPr>
          <w:u w:val="single"/>
        </w:rPr>
        <w:t xml:space="preserve"> unfair and pernicious </w:t>
      </w:r>
      <w:r w:rsidRPr="002070C5">
        <w:rPr>
          <w:highlight w:val="green"/>
          <w:u w:val="single"/>
        </w:rPr>
        <w:t>methods to acquire</w:t>
      </w:r>
      <w:r w:rsidRPr="00574638">
        <w:rPr>
          <w:u w:val="single"/>
        </w:rPr>
        <w:t xml:space="preserve"> American </w:t>
      </w:r>
      <w:r w:rsidRPr="002070C5">
        <w:rPr>
          <w:highlight w:val="gree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2070C5">
        <w:rPr>
          <w:b/>
          <w:iCs/>
          <w:highlight w:val="green"/>
          <w:u w:val="single"/>
        </w:rPr>
        <w:t xml:space="preserve">are very serious </w:t>
      </w:r>
      <w:proofErr w:type="gramStart"/>
      <w:r w:rsidRPr="002070C5">
        <w:rPr>
          <w:b/>
          <w:iCs/>
          <w:highlight w:val="green"/>
          <w:u w:val="single"/>
        </w:rPr>
        <w:t>problems</w:t>
      </w:r>
      <w:r w:rsidRPr="002070C5">
        <w:rPr>
          <w:sz w:val="16"/>
          <w:highlight w:val="green"/>
        </w:rPr>
        <w:t>,</w:t>
      </w:r>
      <w:r w:rsidRPr="00574638">
        <w:rPr>
          <w:sz w:val="16"/>
        </w:rPr>
        <w:t xml:space="preserve"> and</w:t>
      </w:r>
      <w:proofErr w:type="gramEnd"/>
      <w:r w:rsidRPr="00574638">
        <w:rPr>
          <w:sz w:val="16"/>
        </w:rPr>
        <w:t xml:space="preserve"> demand a thoughtful and targeted response.</w:t>
      </w:r>
    </w:p>
    <w:p w14:paraId="2FCAB594" w14:textId="77777777" w:rsidR="008A7378" w:rsidRPr="00574638" w:rsidRDefault="008A7378" w:rsidP="008A7378">
      <w:pPr>
        <w:rPr>
          <w:sz w:val="16"/>
          <w:szCs w:val="16"/>
        </w:rPr>
      </w:pPr>
      <w:r w:rsidRPr="002070C5">
        <w:rPr>
          <w:highlight w:val="green"/>
          <w:u w:val="single"/>
        </w:rPr>
        <w:t>Instead</w:t>
      </w:r>
      <w:r w:rsidRPr="00574638">
        <w:rPr>
          <w:sz w:val="16"/>
          <w:szCs w:val="16"/>
        </w:rPr>
        <w:t xml:space="preserve">, the United States has flailed at China. The Trump </w:t>
      </w:r>
      <w:proofErr w:type="gramStart"/>
      <w:r w:rsidRPr="00574638">
        <w:rPr>
          <w:sz w:val="16"/>
          <w:szCs w:val="16"/>
        </w:rPr>
        <w:t>administration imposed</w:t>
      </w:r>
      <w:proofErr w:type="gramEnd"/>
      <w:r w:rsidRPr="00574638">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0EA4CAA2" w14:textId="77777777" w:rsidR="008A7378" w:rsidRPr="00574638" w:rsidRDefault="008A7378" w:rsidP="008A7378">
      <w:pPr>
        <w:rPr>
          <w:sz w:val="16"/>
        </w:rPr>
      </w:pPr>
      <w:r w:rsidRPr="00574638">
        <w:rPr>
          <w:u w:val="single"/>
        </w:rPr>
        <w:t xml:space="preserve">The firms </w:t>
      </w:r>
      <w:r w:rsidRPr="002070C5">
        <w:rPr>
          <w:highlight w:val="green"/>
          <w:u w:val="single"/>
        </w:rPr>
        <w:t>target</w:t>
      </w:r>
      <w:r w:rsidRPr="00574638">
        <w:rPr>
          <w:u w:val="single"/>
        </w:rPr>
        <w:t>ed</w:t>
      </w:r>
      <w:r w:rsidRPr="00574638">
        <w:rPr>
          <w:sz w:val="16"/>
        </w:rPr>
        <w:t xml:space="preserve"> by the proposed legislation </w:t>
      </w:r>
      <w:r w:rsidRPr="00574638">
        <w:rPr>
          <w:u w:val="single"/>
        </w:rPr>
        <w:t xml:space="preserve">are among </w:t>
      </w:r>
      <w:r w:rsidRPr="002070C5">
        <w:rPr>
          <w:highlight w:val="green"/>
          <w:u w:val="single"/>
        </w:rPr>
        <w:t xml:space="preserve">America’s </w:t>
      </w:r>
      <w:r w:rsidRPr="002070C5">
        <w:rPr>
          <w:b/>
          <w:iCs/>
          <w:highlight w:val="gree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2070C5">
        <w:rPr>
          <w:b/>
          <w:iCs/>
          <w:highlight w:val="green"/>
          <w:u w:val="single"/>
        </w:rPr>
        <w:t>tech</w:t>
      </w:r>
      <w:r w:rsidRPr="00574638">
        <w:rPr>
          <w:sz w:val="16"/>
        </w:rPr>
        <w:t xml:space="preserve">nologies </w:t>
      </w:r>
      <w:r w:rsidRPr="00574638">
        <w:rPr>
          <w:u w:val="single"/>
        </w:rPr>
        <w:t xml:space="preserve">like robotics and artificial intelligence, </w:t>
      </w:r>
      <w:r w:rsidRPr="002070C5">
        <w:rPr>
          <w:highlight w:val="green"/>
          <w:u w:val="single"/>
        </w:rPr>
        <w:t xml:space="preserve">the types of research China </w:t>
      </w:r>
      <w:proofErr w:type="gramStart"/>
      <w:r w:rsidRPr="002070C5">
        <w:rPr>
          <w:highlight w:val="green"/>
          <w:u w:val="single"/>
        </w:rPr>
        <w:t>is</w:t>
      </w:r>
      <w:proofErr w:type="gramEnd"/>
      <w:r w:rsidRPr="002070C5">
        <w:rPr>
          <w:highlight w:val="green"/>
          <w:u w:val="single"/>
        </w:rPr>
        <w:t xml:space="preserve">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xml:space="preserve">. A recent report from the Progressive Policy Institute (PPI) highlights how many of the largest American tech firms—Amazon, Alphabet (Google’s parent company), Intel, Facebook, </w:t>
      </w:r>
      <w:proofErr w:type="gramStart"/>
      <w:r w:rsidRPr="00574638">
        <w:rPr>
          <w:sz w:val="16"/>
        </w:rPr>
        <w:t>Microsoft</w:t>
      </w:r>
      <w:proofErr w:type="gramEnd"/>
      <w:r w:rsidRPr="00574638">
        <w:rPr>
          <w:sz w:val="16"/>
        </w:rPr>
        <w:t xml:space="preserve">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62FE507D" w14:textId="77777777" w:rsidR="008A7378" w:rsidRPr="00574638" w:rsidRDefault="008A7378" w:rsidP="008A7378">
      <w:pPr>
        <w:rPr>
          <w:u w:val="single"/>
        </w:rPr>
      </w:pPr>
      <w:r w:rsidRPr="00574638">
        <w:rPr>
          <w:sz w:val="16"/>
        </w:rPr>
        <w:lastRenderedPageBreak/>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2070C5">
        <w:rPr>
          <w:sz w:val="30"/>
          <w:szCs w:val="30"/>
          <w:highlight w:val="green"/>
          <w:u w:val="single"/>
        </w:rPr>
        <w:t>Despite</w:t>
      </w:r>
      <w:r w:rsidRPr="00574638">
        <w:rPr>
          <w:sz w:val="30"/>
          <w:szCs w:val="30"/>
          <w:u w:val="single"/>
        </w:rPr>
        <w:t xml:space="preserve"> these </w:t>
      </w:r>
      <w:r w:rsidRPr="002070C5">
        <w:rPr>
          <w:sz w:val="30"/>
          <w:szCs w:val="30"/>
          <w:highlight w:val="green"/>
          <w:u w:val="single"/>
        </w:rPr>
        <w:t>hurdles,</w:t>
      </w:r>
      <w:r w:rsidRPr="002070C5">
        <w:rPr>
          <w:highlight w:val="green"/>
          <w:u w:val="single"/>
        </w:rPr>
        <w:t xml:space="preserve"> the American tech industry pushes the envelope on</w:t>
      </w:r>
      <w:r w:rsidRPr="00574638">
        <w:rPr>
          <w:u w:val="single"/>
        </w:rPr>
        <w:t xml:space="preserve"> exactly the type of </w:t>
      </w:r>
      <w:r w:rsidRPr="002070C5">
        <w:rPr>
          <w:highlight w:val="green"/>
          <w:u w:val="single"/>
        </w:rPr>
        <w:t>r</w:t>
      </w:r>
      <w:r w:rsidRPr="00574638">
        <w:rPr>
          <w:u w:val="single"/>
        </w:rPr>
        <w:t>esearch a</w:t>
      </w:r>
      <w:r w:rsidRPr="002070C5">
        <w:rPr>
          <w:highlight w:val="gree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2070C5">
        <w:rPr>
          <w:highlight w:val="gree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2070C5">
        <w:rPr>
          <w:highlight w:val="green"/>
          <w:u w:val="single"/>
        </w:rPr>
        <w:t>legislation</w:t>
      </w:r>
      <w:r w:rsidRPr="00574638">
        <w:rPr>
          <w:u w:val="single"/>
        </w:rPr>
        <w:t xml:space="preserve"> under consideration </w:t>
      </w:r>
      <w:r w:rsidRPr="002070C5">
        <w:rPr>
          <w:highlight w:val="green"/>
          <w:u w:val="single"/>
        </w:rPr>
        <w:t xml:space="preserve">would </w:t>
      </w:r>
      <w:r w:rsidRPr="002070C5">
        <w:rPr>
          <w:b/>
          <w:iCs/>
          <w:highlight w:val="green"/>
          <w:u w:val="single"/>
        </w:rPr>
        <w:t>favor foreign competitors</w:t>
      </w:r>
      <w:r w:rsidRPr="002070C5">
        <w:rPr>
          <w:highlight w:val="gree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2070C5">
        <w:rPr>
          <w:highlight w:val="green"/>
          <w:u w:val="single"/>
        </w:rPr>
        <w:t>domestic tech</w:t>
      </w:r>
      <w:r w:rsidRPr="00574638">
        <w:rPr>
          <w:sz w:val="16"/>
        </w:rPr>
        <w:t xml:space="preserve">nology </w:t>
      </w:r>
      <w:r w:rsidRPr="00574638">
        <w:rPr>
          <w:u w:val="single"/>
        </w:rPr>
        <w:t xml:space="preserve">firms </w:t>
      </w:r>
      <w:r w:rsidRPr="002070C5">
        <w:rPr>
          <w:highlight w:val="green"/>
          <w:u w:val="single"/>
        </w:rPr>
        <w:t xml:space="preserve">with </w:t>
      </w:r>
      <w:r w:rsidRPr="002070C5">
        <w:rPr>
          <w:b/>
          <w:iCs/>
          <w:highlight w:val="gree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5162A89F" w14:textId="77777777" w:rsidR="008A7378" w:rsidRPr="00574638" w:rsidRDefault="008A7378" w:rsidP="008A7378">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2070C5">
        <w:rPr>
          <w:highlight w:val="green"/>
          <w:u w:val="single"/>
        </w:rPr>
        <w:t xml:space="preserve">It </w:t>
      </w:r>
      <w:r w:rsidRPr="00574638">
        <w:rPr>
          <w:u w:val="single"/>
        </w:rPr>
        <w:t>simply</w:t>
      </w:r>
      <w:r w:rsidRPr="00574638">
        <w:rPr>
          <w:sz w:val="16"/>
        </w:rPr>
        <w:t xml:space="preserve"> </w:t>
      </w:r>
      <w:r w:rsidRPr="002070C5">
        <w:rPr>
          <w:b/>
          <w:iCs/>
          <w:highlight w:val="green"/>
          <w:u w:val="single"/>
        </w:rPr>
        <w:t>belies common sense</w:t>
      </w:r>
      <w:r w:rsidRPr="00574638">
        <w:rPr>
          <w:sz w:val="16"/>
        </w:rPr>
        <w:t xml:space="preserve"> </w:t>
      </w:r>
      <w:r w:rsidRPr="00574638">
        <w:rPr>
          <w:u w:val="single"/>
        </w:rPr>
        <w:t xml:space="preserve">that the way to outcompete Beijing is by </w:t>
      </w:r>
      <w:r w:rsidRPr="002070C5">
        <w:rPr>
          <w:highlight w:val="green"/>
          <w:u w:val="single"/>
        </w:rPr>
        <w:t>making the U</w:t>
      </w:r>
      <w:r w:rsidRPr="00574638">
        <w:rPr>
          <w:u w:val="single"/>
        </w:rPr>
        <w:t xml:space="preserve">nited </w:t>
      </w:r>
      <w:r w:rsidRPr="002070C5">
        <w:rPr>
          <w:highlight w:val="green"/>
          <w:u w:val="single"/>
        </w:rPr>
        <w:t>S</w:t>
      </w:r>
      <w:r w:rsidRPr="00574638">
        <w:rPr>
          <w:u w:val="single"/>
        </w:rPr>
        <w:t xml:space="preserve">tates </w:t>
      </w:r>
      <w:r w:rsidRPr="002070C5">
        <w:rPr>
          <w:b/>
          <w:iCs/>
          <w:highlight w:val="green"/>
          <w:u w:val="single"/>
        </w:rPr>
        <w:t xml:space="preserve">weaker, less </w:t>
      </w:r>
      <w:proofErr w:type="gramStart"/>
      <w:r w:rsidRPr="002070C5">
        <w:rPr>
          <w:b/>
          <w:iCs/>
          <w:highlight w:val="green"/>
          <w:u w:val="single"/>
        </w:rPr>
        <w:t>efficient</w:t>
      </w:r>
      <w:proofErr w:type="gramEnd"/>
      <w:r w:rsidRPr="002070C5">
        <w:rPr>
          <w:b/>
          <w:iCs/>
          <w:highlight w:val="green"/>
          <w:u w:val="single"/>
        </w:rPr>
        <w:t xml:space="preserve"> and less dynamic through</w:t>
      </w:r>
      <w:r w:rsidRPr="00574638">
        <w:rPr>
          <w:b/>
          <w:iCs/>
          <w:u w:val="single"/>
        </w:rPr>
        <w:t xml:space="preserve"> misguided </w:t>
      </w:r>
      <w:r w:rsidRPr="002070C5">
        <w:rPr>
          <w:b/>
          <w:iCs/>
          <w:highlight w:val="green"/>
          <w:u w:val="single"/>
        </w:rPr>
        <w:t>efforts to single out</w:t>
      </w:r>
      <w:r w:rsidRPr="00574638">
        <w:rPr>
          <w:sz w:val="16"/>
        </w:rPr>
        <w:t xml:space="preserve"> our most </w:t>
      </w:r>
      <w:r w:rsidRPr="00574638">
        <w:rPr>
          <w:b/>
          <w:iCs/>
          <w:u w:val="single"/>
        </w:rPr>
        <w:t xml:space="preserve">globally </w:t>
      </w:r>
      <w:r w:rsidRPr="002070C5">
        <w:rPr>
          <w:b/>
          <w:iCs/>
          <w:highlight w:val="green"/>
          <w:u w:val="single"/>
        </w:rPr>
        <w:t>competitive and successful firms</w:t>
      </w:r>
      <w:r w:rsidRPr="00574638">
        <w:rPr>
          <w:sz w:val="16"/>
        </w:rPr>
        <w:t>.</w:t>
      </w:r>
    </w:p>
    <w:bookmarkEnd w:id="4"/>
    <w:p w14:paraId="50EBB41A" w14:textId="77777777" w:rsidR="008A7378" w:rsidRPr="0064337A" w:rsidRDefault="008A7378" w:rsidP="008A7378"/>
    <w:p w14:paraId="7D692933" w14:textId="77777777" w:rsidR="008A7378" w:rsidRDefault="008A7378" w:rsidP="008A7378">
      <w:pPr>
        <w:pStyle w:val="Heading3"/>
      </w:pPr>
      <w:r>
        <w:lastRenderedPageBreak/>
        <w:t xml:space="preserve">Facebook </w:t>
      </w:r>
      <w:proofErr w:type="gramStart"/>
      <w:r>
        <w:t>turn</w:t>
      </w:r>
      <w:proofErr w:type="gramEnd"/>
    </w:p>
    <w:p w14:paraId="465E8EF9" w14:textId="77777777" w:rsidR="008A7378" w:rsidRPr="005352FF" w:rsidRDefault="008A7378" w:rsidP="008A7378">
      <w:pPr>
        <w:keepNext/>
        <w:keepLines/>
        <w:spacing w:before="40" w:after="0"/>
        <w:outlineLvl w:val="3"/>
        <w:rPr>
          <w:rFonts w:eastAsiaTheme="majorEastAsia" w:cstheme="majorBidi"/>
          <w:b/>
          <w:iCs/>
          <w:sz w:val="26"/>
        </w:rPr>
      </w:pPr>
      <w:r w:rsidRPr="005352FF">
        <w:rPr>
          <w:rFonts w:eastAsiaTheme="majorEastAsia" w:cstheme="majorBidi"/>
          <w:b/>
          <w:iCs/>
          <w:sz w:val="26"/>
        </w:rPr>
        <w:t>Undermining Facebook bolsters the spread of Chinese hegemony:</w:t>
      </w:r>
    </w:p>
    <w:p w14:paraId="349FD3A1" w14:textId="77777777" w:rsidR="008A7378" w:rsidRPr="005352FF" w:rsidRDefault="008A7378" w:rsidP="008A7378">
      <w:r w:rsidRPr="005352FF">
        <w:t xml:space="preserve">Wagner 18 --- Kurt Wagner has been a business and tech journalist since 2012 and was previously reporting for Mashable. He also covered general tech and Silicon Valley news in his first job as a tech reporter with Fortune magazine, based in San Francisco. Originally from the Seattle area, Kurt graduated from Santa Clara University with a B.S. in communication and political science. He served as Editor-in-Chief of The Santa Clara, the university newspaper, for two years, “Mark Zuckerberg says breaking up Facebook would pave the way for China’s tech companies to dominate,” </w:t>
      </w:r>
      <w:hyperlink r:id="rId8" w:history="1">
        <w:r w:rsidRPr="005352FF">
          <w:t>https://www.vox.com/2018/7/18/17584482/mark-zuckerberg-china-antitrust-breakup-artificial-intelligence</w:t>
        </w:r>
      </w:hyperlink>
    </w:p>
    <w:p w14:paraId="728693EA" w14:textId="77777777" w:rsidR="008A7378" w:rsidRPr="005352FF" w:rsidRDefault="008A7378" w:rsidP="008A7378">
      <w:pPr>
        <w:rPr>
          <w:sz w:val="16"/>
        </w:rPr>
      </w:pPr>
      <w:r w:rsidRPr="005352FF">
        <w:rPr>
          <w:sz w:val="16"/>
        </w:rPr>
        <w:t xml:space="preserve">The Facebook founder has argued before that Facebook isn’t a monopoly because it has a lot of competitors. But now Zuckerberg has another argument: </w:t>
      </w:r>
      <w:r w:rsidRPr="002070C5">
        <w:rPr>
          <w:highlight w:val="green"/>
          <w:u w:val="single"/>
        </w:rPr>
        <w:t xml:space="preserve">Breaking up Facebook would be bad for America because it would clear the way for </w:t>
      </w:r>
      <w:r w:rsidRPr="002070C5">
        <w:rPr>
          <w:b/>
          <w:iCs/>
          <w:highlight w:val="green"/>
          <w:u w:val="single"/>
        </w:rPr>
        <w:t>Chinese tech companies</w:t>
      </w:r>
      <w:r w:rsidRPr="005352FF">
        <w:rPr>
          <w:u w:val="single"/>
        </w:rPr>
        <w:t xml:space="preserve"> </w:t>
      </w:r>
      <w:r w:rsidRPr="005352FF">
        <w:rPr>
          <w:sz w:val="16"/>
        </w:rPr>
        <w:t xml:space="preserve">— which don’t have traditional American values — </w:t>
      </w:r>
      <w:r w:rsidRPr="002070C5">
        <w:rPr>
          <w:b/>
          <w:iCs/>
          <w:highlight w:val="green"/>
          <w:u w:val="single"/>
        </w:rPr>
        <w:t>to step in and dominate</w:t>
      </w:r>
      <w:r w:rsidRPr="005352FF">
        <w:rPr>
          <w:sz w:val="16"/>
        </w:rPr>
        <w:t>. “I think you have this question from a policy perspective, which is, ‘</w:t>
      </w:r>
      <w:r w:rsidRPr="002070C5">
        <w:rPr>
          <w:highlight w:val="green"/>
          <w:u w:val="single"/>
        </w:rPr>
        <w:t>Do we want American companies to be exporting across the world?</w:t>
      </w:r>
      <w:r w:rsidRPr="005352FF">
        <w:rPr>
          <w:sz w:val="16"/>
        </w:rPr>
        <w:t xml:space="preserve">’” Zuckerberg said to Recode Editor at Large Kara Swisher on this week’s Recode Decode podcast. “I think that </w:t>
      </w:r>
      <w:r w:rsidRPr="002070C5">
        <w:rPr>
          <w:highlight w:val="green"/>
          <w:u w:val="single"/>
        </w:rPr>
        <w:t>the alternative</w:t>
      </w:r>
      <w:r w:rsidRPr="005352FF">
        <w:rPr>
          <w:sz w:val="16"/>
        </w:rPr>
        <w:t xml:space="preserve">, frankly, </w:t>
      </w:r>
      <w:r w:rsidRPr="002070C5">
        <w:rPr>
          <w:highlight w:val="green"/>
          <w:u w:val="single"/>
        </w:rPr>
        <w:t>is going to be the Chinese companies</w:t>
      </w:r>
      <w:r w:rsidRPr="005352FF">
        <w:rPr>
          <w:sz w:val="16"/>
        </w:rPr>
        <w:t xml:space="preserve">. “I think </w:t>
      </w:r>
      <w:r w:rsidRPr="002070C5">
        <w:rPr>
          <w:highlight w:val="green"/>
          <w:u w:val="single"/>
        </w:rPr>
        <w:t>you can bet that</w:t>
      </w:r>
      <w:r w:rsidRPr="005352FF">
        <w:rPr>
          <w:sz w:val="16"/>
        </w:rPr>
        <w:t xml:space="preserve">, if the government here is worried about — </w:t>
      </w:r>
      <w:r w:rsidRPr="002070C5">
        <w:rPr>
          <w:highlight w:val="green"/>
          <w:u w:val="single"/>
        </w:rPr>
        <w:t xml:space="preserve">whether it’s </w:t>
      </w:r>
      <w:r w:rsidRPr="002070C5">
        <w:rPr>
          <w:b/>
          <w:iCs/>
          <w:highlight w:val="green"/>
          <w:u w:val="single"/>
        </w:rPr>
        <w:t>election interference or terrorism</w:t>
      </w:r>
      <w:r w:rsidRPr="002070C5">
        <w:rPr>
          <w:highlight w:val="green"/>
          <w:u w:val="single"/>
        </w:rPr>
        <w:t xml:space="preserve"> — I don’t think </w:t>
      </w:r>
      <w:r w:rsidRPr="002070C5">
        <w:rPr>
          <w:b/>
          <w:iCs/>
          <w:highlight w:val="green"/>
          <w:u w:val="single"/>
        </w:rPr>
        <w:t>Chinese companies</w:t>
      </w:r>
      <w:r w:rsidRPr="002070C5">
        <w:rPr>
          <w:highlight w:val="green"/>
          <w:u w:val="single"/>
        </w:rPr>
        <w:t xml:space="preserve"> are going to want to cooperate as much and aid the national interest there</w:t>
      </w:r>
      <w:r w:rsidRPr="005352FF">
        <w:rPr>
          <w:sz w:val="16"/>
        </w:rPr>
        <w:t xml:space="preserve">,” he continued. Zuckerberg also argued that Facebook’s size — the company has about 2.2 billion users and generated almost $40 billion in revenue last year — is thanks in large part to its international business and not its U.S. business. “We’re not big because we’re big in the United States,” Zuckerberg said. “If we weren’t an international company — if you just said, ‘Okay, you have to shut down all of your services outside the U.S.’ — we actually would not be very profitable at all. We </w:t>
      </w:r>
      <w:proofErr w:type="gramStart"/>
      <w:r w:rsidRPr="005352FF">
        <w:rPr>
          <w:sz w:val="16"/>
        </w:rPr>
        <w:t>actually would</w:t>
      </w:r>
      <w:proofErr w:type="gramEnd"/>
      <w:r w:rsidRPr="005352FF">
        <w:rPr>
          <w:sz w:val="16"/>
        </w:rPr>
        <w:t xml:space="preserve"> probably be unprofitable. “The reason why we are a successful and large company is because we have built something here that can serve billions of people around the world as well, which is actually where the margin comes from,” he continued. “Don’t get me wrong, there is a lot of revenue in the United States as well, but that would barely cover the costs of the company.” Of course, Facebook — which owns Instagram, </w:t>
      </w:r>
      <w:proofErr w:type="gramStart"/>
      <w:r w:rsidRPr="005352FF">
        <w:rPr>
          <w:sz w:val="16"/>
        </w:rPr>
        <w:t>WhatsApp</w:t>
      </w:r>
      <w:proofErr w:type="gramEnd"/>
      <w:r w:rsidRPr="005352FF">
        <w:rPr>
          <w:sz w:val="16"/>
        </w:rPr>
        <w:t xml:space="preserve"> and Messenger — is big in the United States. Roughly 50 percent of its revenue in 2017 came from U.S. and Canadian users, who are nearly three times more valuable to Facebook than users in Europe, and more than nine times more valuable than those in the Asia-Pacific. That’s just on the business front. If you look at influence, Facebook is enormously impactful as a news distributor in the U.S. The influence is so strong that we’ve spent much of the past 18 months discussing </w:t>
      </w:r>
      <w:proofErr w:type="gramStart"/>
      <w:r w:rsidRPr="005352FF">
        <w:rPr>
          <w:sz w:val="16"/>
        </w:rPr>
        <w:t>whether or not</w:t>
      </w:r>
      <w:proofErr w:type="gramEnd"/>
      <w:r w:rsidRPr="005352FF">
        <w:rPr>
          <w:sz w:val="16"/>
        </w:rPr>
        <w:t xml:space="preserve"> Facebook could have swayed a U.S. presidential election. Zuckerberg argued that outsized influence </w:t>
      </w:r>
      <w:proofErr w:type="gramStart"/>
      <w:r w:rsidRPr="005352FF">
        <w:rPr>
          <w:sz w:val="16"/>
        </w:rPr>
        <w:t>actually supports</w:t>
      </w:r>
      <w:proofErr w:type="gramEnd"/>
      <w:r w:rsidRPr="005352FF">
        <w:rPr>
          <w:sz w:val="16"/>
        </w:rPr>
        <w:t xml:space="preserve"> his claims, saying that </w:t>
      </w:r>
      <w:r w:rsidRPr="002070C5">
        <w:rPr>
          <w:highlight w:val="green"/>
          <w:u w:val="single"/>
        </w:rPr>
        <w:t xml:space="preserve">limiting Facebook’s global scope might </w:t>
      </w:r>
      <w:r w:rsidRPr="002070C5">
        <w:rPr>
          <w:b/>
          <w:iCs/>
          <w:highlight w:val="green"/>
          <w:u w:val="single"/>
        </w:rPr>
        <w:t>put American values at stake</w:t>
      </w:r>
      <w:r w:rsidRPr="005352FF">
        <w:rPr>
          <w:sz w:val="16"/>
        </w:rPr>
        <w:t>. “</w:t>
      </w:r>
      <w:r w:rsidRPr="002070C5">
        <w:rPr>
          <w:highlight w:val="green"/>
          <w:u w:val="single"/>
        </w:rPr>
        <w:t>If we adopt a stance</w:t>
      </w:r>
      <w:r w:rsidRPr="005352FF">
        <w:rPr>
          <w:sz w:val="16"/>
        </w:rPr>
        <w:t xml:space="preserve"> which is that, okay, we’re going to, as a country, decide </w:t>
      </w:r>
      <w:r w:rsidRPr="002070C5">
        <w:rPr>
          <w:highlight w:val="green"/>
          <w:u w:val="single"/>
        </w:rPr>
        <w:t>that we’re going to clip the wings of these [American] companies and</w:t>
      </w:r>
      <w:r w:rsidRPr="005352FF">
        <w:rPr>
          <w:sz w:val="16"/>
        </w:rPr>
        <w:t xml:space="preserve"> make it so that it’s harder for them to operate in different places or </w:t>
      </w:r>
      <w:r w:rsidRPr="002070C5">
        <w:rPr>
          <w:highlight w:val="green"/>
          <w:u w:val="single"/>
        </w:rPr>
        <w:t>they have to be smaller, then there are plenty of other companies out there that are willing and able to take the place of the work that we’re doing,</w:t>
      </w:r>
      <w:r w:rsidRPr="005352FF">
        <w:rPr>
          <w:sz w:val="16"/>
        </w:rPr>
        <w:t xml:space="preserve">” he said, specifically </w:t>
      </w:r>
      <w:r w:rsidRPr="002070C5">
        <w:rPr>
          <w:highlight w:val="green"/>
          <w:u w:val="single"/>
        </w:rPr>
        <w:t>suggesting Chinese tech companies as the replacements. “</w:t>
      </w:r>
      <w:r w:rsidRPr="002070C5">
        <w:rPr>
          <w:b/>
          <w:iCs/>
          <w:highlight w:val="green"/>
          <w:u w:val="single"/>
        </w:rPr>
        <w:t>And they do not share the values that we have</w:t>
      </w:r>
      <w:r w:rsidRPr="002070C5">
        <w:rPr>
          <w:highlight w:val="green"/>
          <w:u w:val="single"/>
        </w:rPr>
        <w:t>.”</w:t>
      </w:r>
      <w:r w:rsidRPr="005352FF">
        <w:rPr>
          <w:u w:val="single"/>
        </w:rPr>
        <w:t xml:space="preserve"> </w:t>
      </w:r>
      <w:r w:rsidRPr="005352FF">
        <w:rPr>
          <w:sz w:val="16"/>
        </w:rPr>
        <w:t xml:space="preserve">It’s an interesting argument, in part because it plays directly into President Trump’s “Make America Great Again” mantra. Why purposely weaken a strong American company at the risk of losing that market share to someone in China? It’s still unlikely that Facebook would </w:t>
      </w:r>
      <w:proofErr w:type="gramStart"/>
      <w:r w:rsidRPr="005352FF">
        <w:rPr>
          <w:sz w:val="16"/>
        </w:rPr>
        <w:t>actually be</w:t>
      </w:r>
      <w:proofErr w:type="gramEnd"/>
      <w:r w:rsidRPr="005352FF">
        <w:rPr>
          <w:sz w:val="16"/>
        </w:rPr>
        <w:t xml:space="preserve"> broken up anytime soon. The idea started to gain steam earlier this year when Zuckerberg first testified before Congress about the company’s data policies, and outside groups have pushed for the Federal Trade Commission to explore breaking up the social giant. But it’s unclear if, when or how anything more formal might </w:t>
      </w:r>
      <w:proofErr w:type="gramStart"/>
      <w:r w:rsidRPr="005352FF">
        <w:rPr>
          <w:sz w:val="16"/>
        </w:rPr>
        <w:t>actually take</w:t>
      </w:r>
      <w:proofErr w:type="gramEnd"/>
      <w:r w:rsidRPr="005352FF">
        <w:rPr>
          <w:sz w:val="16"/>
        </w:rPr>
        <w:t xml:space="preserve"> shape.</w:t>
      </w:r>
    </w:p>
    <w:p w14:paraId="2FE55C57" w14:textId="77777777" w:rsidR="008A7378" w:rsidRPr="008A137F" w:rsidRDefault="008A7378" w:rsidP="008A7378"/>
    <w:p w14:paraId="0D14317A" w14:textId="77777777" w:rsidR="008A7378" w:rsidRDefault="008A7378" w:rsidP="008A7378">
      <w:pPr>
        <w:pStyle w:val="Heading3"/>
      </w:pPr>
      <w:r>
        <w:lastRenderedPageBreak/>
        <w:t>Adv 1</w:t>
      </w:r>
    </w:p>
    <w:p w14:paraId="5ABACDD1" w14:textId="77777777" w:rsidR="008A7378" w:rsidRPr="005352FF" w:rsidRDefault="008A7378" w:rsidP="008A7378"/>
    <w:p w14:paraId="4B76A31E" w14:textId="77777777" w:rsidR="008A7378" w:rsidRPr="00114C42" w:rsidRDefault="008A7378" w:rsidP="008A7378">
      <w:pPr>
        <w:keepNext/>
        <w:keepLines/>
        <w:spacing w:before="40" w:after="0"/>
        <w:outlineLvl w:val="3"/>
        <w:rPr>
          <w:rFonts w:eastAsiaTheme="majorEastAsia" w:cstheme="majorBidi"/>
          <w:b/>
          <w:iCs/>
          <w:sz w:val="26"/>
        </w:rPr>
      </w:pPr>
      <w:r w:rsidRPr="00114C42">
        <w:rPr>
          <w:rFonts w:eastAsiaTheme="majorEastAsia" w:cstheme="majorBidi"/>
          <w:b/>
          <w:iCs/>
          <w:sz w:val="26"/>
        </w:rPr>
        <w:t xml:space="preserve">No risk of US – China war – </w:t>
      </w:r>
      <w:r w:rsidRPr="00114C42">
        <w:rPr>
          <w:rFonts w:eastAsiaTheme="majorEastAsia" w:cstheme="majorBidi"/>
          <w:iCs/>
          <w:sz w:val="26"/>
        </w:rPr>
        <w:t>diplomatic ties, economic interdependence, geography, nuclear postures, balancing powers, no ideological conflict</w:t>
      </w:r>
      <w:r w:rsidRPr="00114C42">
        <w:rPr>
          <w:rFonts w:eastAsiaTheme="majorEastAsia" w:cstheme="majorBidi"/>
          <w:b/>
          <w:iCs/>
          <w:sz w:val="26"/>
        </w:rPr>
        <w:t xml:space="preserve"> – </w:t>
      </w:r>
      <w:r w:rsidRPr="00114C42">
        <w:rPr>
          <w:rFonts w:eastAsiaTheme="majorEastAsia" w:cstheme="majorBidi"/>
          <w:iCs/>
          <w:sz w:val="26"/>
        </w:rPr>
        <w:t>any crisis won’t escalate</w:t>
      </w:r>
      <w:r w:rsidRPr="00114C42">
        <w:rPr>
          <w:rFonts w:eastAsiaTheme="majorEastAsia" w:cstheme="majorBidi"/>
          <w:b/>
          <w:iCs/>
          <w:sz w:val="26"/>
        </w:rPr>
        <w:t xml:space="preserve"> </w:t>
      </w:r>
    </w:p>
    <w:p w14:paraId="215C87B9" w14:textId="77777777" w:rsidR="008A7378" w:rsidRPr="00114C42" w:rsidRDefault="008A7378" w:rsidP="008A7378">
      <w:proofErr w:type="spellStart"/>
      <w:r w:rsidRPr="00114C42">
        <w:rPr>
          <w:b/>
          <w:bCs/>
          <w:sz w:val="26"/>
        </w:rPr>
        <w:t>Shifrinson</w:t>
      </w:r>
      <w:proofErr w:type="spellEnd"/>
      <w:r w:rsidRPr="00114C42">
        <w:rPr>
          <w:b/>
          <w:bCs/>
          <w:sz w:val="26"/>
        </w:rPr>
        <w:t xml:space="preserve">, 19 </w:t>
      </w:r>
      <w:r w:rsidRPr="00114C42">
        <w:t xml:space="preserve">– Joshua </w:t>
      </w:r>
      <w:proofErr w:type="spellStart"/>
      <w:r w:rsidRPr="00114C42">
        <w:t>Shifrinson</w:t>
      </w:r>
      <w:proofErr w:type="spellEnd"/>
      <w:r w:rsidRPr="00114C42">
        <w:t xml:space="preserve"> (Assistant professor of international relations at Boston University, “The ‘new Cold War’ with China is way overblown. Here’s why,” </w:t>
      </w:r>
      <w:hyperlink r:id="rId9" w:history="1">
        <w:r w:rsidRPr="00114C42">
          <w:t>https://www.washingtonpost.com/news/monkey-cage/wp/2019/02/08/there-isnt-a-new-cold-war-with-china-for-these-4-reasons/?noredirect=on&amp;utm_term=.2f92e43bb9f3</w:t>
        </w:r>
      </w:hyperlink>
      <w:r w:rsidRPr="00114C42">
        <w:t xml:space="preserve">) </w:t>
      </w:r>
    </w:p>
    <w:p w14:paraId="75CF852B" w14:textId="77777777" w:rsidR="008A7378" w:rsidRPr="00114C42" w:rsidRDefault="008A7378" w:rsidP="008A7378">
      <w:pPr>
        <w:rPr>
          <w:sz w:val="16"/>
        </w:rPr>
      </w:pPr>
      <w:r w:rsidRPr="00114C42">
        <w:rPr>
          <w:u w:val="single"/>
        </w:rPr>
        <w:t>Is a new Cold War looming</w:t>
      </w:r>
      <w:r w:rsidRPr="00114C42">
        <w:rPr>
          <w:sz w:val="16"/>
        </w:rPr>
        <w:t xml:space="preserve"> — or already present — </w:t>
      </w:r>
      <w:r w:rsidRPr="00114C42">
        <w:rPr>
          <w:u w:val="single"/>
        </w:rPr>
        <w:t>between the U</w:t>
      </w:r>
      <w:r w:rsidRPr="00114C42">
        <w:rPr>
          <w:sz w:val="16"/>
        </w:rPr>
        <w:t xml:space="preserve">nited </w:t>
      </w:r>
      <w:r w:rsidRPr="00114C42">
        <w:rPr>
          <w:u w:val="single"/>
        </w:rPr>
        <w:t>S</w:t>
      </w:r>
      <w:r w:rsidRPr="00114C42">
        <w:rPr>
          <w:sz w:val="16"/>
        </w:rPr>
        <w:t xml:space="preserve">tates </w:t>
      </w:r>
      <w:r w:rsidRPr="00114C42">
        <w:rPr>
          <w:u w:val="single"/>
        </w:rPr>
        <w:t>and China?</w:t>
      </w:r>
      <w:r w:rsidRPr="00114C42">
        <w:rPr>
          <w:sz w:val="16"/>
        </w:rPr>
        <w:t xml:space="preserve"> Many analysts argue that a combination of geopolitics, ideology and competing visions of “global order” are driving the two countries toward emulating the Soviet-U.S. rivalry that dominated world politics from 1947 through 1990. But </w:t>
      </w:r>
      <w:r w:rsidRPr="00114C42">
        <w:rPr>
          <w:u w:val="single"/>
        </w:rPr>
        <w:t xml:space="preserve">such concerns are </w:t>
      </w:r>
      <w:r w:rsidRPr="00114C42">
        <w:rPr>
          <w:b/>
          <w:iCs/>
          <w:u w:val="single"/>
        </w:rPr>
        <w:t>overblown</w:t>
      </w:r>
      <w:r w:rsidRPr="00114C42">
        <w:rPr>
          <w:sz w:val="16"/>
        </w:rPr>
        <w:t xml:space="preserve">. Here are four big reasons why. 1. </w:t>
      </w:r>
      <w:r w:rsidRPr="00114C42">
        <w:rPr>
          <w:u w:val="single"/>
        </w:rPr>
        <w:t>The historical backdrops of the two relationships are very different When the Cold War began, the U.S.-Soviet relationship was fragile and tenuous</w:t>
      </w:r>
      <w:r w:rsidRPr="00114C42">
        <w:rPr>
          <w:sz w:val="16"/>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114C42">
        <w:rPr>
          <w:sz w:val="16"/>
        </w:rPr>
        <w:t>economic</w:t>
      </w:r>
      <w:proofErr w:type="gramEnd"/>
      <w:r w:rsidRPr="00114C42">
        <w:rPr>
          <w:sz w:val="16"/>
        </w:rPr>
        <w:t xml:space="preserve"> or institutional links. </w:t>
      </w:r>
      <w:r w:rsidRPr="00114C42">
        <w:rPr>
          <w:u w:val="single"/>
        </w:rPr>
        <w:t xml:space="preserve">In 2019, the situation between the </w:t>
      </w:r>
      <w:r w:rsidRPr="002070C5">
        <w:rPr>
          <w:b/>
          <w:iCs/>
          <w:highlight w:val="green"/>
          <w:u w:val="single"/>
        </w:rPr>
        <w:t>U</w:t>
      </w:r>
      <w:r w:rsidRPr="00114C42">
        <w:rPr>
          <w:sz w:val="16"/>
        </w:rPr>
        <w:t xml:space="preserve">nited </w:t>
      </w:r>
      <w:r w:rsidRPr="002070C5">
        <w:rPr>
          <w:b/>
          <w:iCs/>
          <w:highlight w:val="green"/>
          <w:u w:val="single"/>
        </w:rPr>
        <w:t>S</w:t>
      </w:r>
      <w:r w:rsidRPr="00114C42">
        <w:rPr>
          <w:sz w:val="16"/>
        </w:rPr>
        <w:t xml:space="preserve">tates </w:t>
      </w:r>
      <w:r w:rsidRPr="002070C5">
        <w:rPr>
          <w:highlight w:val="green"/>
          <w:u w:val="single"/>
        </w:rPr>
        <w:t>and China</w:t>
      </w:r>
      <w:r w:rsidRPr="00114C42">
        <w:rPr>
          <w:u w:val="single"/>
        </w:rPr>
        <w:t xml:space="preserve"> is very different</w:t>
      </w:r>
      <w:r w:rsidRPr="00114C42">
        <w:rPr>
          <w:sz w:val="16"/>
        </w:rPr>
        <w:t xml:space="preserve">. </w:t>
      </w:r>
      <w:r w:rsidRPr="00114C42">
        <w:rPr>
          <w:u w:val="single"/>
        </w:rPr>
        <w:t xml:space="preserve">Since the 1970s, </w:t>
      </w:r>
      <w:r w:rsidRPr="002070C5">
        <w:rPr>
          <w:b/>
          <w:iCs/>
          <w:highlight w:val="green"/>
          <w:u w:val="single"/>
        </w:rPr>
        <w:t>diplomatic interactions</w:t>
      </w:r>
      <w:r w:rsidRPr="00114C42">
        <w:rPr>
          <w:u w:val="single"/>
        </w:rPr>
        <w:t xml:space="preserve">, </w:t>
      </w:r>
      <w:r w:rsidRPr="002070C5">
        <w:rPr>
          <w:b/>
          <w:iCs/>
          <w:highlight w:val="green"/>
          <w:u w:val="single"/>
        </w:rPr>
        <w:t>institutional ties</w:t>
      </w:r>
      <w:r w:rsidRPr="00114C42">
        <w:rPr>
          <w:u w:val="single"/>
        </w:rPr>
        <w:t xml:space="preserve"> </w:t>
      </w:r>
      <w:r w:rsidRPr="002070C5">
        <w:rPr>
          <w:highlight w:val="green"/>
          <w:u w:val="single"/>
        </w:rPr>
        <w:t xml:space="preserve">and </w:t>
      </w:r>
      <w:r w:rsidRPr="002070C5">
        <w:rPr>
          <w:b/>
          <w:iCs/>
          <w:highlight w:val="green"/>
          <w:u w:val="single"/>
        </w:rPr>
        <w:t>economic flows</w:t>
      </w:r>
      <w:r w:rsidRPr="002070C5">
        <w:rPr>
          <w:highlight w:val="green"/>
          <w:u w:val="single"/>
        </w:rPr>
        <w:t xml:space="preserve"> have all </w:t>
      </w:r>
      <w:r w:rsidRPr="002070C5">
        <w:rPr>
          <w:b/>
          <w:iCs/>
          <w:highlight w:val="green"/>
          <w:u w:val="single"/>
        </w:rPr>
        <w:t>exploded</w:t>
      </w:r>
      <w:r w:rsidRPr="00114C42">
        <w:rPr>
          <w:sz w:val="16"/>
        </w:rPr>
        <w:t xml:space="preserve">. </w:t>
      </w:r>
      <w:r w:rsidRPr="00114C42">
        <w:rPr>
          <w:u w:val="single"/>
        </w:rPr>
        <w:t>Although each side has criticized the other for domestic interference</w:t>
      </w:r>
      <w:r w:rsidRPr="00114C42">
        <w:rPr>
          <w:sz w:val="16"/>
        </w:rPr>
        <w:t xml:space="preserve"> (such as U.S. demands for journalist access to Tibet and China’s espionage against U.S. corporations), </w:t>
      </w:r>
      <w:r w:rsidRPr="00114C42">
        <w:rPr>
          <w:u w:val="single"/>
        </w:rPr>
        <w:t>these issues did not prevent cooperation on a host of other issues</w:t>
      </w:r>
      <w:r w:rsidRPr="00114C42">
        <w:rPr>
          <w:sz w:val="16"/>
        </w:rPr>
        <w:t xml:space="preserve">. Yes, there were </w:t>
      </w:r>
      <w:r w:rsidRPr="002070C5">
        <w:rPr>
          <w:highlight w:val="green"/>
          <w:u w:val="single"/>
        </w:rPr>
        <w:t xml:space="preserve">tensions </w:t>
      </w:r>
      <w:r w:rsidRPr="00114C42">
        <w:rPr>
          <w:u w:val="single"/>
        </w:rPr>
        <w:t xml:space="preserve">over </w:t>
      </w:r>
      <w:r w:rsidRPr="002070C5">
        <w:rPr>
          <w:highlight w:val="green"/>
          <w:u w:val="single"/>
        </w:rPr>
        <w:t>the past decade</w:t>
      </w:r>
      <w:r w:rsidRPr="00114C42">
        <w:rPr>
          <w:sz w:val="16"/>
        </w:rPr>
        <w:t xml:space="preserve">, but these </w:t>
      </w:r>
      <w:r w:rsidRPr="002070C5">
        <w:rPr>
          <w:highlight w:val="green"/>
          <w:u w:val="single"/>
        </w:rPr>
        <w:t xml:space="preserve">occurred against </w:t>
      </w:r>
      <w:r w:rsidRPr="002070C5">
        <w:rPr>
          <w:b/>
          <w:iCs/>
          <w:highlight w:val="green"/>
          <w:u w:val="single"/>
        </w:rPr>
        <w:t>a generally cooperative backdrop</w:t>
      </w:r>
      <w:r w:rsidRPr="00114C42">
        <w:rPr>
          <w:sz w:val="16"/>
        </w:rPr>
        <w:t xml:space="preserve">. 2. </w:t>
      </w:r>
      <w:r w:rsidRPr="002070C5">
        <w:rPr>
          <w:b/>
          <w:iCs/>
          <w:highlight w:val="green"/>
          <w:u w:val="single"/>
        </w:rPr>
        <w:t>Geography</w:t>
      </w:r>
      <w:r w:rsidRPr="002070C5">
        <w:rPr>
          <w:highlight w:val="green"/>
          <w:u w:val="single"/>
        </w:rPr>
        <w:t xml:space="preserve"> and </w:t>
      </w:r>
      <w:r w:rsidRPr="00114C42">
        <w:rPr>
          <w:u w:val="single"/>
        </w:rPr>
        <w:t xml:space="preserve">powers’ </w:t>
      </w:r>
      <w:r w:rsidRPr="002070C5">
        <w:rPr>
          <w:b/>
          <w:iCs/>
          <w:highlight w:val="green"/>
          <w:u w:val="single"/>
        </w:rPr>
        <w:t>nuclear postures</w:t>
      </w:r>
      <w:r w:rsidRPr="002070C5">
        <w:rPr>
          <w:highlight w:val="green"/>
          <w:u w:val="single"/>
        </w:rPr>
        <w:t xml:space="preserve"> suggest East Asia is </w:t>
      </w:r>
      <w:r w:rsidRPr="002070C5">
        <w:rPr>
          <w:b/>
          <w:iCs/>
          <w:highlight w:val="green"/>
          <w:u w:val="single"/>
        </w:rPr>
        <w:t>more stable</w:t>
      </w:r>
      <w:r w:rsidRPr="002070C5">
        <w:rPr>
          <w:highlight w:val="green"/>
          <w:u w:val="single"/>
        </w:rPr>
        <w:t xml:space="preserve"> </w:t>
      </w:r>
      <w:r w:rsidRPr="00114C42">
        <w:rPr>
          <w:u w:val="single"/>
        </w:rPr>
        <w:t>than Cold War-era Europe</w:t>
      </w:r>
      <w:r w:rsidRPr="00114C42">
        <w:rPr>
          <w:sz w:val="16"/>
        </w:rPr>
        <w:t xml:space="preserve"> </w:t>
      </w:r>
      <w:proofErr w:type="gramStart"/>
      <w:r w:rsidRPr="00114C42">
        <w:rPr>
          <w:u w:val="single"/>
        </w:rPr>
        <w:t>The</w:t>
      </w:r>
      <w:proofErr w:type="gramEnd"/>
      <w:r w:rsidRPr="00114C42">
        <w:rPr>
          <w:u w:val="single"/>
        </w:rPr>
        <w:t xml:space="preserve"> Cold War was shaped by an intense arms race, nuclear posturing and crises,</w:t>
      </w:r>
      <w:r w:rsidRPr="00114C42">
        <w:rPr>
          <w:sz w:val="16"/>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114C42">
        <w:rPr>
          <w:sz w:val="16"/>
        </w:rPr>
        <w:t>that crises</w:t>
      </w:r>
      <w:proofErr w:type="gramEnd"/>
      <w:r w:rsidRPr="00114C42">
        <w:rPr>
          <w:sz w:val="16"/>
        </w:rPr>
        <w:t xml:space="preserve"> could quickly escalate colored Cold War politics. </w:t>
      </w:r>
      <w:r w:rsidRPr="00114C42">
        <w:rPr>
          <w:u w:val="single"/>
        </w:rPr>
        <w:t xml:space="preserve">Today, </w:t>
      </w:r>
      <w:r w:rsidRPr="002070C5">
        <w:rPr>
          <w:highlight w:val="green"/>
          <w:u w:val="single"/>
        </w:rPr>
        <w:t xml:space="preserve">the </w:t>
      </w:r>
      <w:r w:rsidRPr="002070C5">
        <w:rPr>
          <w:b/>
          <w:iCs/>
          <w:highlight w:val="green"/>
          <w:u w:val="single"/>
        </w:rPr>
        <w:t>U</w:t>
      </w:r>
      <w:r w:rsidRPr="00114C42">
        <w:rPr>
          <w:sz w:val="16"/>
        </w:rPr>
        <w:t xml:space="preserve">nited </w:t>
      </w:r>
      <w:r w:rsidRPr="002070C5">
        <w:rPr>
          <w:b/>
          <w:iCs/>
          <w:highlight w:val="green"/>
          <w:u w:val="single"/>
        </w:rPr>
        <w:t>S</w:t>
      </w:r>
      <w:r w:rsidRPr="00114C42">
        <w:rPr>
          <w:sz w:val="16"/>
        </w:rPr>
        <w:t xml:space="preserve">tates </w:t>
      </w:r>
      <w:r w:rsidRPr="002070C5">
        <w:rPr>
          <w:highlight w:val="green"/>
          <w:u w:val="single"/>
        </w:rPr>
        <w:t>and China spend</w:t>
      </w:r>
      <w:r w:rsidRPr="002070C5">
        <w:rPr>
          <w:sz w:val="16"/>
          <w:highlight w:val="green"/>
        </w:rPr>
        <w:t xml:space="preserve"> </w:t>
      </w:r>
      <w:r w:rsidRPr="00114C42">
        <w:rPr>
          <w:sz w:val="16"/>
        </w:rPr>
        <w:t xml:space="preserve">proportionally </w:t>
      </w:r>
      <w:r w:rsidRPr="002070C5">
        <w:rPr>
          <w:highlight w:val="green"/>
          <w:u w:val="single"/>
        </w:rPr>
        <w:t>far less on their militaries</w:t>
      </w:r>
      <w:r w:rsidRPr="002070C5">
        <w:rPr>
          <w:sz w:val="16"/>
          <w:highlight w:val="green"/>
        </w:rPr>
        <w:t xml:space="preserve"> </w:t>
      </w:r>
      <w:r w:rsidRPr="00114C42">
        <w:rPr>
          <w:sz w:val="16"/>
        </w:rPr>
        <w:t xml:space="preserve">than the United States and the Soviet Union did. </w:t>
      </w:r>
      <w:r w:rsidRPr="00114C42">
        <w:rPr>
          <w:u w:val="single"/>
        </w:rPr>
        <w:t xml:space="preserve">Though an arms race may be emerging, U.S. and Chinese </w:t>
      </w:r>
      <w:r w:rsidRPr="002070C5">
        <w:rPr>
          <w:highlight w:val="green"/>
          <w:u w:val="single"/>
        </w:rPr>
        <w:t xml:space="preserve">nuclear postures </w:t>
      </w:r>
      <w:r w:rsidRPr="00114C42">
        <w:rPr>
          <w:u w:val="single"/>
        </w:rPr>
        <w:t xml:space="preserve">are </w:t>
      </w:r>
      <w:r w:rsidRPr="002070C5">
        <w:rPr>
          <w:b/>
          <w:iCs/>
          <w:highlight w:val="green"/>
          <w:u w:val="single"/>
        </w:rPr>
        <w:t xml:space="preserve">not nearly as large or </w:t>
      </w:r>
      <w:proofErr w:type="gramStart"/>
      <w:r w:rsidRPr="002070C5">
        <w:rPr>
          <w:b/>
          <w:iCs/>
          <w:highlight w:val="green"/>
          <w:u w:val="single"/>
        </w:rPr>
        <w:t>threatening</w:t>
      </w:r>
      <w:r w:rsidRPr="00114C42">
        <w:rPr>
          <w:sz w:val="16"/>
        </w:rPr>
        <w:t>:</w:t>
      </w:r>
      <w:proofErr w:type="gramEnd"/>
      <w:r w:rsidRPr="00114C42">
        <w:rPr>
          <w:sz w:val="16"/>
        </w:rPr>
        <w:t xml:space="preserve"> </w:t>
      </w:r>
      <w:r w:rsidRPr="002070C5">
        <w:rPr>
          <w:highlight w:val="green"/>
          <w:u w:val="single"/>
        </w:rPr>
        <w:t xml:space="preserve">Arsenals </w:t>
      </w:r>
      <w:r w:rsidRPr="00114C42">
        <w:rPr>
          <w:u w:val="single"/>
        </w:rPr>
        <w:t xml:space="preserve">remain far </w:t>
      </w:r>
      <w:r w:rsidRPr="002070C5">
        <w:rPr>
          <w:b/>
          <w:iCs/>
          <w:highlight w:val="green"/>
          <w:u w:val="single"/>
        </w:rPr>
        <w:t>below the size and scope</w:t>
      </w:r>
      <w:r w:rsidRPr="002070C5">
        <w:rPr>
          <w:highlight w:val="green"/>
          <w:u w:val="single"/>
        </w:rPr>
        <w:t xml:space="preserve"> </w:t>
      </w:r>
      <w:r w:rsidRPr="00114C42">
        <w:rPr>
          <w:u w:val="single"/>
        </w:rPr>
        <w:t xml:space="preserve">witnessed </w:t>
      </w:r>
      <w:r w:rsidRPr="002070C5">
        <w:rPr>
          <w:highlight w:val="green"/>
          <w:u w:val="single"/>
        </w:rPr>
        <w:t xml:space="preserve">in the Cold War, and </w:t>
      </w:r>
      <w:r w:rsidRPr="00114C42">
        <w:rPr>
          <w:u w:val="single"/>
        </w:rPr>
        <w:t xml:space="preserve">are kept at </w:t>
      </w:r>
      <w:r w:rsidRPr="002070C5">
        <w:rPr>
          <w:b/>
          <w:iCs/>
          <w:highlight w:val="green"/>
          <w:u w:val="single"/>
        </w:rPr>
        <w:t>a lower state of alert</w:t>
      </w:r>
      <w:r w:rsidRPr="00114C42">
        <w:rPr>
          <w:u w:val="single"/>
        </w:rPr>
        <w:t xml:space="preserve">. </w:t>
      </w:r>
      <w:r w:rsidRPr="00114C42">
        <w:rPr>
          <w:sz w:val="16"/>
        </w:rPr>
        <w:t xml:space="preserve">As for geography, </w:t>
      </w:r>
      <w:r w:rsidRPr="00114C42">
        <w:rPr>
          <w:u w:val="single"/>
        </w:rPr>
        <w:t>East Asia is not primed for tensions akin to</w:t>
      </w:r>
      <w:r w:rsidRPr="00114C42">
        <w:rPr>
          <w:sz w:val="16"/>
        </w:rPr>
        <w:t xml:space="preserve"> those in </w:t>
      </w:r>
      <w:r w:rsidRPr="00114C42">
        <w:rPr>
          <w:u w:val="single"/>
        </w:rPr>
        <w:t xml:space="preserve">Cold War Europe. China can threaten to coerce its neighbors, but the </w:t>
      </w:r>
      <w:r w:rsidRPr="002070C5">
        <w:rPr>
          <w:highlight w:val="green"/>
          <w:u w:val="single"/>
        </w:rPr>
        <w:t xml:space="preserve">water barriers </w:t>
      </w:r>
      <w:r w:rsidRPr="00114C42">
        <w:rPr>
          <w:u w:val="single"/>
        </w:rPr>
        <w:t xml:space="preserve">separating China from most of Asia’s strategically important states </w:t>
      </w:r>
      <w:r w:rsidRPr="002070C5">
        <w:rPr>
          <w:highlight w:val="green"/>
          <w:u w:val="single"/>
        </w:rPr>
        <w:t>make outright conquest significantly harder</w:t>
      </w:r>
      <w:r w:rsidRPr="00114C42">
        <w:rPr>
          <w:sz w:val="16"/>
        </w:rPr>
        <w:t xml:space="preserve">. Of course, as scholars such as Caitlin Talmadge and Avery Goldstein note, </w:t>
      </w:r>
      <w:r w:rsidRPr="00114C42">
        <w:rPr>
          <w:u w:val="single"/>
        </w:rPr>
        <w:t>crises may still erupt</w:t>
      </w:r>
      <w:r w:rsidRPr="00114C42">
        <w:rPr>
          <w:sz w:val="16"/>
        </w:rPr>
        <w:t xml:space="preserve">, and each side may face pressures to escalate. </w:t>
      </w:r>
      <w:r w:rsidRPr="00114C42">
        <w:rPr>
          <w:u w:val="single"/>
        </w:rPr>
        <w:t xml:space="preserve">Unlike the Cold War, however, U.S.-Chinese </w:t>
      </w:r>
      <w:r w:rsidRPr="002070C5">
        <w:rPr>
          <w:highlight w:val="green"/>
          <w:u w:val="single"/>
        </w:rPr>
        <w:t xml:space="preserve">confrontations occur at sea with </w:t>
      </w:r>
      <w:r w:rsidRPr="00114C42">
        <w:rPr>
          <w:u w:val="single"/>
        </w:rPr>
        <w:t xml:space="preserve">relatively </w:t>
      </w:r>
      <w:r w:rsidRPr="002070C5">
        <w:rPr>
          <w:b/>
          <w:iCs/>
          <w:highlight w:val="green"/>
          <w:u w:val="single"/>
        </w:rPr>
        <w:t>limited forces</w:t>
      </w:r>
      <w:r w:rsidRPr="002070C5">
        <w:rPr>
          <w:highlight w:val="green"/>
          <w:u w:val="single"/>
        </w:rPr>
        <w:t xml:space="preserve"> and </w:t>
      </w:r>
      <w:r w:rsidRPr="002070C5">
        <w:rPr>
          <w:b/>
          <w:iCs/>
          <w:highlight w:val="green"/>
          <w:u w:val="single"/>
        </w:rPr>
        <w:t>without clear territorial boundaries</w:t>
      </w:r>
      <w:r w:rsidRPr="00114C42">
        <w:rPr>
          <w:sz w:val="16"/>
        </w:rPr>
        <w:t xml:space="preserve">. This suggests there are </w:t>
      </w:r>
      <w:r w:rsidRPr="002070C5">
        <w:rPr>
          <w:b/>
          <w:iCs/>
          <w:highlight w:val="green"/>
          <w:u w:val="single"/>
        </w:rPr>
        <w:t>countervailing factors</w:t>
      </w:r>
      <w:r w:rsidRPr="00114C42">
        <w:rPr>
          <w:sz w:val="16"/>
        </w:rPr>
        <w:t xml:space="preserve"> that may </w:t>
      </w:r>
      <w:r w:rsidRPr="002070C5">
        <w:rPr>
          <w:highlight w:val="green"/>
          <w:u w:val="single"/>
        </w:rPr>
        <w:t xml:space="preserve">give the two sides </w:t>
      </w:r>
      <w:r w:rsidRPr="002070C5">
        <w:rPr>
          <w:b/>
          <w:iCs/>
          <w:highlight w:val="green"/>
          <w:u w:val="single"/>
        </w:rPr>
        <w:t>room to negotiate</w:t>
      </w:r>
      <w:r w:rsidRPr="002070C5">
        <w:rPr>
          <w:highlight w:val="green"/>
          <w:u w:val="single"/>
        </w:rPr>
        <w:t xml:space="preserve"> — and </w:t>
      </w:r>
      <w:r w:rsidRPr="002070C5">
        <w:rPr>
          <w:b/>
          <w:iCs/>
          <w:highlight w:val="green"/>
          <w:u w:val="single"/>
        </w:rPr>
        <w:t>limit the speed</w:t>
      </w:r>
      <w:r w:rsidRPr="002070C5">
        <w:rPr>
          <w:highlight w:val="green"/>
          <w:u w:val="single"/>
        </w:rPr>
        <w:t xml:space="preserve"> </w:t>
      </w:r>
      <w:r w:rsidRPr="00114C42">
        <w:rPr>
          <w:u w:val="single"/>
        </w:rPr>
        <w:t xml:space="preserve">with which a </w:t>
      </w:r>
      <w:r w:rsidRPr="002070C5">
        <w:rPr>
          <w:highlight w:val="green"/>
          <w:u w:val="single"/>
        </w:rPr>
        <w:t>crisis unfolds</w:t>
      </w:r>
      <w:r w:rsidRPr="00114C42">
        <w:rPr>
          <w:sz w:val="16"/>
        </w:rPr>
        <w:t xml:space="preserve">. 3. The Cold War had just two major powers </w:t>
      </w:r>
      <w:r w:rsidRPr="00114C42">
        <w:rPr>
          <w:u w:val="single"/>
        </w:rPr>
        <w:t>The Cold War took place in a bipolar system</w:t>
      </w:r>
      <w:r w:rsidRPr="00114C42">
        <w:rPr>
          <w:sz w:val="16"/>
        </w:rPr>
        <w:t xml:space="preserve">, with the United States and Soviet Union uniquely powerful, compared with other nations. This dynamic often pushed the United States and the U.S.S.R. toward confrontation and contributed to </w:t>
      </w:r>
      <w:proofErr w:type="gramStart"/>
      <w:r w:rsidRPr="00114C42">
        <w:rPr>
          <w:sz w:val="16"/>
        </w:rPr>
        <w:t>more or less fixed</w:t>
      </w:r>
      <w:proofErr w:type="gramEnd"/>
      <w:r w:rsidRPr="00114C42">
        <w:rPr>
          <w:sz w:val="16"/>
        </w:rPr>
        <w:t xml:space="preserve">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2070C5">
        <w:rPr>
          <w:b/>
          <w:iCs/>
          <w:highlight w:val="green"/>
          <w:u w:val="single"/>
        </w:rPr>
        <w:t>Russia</w:t>
      </w:r>
      <w:r w:rsidRPr="00114C42">
        <w:rPr>
          <w:sz w:val="16"/>
        </w:rPr>
        <w:t xml:space="preserve">, for example, still benefits from legacy military investments, </w:t>
      </w:r>
      <w:r w:rsidRPr="002070C5">
        <w:rPr>
          <w:b/>
          <w:iCs/>
          <w:highlight w:val="green"/>
          <w:u w:val="single"/>
        </w:rPr>
        <w:t>India</w:t>
      </w:r>
      <w:r w:rsidRPr="002070C5">
        <w:rPr>
          <w:sz w:val="16"/>
          <w:highlight w:val="green"/>
        </w:rPr>
        <w:t xml:space="preserve"> </w:t>
      </w:r>
      <w:r w:rsidRPr="00114C42">
        <w:rPr>
          <w:sz w:val="16"/>
        </w:rPr>
        <w:t xml:space="preserve">is developing economically and militarily, </w:t>
      </w:r>
      <w:r w:rsidRPr="002070C5">
        <w:rPr>
          <w:highlight w:val="green"/>
          <w:u w:val="single"/>
        </w:rPr>
        <w:t xml:space="preserve">and </w:t>
      </w:r>
      <w:r w:rsidRPr="002070C5">
        <w:rPr>
          <w:b/>
          <w:iCs/>
          <w:highlight w:val="green"/>
          <w:u w:val="single"/>
        </w:rPr>
        <w:t>Japan</w:t>
      </w:r>
      <w:r w:rsidRPr="002070C5">
        <w:rPr>
          <w:sz w:val="16"/>
          <w:highlight w:val="green"/>
        </w:rPr>
        <w:t xml:space="preserve"> </w:t>
      </w:r>
      <w:r w:rsidRPr="00114C42">
        <w:rPr>
          <w:sz w:val="16"/>
        </w:rPr>
        <w:t xml:space="preserve">is beginning to build highly capable military forces to complement its still-significant economic might. Even if these nations aren’t as powerful as the United States or China, their </w:t>
      </w:r>
      <w:r w:rsidRPr="002070C5">
        <w:rPr>
          <w:highlight w:val="green"/>
          <w:u w:val="single"/>
        </w:rPr>
        <w:t xml:space="preserve">presence makes for </w:t>
      </w:r>
      <w:r w:rsidRPr="002070C5">
        <w:rPr>
          <w:b/>
          <w:iCs/>
          <w:highlight w:val="green"/>
          <w:u w:val="single"/>
        </w:rPr>
        <w:t>more fluid diplomatic arrangements</w:t>
      </w:r>
      <w:r w:rsidRPr="00114C42">
        <w:rPr>
          <w:u w:val="single"/>
        </w:rPr>
        <w:t xml:space="preserve"> and more diffuse security concerns than during the U.S.-Soviet competition</w:t>
      </w:r>
      <w:r w:rsidRPr="00114C42">
        <w:rPr>
          <w:sz w:val="16"/>
        </w:rPr>
        <w:t xml:space="preserve">. </w:t>
      </w:r>
      <w:r w:rsidRPr="00114C42">
        <w:rPr>
          <w:u w:val="single"/>
        </w:rPr>
        <w:t>The resulting security dynamics are</w:t>
      </w:r>
      <w:r w:rsidRPr="00114C42">
        <w:rPr>
          <w:sz w:val="16"/>
        </w:rPr>
        <w:t xml:space="preserve"> therefore </w:t>
      </w:r>
      <w:r w:rsidRPr="00114C42">
        <w:rPr>
          <w:u w:val="single"/>
        </w:rPr>
        <w:t>likely to look very different</w:t>
      </w:r>
      <w:r w:rsidRPr="00114C42">
        <w:rPr>
          <w:sz w:val="16"/>
        </w:rPr>
        <w:t xml:space="preserve">. 4. Ideology plays </w:t>
      </w:r>
      <w:r w:rsidRPr="00114C42">
        <w:rPr>
          <w:sz w:val="16"/>
        </w:rPr>
        <w:lastRenderedPageBreak/>
        <w:t xml:space="preserve">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114C42">
        <w:rPr>
          <w:u w:val="single"/>
        </w:rPr>
        <w:t>The respective “ideologies” of the U</w:t>
      </w:r>
      <w:r w:rsidRPr="00114C42">
        <w:rPr>
          <w:sz w:val="16"/>
        </w:rPr>
        <w:t xml:space="preserve">nited </w:t>
      </w:r>
      <w:r w:rsidRPr="00114C42">
        <w:rPr>
          <w:u w:val="single"/>
        </w:rPr>
        <w:t>S</w:t>
      </w:r>
      <w:r w:rsidRPr="00114C42">
        <w:rPr>
          <w:sz w:val="16"/>
        </w:rPr>
        <w:t xml:space="preserve">tates </w:t>
      </w:r>
      <w:r w:rsidRPr="00114C42">
        <w:rPr>
          <w:u w:val="single"/>
        </w:rPr>
        <w:t>and China do not favor this type of contest today</w:t>
      </w:r>
      <w:r w:rsidRPr="00114C42">
        <w:rPr>
          <w:sz w:val="16"/>
        </w:rPr>
        <w:t xml:space="preserve">. Indeed, </w:t>
      </w:r>
      <w:r w:rsidRPr="00114C42">
        <w:rPr>
          <w:u w:val="single"/>
        </w:rPr>
        <w:t xml:space="preserve">analysts calling for a </w:t>
      </w:r>
      <w:proofErr w:type="spellStart"/>
      <w:r w:rsidRPr="00114C42">
        <w:rPr>
          <w:u w:val="single"/>
        </w:rPr>
        <w:t>hard-line</w:t>
      </w:r>
      <w:proofErr w:type="spellEnd"/>
      <w:r w:rsidRPr="00114C42">
        <w:rPr>
          <w:u w:val="single"/>
        </w:rPr>
        <w:t xml:space="preserve"> stance against China have faced difficulties even identifying a coherent Chinese ideological alternative</w:t>
      </w:r>
      <w:r w:rsidRPr="00114C42">
        <w:rPr>
          <w:sz w:val="16"/>
        </w:rPr>
        <w:t xml:space="preserve">. And </w:t>
      </w:r>
      <w:r w:rsidRPr="002070C5">
        <w:rPr>
          <w:highlight w:val="green"/>
          <w:u w:val="single"/>
        </w:rPr>
        <w:t>while some</w:t>
      </w:r>
      <w:r w:rsidRPr="00114C42">
        <w:rPr>
          <w:u w:val="single"/>
        </w:rPr>
        <w:t xml:space="preserve"> researchers </w:t>
      </w:r>
      <w:r w:rsidRPr="002070C5">
        <w:rPr>
          <w:highlight w:val="green"/>
          <w:u w:val="single"/>
        </w:rPr>
        <w:t>claim</w:t>
      </w:r>
      <w:r w:rsidRPr="00114C42">
        <w:rPr>
          <w:u w:val="single"/>
        </w:rPr>
        <w:t xml:space="preserve"> that a nascent ideological </w:t>
      </w:r>
      <w:r w:rsidRPr="002070C5">
        <w:rPr>
          <w:highlight w:val="green"/>
          <w:u w:val="single"/>
        </w:rPr>
        <w:t>contest pitting</w:t>
      </w:r>
      <w:r w:rsidRPr="00114C42">
        <w:rPr>
          <w:u w:val="single"/>
        </w:rPr>
        <w:t xml:space="preserve"> an “</w:t>
      </w:r>
      <w:r w:rsidRPr="002070C5">
        <w:rPr>
          <w:highlight w:val="green"/>
          <w:u w:val="single"/>
        </w:rPr>
        <w:t>autocratic” China against</w:t>
      </w:r>
      <w:r w:rsidRPr="00114C42">
        <w:rPr>
          <w:u w:val="single"/>
        </w:rPr>
        <w:t xml:space="preserve"> the </w:t>
      </w:r>
      <w:r w:rsidRPr="002070C5">
        <w:rPr>
          <w:highlight w:val="green"/>
          <w:u w:val="single"/>
        </w:rPr>
        <w:t xml:space="preserve">“liberal” </w:t>
      </w:r>
      <w:r w:rsidRPr="002070C5">
        <w:rPr>
          <w:b/>
          <w:iCs/>
          <w:highlight w:val="green"/>
          <w:u w:val="single"/>
        </w:rPr>
        <w:t>U</w:t>
      </w:r>
      <w:r w:rsidRPr="00114C42">
        <w:rPr>
          <w:sz w:val="16"/>
        </w:rPr>
        <w:t xml:space="preserve">nited </w:t>
      </w:r>
      <w:r w:rsidRPr="002070C5">
        <w:rPr>
          <w:b/>
          <w:iCs/>
          <w:highlight w:val="green"/>
          <w:u w:val="single"/>
        </w:rPr>
        <w:t>S</w:t>
      </w:r>
      <w:r w:rsidRPr="00114C42">
        <w:rPr>
          <w:sz w:val="16"/>
        </w:rPr>
        <w:t xml:space="preserve">tates </w:t>
      </w:r>
      <w:r w:rsidRPr="00114C42">
        <w:rPr>
          <w:u w:val="single"/>
        </w:rPr>
        <w:t xml:space="preserve">is emerging, this narrative ignores the political contests that shape Chinese politics (and have parallels in U.S. politics). </w:t>
      </w:r>
      <w:r w:rsidRPr="002070C5">
        <w:rPr>
          <w:highlight w:val="green"/>
          <w:u w:val="single"/>
        </w:rPr>
        <w:t>Autocracies and democracies often cooperate</w:t>
      </w:r>
      <w:r w:rsidRPr="00114C42">
        <w:rPr>
          <w:sz w:val="16"/>
        </w:rPr>
        <w:t xml:space="preserve">. And </w:t>
      </w:r>
      <w:r w:rsidRPr="00114C42">
        <w:rPr>
          <w:u w:val="single"/>
        </w:rPr>
        <w:t>on one important ideological issue</w:t>
      </w:r>
      <w:r w:rsidRPr="00114C42">
        <w:rPr>
          <w:sz w:val="16"/>
        </w:rPr>
        <w:t xml:space="preserve"> — how they organize their economic lives — </w:t>
      </w:r>
      <w:r w:rsidRPr="002070C5">
        <w:rPr>
          <w:highlight w:val="green"/>
          <w:u w:val="single"/>
        </w:rPr>
        <w:t xml:space="preserve">China and the </w:t>
      </w:r>
      <w:r w:rsidRPr="002070C5">
        <w:rPr>
          <w:b/>
          <w:iCs/>
          <w:highlight w:val="green"/>
          <w:u w:val="single"/>
        </w:rPr>
        <w:t>U</w:t>
      </w:r>
      <w:r w:rsidRPr="00114C42">
        <w:rPr>
          <w:sz w:val="16"/>
        </w:rPr>
        <w:t xml:space="preserve">nited </w:t>
      </w:r>
      <w:r w:rsidRPr="002070C5">
        <w:rPr>
          <w:b/>
          <w:iCs/>
          <w:highlight w:val="green"/>
          <w:u w:val="single"/>
        </w:rPr>
        <w:t>S</w:t>
      </w:r>
      <w:r w:rsidRPr="00114C42">
        <w:rPr>
          <w:sz w:val="16"/>
        </w:rPr>
        <w:t xml:space="preserve">tates </w:t>
      </w:r>
      <w:r w:rsidRPr="002070C5">
        <w:rPr>
          <w:highlight w:val="green"/>
          <w:u w:val="single"/>
        </w:rPr>
        <w:t>have</w:t>
      </w:r>
      <w:r w:rsidRPr="00114C42">
        <w:rPr>
          <w:u w:val="single"/>
        </w:rPr>
        <w:t xml:space="preserve"> both </w:t>
      </w:r>
      <w:r w:rsidRPr="002070C5">
        <w:rPr>
          <w:highlight w:val="green"/>
          <w:u w:val="single"/>
        </w:rPr>
        <w:t>embraced economic growth</w:t>
      </w:r>
      <w:r w:rsidRPr="00114C42">
        <w:rPr>
          <w:u w:val="single"/>
        </w:rPr>
        <w:t xml:space="preserve"> via trade, the private </w:t>
      </w:r>
      <w:proofErr w:type="gramStart"/>
      <w:r w:rsidRPr="00114C42">
        <w:rPr>
          <w:u w:val="single"/>
        </w:rPr>
        <w:t>sector</w:t>
      </w:r>
      <w:proofErr w:type="gramEnd"/>
      <w:r w:rsidRPr="00114C42">
        <w:rPr>
          <w:u w:val="single"/>
        </w:rPr>
        <w:t xml:space="preserve"> and semi-free markets. </w:t>
      </w:r>
      <w:r w:rsidRPr="00114C42">
        <w:rPr>
          <w:sz w:val="16"/>
        </w:rPr>
        <w:t xml:space="preserve">Likewise, while a clearer Chinese ideological “brand” may eventually emerge, it is unclear whether the ideology would claim universal applicability. </w:t>
      </w:r>
      <w:r w:rsidRPr="00114C42">
        <w:rPr>
          <w:u w:val="single"/>
        </w:rPr>
        <w:t>This is not to deny that there are tensions</w:t>
      </w:r>
      <w:r w:rsidRPr="00114C42">
        <w:rPr>
          <w:sz w:val="16"/>
        </w:rPr>
        <w:t xml:space="preserve"> between the United States and China. </w:t>
      </w:r>
      <w:r w:rsidRPr="00114C42">
        <w:rPr>
          <w:u w:val="single"/>
        </w:rPr>
        <w:t xml:space="preserve">What we are seeing, however, is </w:t>
      </w:r>
      <w:r w:rsidRPr="002070C5">
        <w:rPr>
          <w:b/>
          <w:iCs/>
          <w:highlight w:val="green"/>
          <w:u w:val="single"/>
        </w:rPr>
        <w:t>not a new cold war</w:t>
      </w:r>
      <w:r w:rsidRPr="00114C42">
        <w:rPr>
          <w:sz w:val="16"/>
        </w:rPr>
        <w:t xml:space="preserve"> but a reversion to a pre-1945 form of great power politics. What changed? Put simply, the United States no longer enjoys preeminence as the only superpower, as it did in the immediate post-Cold War era. The ideological, </w:t>
      </w:r>
      <w:proofErr w:type="gramStart"/>
      <w:r w:rsidRPr="00114C42">
        <w:rPr>
          <w:sz w:val="16"/>
        </w:rPr>
        <w:t>historical</w:t>
      </w:r>
      <w:proofErr w:type="gramEnd"/>
      <w:r w:rsidRPr="00114C42">
        <w:rPr>
          <w:sz w:val="16"/>
        </w:rPr>
        <w:t xml:space="preserve"> and geopolitical differences between today and the Cold War years far outweigh the similarities. As David Edelstein notes, at times it’s hard to understand what the United States and China are competing over. If that’s true, then </w:t>
      </w:r>
      <w:r w:rsidRPr="002070C5">
        <w:rPr>
          <w:highlight w:val="green"/>
          <w:u w:val="single"/>
        </w:rPr>
        <w:t>there’s</w:t>
      </w:r>
      <w:r w:rsidRPr="00114C42">
        <w:rPr>
          <w:u w:val="single"/>
        </w:rPr>
        <w:t xml:space="preserve"> reason to believe there are more </w:t>
      </w:r>
      <w:r w:rsidRPr="002070C5">
        <w:rPr>
          <w:highlight w:val="green"/>
          <w:u w:val="single"/>
        </w:rPr>
        <w:t>nuanced ways of understanding</w:t>
      </w:r>
      <w:r w:rsidRPr="00114C42">
        <w:rPr>
          <w:u w:val="single"/>
        </w:rPr>
        <w:t xml:space="preserve"> the </w:t>
      </w:r>
      <w:r w:rsidRPr="002070C5">
        <w:rPr>
          <w:highlight w:val="green"/>
          <w:u w:val="single"/>
        </w:rPr>
        <w:t xml:space="preserve">tensions — and options for </w:t>
      </w:r>
      <w:r w:rsidRPr="002070C5">
        <w:rPr>
          <w:b/>
          <w:iCs/>
          <w:highlight w:val="green"/>
          <w:u w:val="single"/>
        </w:rPr>
        <w:t>managing great power politics</w:t>
      </w:r>
      <w:r w:rsidRPr="00114C42">
        <w:rPr>
          <w:u w:val="single"/>
        </w:rPr>
        <w:t xml:space="preserve"> — than a Cold War reboot</w:t>
      </w:r>
      <w:r w:rsidRPr="00114C42">
        <w:rPr>
          <w:sz w:val="16"/>
        </w:rPr>
        <w:t>.</w:t>
      </w:r>
    </w:p>
    <w:p w14:paraId="3534AEF8" w14:textId="77777777" w:rsidR="008A7378" w:rsidRPr="00114C42" w:rsidRDefault="008A7378" w:rsidP="008A7378">
      <w:pPr>
        <w:keepNext/>
        <w:keepLines/>
        <w:spacing w:before="40" w:after="0"/>
        <w:outlineLvl w:val="3"/>
        <w:rPr>
          <w:rFonts w:eastAsiaTheme="majorEastAsia" w:cstheme="minorHAnsi"/>
          <w:b/>
          <w:iCs/>
          <w:sz w:val="26"/>
        </w:rPr>
      </w:pPr>
      <w:r w:rsidRPr="00114C42">
        <w:rPr>
          <w:rFonts w:eastAsiaTheme="majorEastAsia" w:cstheme="minorHAnsi"/>
          <w:b/>
          <w:iCs/>
          <w:sz w:val="26"/>
        </w:rPr>
        <w:t xml:space="preserve">China inevitably interferes in the SCS --- regardless of the </w:t>
      </w:r>
      <w:proofErr w:type="spellStart"/>
      <w:r w:rsidRPr="00114C42">
        <w:rPr>
          <w:rFonts w:eastAsiaTheme="majorEastAsia" w:cstheme="minorHAnsi"/>
          <w:b/>
          <w:iCs/>
          <w:sz w:val="26"/>
        </w:rPr>
        <w:t>aff</w:t>
      </w:r>
      <w:proofErr w:type="spellEnd"/>
      <w:r w:rsidRPr="00114C42">
        <w:rPr>
          <w:rFonts w:eastAsiaTheme="majorEastAsia" w:cstheme="minorHAnsi"/>
          <w:b/>
          <w:iCs/>
          <w:sz w:val="26"/>
        </w:rPr>
        <w:t xml:space="preserve"> --- </w:t>
      </w:r>
      <w:proofErr w:type="gramStart"/>
      <w:r w:rsidRPr="00114C42">
        <w:rPr>
          <w:rFonts w:eastAsiaTheme="majorEastAsia" w:cstheme="minorHAnsi"/>
          <w:b/>
          <w:iCs/>
          <w:sz w:val="26"/>
        </w:rPr>
        <w:t>AND,</w:t>
      </w:r>
      <w:proofErr w:type="gramEnd"/>
      <w:r w:rsidRPr="00114C42">
        <w:rPr>
          <w:rFonts w:eastAsiaTheme="majorEastAsia" w:cstheme="minorHAnsi"/>
          <w:b/>
          <w:iCs/>
          <w:sz w:val="26"/>
        </w:rPr>
        <w:t xml:space="preserve"> there’s no impact </w:t>
      </w:r>
    </w:p>
    <w:p w14:paraId="41292CBF" w14:textId="77777777" w:rsidR="008A7378" w:rsidRPr="00114C42" w:rsidRDefault="008A7378" w:rsidP="008A7378">
      <w:pPr>
        <w:rPr>
          <w:rFonts w:cstheme="minorHAnsi"/>
        </w:rPr>
      </w:pPr>
      <w:proofErr w:type="spellStart"/>
      <w:r w:rsidRPr="00114C42">
        <w:rPr>
          <w:rFonts w:cstheme="minorHAnsi"/>
          <w:b/>
          <w:bCs/>
          <w:sz w:val="26"/>
        </w:rPr>
        <w:t>Hilotin</w:t>
      </w:r>
      <w:proofErr w:type="spellEnd"/>
      <w:r w:rsidRPr="00114C42">
        <w:rPr>
          <w:rFonts w:cstheme="minorHAnsi"/>
          <w:b/>
          <w:bCs/>
          <w:sz w:val="26"/>
        </w:rPr>
        <w:t xml:space="preserve"> &amp;</w:t>
      </w:r>
      <w:r w:rsidRPr="00114C42">
        <w:rPr>
          <w:rFonts w:cstheme="minorHAnsi"/>
        </w:rPr>
        <w:t xml:space="preserve"> </w:t>
      </w:r>
      <w:proofErr w:type="spellStart"/>
      <w:r w:rsidRPr="00114C42">
        <w:rPr>
          <w:rFonts w:cstheme="minorHAnsi"/>
          <w:b/>
          <w:bCs/>
          <w:sz w:val="26"/>
        </w:rPr>
        <w:t>Borbon</w:t>
      </w:r>
      <w:proofErr w:type="spellEnd"/>
      <w:r w:rsidRPr="00114C42">
        <w:rPr>
          <w:rFonts w:cstheme="minorHAnsi"/>
          <w:b/>
          <w:bCs/>
          <w:sz w:val="26"/>
        </w:rPr>
        <w:t>, 19</w:t>
      </w:r>
      <w:r w:rsidRPr="00114C42">
        <w:rPr>
          <w:rFonts w:cstheme="minorHAnsi"/>
          <w:b/>
          <w:bCs/>
        </w:rPr>
        <w:t xml:space="preserve"> </w:t>
      </w:r>
      <w:r w:rsidRPr="00114C42">
        <w:rPr>
          <w:rFonts w:cstheme="minorHAnsi"/>
        </w:rPr>
        <w:t xml:space="preserve">– Jay </w:t>
      </w:r>
      <w:proofErr w:type="spellStart"/>
      <w:r w:rsidRPr="00114C42">
        <w:rPr>
          <w:rFonts w:cstheme="minorHAnsi"/>
        </w:rPr>
        <w:t>Hilotin</w:t>
      </w:r>
      <w:proofErr w:type="spellEnd"/>
      <w:r w:rsidRPr="00114C42">
        <w:rPr>
          <w:rFonts w:cstheme="minorHAnsi"/>
        </w:rPr>
        <w:t xml:space="preserve"> and Christian </w:t>
      </w:r>
      <w:proofErr w:type="spellStart"/>
      <w:r w:rsidRPr="00114C42">
        <w:rPr>
          <w:rFonts w:cstheme="minorHAnsi"/>
        </w:rPr>
        <w:t>Borbon</w:t>
      </w:r>
      <w:proofErr w:type="spellEnd"/>
      <w:r w:rsidRPr="00114C42">
        <w:rPr>
          <w:rFonts w:cstheme="minorHAnsi"/>
        </w:rPr>
        <w:t xml:space="preserve"> (Web Editor &amp; a Web Producer for Gulf News, April 04-28-19, “Would a nuclear war erupt over South China Sea dispute?” from </w:t>
      </w:r>
      <w:hyperlink r:id="rId10" w:history="1">
        <w:r w:rsidRPr="00114C42">
          <w:rPr>
            <w:rFonts w:cstheme="minorHAnsi"/>
          </w:rPr>
          <w:t>https://gulfnews.com/world/asia/would-a-nuclear-war-erupt-over-south-china-sea-dispute-1.1556209400195</w:t>
        </w:r>
      </w:hyperlink>
      <w:r w:rsidRPr="00114C42">
        <w:rPr>
          <w:rFonts w:cstheme="minorHAnsi"/>
        </w:rPr>
        <w:t>)</w:t>
      </w:r>
    </w:p>
    <w:p w14:paraId="63A66E41" w14:textId="77777777" w:rsidR="008A7378" w:rsidRPr="00114C42" w:rsidRDefault="008A7378" w:rsidP="008A7378">
      <w:pPr>
        <w:rPr>
          <w:rFonts w:cstheme="minorHAnsi"/>
          <w:sz w:val="14"/>
        </w:rPr>
      </w:pPr>
      <w:r w:rsidRPr="00114C42">
        <w:rPr>
          <w:rFonts w:cstheme="minorHAnsi"/>
          <w:sz w:val="4"/>
          <w:szCs w:val="4"/>
        </w:rPr>
        <w:t xml:space="preserve">¶ </w:t>
      </w:r>
      <w:r w:rsidRPr="002070C5">
        <w:rPr>
          <w:rFonts w:cstheme="minorHAnsi"/>
          <w:highlight w:val="green"/>
          <w:u w:val="single"/>
        </w:rPr>
        <w:t>“</w:t>
      </w:r>
      <w:r w:rsidRPr="002070C5">
        <w:rPr>
          <w:rFonts w:cstheme="minorHAnsi"/>
          <w:b/>
          <w:iCs/>
          <w:highlight w:val="green"/>
          <w:u w:val="single"/>
        </w:rPr>
        <w:t>Whoever controls the</w:t>
      </w:r>
      <w:r w:rsidRPr="00114C42">
        <w:rPr>
          <w:rFonts w:cstheme="minorHAnsi"/>
          <w:b/>
          <w:iCs/>
          <w:u w:val="single"/>
        </w:rPr>
        <w:t xml:space="preserve"> South China </w:t>
      </w:r>
      <w:r w:rsidRPr="002070C5">
        <w:rPr>
          <w:rFonts w:cstheme="minorHAnsi"/>
          <w:b/>
          <w:iCs/>
          <w:highlight w:val="green"/>
          <w:u w:val="single"/>
        </w:rPr>
        <w:t>Sea</w:t>
      </w:r>
      <w:r w:rsidRPr="00114C42">
        <w:rPr>
          <w:rFonts w:cstheme="minorHAnsi"/>
          <w:u w:val="single"/>
        </w:rPr>
        <w:t>,”</w:t>
      </w:r>
      <w:r w:rsidRPr="00114C42">
        <w:rPr>
          <w:rFonts w:cstheme="minorHAnsi"/>
          <w:sz w:val="14"/>
        </w:rPr>
        <w:t xml:space="preserve"> says a Japanese political strategist, “</w:t>
      </w:r>
      <w:r w:rsidRPr="002070C5">
        <w:rPr>
          <w:rFonts w:cstheme="minorHAnsi"/>
          <w:b/>
          <w:iCs/>
          <w:highlight w:val="green"/>
          <w:u w:val="single"/>
        </w:rPr>
        <w:t>will gain regional heg</w:t>
      </w:r>
      <w:r w:rsidRPr="00114C42">
        <w:rPr>
          <w:rFonts w:cstheme="minorHAnsi"/>
          <w:b/>
          <w:iCs/>
          <w:u w:val="single"/>
        </w:rPr>
        <w:t>emony</w:t>
      </w:r>
      <w:r w:rsidRPr="00114C42">
        <w:rPr>
          <w:rFonts w:cstheme="minorHAnsi"/>
          <w:sz w:val="14"/>
        </w:rPr>
        <w:t xml:space="preserve">.” ¶ Why is </w:t>
      </w:r>
      <w:r w:rsidRPr="00114C42">
        <w:rPr>
          <w:rFonts w:cstheme="minorHAnsi"/>
          <w:u w:val="single"/>
        </w:rPr>
        <w:t>China reclaiming these islands and building military installations on them</w:t>
      </w:r>
      <w:r w:rsidRPr="00114C42">
        <w:rPr>
          <w:rFonts w:cstheme="minorHAnsi"/>
          <w:sz w:val="14"/>
        </w:rPr>
        <w:t xml:space="preserve">? ¶ China claims to have discovered the Spratly Islands during the reign of Han Dynasty — in 2BC. The Qing Dynasty, from the 13th to the 19th century, also marked the islands, according to the Chinese authorities. ¶ </w:t>
      </w:r>
      <w:r w:rsidRPr="00114C42">
        <w:rPr>
          <w:rFonts w:cstheme="minorHAnsi"/>
          <w:u w:val="single"/>
        </w:rPr>
        <w:t>China’s nine-dashed line</w:t>
      </w:r>
      <w:r w:rsidRPr="00114C42">
        <w:rPr>
          <w:rFonts w:cstheme="minorHAnsi"/>
          <w:sz w:val="14"/>
        </w:rPr>
        <w:t xml:space="preserve">, which first appeared in 1947, </w:t>
      </w:r>
      <w:r w:rsidRPr="00114C42">
        <w:rPr>
          <w:rFonts w:cstheme="minorHAnsi"/>
          <w:u w:val="single"/>
        </w:rPr>
        <w:t>is currently used</w:t>
      </w:r>
      <w:r w:rsidRPr="00114C42">
        <w:rPr>
          <w:rFonts w:cstheme="minorHAnsi"/>
          <w:sz w:val="14"/>
        </w:rPr>
        <w:t xml:space="preserve"> by China </w:t>
      </w:r>
      <w:r w:rsidRPr="00114C42">
        <w:rPr>
          <w:rFonts w:cstheme="minorHAnsi"/>
          <w:u w:val="single"/>
        </w:rPr>
        <w:t>to claim the entire South China Sea</w:t>
      </w:r>
      <w:r w:rsidRPr="00114C42">
        <w:rPr>
          <w:rFonts w:cstheme="minorHAnsi"/>
          <w:sz w:val="14"/>
        </w:rPr>
        <w:t xml:space="preserve">. ¶ This line claims almost whole of Spratly Islands and Scarborough Shoal and </w:t>
      </w:r>
      <w:proofErr w:type="spellStart"/>
      <w:r w:rsidRPr="00114C42">
        <w:rPr>
          <w:rFonts w:cstheme="minorHAnsi"/>
          <w:sz w:val="14"/>
        </w:rPr>
        <w:t>Paracels</w:t>
      </w:r>
      <w:proofErr w:type="spellEnd"/>
      <w:r w:rsidRPr="00114C42">
        <w:rPr>
          <w:rFonts w:cstheme="minorHAnsi"/>
          <w:sz w:val="14"/>
        </w:rPr>
        <w:t xml:space="preserve">. ¶ The nine-dashed line was originally an eleven-dashed line to claim South China Sea first shown on a map published by China in 1947. ¶ Is there really oil and gas in the area? ¶ </w:t>
      </w:r>
      <w:r w:rsidRPr="002070C5">
        <w:rPr>
          <w:rFonts w:cstheme="minorHAnsi"/>
          <w:highlight w:val="green"/>
          <w:u w:val="single"/>
        </w:rPr>
        <w:t xml:space="preserve">China claims the </w:t>
      </w:r>
      <w:r w:rsidRPr="00114C42">
        <w:rPr>
          <w:rFonts w:cstheme="minorHAnsi"/>
          <w:u w:val="single"/>
        </w:rPr>
        <w:t xml:space="preserve">whole South China </w:t>
      </w:r>
      <w:r w:rsidRPr="002070C5">
        <w:rPr>
          <w:rFonts w:cstheme="minorHAnsi"/>
          <w:highlight w:val="green"/>
          <w:u w:val="single"/>
        </w:rPr>
        <w:t xml:space="preserve">Sea </w:t>
      </w:r>
      <w:r w:rsidRPr="00114C42">
        <w:rPr>
          <w:rFonts w:cstheme="minorHAnsi"/>
          <w:u w:val="single"/>
        </w:rPr>
        <w:t xml:space="preserve">not just </w:t>
      </w:r>
      <w:r w:rsidRPr="002070C5">
        <w:rPr>
          <w:rFonts w:cstheme="minorHAnsi"/>
          <w:highlight w:val="green"/>
          <w:u w:val="single"/>
        </w:rPr>
        <w:t xml:space="preserve">because of the islands </w:t>
      </w:r>
      <w:r w:rsidRPr="00114C42">
        <w:rPr>
          <w:rFonts w:cstheme="minorHAnsi"/>
          <w:u w:val="single"/>
        </w:rPr>
        <w:t xml:space="preserve">there. </w:t>
      </w:r>
      <w:r w:rsidRPr="002070C5">
        <w:rPr>
          <w:rFonts w:cstheme="minorHAnsi"/>
          <w:highlight w:val="green"/>
          <w:u w:val="single"/>
        </w:rPr>
        <w:t>There's massive natural gas and oil deposit</w:t>
      </w:r>
      <w:r w:rsidRPr="00114C42">
        <w:rPr>
          <w:rFonts w:cstheme="minorHAnsi"/>
          <w:sz w:val="14"/>
        </w:rPr>
        <w:t xml:space="preserve">, </w:t>
      </w:r>
      <w:r w:rsidRPr="00114C42">
        <w:rPr>
          <w:rFonts w:cstheme="minorHAnsi"/>
          <w:sz w:val="4"/>
          <w:szCs w:val="4"/>
        </w:rPr>
        <w:t xml:space="preserve">according to a US Geological Survey (USGS) report. ¶ USGS states that there is a </w:t>
      </w:r>
      <w:r w:rsidRPr="00114C42">
        <w:rPr>
          <w:rFonts w:cstheme="minorHAnsi"/>
          <w:sz w:val="4"/>
          <w:szCs w:val="4"/>
          <w:u w:val="single"/>
        </w:rPr>
        <w:t>95 per cent chance that the sea holds at least 750 million barrels of oil</w:t>
      </w:r>
      <w:r w:rsidRPr="00114C42">
        <w:rPr>
          <w:rFonts w:cstheme="minorHAnsi"/>
          <w:sz w:val="4"/>
          <w:szCs w:val="4"/>
        </w:rPr>
        <w:t xml:space="preserve">, a median chance of approximately 2 billion barrels and a 5 per cent probability of over 5 billion barrels. ¶ How many islands are occupied or built on by China? ¶ </w:t>
      </w:r>
      <w:r w:rsidRPr="00114C42">
        <w:rPr>
          <w:rFonts w:cstheme="minorHAnsi"/>
          <w:sz w:val="4"/>
          <w:szCs w:val="4"/>
          <w:u w:val="single"/>
        </w:rPr>
        <w:t>China claims up to 90 per cent of the South China Sea (SCS).</w:t>
      </w:r>
      <w:r w:rsidRPr="00114C42">
        <w:rPr>
          <w:rFonts w:cstheme="minorHAnsi"/>
          <w:sz w:val="4"/>
          <w:szCs w:val="4"/>
        </w:rPr>
        <w:t xml:space="preserve"> The area it claims includes some of the waters Vietnam claims and areas that four other governments — Brunei, Malaysia, the </w:t>
      </w:r>
      <w:proofErr w:type="gramStart"/>
      <w:r w:rsidRPr="00114C42">
        <w:rPr>
          <w:rFonts w:cstheme="minorHAnsi"/>
          <w:sz w:val="4"/>
          <w:szCs w:val="4"/>
        </w:rPr>
        <w:t>Philippines</w:t>
      </w:r>
      <w:proofErr w:type="gramEnd"/>
      <w:r w:rsidRPr="00114C42">
        <w:rPr>
          <w:rFonts w:cstheme="minorHAnsi"/>
          <w:sz w:val="4"/>
          <w:szCs w:val="4"/>
        </w:rPr>
        <w:t xml:space="preserve"> and Taiwan — call their own. ¶ Chinese reclamation work is especially upsetting to </w:t>
      </w:r>
      <w:proofErr w:type="gramStart"/>
      <w:r w:rsidRPr="00114C42">
        <w:rPr>
          <w:rFonts w:cstheme="minorHAnsi"/>
          <w:sz w:val="4"/>
          <w:szCs w:val="4"/>
        </w:rPr>
        <w:t>Vietnam, because</w:t>
      </w:r>
      <w:proofErr w:type="gramEnd"/>
      <w:r w:rsidRPr="00114C42">
        <w:rPr>
          <w:rFonts w:cstheme="minorHAnsi"/>
          <w:sz w:val="4"/>
          <w:szCs w:val="4"/>
        </w:rPr>
        <w:t xml:space="preserve"> China controls the full Paracel island chain, also claimed by Vietnam, and three major islands in the Spratly chain. ¶ China’s island-building work has led to the deployment of military aircraft and radars. ¶ According to the Asia Maritime Transparency Initiative, a project of the US-based Center for Strategic and International Studies, Chinese crews had used 1,294 hectares of reclaimed land to help develop coral reefs and atolls under their control, the US Defense Department estimated in 2016. ¶ </w:t>
      </w:r>
      <w:proofErr w:type="spellStart"/>
      <w:r w:rsidRPr="00114C42">
        <w:rPr>
          <w:rFonts w:cstheme="minorHAnsi"/>
          <w:sz w:val="4"/>
          <w:szCs w:val="4"/>
        </w:rPr>
        <w:t>Subi</w:t>
      </w:r>
      <w:proofErr w:type="spellEnd"/>
      <w:r w:rsidRPr="00114C42">
        <w:rPr>
          <w:rFonts w:cstheme="minorHAnsi"/>
          <w:sz w:val="4"/>
          <w:szCs w:val="4"/>
        </w:rPr>
        <w:t xml:space="preserve"> Reef 02 </w:t>
      </w:r>
      <w:proofErr w:type="spellStart"/>
      <w:r w:rsidRPr="00114C42">
        <w:rPr>
          <w:rFonts w:cstheme="minorHAnsi"/>
          <w:sz w:val="4"/>
          <w:szCs w:val="4"/>
        </w:rPr>
        <w:t>Spratlys</w:t>
      </w:r>
      <w:proofErr w:type="spellEnd"/>
      <w:r w:rsidRPr="00114C42">
        <w:rPr>
          <w:rFonts w:cstheme="minorHAnsi"/>
          <w:sz w:val="4"/>
          <w:szCs w:val="4"/>
        </w:rPr>
        <w:t xml:space="preserve"> ¶ The </w:t>
      </w:r>
      <w:proofErr w:type="spellStart"/>
      <w:r w:rsidRPr="00114C42">
        <w:rPr>
          <w:rFonts w:cstheme="minorHAnsi"/>
          <w:sz w:val="4"/>
          <w:szCs w:val="4"/>
        </w:rPr>
        <w:t>Subi</w:t>
      </w:r>
      <w:proofErr w:type="spellEnd"/>
      <w:r w:rsidRPr="00114C42">
        <w:rPr>
          <w:rFonts w:cstheme="minorHAnsi"/>
          <w:sz w:val="4"/>
          <w:szCs w:val="4"/>
        </w:rPr>
        <w:t xml:space="preserve"> Reef, also known as </w:t>
      </w:r>
      <w:proofErr w:type="spellStart"/>
      <w:r w:rsidRPr="00114C42">
        <w:rPr>
          <w:rFonts w:cstheme="minorHAnsi"/>
          <w:sz w:val="4"/>
          <w:szCs w:val="4"/>
        </w:rPr>
        <w:t>Zhubì</w:t>
      </w:r>
      <w:proofErr w:type="spellEnd"/>
      <w:r w:rsidRPr="00114C42">
        <w:rPr>
          <w:rFonts w:cstheme="minorHAnsi"/>
          <w:sz w:val="4"/>
          <w:szCs w:val="4"/>
        </w:rPr>
        <w:t xml:space="preserve"> </w:t>
      </w:r>
      <w:proofErr w:type="spellStart"/>
      <w:r w:rsidRPr="00114C42">
        <w:rPr>
          <w:rFonts w:cstheme="minorHAnsi"/>
          <w:sz w:val="4"/>
          <w:szCs w:val="4"/>
        </w:rPr>
        <w:t>Jiāo</w:t>
      </w:r>
      <w:proofErr w:type="spellEnd"/>
      <w:r w:rsidRPr="00114C42">
        <w:rPr>
          <w:rFonts w:cstheme="minorHAnsi"/>
          <w:sz w:val="4"/>
          <w:szCs w:val="4"/>
        </w:rPr>
        <w:t xml:space="preserve"> in China, Zamora Reef in the </w:t>
      </w:r>
      <w:proofErr w:type="gramStart"/>
      <w:r w:rsidRPr="00114C42">
        <w:rPr>
          <w:rFonts w:cstheme="minorHAnsi"/>
          <w:sz w:val="4"/>
          <w:szCs w:val="4"/>
        </w:rPr>
        <w:t>Philippines</w:t>
      </w:r>
      <w:proofErr w:type="gramEnd"/>
      <w:r w:rsidRPr="00114C42">
        <w:rPr>
          <w:rFonts w:cstheme="minorHAnsi"/>
          <w:sz w:val="4"/>
          <w:szCs w:val="4"/>
        </w:rPr>
        <w:t xml:space="preserve"> and Da Xu Bi in Vietnam, in the Spratly Islands in the South China Sea. It is occupied by </w:t>
      </w:r>
      <w:proofErr w:type="gramStart"/>
      <w:r w:rsidRPr="00114C42">
        <w:rPr>
          <w:rFonts w:cstheme="minorHAnsi"/>
          <w:sz w:val="4"/>
          <w:szCs w:val="4"/>
        </w:rPr>
        <w:t>China, and</w:t>
      </w:r>
      <w:proofErr w:type="gramEnd"/>
      <w:r w:rsidRPr="00114C42">
        <w:rPr>
          <w:rFonts w:cstheme="minorHAnsi"/>
          <w:sz w:val="4"/>
          <w:szCs w:val="4"/>
        </w:rPr>
        <w:t xml:space="preserve"> has an airstrip of about 3km. It is 26km </w:t>
      </w:r>
      <w:proofErr w:type="spellStart"/>
      <w:r w:rsidRPr="00114C42">
        <w:rPr>
          <w:rFonts w:cstheme="minorHAnsi"/>
          <w:sz w:val="4"/>
          <w:szCs w:val="4"/>
        </w:rPr>
        <w:t>soutwest</w:t>
      </w:r>
      <w:proofErr w:type="spellEnd"/>
      <w:r w:rsidRPr="00114C42">
        <w:rPr>
          <w:rFonts w:cstheme="minorHAnsi"/>
          <w:sz w:val="4"/>
          <w:szCs w:val="4"/>
        </w:rPr>
        <w:t xml:space="preserve"> of the Philippine-occupied </w:t>
      </w:r>
      <w:proofErr w:type="spellStart"/>
      <w:r w:rsidRPr="00114C42">
        <w:rPr>
          <w:rFonts w:cstheme="minorHAnsi"/>
          <w:sz w:val="4"/>
          <w:szCs w:val="4"/>
        </w:rPr>
        <w:t>Thitu</w:t>
      </w:r>
      <w:proofErr w:type="spellEnd"/>
      <w:r w:rsidRPr="00114C42">
        <w:rPr>
          <w:rFonts w:cstheme="minorHAnsi"/>
          <w:sz w:val="4"/>
          <w:szCs w:val="4"/>
        </w:rPr>
        <w:t xml:space="preserve"> (Pag-Asa) island. According to AMTI, China’s island-building work has led to the deployment of military aircraft and radars. ¶ How many are claimed by Vietnam? ¶ SCS is known as the “East Sea” in Vietnam, which calls the </w:t>
      </w:r>
      <w:proofErr w:type="spellStart"/>
      <w:r w:rsidRPr="00114C42">
        <w:rPr>
          <w:rFonts w:cstheme="minorHAnsi"/>
          <w:sz w:val="4"/>
          <w:szCs w:val="4"/>
        </w:rPr>
        <w:t>Spratlys</w:t>
      </w:r>
      <w:proofErr w:type="spellEnd"/>
      <w:r w:rsidRPr="00114C42">
        <w:rPr>
          <w:rFonts w:cstheme="minorHAnsi"/>
          <w:sz w:val="4"/>
          <w:szCs w:val="4"/>
        </w:rPr>
        <w:t xml:space="preserve"> as “Truong Sa Islands”. The AMTI states that Vietnam has built up 10 small islands in the area since </w:t>
      </w:r>
      <w:proofErr w:type="gramStart"/>
      <w:r w:rsidRPr="00114C42">
        <w:rPr>
          <w:rFonts w:cstheme="minorHAnsi"/>
          <w:sz w:val="4"/>
          <w:szCs w:val="4"/>
        </w:rPr>
        <w:t>2017, and</w:t>
      </w:r>
      <w:proofErr w:type="gramEnd"/>
      <w:r w:rsidRPr="00114C42">
        <w:rPr>
          <w:rFonts w:cstheme="minorHAnsi"/>
          <w:sz w:val="4"/>
          <w:szCs w:val="4"/>
        </w:rPr>
        <w:t xml:space="preserve"> occupies 21 features in the </w:t>
      </w:r>
      <w:proofErr w:type="spellStart"/>
      <w:r w:rsidRPr="00114C42">
        <w:rPr>
          <w:rFonts w:cstheme="minorHAnsi"/>
          <w:sz w:val="4"/>
          <w:szCs w:val="4"/>
        </w:rPr>
        <w:t>Spratlys</w:t>
      </w:r>
      <w:proofErr w:type="spellEnd"/>
      <w:r w:rsidRPr="00114C42">
        <w:rPr>
          <w:rFonts w:cstheme="minorHAnsi"/>
          <w:sz w:val="4"/>
          <w:szCs w:val="4"/>
        </w:rPr>
        <w:t>. ¶ Number of islands build up by Vietnam in SCS since 2017, according to the Asian Maritime Tracking Initiative ¶ Vietnam has held its islands for many years. In addition, the areas where work takes place are close to the Vietnamese mainland. The country avoids military projects that might appear offensive. ¶ Vietnam belongs to the Association of Southeast Asian Nations (</w:t>
      </w:r>
      <w:proofErr w:type="spellStart"/>
      <w:r w:rsidRPr="00114C42">
        <w:rPr>
          <w:rFonts w:cstheme="minorHAnsi"/>
          <w:sz w:val="4"/>
          <w:szCs w:val="4"/>
        </w:rPr>
        <w:t>Asean</w:t>
      </w:r>
      <w:proofErr w:type="spellEnd"/>
      <w:r w:rsidRPr="00114C42">
        <w:rPr>
          <w:rFonts w:cstheme="minorHAnsi"/>
          <w:sz w:val="4"/>
          <w:szCs w:val="4"/>
        </w:rPr>
        <w:t xml:space="preserve">), known for helping its members work out any differences. ¶ </w:t>
      </w:r>
      <w:r w:rsidRPr="00114C42">
        <w:rPr>
          <w:rFonts w:cstheme="minorHAnsi"/>
          <w:sz w:val="4"/>
          <w:szCs w:val="4"/>
          <w:u w:val="single"/>
        </w:rPr>
        <w:t>Vietnam has made significant progress on its land reclamation and upgrades of air infrastructure at</w:t>
      </w:r>
      <w:r w:rsidRPr="00114C42">
        <w:rPr>
          <w:rFonts w:cstheme="minorHAnsi"/>
          <w:sz w:val="4"/>
          <w:szCs w:val="4"/>
        </w:rPr>
        <w:t xml:space="preserve"> Spratly Island</w:t>
      </w:r>
      <w:r w:rsidRPr="00114C42">
        <w:rPr>
          <w:rFonts w:cstheme="minorHAnsi"/>
          <w:sz w:val="4"/>
          <w:szCs w:val="4"/>
          <w:u w:val="single"/>
        </w:rPr>
        <w:t>. Vietnam has significantly upgraded its sole runway in the South China Sea</w:t>
      </w:r>
      <w:r w:rsidRPr="00114C42">
        <w:rPr>
          <w:rFonts w:cstheme="minorHAnsi"/>
          <w:sz w:val="4"/>
          <w:szCs w:val="4"/>
        </w:rPr>
        <w:t xml:space="preserve">—at Spratly Island—and constructing new hangars at that feature, according to the Asia Maritime Transparency Initiative (AMTI) ¶ </w:t>
      </w:r>
      <w:proofErr w:type="gramStart"/>
      <w:r w:rsidRPr="00114C42">
        <w:rPr>
          <w:rFonts w:cstheme="minorHAnsi"/>
          <w:sz w:val="4"/>
          <w:szCs w:val="4"/>
        </w:rPr>
        <w:t>Vietnam’s island</w:t>
      </w:r>
      <w:proofErr w:type="gramEnd"/>
      <w:r w:rsidRPr="00114C42">
        <w:rPr>
          <w:rFonts w:cstheme="minorHAnsi"/>
          <w:sz w:val="4"/>
          <w:szCs w:val="4"/>
        </w:rPr>
        <w:t xml:space="preserve"> claims are also supported by both Japan and the US — who both want to limit Chinese expansion. Japan agreed in 2014 to donate six coast guard vessels to Vietnam. ¶ According to the thediplomat.com, the latest </w:t>
      </w:r>
      <w:proofErr w:type="spellStart"/>
      <w:r w:rsidRPr="00114C42">
        <w:rPr>
          <w:rFonts w:cstheme="minorHAnsi"/>
          <w:sz w:val="4"/>
          <w:szCs w:val="4"/>
        </w:rPr>
        <w:t>islnad</w:t>
      </w:r>
      <w:proofErr w:type="spellEnd"/>
      <w:r w:rsidRPr="00114C42">
        <w:rPr>
          <w:rFonts w:cstheme="minorHAnsi"/>
          <w:sz w:val="4"/>
          <w:szCs w:val="4"/>
        </w:rPr>
        <w:t xml:space="preserve"> was taken a few days after a bloody clash on March 14, </w:t>
      </w:r>
      <w:proofErr w:type="gramStart"/>
      <w:r w:rsidRPr="00114C42">
        <w:rPr>
          <w:rFonts w:cstheme="minorHAnsi"/>
          <w:sz w:val="4"/>
          <w:szCs w:val="4"/>
        </w:rPr>
        <w:t>1988</w:t>
      </w:r>
      <w:proofErr w:type="gramEnd"/>
      <w:r w:rsidRPr="00114C42">
        <w:rPr>
          <w:rFonts w:cstheme="minorHAnsi"/>
          <w:sz w:val="4"/>
          <w:szCs w:val="4"/>
        </w:rPr>
        <w:t xml:space="preserve"> with China at Johnson South Reef. A full list of these features with their names and coordinates was </w:t>
      </w:r>
      <w:proofErr w:type="spellStart"/>
      <w:r w:rsidRPr="00114C42">
        <w:rPr>
          <w:rFonts w:cstheme="minorHAnsi"/>
          <w:sz w:val="4"/>
          <w:szCs w:val="4"/>
        </w:rPr>
        <w:t>publicised</w:t>
      </w:r>
      <w:proofErr w:type="spellEnd"/>
      <w:r w:rsidRPr="00114C42">
        <w:rPr>
          <w:rFonts w:cstheme="minorHAnsi"/>
          <w:sz w:val="4"/>
          <w:szCs w:val="4"/>
        </w:rPr>
        <w:t xml:space="preserve"> in the April 22, 1988, issue of </w:t>
      </w:r>
      <w:proofErr w:type="spellStart"/>
      <w:r w:rsidRPr="00114C42">
        <w:rPr>
          <w:rFonts w:cstheme="minorHAnsi"/>
          <w:sz w:val="4"/>
          <w:szCs w:val="4"/>
        </w:rPr>
        <w:t>Nhan</w:t>
      </w:r>
      <w:proofErr w:type="spellEnd"/>
      <w:r w:rsidRPr="00114C42">
        <w:rPr>
          <w:rFonts w:cstheme="minorHAnsi"/>
          <w:sz w:val="4"/>
          <w:szCs w:val="4"/>
        </w:rPr>
        <w:t xml:space="preserve"> Dan, the Vietnamese government’s mouthpiece. They are: ¶ The US Department of Defense (DoD) identified 34 outposts on these 21 features held by Vietnam. ¶ How many are claimed/occupied by Malaysia? ¶ Malaysia occupies at least five features in the disputed Spratly Islands, including the oceanic atoll known as Swallow Reef, where it reportedly has a naval presence. ¶ On December 21, 1979, Malaysia published a new map on its territorial waters and continental shelf boundaries, staking its claims to about a dozen tiny reefs and atolls in the southeastern portion of the Spratly Islands. ¶ These include: ¶ (1) Commodore Reef, (2) Amboyna Cay, (3) Southwest Shoal, (4) </w:t>
      </w:r>
      <w:proofErr w:type="spellStart"/>
      <w:r w:rsidRPr="00114C42">
        <w:rPr>
          <w:rFonts w:cstheme="minorHAnsi"/>
          <w:sz w:val="4"/>
          <w:szCs w:val="4"/>
        </w:rPr>
        <w:t>Ardasier</w:t>
      </w:r>
      <w:proofErr w:type="spellEnd"/>
      <w:r w:rsidRPr="00114C42">
        <w:rPr>
          <w:rFonts w:cstheme="minorHAnsi"/>
          <w:sz w:val="4"/>
          <w:szCs w:val="4"/>
        </w:rPr>
        <w:t xml:space="preserve"> Breaker, (5) </w:t>
      </w:r>
      <w:proofErr w:type="spellStart"/>
      <w:r w:rsidRPr="00114C42">
        <w:rPr>
          <w:rFonts w:cstheme="minorHAnsi"/>
          <w:sz w:val="4"/>
          <w:szCs w:val="4"/>
        </w:rPr>
        <w:t>Gloucestere</w:t>
      </w:r>
      <w:proofErr w:type="spellEnd"/>
      <w:r w:rsidRPr="00114C42">
        <w:rPr>
          <w:rFonts w:cstheme="minorHAnsi"/>
          <w:sz w:val="4"/>
          <w:szCs w:val="4"/>
        </w:rPr>
        <w:t xml:space="preserve"> Breakers, (6) </w:t>
      </w:r>
      <w:proofErr w:type="spellStart"/>
      <w:r w:rsidRPr="00114C42">
        <w:rPr>
          <w:rFonts w:cstheme="minorHAnsi"/>
          <w:sz w:val="4"/>
          <w:szCs w:val="4"/>
        </w:rPr>
        <w:t>Mariveles</w:t>
      </w:r>
      <w:proofErr w:type="spellEnd"/>
      <w:r w:rsidRPr="00114C42">
        <w:rPr>
          <w:rFonts w:cstheme="minorHAnsi"/>
          <w:sz w:val="4"/>
          <w:szCs w:val="4"/>
        </w:rPr>
        <w:t xml:space="preserve"> Reef, (7) </w:t>
      </w:r>
      <w:proofErr w:type="spellStart"/>
      <w:r w:rsidRPr="00114C42">
        <w:rPr>
          <w:rFonts w:cstheme="minorHAnsi"/>
          <w:sz w:val="4"/>
          <w:szCs w:val="4"/>
        </w:rPr>
        <w:t>Barque</w:t>
      </w:r>
      <w:proofErr w:type="spellEnd"/>
      <w:r w:rsidRPr="00114C42">
        <w:rPr>
          <w:rFonts w:cstheme="minorHAnsi"/>
          <w:sz w:val="4"/>
          <w:szCs w:val="4"/>
        </w:rPr>
        <w:t xml:space="preserve"> Canada Reef, (8) Lizzie Weber Reef, (9) Northeast Shoal, (10) Glasgow Shoal and (11) North Viper Shoal. ¶ Malaysia insisted these islands and reefs are within its proclaimed 200 nautical mile EEZ (Exclusive Economic Zone) and should be under Malaysian jurisdiction. ¶ Malaysia's 1979 new map was protested by China, Vietnam, the Philippines. It also raised disputes with Singapore and Indonesia over some islands and reefs that appeared in this map for the first time. ¶ The Malaysian military occupied Swallow Reef in June 1983 and renamed it </w:t>
      </w:r>
      <w:proofErr w:type="spellStart"/>
      <w:r w:rsidRPr="00114C42">
        <w:rPr>
          <w:rFonts w:cstheme="minorHAnsi"/>
          <w:sz w:val="4"/>
          <w:szCs w:val="4"/>
        </w:rPr>
        <w:t>Terumbu</w:t>
      </w:r>
      <w:proofErr w:type="spellEnd"/>
      <w:r w:rsidRPr="00114C42">
        <w:rPr>
          <w:rFonts w:cstheme="minorHAnsi"/>
          <w:sz w:val="4"/>
          <w:szCs w:val="4"/>
        </w:rPr>
        <w:t xml:space="preserve"> </w:t>
      </w:r>
      <w:proofErr w:type="spellStart"/>
      <w:r w:rsidRPr="00114C42">
        <w:rPr>
          <w:rFonts w:cstheme="minorHAnsi"/>
          <w:sz w:val="4"/>
          <w:szCs w:val="4"/>
        </w:rPr>
        <w:t>Layang-Layang</w:t>
      </w:r>
      <w:proofErr w:type="spellEnd"/>
      <w:r w:rsidRPr="00114C42">
        <w:rPr>
          <w:rFonts w:cstheme="minorHAnsi"/>
          <w:sz w:val="4"/>
          <w:szCs w:val="4"/>
        </w:rPr>
        <w:t xml:space="preserve"> or </w:t>
      </w:r>
      <w:proofErr w:type="spellStart"/>
      <w:r w:rsidRPr="00114C42">
        <w:rPr>
          <w:rFonts w:cstheme="minorHAnsi"/>
          <w:sz w:val="4"/>
          <w:szCs w:val="4"/>
        </w:rPr>
        <w:t>Pulau</w:t>
      </w:r>
      <w:proofErr w:type="spellEnd"/>
      <w:r w:rsidRPr="00114C42">
        <w:rPr>
          <w:rFonts w:cstheme="minorHAnsi"/>
          <w:sz w:val="4"/>
          <w:szCs w:val="4"/>
        </w:rPr>
        <w:t xml:space="preserve"> </w:t>
      </w:r>
      <w:proofErr w:type="spellStart"/>
      <w:r w:rsidRPr="00114C42">
        <w:rPr>
          <w:rFonts w:cstheme="minorHAnsi"/>
          <w:sz w:val="4"/>
          <w:szCs w:val="4"/>
        </w:rPr>
        <w:t>Layang-</w:t>
      </w:r>
      <w:proofErr w:type="gramStart"/>
      <w:r w:rsidRPr="00114C42">
        <w:rPr>
          <w:rFonts w:cstheme="minorHAnsi"/>
          <w:sz w:val="4"/>
          <w:szCs w:val="4"/>
        </w:rPr>
        <w:t>Layang</w:t>
      </w:r>
      <w:proofErr w:type="spellEnd"/>
      <w:r w:rsidRPr="00114C42">
        <w:rPr>
          <w:rFonts w:cstheme="minorHAnsi"/>
          <w:sz w:val="4"/>
          <w:szCs w:val="4"/>
        </w:rPr>
        <w:t>, and</w:t>
      </w:r>
      <w:proofErr w:type="gramEnd"/>
      <w:r w:rsidRPr="00114C42">
        <w:rPr>
          <w:rFonts w:cstheme="minorHAnsi"/>
          <w:sz w:val="4"/>
          <w:szCs w:val="4"/>
        </w:rPr>
        <w:t xml:space="preserve"> established a permanent military presence there. ¶ In mid-1990s Malaysia developed the atoll into an island resort as an exercise to enhance its claim over this feature according to the according to spratlys.org. ¶ Malaysia has reportedly occupied the following: ¶ Malaysia has also been actively exploiting the oil and gas resources in the </w:t>
      </w:r>
      <w:proofErr w:type="spellStart"/>
      <w:r w:rsidRPr="00114C42">
        <w:rPr>
          <w:rFonts w:cstheme="minorHAnsi"/>
          <w:sz w:val="4"/>
          <w:szCs w:val="4"/>
        </w:rPr>
        <w:t>Spratlys</w:t>
      </w:r>
      <w:proofErr w:type="spellEnd"/>
      <w:r w:rsidRPr="00114C42">
        <w:rPr>
          <w:rFonts w:cstheme="minorHAnsi"/>
          <w:sz w:val="4"/>
          <w:szCs w:val="4"/>
        </w:rPr>
        <w:t xml:space="preserve"> area it claims, especially the James Shoal (</w:t>
      </w:r>
      <w:proofErr w:type="spellStart"/>
      <w:r w:rsidRPr="00114C42">
        <w:rPr>
          <w:rFonts w:cstheme="minorHAnsi"/>
          <w:sz w:val="4"/>
          <w:szCs w:val="4"/>
        </w:rPr>
        <w:t>Zengmu</w:t>
      </w:r>
      <w:proofErr w:type="spellEnd"/>
      <w:r w:rsidRPr="00114C42">
        <w:rPr>
          <w:rFonts w:cstheme="minorHAnsi"/>
          <w:sz w:val="4"/>
          <w:szCs w:val="4"/>
        </w:rPr>
        <w:t xml:space="preserve"> </w:t>
      </w:r>
      <w:proofErr w:type="spellStart"/>
      <w:r w:rsidRPr="00114C42">
        <w:rPr>
          <w:rFonts w:cstheme="minorHAnsi"/>
          <w:sz w:val="4"/>
          <w:szCs w:val="4"/>
        </w:rPr>
        <w:t>Ansha</w:t>
      </w:r>
      <w:proofErr w:type="spellEnd"/>
      <w:r w:rsidRPr="00114C42">
        <w:rPr>
          <w:rFonts w:cstheme="minorHAnsi"/>
          <w:sz w:val="4"/>
          <w:szCs w:val="4"/>
        </w:rPr>
        <w:t xml:space="preserve">) area and the south </w:t>
      </w:r>
      <w:proofErr w:type="spellStart"/>
      <w:r w:rsidRPr="00114C42">
        <w:rPr>
          <w:rFonts w:cstheme="minorHAnsi"/>
          <w:sz w:val="4"/>
          <w:szCs w:val="4"/>
        </w:rPr>
        <w:t>Luconia</w:t>
      </w:r>
      <w:proofErr w:type="spellEnd"/>
      <w:r w:rsidRPr="00114C42">
        <w:rPr>
          <w:rFonts w:cstheme="minorHAnsi"/>
          <w:sz w:val="4"/>
          <w:szCs w:val="4"/>
        </w:rPr>
        <w:t xml:space="preserve"> Shoal (</w:t>
      </w:r>
      <w:proofErr w:type="spellStart"/>
      <w:r w:rsidRPr="00114C42">
        <w:rPr>
          <w:rFonts w:cstheme="minorHAnsi"/>
          <w:sz w:val="4"/>
          <w:szCs w:val="4"/>
        </w:rPr>
        <w:t>Nankang</w:t>
      </w:r>
      <w:proofErr w:type="spellEnd"/>
      <w:r w:rsidRPr="00114C42">
        <w:rPr>
          <w:rFonts w:cstheme="minorHAnsi"/>
          <w:sz w:val="4"/>
          <w:szCs w:val="4"/>
        </w:rPr>
        <w:t xml:space="preserve"> </w:t>
      </w:r>
      <w:proofErr w:type="spellStart"/>
      <w:r w:rsidRPr="00114C42">
        <w:rPr>
          <w:rFonts w:cstheme="minorHAnsi"/>
          <w:sz w:val="4"/>
          <w:szCs w:val="4"/>
        </w:rPr>
        <w:t>Ansha</w:t>
      </w:r>
      <w:proofErr w:type="spellEnd"/>
      <w:r w:rsidRPr="00114C42">
        <w:rPr>
          <w:rFonts w:cstheme="minorHAnsi"/>
          <w:sz w:val="4"/>
          <w:szCs w:val="4"/>
        </w:rPr>
        <w:t xml:space="preserve">) area. ¶ How many are occupied by the Philippines? ¶ Today, there are nine features held by the Philippines in the Spratly Islands: ¶ How many are claimed/occupied by Taiwan? ¶ </w:t>
      </w:r>
      <w:proofErr w:type="spellStart"/>
      <w:r w:rsidRPr="00114C42">
        <w:rPr>
          <w:rFonts w:cstheme="minorHAnsi"/>
          <w:sz w:val="4"/>
          <w:szCs w:val="4"/>
        </w:rPr>
        <w:t>Itu</w:t>
      </w:r>
      <w:proofErr w:type="spellEnd"/>
      <w:r w:rsidRPr="00114C42">
        <w:rPr>
          <w:rFonts w:cstheme="minorHAnsi"/>
          <w:sz w:val="4"/>
          <w:szCs w:val="4"/>
        </w:rPr>
        <w:t xml:space="preserve"> Aba Island is a rock located in the Spratly Islands. Taiwan took permanent possession of the feature in 1956. ¶ How many are claimed/occupied by Brunei? ¶ Brunei claims the Louisa Reef. ¶ </w:t>
      </w:r>
      <w:r w:rsidRPr="00114C42">
        <w:rPr>
          <w:rFonts w:cstheme="minorHAnsi"/>
          <w:sz w:val="4"/>
          <w:szCs w:val="4"/>
          <w:u w:val="single"/>
        </w:rPr>
        <w:t>What would a war over the South China Sea islands be like</w:t>
      </w:r>
      <w:r w:rsidRPr="00114C42">
        <w:rPr>
          <w:rFonts w:cstheme="minorHAnsi"/>
          <w:sz w:val="4"/>
          <w:szCs w:val="4"/>
        </w:rPr>
        <w:t xml:space="preserve">? ¶ This is a question for today's military strategists to answer. </w:t>
      </w:r>
      <w:r w:rsidRPr="00114C42">
        <w:rPr>
          <w:rFonts w:cstheme="minorHAnsi"/>
          <w:sz w:val="4"/>
          <w:szCs w:val="4"/>
          <w:u w:val="single"/>
        </w:rPr>
        <w:t>An open conflict,</w:t>
      </w:r>
      <w:r w:rsidRPr="00114C42">
        <w:rPr>
          <w:rFonts w:cstheme="minorHAnsi"/>
          <w:sz w:val="4"/>
          <w:szCs w:val="4"/>
        </w:rPr>
        <w:t xml:space="preserve"> while the least desirable option, </w:t>
      </w:r>
      <w:r w:rsidRPr="00114C42">
        <w:rPr>
          <w:rFonts w:cstheme="minorHAnsi"/>
          <w:b/>
          <w:iCs/>
          <w:sz w:val="4"/>
          <w:szCs w:val="4"/>
          <w:u w:val="single"/>
        </w:rPr>
        <w:t>could erupt happen any time</w:t>
      </w:r>
      <w:r w:rsidRPr="00114C42">
        <w:rPr>
          <w:rFonts w:cstheme="minorHAnsi"/>
          <w:sz w:val="4"/>
          <w:szCs w:val="4"/>
        </w:rPr>
        <w:t xml:space="preserve">. That's why there's a need for a code of conduct adhered to by all parties. ¶ The </w:t>
      </w:r>
      <w:r w:rsidRPr="00114C42">
        <w:rPr>
          <w:rFonts w:cstheme="minorHAnsi"/>
          <w:sz w:val="4"/>
          <w:szCs w:val="4"/>
          <w:u w:val="single"/>
        </w:rPr>
        <w:t>c</w:t>
      </w:r>
      <w:r w:rsidRPr="00114C42">
        <w:rPr>
          <w:rFonts w:cstheme="minorHAnsi"/>
          <w:u w:val="single"/>
        </w:rPr>
        <w:t xml:space="preserve">onsequences of war would be hard to even imagine given the destructive power of today's </w:t>
      </w:r>
      <w:proofErr w:type="spellStart"/>
      <w:r w:rsidRPr="00114C42">
        <w:rPr>
          <w:rFonts w:cstheme="minorHAnsi"/>
          <w:u w:val="single"/>
        </w:rPr>
        <w:t>sophiscated</w:t>
      </w:r>
      <w:proofErr w:type="spellEnd"/>
      <w:r w:rsidRPr="00114C42">
        <w:rPr>
          <w:rFonts w:cstheme="minorHAnsi"/>
          <w:u w:val="single"/>
        </w:rPr>
        <w:t xml:space="preserve"> weaponry in the era of electronic warfare. The </w:t>
      </w:r>
      <w:proofErr w:type="spellStart"/>
      <w:r w:rsidRPr="00114C42">
        <w:rPr>
          <w:rFonts w:cstheme="minorHAnsi"/>
          <w:u w:val="single"/>
        </w:rPr>
        <w:t>militarisation</w:t>
      </w:r>
      <w:proofErr w:type="spellEnd"/>
      <w:r w:rsidRPr="00114C42">
        <w:rPr>
          <w:rFonts w:cstheme="minorHAnsi"/>
          <w:u w:val="single"/>
        </w:rPr>
        <w:t xml:space="preserve"> of the islands</w:t>
      </w:r>
      <w:r w:rsidRPr="00114C42">
        <w:rPr>
          <w:rFonts w:cstheme="minorHAnsi"/>
          <w:sz w:val="14"/>
        </w:rPr>
        <w:t xml:space="preserve"> reclaimed by China, however, </w:t>
      </w:r>
      <w:r w:rsidRPr="00114C42">
        <w:rPr>
          <w:rFonts w:cstheme="minorHAnsi"/>
          <w:u w:val="single"/>
        </w:rPr>
        <w:t>remains a new fact on the ground</w:t>
      </w:r>
      <w:r w:rsidRPr="00114C42">
        <w:rPr>
          <w:rFonts w:cstheme="minorHAnsi"/>
          <w:sz w:val="14"/>
        </w:rPr>
        <w:t xml:space="preserve">. ¶ Did China and the US fight a war before over these disputed islands? ¶ No. </w:t>
      </w:r>
      <w:r w:rsidRPr="002070C5">
        <w:rPr>
          <w:rFonts w:cstheme="minorHAnsi"/>
          <w:highlight w:val="green"/>
          <w:u w:val="single"/>
        </w:rPr>
        <w:t xml:space="preserve">In the </w:t>
      </w:r>
      <w:r w:rsidRPr="00114C42">
        <w:rPr>
          <w:rFonts w:cstheme="minorHAnsi"/>
          <w:u w:val="single"/>
        </w:rPr>
        <w:t>19</w:t>
      </w:r>
      <w:r w:rsidRPr="002070C5">
        <w:rPr>
          <w:rFonts w:cstheme="minorHAnsi"/>
          <w:highlight w:val="green"/>
          <w:u w:val="single"/>
        </w:rPr>
        <w:t xml:space="preserve">60s, China and the US almost went to war over </w:t>
      </w:r>
      <w:r w:rsidRPr="00114C42">
        <w:rPr>
          <w:rFonts w:cstheme="minorHAnsi"/>
          <w:u w:val="single"/>
        </w:rPr>
        <w:t xml:space="preserve">two </w:t>
      </w:r>
      <w:r w:rsidRPr="002070C5">
        <w:rPr>
          <w:rFonts w:cstheme="minorHAnsi"/>
          <w:highlight w:val="green"/>
          <w:u w:val="single"/>
        </w:rPr>
        <w:t xml:space="preserve">islands </w:t>
      </w:r>
      <w:r w:rsidRPr="00114C42">
        <w:rPr>
          <w:rFonts w:cstheme="minorHAnsi"/>
          <w:u w:val="single"/>
        </w:rPr>
        <w:t xml:space="preserve">in the Taiwan Strait </w:t>
      </w:r>
      <w:r w:rsidRPr="00114C42">
        <w:rPr>
          <w:rFonts w:cstheme="minorHAnsi"/>
          <w:sz w:val="14"/>
        </w:rPr>
        <w:t xml:space="preserve">— Quemoy and Matsu — as the People’s Republic of China and Taiwan both claimed them as part of their national territory. ¶ </w:t>
      </w:r>
      <w:r w:rsidRPr="00114C42">
        <w:rPr>
          <w:rFonts w:cstheme="minorHAnsi"/>
          <w:u w:val="single"/>
        </w:rPr>
        <w:t>The conflict was so bitter, it resulted in two crises</w:t>
      </w:r>
      <w:r w:rsidRPr="00114C42">
        <w:rPr>
          <w:rFonts w:cstheme="minorHAnsi"/>
          <w:sz w:val="14"/>
        </w:rPr>
        <w:t xml:space="preserve">. Both countries sent troops to the islands. </w:t>
      </w:r>
      <w:r w:rsidRPr="00114C42">
        <w:rPr>
          <w:rFonts w:cstheme="minorHAnsi"/>
          <w:u w:val="single"/>
        </w:rPr>
        <w:t xml:space="preserve">The </w:t>
      </w:r>
      <w:r w:rsidRPr="002070C5">
        <w:rPr>
          <w:rFonts w:cstheme="minorHAnsi"/>
          <w:highlight w:val="green"/>
          <w:u w:val="single"/>
        </w:rPr>
        <w:t xml:space="preserve">US thought of using nuclear </w:t>
      </w:r>
      <w:r w:rsidRPr="00114C42">
        <w:rPr>
          <w:rFonts w:cstheme="minorHAnsi"/>
          <w:u w:val="single"/>
        </w:rPr>
        <w:t xml:space="preserve">tactical </w:t>
      </w:r>
      <w:r w:rsidRPr="002070C5">
        <w:rPr>
          <w:rFonts w:cstheme="minorHAnsi"/>
          <w:highlight w:val="green"/>
          <w:u w:val="single"/>
        </w:rPr>
        <w:t xml:space="preserve">weapons </w:t>
      </w:r>
      <w:r w:rsidRPr="00114C42">
        <w:rPr>
          <w:rFonts w:cstheme="minorHAnsi"/>
          <w:u w:val="single"/>
        </w:rPr>
        <w:t>in the area</w:t>
      </w:r>
      <w:r w:rsidRPr="00114C42">
        <w:rPr>
          <w:rFonts w:cstheme="minorHAnsi"/>
          <w:sz w:val="14"/>
        </w:rPr>
        <w:t xml:space="preserve">. ¶ During the standoff, </w:t>
      </w:r>
      <w:r w:rsidRPr="002070C5">
        <w:rPr>
          <w:rFonts w:cstheme="minorHAnsi"/>
          <w:highlight w:val="green"/>
          <w:u w:val="single"/>
        </w:rPr>
        <w:t>both sides fortunately proceeded cautiously</w:t>
      </w:r>
      <w:r w:rsidRPr="00114C42">
        <w:rPr>
          <w:rFonts w:cstheme="minorHAnsi"/>
          <w:sz w:val="14"/>
        </w:rPr>
        <w:t xml:space="preserve">. Then </w:t>
      </w:r>
      <w:r w:rsidRPr="00114C42">
        <w:rPr>
          <w:rFonts w:cstheme="minorHAnsi"/>
          <w:u w:val="single"/>
        </w:rPr>
        <w:t>President Richard Nixon decided to open diplomatic relations between the US and China</w:t>
      </w:r>
      <w:r w:rsidRPr="00114C42">
        <w:rPr>
          <w:rFonts w:cstheme="minorHAnsi"/>
          <w:sz w:val="14"/>
        </w:rPr>
        <w:t xml:space="preserve">. </w:t>
      </w:r>
      <w:r w:rsidRPr="00114C42">
        <w:rPr>
          <w:rFonts w:cstheme="minorHAnsi"/>
          <w:sz w:val="4"/>
          <w:szCs w:val="4"/>
        </w:rPr>
        <w:t xml:space="preserve">The standoff came to an abrupt halt. There has since been an amicable understanding about Quemoy and Matsu. ¶ What’s the international community’s stand on the Philippine claims? ¶ On July 12, 2016, the Permanent Court of Arbitration (PCA), an international arbitration tribunal, constituted under Annex VII of the United Nations Convention on the Law of the Sea (UNCLOS) ruled against the People’s Republic of China’s maritime claims in Philippines v. China. ¶ What is the reaction of China and Taiwan to the PCA ruling? ¶ The People's Republic of China and the Republic of China (Taiwan) stated that they did not </w:t>
      </w:r>
      <w:proofErr w:type="spellStart"/>
      <w:r w:rsidRPr="00114C42">
        <w:rPr>
          <w:rFonts w:cstheme="minorHAnsi"/>
          <w:sz w:val="4"/>
          <w:szCs w:val="4"/>
        </w:rPr>
        <w:t>recognise</w:t>
      </w:r>
      <w:proofErr w:type="spellEnd"/>
      <w:r w:rsidRPr="00114C42">
        <w:rPr>
          <w:rFonts w:cstheme="minorHAnsi"/>
          <w:sz w:val="4"/>
          <w:szCs w:val="4"/>
        </w:rPr>
        <w:t xml:space="preserve"> the tribunal and insisted that the matter should be resolved through bilateral negotiations with other claimants. ¶ However, the tribunal did not rule on the ownership of the islands or delimit maritime boundaries. ¶ Is the PCA a UN agency? ¶ No. The Permanent Court of Arbitration (PCA) is an intergovernmental </w:t>
      </w:r>
      <w:proofErr w:type="spellStart"/>
      <w:r w:rsidRPr="00114C42">
        <w:rPr>
          <w:rFonts w:cstheme="minorHAnsi"/>
          <w:sz w:val="4"/>
          <w:szCs w:val="4"/>
        </w:rPr>
        <w:t>organisation</w:t>
      </w:r>
      <w:proofErr w:type="spellEnd"/>
      <w:r w:rsidRPr="00114C42">
        <w:rPr>
          <w:rFonts w:cstheme="minorHAnsi"/>
          <w:sz w:val="4"/>
          <w:szCs w:val="4"/>
        </w:rPr>
        <w:t xml:space="preserve"> based in The Hague, Netherlands. The PCA is not a court in the traditional sense. ¶ It provides services of arbitral tribunal to resolve disputes that arise out of international agreements between member states, international </w:t>
      </w:r>
      <w:proofErr w:type="spellStart"/>
      <w:proofErr w:type="gramStart"/>
      <w:r w:rsidRPr="00114C42">
        <w:rPr>
          <w:rFonts w:cstheme="minorHAnsi"/>
          <w:sz w:val="4"/>
          <w:szCs w:val="4"/>
        </w:rPr>
        <w:t>organisations</w:t>
      </w:r>
      <w:proofErr w:type="spellEnd"/>
      <w:proofErr w:type="gramEnd"/>
      <w:r w:rsidRPr="00114C42">
        <w:rPr>
          <w:rFonts w:cstheme="minorHAnsi"/>
          <w:sz w:val="4"/>
          <w:szCs w:val="4"/>
        </w:rPr>
        <w:t xml:space="preserve"> or private parties. ¶ The cases span a range of legal issues involving territorial and maritime boundaries, sovereignty, human rights, international investment, and international and regional trade. The PCA is constituted through two separate multilateral conventions with a combined membership of 121 states. ¶ While the PCA is not a UN agency, the PCA is an official UN Observer. The Peace Palace was built from 1907 to 1913 for the PCA in The Hague. In addition, the building houses the Hague Academy of International Law, Peace Palace </w:t>
      </w:r>
      <w:proofErr w:type="gramStart"/>
      <w:r w:rsidRPr="00114C42">
        <w:rPr>
          <w:rFonts w:cstheme="minorHAnsi"/>
          <w:sz w:val="4"/>
          <w:szCs w:val="4"/>
        </w:rPr>
        <w:t>Library</w:t>
      </w:r>
      <w:proofErr w:type="gramEnd"/>
      <w:r w:rsidRPr="00114C42">
        <w:rPr>
          <w:rFonts w:cstheme="minorHAnsi"/>
          <w:sz w:val="4"/>
          <w:szCs w:val="4"/>
        </w:rPr>
        <w:t xml:space="preserve"> and the International Court of Justice. ¶ Code of Conduct: How will they help ease tensions? ¶ The sooner a bilateral or multilateral code of conduct is signed, the better for East Asian </w:t>
      </w:r>
      <w:proofErr w:type="spellStart"/>
      <w:r w:rsidRPr="00114C42">
        <w:rPr>
          <w:rFonts w:cstheme="minorHAnsi"/>
          <w:sz w:val="4"/>
          <w:szCs w:val="4"/>
        </w:rPr>
        <w:t>neighbours</w:t>
      </w:r>
      <w:proofErr w:type="spellEnd"/>
      <w:r w:rsidRPr="00114C42">
        <w:rPr>
          <w:rFonts w:cstheme="minorHAnsi"/>
          <w:sz w:val="4"/>
          <w:szCs w:val="4"/>
        </w:rPr>
        <w:t xml:space="preserve"> — with its 750 million inhabitants — and China itself. ¶ Otherwise, if the situation remains fluid and unstable, it’s not going to help anyone. ¶ Diplomatic stance as keeping our policy not to yield an inch of our rightful territory. War should be the absolute last resort. ¶ What if China does not adhere to UNCLOS or the PCS arbitration? ¶ Despite the existence of rules, embodied through the UNCLOS, there are limits to these rules. How can the </w:t>
      </w:r>
      <w:proofErr w:type="gramStart"/>
      <w:r w:rsidRPr="00114C42">
        <w:rPr>
          <w:rFonts w:cstheme="minorHAnsi"/>
          <w:sz w:val="4"/>
          <w:szCs w:val="4"/>
        </w:rPr>
        <w:t>poorly-armed</w:t>
      </w:r>
      <w:proofErr w:type="gramEnd"/>
      <w:r w:rsidRPr="00114C42">
        <w:rPr>
          <w:rFonts w:cstheme="minorHAnsi"/>
          <w:sz w:val="4"/>
          <w:szCs w:val="4"/>
        </w:rPr>
        <w:t xml:space="preserve"> </w:t>
      </w:r>
      <w:proofErr w:type="spellStart"/>
      <w:r w:rsidRPr="00114C42">
        <w:rPr>
          <w:rFonts w:cstheme="minorHAnsi"/>
          <w:sz w:val="4"/>
          <w:szCs w:val="4"/>
        </w:rPr>
        <w:t>Asean</w:t>
      </w:r>
      <w:proofErr w:type="spellEnd"/>
      <w:r w:rsidRPr="00114C42">
        <w:rPr>
          <w:rFonts w:cstheme="minorHAnsi"/>
          <w:sz w:val="4"/>
          <w:szCs w:val="4"/>
        </w:rPr>
        <w:t xml:space="preserve"> countries impose the rules on nuclear-armed China? ¶ There's an urgent need to move ahead with negotiations, supported by cooler heads and prudence in decision-making among the regional players. ¶</w:t>
      </w:r>
      <w:r w:rsidRPr="00114C42">
        <w:rPr>
          <w:rFonts w:cstheme="minorHAnsi"/>
          <w:sz w:val="14"/>
        </w:rPr>
        <w:t xml:space="preserve"> I</w:t>
      </w:r>
      <w:r w:rsidRPr="00114C42">
        <w:rPr>
          <w:rFonts w:cstheme="minorHAnsi"/>
          <w:u w:val="single"/>
        </w:rPr>
        <w:t xml:space="preserve">t’s unclear if the big power would use their big weapons — nukes — to resolve the South China Sea dispute. </w:t>
      </w:r>
      <w:r w:rsidRPr="00114C42">
        <w:rPr>
          <w:rFonts w:cstheme="minorHAnsi"/>
          <w:sz w:val="14"/>
        </w:rPr>
        <w:t xml:space="preserve">What’s clear is that these islets and — the now-reclaimed islands — are strategic: </w:t>
      </w:r>
      <w:r w:rsidRPr="00114C42">
        <w:rPr>
          <w:rFonts w:cstheme="minorHAnsi"/>
          <w:u w:val="single"/>
        </w:rPr>
        <w:t>Whoever has a singular control over the South China Sea gain regional hegemony.</w:t>
      </w:r>
      <w:r w:rsidRPr="00114C42">
        <w:rPr>
          <w:rFonts w:cstheme="minorHAnsi"/>
          <w:sz w:val="14"/>
        </w:rPr>
        <w:t xml:space="preserve"> ¶ Is there any hope for peaceful settlement? ¶ There are signs the claimant nations do seek to look past their contentious maritime issues. Fortunately, </w:t>
      </w:r>
      <w:r w:rsidRPr="002070C5">
        <w:rPr>
          <w:rFonts w:cstheme="minorHAnsi"/>
          <w:highlight w:val="green"/>
          <w:u w:val="single"/>
        </w:rPr>
        <w:t xml:space="preserve">there's been some progress </w:t>
      </w:r>
      <w:r w:rsidRPr="00114C42">
        <w:rPr>
          <w:rFonts w:cstheme="minorHAnsi"/>
          <w:u w:val="single"/>
        </w:rPr>
        <w:t xml:space="preserve">on this front, </w:t>
      </w:r>
      <w:r w:rsidRPr="002070C5">
        <w:rPr>
          <w:rFonts w:cstheme="minorHAnsi"/>
          <w:highlight w:val="green"/>
          <w:u w:val="single"/>
        </w:rPr>
        <w:t xml:space="preserve">with </w:t>
      </w:r>
      <w:r w:rsidRPr="00114C42">
        <w:rPr>
          <w:rFonts w:cstheme="minorHAnsi"/>
          <w:u w:val="single"/>
        </w:rPr>
        <w:t xml:space="preserve">Philippine-China </w:t>
      </w:r>
      <w:r w:rsidRPr="00114C42">
        <w:rPr>
          <w:rFonts w:cstheme="minorHAnsi"/>
          <w:u w:val="single"/>
        </w:rPr>
        <w:lastRenderedPageBreak/>
        <w:t xml:space="preserve">talks on </w:t>
      </w:r>
      <w:r w:rsidRPr="002070C5">
        <w:rPr>
          <w:rFonts w:cstheme="minorHAnsi"/>
          <w:highlight w:val="green"/>
          <w:u w:val="single"/>
        </w:rPr>
        <w:t>joint sea exploration,</w:t>
      </w:r>
      <w:r w:rsidRPr="00114C42">
        <w:rPr>
          <w:rFonts w:cstheme="minorHAnsi"/>
          <w:u w:val="single"/>
        </w:rPr>
        <w:t xml:space="preserve"> </w:t>
      </w:r>
      <w:r w:rsidRPr="00114C42">
        <w:rPr>
          <w:rFonts w:cstheme="minorHAnsi"/>
          <w:sz w:val="14"/>
        </w:rPr>
        <w:t xml:space="preserve">for example. ¶ 5 key takeaways: ¶ 1. Words create worlds ¶ When President Duterte said the US is “scared” of the idea of waging a war with China in a dispute over the </w:t>
      </w:r>
      <w:proofErr w:type="spellStart"/>
      <w:r w:rsidRPr="00114C42">
        <w:rPr>
          <w:rFonts w:cstheme="minorHAnsi"/>
          <w:sz w:val="14"/>
        </w:rPr>
        <w:t>Spratlys</w:t>
      </w:r>
      <w:proofErr w:type="spellEnd"/>
      <w:r w:rsidRPr="00114C42">
        <w:rPr>
          <w:rFonts w:cstheme="minorHAnsi"/>
          <w:sz w:val="14"/>
        </w:rPr>
        <w:t xml:space="preserve">, while his foreign minister (Ted Locsin) claims that China’s reclamation and </w:t>
      </w:r>
      <w:proofErr w:type="spellStart"/>
      <w:r w:rsidRPr="00114C42">
        <w:rPr>
          <w:rFonts w:cstheme="minorHAnsi"/>
          <w:sz w:val="14"/>
        </w:rPr>
        <w:t>militarisation</w:t>
      </w:r>
      <w:proofErr w:type="spellEnd"/>
      <w:r w:rsidRPr="00114C42">
        <w:rPr>
          <w:rFonts w:cstheme="minorHAnsi"/>
          <w:sz w:val="14"/>
        </w:rPr>
        <w:t xml:space="preserve"> of the area were aimed at the US — and not at the Philippines — extra care needs to </w:t>
      </w:r>
      <w:proofErr w:type="gramStart"/>
      <w:r w:rsidRPr="00114C42">
        <w:rPr>
          <w:rFonts w:cstheme="minorHAnsi"/>
          <w:sz w:val="14"/>
        </w:rPr>
        <w:t>made</w:t>
      </w:r>
      <w:proofErr w:type="gramEnd"/>
      <w:r w:rsidRPr="00114C42">
        <w:rPr>
          <w:rFonts w:cstheme="minorHAnsi"/>
          <w:sz w:val="14"/>
        </w:rPr>
        <w:t xml:space="preserve"> in the choice of words before they are spoken. ¶ 2. </w:t>
      </w:r>
      <w:r w:rsidRPr="002070C5">
        <w:rPr>
          <w:rFonts w:cstheme="minorHAnsi"/>
          <w:highlight w:val="green"/>
          <w:u w:val="single"/>
        </w:rPr>
        <w:t>Provoking a US-China war is lame ¶ No one,</w:t>
      </w:r>
      <w:r w:rsidRPr="00114C42">
        <w:rPr>
          <w:rFonts w:cstheme="minorHAnsi"/>
          <w:sz w:val="14"/>
        </w:rPr>
        <w:t xml:space="preserve"> especially developing </w:t>
      </w:r>
      <w:proofErr w:type="spellStart"/>
      <w:r w:rsidRPr="00114C42">
        <w:rPr>
          <w:rFonts w:cstheme="minorHAnsi"/>
          <w:sz w:val="14"/>
        </w:rPr>
        <w:t>Asean</w:t>
      </w:r>
      <w:proofErr w:type="spellEnd"/>
      <w:r w:rsidRPr="00114C42">
        <w:rPr>
          <w:rFonts w:cstheme="minorHAnsi"/>
          <w:sz w:val="14"/>
        </w:rPr>
        <w:t xml:space="preserve">, </w:t>
      </w:r>
      <w:r w:rsidRPr="002070C5">
        <w:rPr>
          <w:rFonts w:cstheme="minorHAnsi"/>
          <w:highlight w:val="green"/>
          <w:u w:val="single"/>
        </w:rPr>
        <w:t>would have anything to gain</w:t>
      </w:r>
      <w:r w:rsidRPr="00114C42">
        <w:rPr>
          <w:rFonts w:cstheme="minorHAnsi"/>
          <w:sz w:val="14"/>
        </w:rPr>
        <w:t xml:space="preserve"> from such </w:t>
      </w:r>
      <w:proofErr w:type="gramStart"/>
      <w:r w:rsidRPr="00114C42">
        <w:rPr>
          <w:rFonts w:cstheme="minorHAnsi"/>
          <w:sz w:val="14"/>
        </w:rPr>
        <w:t>an</w:t>
      </w:r>
      <w:proofErr w:type="gramEnd"/>
      <w:r w:rsidRPr="00114C42">
        <w:rPr>
          <w:rFonts w:cstheme="minorHAnsi"/>
          <w:sz w:val="14"/>
        </w:rPr>
        <w:t xml:space="preserve"> horrendous conflict. ¶ When security of the countries comes under direct threat, however, it is incumbent upon every inch of that country to use every ounce of its resource to defend its sovereignty. ¶ 3. Be realistic ¶ </w:t>
      </w:r>
      <w:r w:rsidRPr="002070C5">
        <w:rPr>
          <w:rFonts w:cstheme="minorHAnsi"/>
          <w:highlight w:val="green"/>
          <w:u w:val="single"/>
        </w:rPr>
        <w:t>It would serve the claimants well to be realistic in resolving conflicting claims</w:t>
      </w:r>
      <w:r w:rsidRPr="00114C42">
        <w:rPr>
          <w:rFonts w:cstheme="minorHAnsi"/>
          <w:sz w:val="14"/>
        </w:rPr>
        <w:t xml:space="preserve">. International rules are toothless in the face of global power politics. ¶ </w:t>
      </w:r>
      <w:r w:rsidRPr="002070C5">
        <w:rPr>
          <w:rFonts w:cstheme="minorHAnsi"/>
          <w:highlight w:val="green"/>
          <w:u w:val="single"/>
        </w:rPr>
        <w:t>The belief that the US</w:t>
      </w:r>
      <w:r w:rsidRPr="00114C42">
        <w:rPr>
          <w:rFonts w:cstheme="minorHAnsi"/>
          <w:sz w:val="14"/>
        </w:rPr>
        <w:t xml:space="preserve">, with its mutual </w:t>
      </w:r>
      <w:proofErr w:type="spellStart"/>
      <w:r w:rsidRPr="00114C42">
        <w:rPr>
          <w:rFonts w:cstheme="minorHAnsi"/>
          <w:sz w:val="14"/>
        </w:rPr>
        <w:t>defence</w:t>
      </w:r>
      <w:proofErr w:type="spellEnd"/>
      <w:r w:rsidRPr="00114C42">
        <w:rPr>
          <w:rFonts w:cstheme="minorHAnsi"/>
          <w:sz w:val="14"/>
        </w:rPr>
        <w:t xml:space="preserve"> </w:t>
      </w:r>
      <w:r w:rsidRPr="00114C42">
        <w:rPr>
          <w:rFonts w:cstheme="minorHAnsi"/>
          <w:u w:val="single"/>
        </w:rPr>
        <w:t>treaties</w:t>
      </w:r>
      <w:r w:rsidRPr="002070C5">
        <w:rPr>
          <w:rFonts w:cstheme="minorHAnsi"/>
          <w:highlight w:val="green"/>
          <w:u w:val="single"/>
        </w:rPr>
        <w:t>, would come to the rescue of claimants</w:t>
      </w:r>
      <w:r w:rsidRPr="00114C42">
        <w:rPr>
          <w:rFonts w:cstheme="minorHAnsi"/>
          <w:sz w:val="14"/>
        </w:rPr>
        <w:t xml:space="preserve"> like the Philippines, </w:t>
      </w:r>
      <w:proofErr w:type="gramStart"/>
      <w:r w:rsidRPr="00114C42">
        <w:rPr>
          <w:rFonts w:cstheme="minorHAnsi"/>
          <w:sz w:val="14"/>
        </w:rPr>
        <w:t>Vietnam</w:t>
      </w:r>
      <w:proofErr w:type="gramEnd"/>
      <w:r w:rsidRPr="00114C42">
        <w:rPr>
          <w:rFonts w:cstheme="minorHAnsi"/>
          <w:sz w:val="14"/>
        </w:rPr>
        <w:t xml:space="preserve"> and Malaysia, in a conflict with China </w:t>
      </w:r>
      <w:r w:rsidRPr="002070C5">
        <w:rPr>
          <w:rFonts w:cstheme="minorHAnsi"/>
          <w:highlight w:val="green"/>
          <w:u w:val="single"/>
        </w:rPr>
        <w:t>should be tempered by present-day security challenges. ¶ China is obviously interested in exploring mineral wealth</w:t>
      </w:r>
      <w:r w:rsidRPr="00114C42">
        <w:rPr>
          <w:rFonts w:cstheme="minorHAnsi"/>
          <w:sz w:val="14"/>
        </w:rPr>
        <w:t xml:space="preserve"> beneath the disputed areas. Joint exploration agreements for oil and gas development would be a good start. This deserves a closer look, and greater consideration </w:t>
      </w:r>
    </w:p>
    <w:p w14:paraId="02E0AFC6" w14:textId="77777777" w:rsidR="008A7378" w:rsidRDefault="008A7378" w:rsidP="008A7378">
      <w:pPr>
        <w:pStyle w:val="Heading2"/>
      </w:pPr>
      <w:r>
        <w:lastRenderedPageBreak/>
        <w:t>Adv 2</w:t>
      </w:r>
    </w:p>
    <w:p w14:paraId="00C3F196" w14:textId="77777777" w:rsidR="008A7378" w:rsidRDefault="008A7378" w:rsidP="008A7378">
      <w:pPr>
        <w:pStyle w:val="Heading3"/>
      </w:pPr>
      <w:r>
        <w:lastRenderedPageBreak/>
        <w:t>Adv 2</w:t>
      </w:r>
    </w:p>
    <w:p w14:paraId="7817B2E0" w14:textId="77777777" w:rsidR="008A7378" w:rsidRPr="006A4256" w:rsidRDefault="008A7378" w:rsidP="008A7378">
      <w:pPr>
        <w:pStyle w:val="Heading4"/>
      </w:pPr>
      <w:r>
        <w:t>Democracy resilient – overwhelming public backing supports gains</w:t>
      </w:r>
    </w:p>
    <w:p w14:paraId="403632BB" w14:textId="77777777" w:rsidR="008A7378" w:rsidRDefault="008A7378" w:rsidP="008A7378">
      <w:pPr>
        <w:rPr>
          <w:rStyle w:val="Style13ptBold"/>
        </w:rPr>
      </w:pPr>
      <w:proofErr w:type="spellStart"/>
      <w:r>
        <w:rPr>
          <w:rStyle w:val="Style13ptBold"/>
        </w:rPr>
        <w:t>Wollack</w:t>
      </w:r>
      <w:proofErr w:type="spellEnd"/>
      <w:r>
        <w:rPr>
          <w:rStyle w:val="Style13ptBold"/>
        </w:rPr>
        <w:t xml:space="preserve"> 16</w:t>
      </w:r>
      <w:r w:rsidRPr="002A154F">
        <w:t xml:space="preserve"> -</w:t>
      </w:r>
      <w:r>
        <w:t>-</w:t>
      </w:r>
      <w:r w:rsidRPr="002A154F">
        <w:t xml:space="preserve">-- Kenneth, president of the National Democratic Institute, former co-editor of the Middle East Policy Survey, former senior fellow at UCLA’s School for Public Affairs, “How Resilient is Democracy?” This text is the transcript from an interview with Alexander Heffner, PBS – The Open Mind, 10/15, </w:t>
      </w:r>
      <w:hyperlink r:id="rId11" w:history="1">
        <w:r w:rsidRPr="002A154F">
          <w:rPr>
            <w:rStyle w:val="Hyperlink"/>
          </w:rPr>
          <w:t>http://www.thirteen.org/openmind/government/how-resilient-is-democracy/5553/</w:t>
        </w:r>
      </w:hyperlink>
    </w:p>
    <w:p w14:paraId="7A45043A" w14:textId="77777777" w:rsidR="008A7378" w:rsidRPr="002A154F" w:rsidRDefault="008A7378" w:rsidP="008A7378">
      <w:pPr>
        <w:rPr>
          <w:rStyle w:val="Style13ptBold"/>
        </w:rPr>
      </w:pPr>
    </w:p>
    <w:p w14:paraId="44C00C2C" w14:textId="77777777" w:rsidR="008A7378" w:rsidRDefault="008A7378" w:rsidP="008A7378">
      <w:pPr>
        <w:rPr>
          <w:sz w:val="14"/>
        </w:rPr>
      </w:pPr>
      <w:proofErr w:type="gramStart"/>
      <w:r w:rsidRPr="006A4256">
        <w:rPr>
          <w:sz w:val="14"/>
        </w:rPr>
        <w:t>Well</w:t>
      </w:r>
      <w:proofErr w:type="gramEnd"/>
      <w:r w:rsidRPr="006A4256">
        <w:rPr>
          <w:sz w:val="14"/>
        </w:rPr>
        <w:t xml:space="preserve"> I think </w:t>
      </w:r>
      <w:r w:rsidRPr="002070C5">
        <w:rPr>
          <w:rStyle w:val="StyleUnderline"/>
          <w:highlight w:val="green"/>
        </w:rPr>
        <w:t>we’re seeing</w:t>
      </w:r>
      <w:r w:rsidRPr="006A4256">
        <w:rPr>
          <w:rStyle w:val="StyleUnderline"/>
        </w:rPr>
        <w:t xml:space="preserve"> a number of phenomena</w:t>
      </w:r>
      <w:r w:rsidRPr="006A4256">
        <w:rPr>
          <w:sz w:val="14"/>
        </w:rPr>
        <w:t xml:space="preserve"> that </w:t>
      </w:r>
      <w:r w:rsidRPr="006A4256">
        <w:rPr>
          <w:rStyle w:val="StyleUnderline"/>
        </w:rPr>
        <w:t>take place</w:t>
      </w:r>
      <w:r w:rsidRPr="006A4256">
        <w:rPr>
          <w:sz w:val="14"/>
        </w:rPr>
        <w:t xml:space="preserve">. Um, </w:t>
      </w:r>
      <w:proofErr w:type="gramStart"/>
      <w:r w:rsidRPr="006A4256">
        <w:rPr>
          <w:sz w:val="14"/>
        </w:rPr>
        <w:t>first of all</w:t>
      </w:r>
      <w:proofErr w:type="gramEnd"/>
      <w:r w:rsidRPr="006A4256">
        <w:rPr>
          <w:sz w:val="14"/>
        </w:rPr>
        <w:t xml:space="preserve"> </w:t>
      </w:r>
      <w:r w:rsidRPr="006A4256">
        <w:rPr>
          <w:rStyle w:val="StyleUnderline"/>
        </w:rPr>
        <w:t xml:space="preserve">you have </w:t>
      </w:r>
      <w:r w:rsidRPr="002070C5">
        <w:rPr>
          <w:rStyle w:val="StyleUnderline"/>
          <w:highlight w:val="green"/>
        </w:rPr>
        <w:t>new democracies</w:t>
      </w:r>
      <w:r w:rsidRPr="006A4256">
        <w:rPr>
          <w:sz w:val="14"/>
        </w:rPr>
        <w:t xml:space="preserve"> around the world, that are </w:t>
      </w:r>
      <w:r w:rsidRPr="002070C5">
        <w:rPr>
          <w:rStyle w:val="StyleUnderline"/>
          <w:highlight w:val="green"/>
        </w:rPr>
        <w:t>struggling</w:t>
      </w:r>
      <w:r w:rsidRPr="006A4256">
        <w:rPr>
          <w:sz w:val="14"/>
        </w:rPr>
        <w:t xml:space="preserve"> to deliver for its people. New institutions, political institutions that for the first time have legitimacy among the people, but in order to succeed and sustain their democratic system, they have to deliver on </w:t>
      </w:r>
      <w:proofErr w:type="gramStart"/>
      <w:r w:rsidRPr="006A4256">
        <w:rPr>
          <w:sz w:val="14"/>
        </w:rPr>
        <w:t>quality of life</w:t>
      </w:r>
      <w:proofErr w:type="gramEnd"/>
      <w:r w:rsidRPr="006A4256">
        <w:rPr>
          <w:sz w:val="14"/>
        </w:rPr>
        <w:t xml:space="preserve"> issues for, for the entire population. And if those institutions don’t deliver in many of these new democracies that have emerged over the last forty years, uh, then you’re </w:t>
      </w:r>
      <w:proofErr w:type="spellStart"/>
      <w:r w:rsidRPr="006A4256">
        <w:rPr>
          <w:sz w:val="14"/>
        </w:rPr>
        <w:t>gonna</w:t>
      </w:r>
      <w:proofErr w:type="spellEnd"/>
      <w:r w:rsidRPr="006A4256">
        <w:rPr>
          <w:sz w:val="14"/>
        </w:rPr>
        <w:t xml:space="preserve"> see backsliding and people will either go to the streets or vote for a populist demagogue who promises to bring sort of instant solutions to their problems. And then </w:t>
      </w:r>
      <w:r w:rsidRPr="006A4256">
        <w:rPr>
          <w:rStyle w:val="StyleUnderline"/>
        </w:rPr>
        <w:t>in non-democratic countries, you have</w:t>
      </w:r>
      <w:r w:rsidRPr="006A4256">
        <w:rPr>
          <w:sz w:val="14"/>
        </w:rPr>
        <w:t xml:space="preserve"> what is called </w:t>
      </w:r>
      <w:r w:rsidRPr="002070C5">
        <w:rPr>
          <w:rStyle w:val="StyleUnderline"/>
          <w:highlight w:val="green"/>
        </w:rPr>
        <w:t>authoritarian learning</w:t>
      </w:r>
      <w:r w:rsidRPr="006A4256">
        <w:rPr>
          <w:sz w:val="14"/>
        </w:rPr>
        <w:t xml:space="preserve">, and that is autocrats today that are smarter than they were before, uh, that are fearful of diffusion of political power, uh, fearful of losing power themselves. Um, and they are using uh, traditional means and new legal means in which to repress the population, prevent the emergence of civil society, and not to speak of opposition political parties. </w:t>
      </w:r>
      <w:r w:rsidRPr="002070C5">
        <w:rPr>
          <w:rStyle w:val="StyleUnderline"/>
          <w:highlight w:val="green"/>
        </w:rPr>
        <w:t>And</w:t>
      </w:r>
      <w:r w:rsidRPr="006A4256">
        <w:rPr>
          <w:sz w:val="14"/>
        </w:rPr>
        <w:t xml:space="preserve"> then </w:t>
      </w:r>
      <w:r w:rsidRPr="006A4256">
        <w:rPr>
          <w:rStyle w:val="StyleUnderline"/>
        </w:rPr>
        <w:t>you have</w:t>
      </w:r>
      <w:r w:rsidRPr="006A4256">
        <w:rPr>
          <w:sz w:val="14"/>
        </w:rPr>
        <w:t xml:space="preserve"> a situation that you see in </w:t>
      </w:r>
      <w:proofErr w:type="gramStart"/>
      <w:r w:rsidRPr="006A4256">
        <w:rPr>
          <w:sz w:val="14"/>
        </w:rPr>
        <w:t>a number of</w:t>
      </w:r>
      <w:proofErr w:type="gramEnd"/>
      <w:r w:rsidRPr="006A4256">
        <w:rPr>
          <w:sz w:val="14"/>
        </w:rPr>
        <w:t xml:space="preserve"> countries in the Middle East where you have a </w:t>
      </w:r>
      <w:r w:rsidRPr="002070C5">
        <w:rPr>
          <w:rStyle w:val="StyleUnderline"/>
          <w:highlight w:val="green"/>
        </w:rPr>
        <w:t>sectarian strife</w:t>
      </w:r>
      <w:r w:rsidRPr="006A4256">
        <w:rPr>
          <w:sz w:val="14"/>
        </w:rPr>
        <w:t xml:space="preserve"> and conflict. Uh, </w:t>
      </w:r>
      <w:r w:rsidRPr="002070C5">
        <w:rPr>
          <w:rStyle w:val="Emphasis"/>
          <w:highlight w:val="green"/>
        </w:rPr>
        <w:t>but</w:t>
      </w:r>
      <w:r w:rsidRPr="002070C5">
        <w:rPr>
          <w:sz w:val="14"/>
          <w:highlight w:val="green"/>
        </w:rPr>
        <w:t xml:space="preserve"> </w:t>
      </w:r>
      <w:r w:rsidRPr="002070C5">
        <w:rPr>
          <w:rStyle w:val="StyleUnderline"/>
          <w:highlight w:val="green"/>
        </w:rPr>
        <w:t xml:space="preserve">in </w:t>
      </w:r>
      <w:proofErr w:type="gramStart"/>
      <w:r w:rsidRPr="002070C5">
        <w:rPr>
          <w:rStyle w:val="StyleUnderline"/>
          <w:highlight w:val="green"/>
        </w:rPr>
        <w:t>all</w:t>
      </w:r>
      <w:r w:rsidRPr="006A4256">
        <w:rPr>
          <w:rStyle w:val="StyleUnderline"/>
        </w:rPr>
        <w:t xml:space="preserve"> of</w:t>
      </w:r>
      <w:proofErr w:type="gramEnd"/>
      <w:r w:rsidRPr="006A4256">
        <w:rPr>
          <w:rStyle w:val="StyleUnderline"/>
        </w:rPr>
        <w:t xml:space="preserve"> these situations</w:t>
      </w:r>
      <w:r w:rsidRPr="006A4256">
        <w:rPr>
          <w:sz w:val="14"/>
        </w:rPr>
        <w:t xml:space="preserve">, what </w:t>
      </w:r>
      <w:r w:rsidRPr="002070C5">
        <w:rPr>
          <w:rStyle w:val="StyleUnderline"/>
          <w:highlight w:val="green"/>
        </w:rPr>
        <w:t>you find</w:t>
      </w:r>
      <w:r w:rsidRPr="006A4256">
        <w:rPr>
          <w:sz w:val="14"/>
        </w:rPr>
        <w:t xml:space="preserve"> is </w:t>
      </w:r>
      <w:r w:rsidRPr="002070C5">
        <w:rPr>
          <w:rStyle w:val="Emphasis"/>
          <w:highlight w:val="green"/>
        </w:rPr>
        <w:t xml:space="preserve">democratic </w:t>
      </w:r>
      <w:r w:rsidRPr="002070C5">
        <w:rPr>
          <w:rStyle w:val="Emphasis"/>
          <w:sz w:val="28"/>
          <w:highlight w:val="green"/>
        </w:rPr>
        <w:t>resilience</w:t>
      </w:r>
      <w:r w:rsidRPr="006A4256">
        <w:rPr>
          <w:sz w:val="14"/>
        </w:rPr>
        <w:t xml:space="preserve">. That </w:t>
      </w:r>
      <w:r w:rsidRPr="002070C5">
        <w:rPr>
          <w:rStyle w:val="StyleUnderline"/>
          <w:highlight w:val="green"/>
        </w:rPr>
        <w:t>people</w:t>
      </w:r>
      <w:r w:rsidRPr="006A4256">
        <w:rPr>
          <w:rStyle w:val="StyleUnderline"/>
        </w:rPr>
        <w:t xml:space="preserve"> around the world basically </w:t>
      </w:r>
      <w:r w:rsidRPr="002070C5">
        <w:rPr>
          <w:rStyle w:val="StyleUnderline"/>
          <w:highlight w:val="green"/>
        </w:rPr>
        <w:t>want the same</w:t>
      </w:r>
      <w:r w:rsidRPr="006A4256">
        <w:rPr>
          <w:rStyle w:val="StyleUnderline"/>
        </w:rPr>
        <w:t xml:space="preserve"> thing. </w:t>
      </w:r>
      <w:r w:rsidRPr="002070C5">
        <w:rPr>
          <w:rStyle w:val="StyleUnderline"/>
          <w:highlight w:val="green"/>
        </w:rPr>
        <w:t>They want</w:t>
      </w:r>
      <w:r w:rsidRPr="006A4256">
        <w:rPr>
          <w:sz w:val="14"/>
        </w:rPr>
        <w:t xml:space="preserve"> to put </w:t>
      </w:r>
      <w:r w:rsidRPr="002070C5">
        <w:rPr>
          <w:rStyle w:val="StyleUnderline"/>
          <w:highlight w:val="green"/>
        </w:rPr>
        <w:t>food</w:t>
      </w:r>
      <w:r w:rsidRPr="006A4256">
        <w:rPr>
          <w:rStyle w:val="StyleUnderline"/>
        </w:rPr>
        <w:t xml:space="preserve"> on their table</w:t>
      </w:r>
      <w:r w:rsidRPr="006A4256">
        <w:rPr>
          <w:sz w:val="14"/>
        </w:rPr>
        <w:t xml:space="preserve">, uh, they want to have </w:t>
      </w:r>
      <w:r w:rsidRPr="006A4256">
        <w:rPr>
          <w:rStyle w:val="StyleUnderline"/>
        </w:rPr>
        <w:t>jobs</w:t>
      </w:r>
      <w:r w:rsidRPr="006A4256">
        <w:rPr>
          <w:sz w:val="14"/>
        </w:rPr>
        <w:t xml:space="preserve"> and </w:t>
      </w:r>
      <w:r w:rsidRPr="002070C5">
        <w:rPr>
          <w:rStyle w:val="StyleUnderline"/>
          <w:highlight w:val="green"/>
        </w:rPr>
        <w:t>shelter and</w:t>
      </w:r>
      <w:r w:rsidRPr="006A4256">
        <w:rPr>
          <w:sz w:val="14"/>
        </w:rPr>
        <w:t xml:space="preserve"> they want </w:t>
      </w:r>
      <w:r w:rsidRPr="002070C5">
        <w:rPr>
          <w:rStyle w:val="Emphasis"/>
          <w:highlight w:val="green"/>
        </w:rPr>
        <w:t>a political voice</w:t>
      </w:r>
      <w:r w:rsidRPr="006A4256">
        <w:rPr>
          <w:rStyle w:val="StyleUnderline"/>
        </w:rPr>
        <w:t>.</w:t>
      </w:r>
      <w:r w:rsidRPr="006A4256">
        <w:rPr>
          <w:sz w:val="14"/>
        </w:rPr>
        <w:t xml:space="preserve"> And that, </w:t>
      </w:r>
      <w:r w:rsidRPr="006A4256">
        <w:rPr>
          <w:rStyle w:val="StyleUnderline"/>
        </w:rPr>
        <w:t xml:space="preserve">those </w:t>
      </w:r>
      <w:proofErr w:type="gramStart"/>
      <w:r w:rsidRPr="006A4256">
        <w:rPr>
          <w:rStyle w:val="StyleUnderline"/>
        </w:rPr>
        <w:t>aspirations</w:t>
      </w:r>
      <w:proofErr w:type="gramEnd"/>
      <w:r w:rsidRPr="006A4256">
        <w:rPr>
          <w:rStyle w:val="StyleUnderline"/>
        </w:rPr>
        <w:t xml:space="preserve"> and</w:t>
      </w:r>
      <w:r w:rsidRPr="006A4256">
        <w:rPr>
          <w:sz w:val="14"/>
        </w:rPr>
        <w:t xml:space="preserve"> those </w:t>
      </w:r>
      <w:r w:rsidRPr="006A4256">
        <w:rPr>
          <w:rStyle w:val="StyleUnderline"/>
        </w:rPr>
        <w:t>hopes</w:t>
      </w:r>
      <w:r w:rsidRPr="006A4256">
        <w:rPr>
          <w:sz w:val="14"/>
        </w:rPr>
        <w:t xml:space="preserve">, uh, and those desires as I said </w:t>
      </w:r>
      <w:r w:rsidRPr="006A4256">
        <w:rPr>
          <w:rStyle w:val="StyleUnderline"/>
        </w:rPr>
        <w:t>are universal</w:t>
      </w:r>
      <w:r w:rsidRPr="006A4256">
        <w:rPr>
          <w:sz w:val="14"/>
        </w:rPr>
        <w:t xml:space="preserve">, and </w:t>
      </w:r>
      <w:r w:rsidRPr="002070C5">
        <w:rPr>
          <w:rStyle w:val="StyleUnderline"/>
          <w:highlight w:val="green"/>
        </w:rPr>
        <w:t>if you look</w:t>
      </w:r>
      <w:r w:rsidRPr="006A4256">
        <w:rPr>
          <w:rStyle w:val="StyleUnderline"/>
        </w:rPr>
        <w:t xml:space="preserve"> </w:t>
      </w:r>
      <w:r w:rsidRPr="002070C5">
        <w:rPr>
          <w:rStyle w:val="StyleUnderline"/>
          <w:highlight w:val="green"/>
        </w:rPr>
        <w:t>at</w:t>
      </w:r>
      <w:r w:rsidRPr="006A4256">
        <w:rPr>
          <w:rStyle w:val="StyleUnderline"/>
        </w:rPr>
        <w:t xml:space="preserve"> public opinion </w:t>
      </w:r>
      <w:r w:rsidRPr="002070C5">
        <w:rPr>
          <w:rStyle w:val="StyleUnderline"/>
          <w:highlight w:val="green"/>
        </w:rPr>
        <w:t>polls</w:t>
      </w:r>
      <w:r w:rsidRPr="006A4256">
        <w:rPr>
          <w:rStyle w:val="StyleUnderline"/>
        </w:rPr>
        <w:t xml:space="preserve"> </w:t>
      </w:r>
      <w:r w:rsidRPr="002070C5">
        <w:rPr>
          <w:rStyle w:val="Emphasis"/>
          <w:highlight w:val="green"/>
        </w:rPr>
        <w:t>around the world</w:t>
      </w:r>
      <w:r w:rsidRPr="006A4256">
        <w:rPr>
          <w:sz w:val="14"/>
        </w:rPr>
        <w:t xml:space="preserve">, uh, </w:t>
      </w:r>
      <w:r w:rsidRPr="002070C5">
        <w:rPr>
          <w:rStyle w:val="StyleUnderline"/>
          <w:highlight w:val="green"/>
        </w:rPr>
        <w:t>people</w:t>
      </w:r>
      <w:r w:rsidRPr="006A4256">
        <w:rPr>
          <w:rStyle w:val="StyleUnderline"/>
        </w:rPr>
        <w:t xml:space="preserve"> </w:t>
      </w:r>
      <w:r w:rsidRPr="006A4256">
        <w:rPr>
          <w:rStyle w:val="Emphasis"/>
        </w:rPr>
        <w:t xml:space="preserve">do </w:t>
      </w:r>
      <w:r w:rsidRPr="002070C5">
        <w:rPr>
          <w:rStyle w:val="Emphasis"/>
          <w:highlight w:val="green"/>
        </w:rPr>
        <w:t>want</w:t>
      </w:r>
      <w:r w:rsidRPr="006A4256">
        <w:rPr>
          <w:rStyle w:val="Emphasis"/>
        </w:rPr>
        <w:t xml:space="preserve"> to have </w:t>
      </w:r>
      <w:r w:rsidRPr="002070C5">
        <w:rPr>
          <w:rStyle w:val="Emphasis"/>
          <w:highlight w:val="green"/>
        </w:rPr>
        <w:t>democratic systems</w:t>
      </w:r>
      <w:r w:rsidRPr="002070C5">
        <w:rPr>
          <w:sz w:val="14"/>
          <w:highlight w:val="green"/>
        </w:rPr>
        <w:t xml:space="preserve"> </w:t>
      </w:r>
      <w:r w:rsidRPr="002070C5">
        <w:rPr>
          <w:rStyle w:val="StyleUnderline"/>
          <w:highlight w:val="green"/>
        </w:rPr>
        <w:t>that allow</w:t>
      </w:r>
      <w:r w:rsidRPr="006A4256">
        <w:rPr>
          <w:rStyle w:val="StyleUnderline"/>
        </w:rPr>
        <w:t xml:space="preserve"> them to participate in the </w:t>
      </w:r>
      <w:r w:rsidRPr="002070C5">
        <w:rPr>
          <w:rStyle w:val="StyleUnderline"/>
          <w:highlight w:val="green"/>
        </w:rPr>
        <w:t>political life</w:t>
      </w:r>
      <w:r w:rsidRPr="006A4256">
        <w:rPr>
          <w:rStyle w:val="StyleUnderline"/>
        </w:rPr>
        <w:t xml:space="preserve"> of their country</w:t>
      </w:r>
      <w:r w:rsidRPr="006A4256">
        <w:rPr>
          <w:sz w:val="14"/>
        </w:rPr>
        <w:t xml:space="preserve">. And that is, </w:t>
      </w:r>
      <w:r w:rsidRPr="002070C5">
        <w:rPr>
          <w:rStyle w:val="StyleUnderline"/>
          <w:highlight w:val="green"/>
        </w:rPr>
        <w:t>we are in the</w:t>
      </w:r>
      <w:r w:rsidRPr="002070C5">
        <w:rPr>
          <w:sz w:val="14"/>
          <w:highlight w:val="green"/>
        </w:rPr>
        <w:t xml:space="preserve"> </w:t>
      </w:r>
      <w:r w:rsidRPr="002070C5">
        <w:rPr>
          <w:rStyle w:val="Emphasis"/>
          <w:highlight w:val="green"/>
        </w:rPr>
        <w:t>optimism business</w:t>
      </w:r>
      <w:r w:rsidRPr="002070C5">
        <w:rPr>
          <w:sz w:val="14"/>
          <w:highlight w:val="green"/>
        </w:rPr>
        <w:t xml:space="preserve">, </w:t>
      </w:r>
      <w:r w:rsidRPr="002070C5">
        <w:rPr>
          <w:rStyle w:val="StyleUnderline"/>
          <w:highlight w:val="green"/>
        </w:rPr>
        <w:t>and</w:t>
      </w:r>
      <w:r w:rsidRPr="006A4256">
        <w:rPr>
          <w:rStyle w:val="StyleUnderline"/>
        </w:rPr>
        <w:t xml:space="preserve"> we </w:t>
      </w:r>
      <w:r w:rsidRPr="002070C5">
        <w:rPr>
          <w:rStyle w:val="StyleUnderline"/>
          <w:highlight w:val="green"/>
        </w:rPr>
        <w:t>believe</w:t>
      </w:r>
      <w:r w:rsidRPr="006A4256">
        <w:rPr>
          <w:sz w:val="14"/>
        </w:rPr>
        <w:t xml:space="preserve"> in </w:t>
      </w:r>
      <w:proofErr w:type="gramStart"/>
      <w:r w:rsidRPr="006A4256">
        <w:rPr>
          <w:sz w:val="14"/>
        </w:rPr>
        <w:t>people</w:t>
      </w:r>
      <w:proofErr w:type="gramEnd"/>
      <w:r w:rsidRPr="006A4256">
        <w:rPr>
          <w:sz w:val="14"/>
        </w:rPr>
        <w:t xml:space="preserve"> and I think that </w:t>
      </w:r>
      <w:r w:rsidRPr="006A4256">
        <w:rPr>
          <w:rStyle w:val="StyleUnderline"/>
        </w:rPr>
        <w:t xml:space="preserve">ultimately those </w:t>
      </w:r>
      <w:r w:rsidRPr="002070C5">
        <w:rPr>
          <w:rStyle w:val="StyleUnderline"/>
          <w:highlight w:val="green"/>
        </w:rPr>
        <w:t>efforts</w:t>
      </w:r>
      <w:r w:rsidRPr="006A4256">
        <w:rPr>
          <w:sz w:val="14"/>
        </w:rPr>
        <w:t xml:space="preserve">, um, will, </w:t>
      </w:r>
      <w:r w:rsidRPr="002070C5">
        <w:rPr>
          <w:rStyle w:val="Emphasis"/>
          <w:highlight w:val="green"/>
        </w:rPr>
        <w:t>will succeed</w:t>
      </w:r>
      <w:r w:rsidRPr="006A4256">
        <w:rPr>
          <w:sz w:val="14"/>
        </w:rPr>
        <w:t xml:space="preserve">. But they need a lot of support, they need backing, um, uh, </w:t>
      </w:r>
      <w:proofErr w:type="gramStart"/>
      <w:r w:rsidRPr="006A4256">
        <w:rPr>
          <w:sz w:val="14"/>
        </w:rPr>
        <w:t>in order for</w:t>
      </w:r>
      <w:proofErr w:type="gramEnd"/>
      <w:r w:rsidRPr="006A4256">
        <w:rPr>
          <w:sz w:val="14"/>
        </w:rPr>
        <w:t xml:space="preserve"> uh, some very brave and courageous people to, to move the democratic for—uh, process forward in some of the most unlikely places in the world.</w:t>
      </w:r>
    </w:p>
    <w:p w14:paraId="169FCB6E" w14:textId="77777777" w:rsidR="008A7378" w:rsidRPr="00F70BDC" w:rsidRDefault="008A7378" w:rsidP="008A7378">
      <w:pPr>
        <w:pStyle w:val="Heading4"/>
      </w:pPr>
      <w:r w:rsidRPr="00F70BDC">
        <w:t xml:space="preserve">Democracy doesn’t cause peace </w:t>
      </w:r>
      <w:r w:rsidRPr="00F70BDC">
        <w:rPr>
          <w:b w:val="0"/>
        </w:rPr>
        <w:t>– statistical models are spurious and don’t assume economic growth</w:t>
      </w:r>
    </w:p>
    <w:p w14:paraId="0B4BED77" w14:textId="77777777" w:rsidR="008A7378" w:rsidRDefault="008A7378" w:rsidP="008A7378">
      <w:pPr>
        <w:rPr>
          <w:rFonts w:eastAsia="Calibri"/>
        </w:rPr>
      </w:pPr>
      <w:proofErr w:type="spellStart"/>
      <w:r w:rsidRPr="00F70BDC">
        <w:rPr>
          <w:rStyle w:val="Style13ptBold"/>
        </w:rPr>
        <w:t>Mousseau</w:t>
      </w:r>
      <w:proofErr w:type="spellEnd"/>
      <w:r w:rsidRPr="00F70BDC">
        <w:rPr>
          <w:rStyle w:val="Style13ptBold"/>
        </w:rPr>
        <w:t>, 12</w:t>
      </w:r>
      <w:r>
        <w:rPr>
          <w:rFonts w:eastAsia="Calibri"/>
        </w:rPr>
        <w:t xml:space="preserve"> (Michael – Professor IR </w:t>
      </w:r>
      <w:proofErr w:type="spellStart"/>
      <w:r>
        <w:rPr>
          <w:rFonts w:eastAsia="Calibri"/>
        </w:rPr>
        <w:t>Koç</w:t>
      </w:r>
      <w:proofErr w:type="spellEnd"/>
      <w:r>
        <w:rPr>
          <w:rFonts w:eastAsia="Calibri"/>
        </w:rPr>
        <w:t xml:space="preserve"> University, “The Democratic Peace Unraveled: It’s the Economy” International Studies Quarterly, p 1-12)</w:t>
      </w:r>
    </w:p>
    <w:p w14:paraId="7AE1B20A" w14:textId="77777777" w:rsidR="008A7378" w:rsidRDefault="008A7378" w:rsidP="008A7378"/>
    <w:p w14:paraId="3F78123C" w14:textId="77777777" w:rsidR="008A7378" w:rsidRDefault="008A7378" w:rsidP="008A7378">
      <w:pPr>
        <w:rPr>
          <w:rFonts w:eastAsia="Calibri"/>
          <w:bCs/>
          <w:u w:val="single"/>
        </w:rPr>
      </w:pPr>
      <w:r>
        <w:rPr>
          <w:rFonts w:eastAsia="Calibri"/>
          <w:sz w:val="12"/>
          <w:szCs w:val="16"/>
        </w:rPr>
        <w:t xml:space="preserve">Model 2 presents new knowledge by adding the control for economic type. To capture the dyadic expectation of peace among contract-intensive nations, the variable Contract- intensive </w:t>
      </w:r>
      <w:proofErr w:type="spellStart"/>
      <w:r>
        <w:rPr>
          <w:rFonts w:eastAsia="Calibri"/>
          <w:sz w:val="12"/>
          <w:szCs w:val="16"/>
        </w:rPr>
        <w:t>EconomyL</w:t>
      </w:r>
      <w:proofErr w:type="spellEnd"/>
      <w:r>
        <w:rPr>
          <w:rFonts w:eastAsia="Calibri"/>
          <w:sz w:val="12"/>
          <w:szCs w:val="16"/>
        </w:rPr>
        <w:t xml:space="preserve">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impersonal economy is a highly robust force for peace. The coefficient for </w:t>
      </w:r>
      <w:proofErr w:type="spellStart"/>
      <w:r>
        <w:rPr>
          <w:rFonts w:eastAsia="Calibri"/>
          <w:sz w:val="12"/>
          <w:szCs w:val="16"/>
        </w:rPr>
        <w:t>DemocracyL</w:t>
      </w:r>
      <w:proofErr w:type="spellEnd"/>
      <w:r>
        <w:rPr>
          <w:rFonts w:eastAsia="Calibri"/>
          <w:sz w:val="12"/>
          <w:szCs w:val="16"/>
        </w:rPr>
        <w:t xml:space="preserve"> is now at zero. There are no other differences between Models 1 and 2, whose samples are identical, and no prior study corroborating the democratic peace has considered </w:t>
      </w:r>
      <w:proofErr w:type="spellStart"/>
      <w:r>
        <w:rPr>
          <w:rFonts w:eastAsia="Calibri"/>
          <w:sz w:val="12"/>
          <w:szCs w:val="16"/>
        </w:rPr>
        <w:t>contractintensive</w:t>
      </w:r>
      <w:proofErr w:type="spellEnd"/>
      <w:r>
        <w:rPr>
          <w:rFonts w:eastAsia="Calibri"/>
          <w:sz w:val="12"/>
          <w:szCs w:val="16"/>
        </w:rPr>
        <w:t xml:space="preserve"> economy. Therefore, the standard econometric inference to be drawn from Model 2 is the nontrivial result that </w:t>
      </w:r>
      <w:r w:rsidRPr="002070C5">
        <w:rPr>
          <w:b/>
          <w:iCs/>
          <w:highlight w:val="green"/>
          <w:u w:val="single"/>
          <w:bdr w:val="single" w:sz="18" w:space="0" w:color="auto" w:frame="1"/>
        </w:rPr>
        <w:t>all prior reports of democracy as a force for peace</w:t>
      </w:r>
      <w:r>
        <w:rPr>
          <w:b/>
          <w:iCs/>
          <w:u w:val="single"/>
          <w:bdr w:val="single" w:sz="18" w:space="0" w:color="auto" w:frame="1"/>
        </w:rPr>
        <w:t xml:space="preserve"> </w:t>
      </w:r>
      <w:r w:rsidRPr="002070C5">
        <w:rPr>
          <w:b/>
          <w:iCs/>
          <w:highlight w:val="green"/>
          <w:u w:val="single"/>
          <w:bdr w:val="single" w:sz="18" w:space="0" w:color="auto" w:frame="1"/>
        </w:rPr>
        <w:t>are</w:t>
      </w:r>
      <w:r>
        <w:rPr>
          <w:b/>
          <w:iCs/>
          <w:u w:val="single"/>
          <w:bdr w:val="single" w:sz="18" w:space="0" w:color="auto" w:frame="1"/>
        </w:rPr>
        <w:t xml:space="preserve"> probably </w:t>
      </w:r>
      <w:r w:rsidRPr="002070C5">
        <w:rPr>
          <w:b/>
          <w:iCs/>
          <w:highlight w:val="green"/>
          <w:u w:val="single"/>
          <w:bdr w:val="single" w:sz="18" w:space="0" w:color="auto" w:frame="1"/>
        </w:rPr>
        <w:t>spurious</w:t>
      </w:r>
      <w:r>
        <w:rPr>
          <w:b/>
          <w:iCs/>
          <w:u w:val="single"/>
          <w:bdr w:val="single" w:sz="18" w:space="0" w:color="auto" w:frame="1"/>
        </w:rPr>
        <w:t xml:space="preserve">, since </w:t>
      </w:r>
      <w:r w:rsidRPr="002070C5">
        <w:rPr>
          <w:b/>
          <w:iCs/>
          <w:highlight w:val="green"/>
          <w:u w:val="single"/>
          <w:bdr w:val="single" w:sz="18" w:space="0" w:color="auto" w:frame="1"/>
        </w:rPr>
        <w:t>this result is</w:t>
      </w:r>
      <w:r>
        <w:rPr>
          <w:b/>
          <w:iCs/>
          <w:u w:val="single"/>
          <w:bdr w:val="single" w:sz="18" w:space="0" w:color="auto" w:frame="1"/>
        </w:rPr>
        <w:t xml:space="preserve"> predicted and </w:t>
      </w:r>
      <w:r w:rsidRPr="002070C5">
        <w:rPr>
          <w:b/>
          <w:iCs/>
          <w:highlight w:val="green"/>
          <w:u w:val="single"/>
          <w:bdr w:val="single" w:sz="18" w:space="0" w:color="auto" w:frame="1"/>
        </w:rPr>
        <w:t>fully accounted for by</w:t>
      </w:r>
      <w:r>
        <w:rPr>
          <w:b/>
          <w:iCs/>
          <w:u w:val="single"/>
          <w:bdr w:val="single" w:sz="18" w:space="0" w:color="auto" w:frame="1"/>
        </w:rPr>
        <w:t xml:space="preserve"> </w:t>
      </w:r>
      <w:r w:rsidRPr="002070C5">
        <w:rPr>
          <w:b/>
          <w:iCs/>
          <w:highlight w:val="green"/>
          <w:u w:val="single"/>
          <w:bdr w:val="single" w:sz="18" w:space="0" w:color="auto" w:frame="1"/>
        </w:rPr>
        <w:t>economic norms</w:t>
      </w:r>
      <w:r>
        <w:rPr>
          <w:b/>
          <w:iCs/>
          <w:u w:val="single"/>
          <w:bdr w:val="single" w:sz="18" w:space="0" w:color="auto" w:frame="1"/>
        </w:rPr>
        <w:t xml:space="preserve"> theory.</w:t>
      </w:r>
      <w:r>
        <w:rPr>
          <w:rFonts w:eastAsia="Calibri"/>
          <w:sz w:val="16"/>
          <w:szCs w:val="16"/>
        </w:rPr>
        <w:t xml:space="preserve"> </w:t>
      </w:r>
      <w:r>
        <w:rPr>
          <w:rFonts w:eastAsia="Calibri"/>
          <w:bCs/>
          <w:u w:val="single"/>
        </w:rPr>
        <w:t xml:space="preserve">CIEL and </w:t>
      </w:r>
      <w:proofErr w:type="spellStart"/>
      <w:r>
        <w:rPr>
          <w:rFonts w:eastAsia="Calibri"/>
          <w:bCs/>
          <w:u w:val="single"/>
        </w:rPr>
        <w:t>DemocracyL</w:t>
      </w:r>
      <w:proofErr w:type="spellEnd"/>
      <w:r>
        <w:rPr>
          <w:rFonts w:eastAsia="Calibri"/>
          <w:bCs/>
          <w:u w:val="single"/>
        </w:rPr>
        <w:t xml:space="preserve"> correlate only in the moderate range of 0.47 </w:t>
      </w:r>
      <w:r>
        <w:rPr>
          <w:rFonts w:eastAsia="Calibri"/>
          <w:sz w:val="16"/>
          <w:szCs w:val="16"/>
        </w:rPr>
        <w:t xml:space="preserve">(Pearson’s r), </w:t>
      </w:r>
      <w:r>
        <w:rPr>
          <w:rFonts w:eastAsia="Calibri"/>
          <w:bCs/>
          <w:u w:val="single"/>
        </w:rPr>
        <w:t>so the insignificance of democracy is not likely to be a statistical artifact of multicollinearity</w:t>
      </w:r>
      <w:r>
        <w:rPr>
          <w:rFonts w:eastAsia="Calibri"/>
          <w:sz w:val="16"/>
          <w:szCs w:val="16"/>
        </w:rPr>
        <w:t xml:space="preserve">. </w:t>
      </w:r>
      <w:r>
        <w:rPr>
          <w:rFonts w:eastAsia="Calibri"/>
          <w:sz w:val="12"/>
          <w:szCs w:val="16"/>
        </w:rPr>
        <w:t xml:space="preserve">This is corroborated by the variance inflation factor for </w:t>
      </w:r>
      <w:proofErr w:type="spellStart"/>
      <w:r>
        <w:rPr>
          <w:rFonts w:eastAsia="Calibri"/>
          <w:sz w:val="12"/>
          <w:szCs w:val="16"/>
        </w:rPr>
        <w:t>DemocracyL</w:t>
      </w:r>
      <w:proofErr w:type="spellEnd"/>
      <w:r>
        <w:rPr>
          <w:rFonts w:eastAsia="Calibri"/>
          <w:sz w:val="12"/>
          <w:szCs w:val="16"/>
        </w:rPr>
        <w:t xml:space="preserve"> in Model 2 of 1.85, which is well below the usual rule-of-thumb indicator of multicollinearity of 10 or more. Nor should readers assume most democratic dyads have both states with impersonal economies: While almost all nations with contract-intensive economies (as indicated with the binary measure for CIE) are democratic (Polity2 &gt; 6) (Singapore is the only long-term exception), more than half—55%—of all democratic nation-years have contract-poor economies. At the dyadic level in this sample, this translates to 80% of democratic dyads (all dyads where DemocracyBinary6 = 1) that have at least one state with a contract-poor economy. In other words, </w:t>
      </w:r>
      <w:r>
        <w:rPr>
          <w:rFonts w:eastAsia="Calibri"/>
          <w:bCs/>
          <w:u w:val="single"/>
        </w:rPr>
        <w:t xml:space="preserve">not only does </w:t>
      </w:r>
      <w:r w:rsidRPr="002070C5">
        <w:rPr>
          <w:rFonts w:eastAsia="Calibri"/>
          <w:bCs/>
          <w:highlight w:val="green"/>
          <w:u w:val="single"/>
        </w:rPr>
        <w:t>Model</w:t>
      </w:r>
      <w:r>
        <w:rPr>
          <w:rFonts w:eastAsia="Calibri"/>
          <w:bCs/>
          <w:u w:val="single"/>
        </w:rPr>
        <w:t xml:space="preserve"> 2 </w:t>
      </w:r>
      <w:r w:rsidRPr="002070C5">
        <w:rPr>
          <w:rFonts w:eastAsia="Calibri"/>
          <w:bCs/>
          <w:highlight w:val="green"/>
          <w:u w:val="single"/>
        </w:rPr>
        <w:t xml:space="preserve">show </w:t>
      </w:r>
      <w:r w:rsidRPr="002070C5">
        <w:rPr>
          <w:rFonts w:eastAsia="Calibri"/>
          <w:b/>
          <w:highlight w:val="green"/>
          <w:u w:val="single"/>
          <w:bdr w:val="single" w:sz="18" w:space="0" w:color="auto" w:frame="1"/>
        </w:rPr>
        <w:t>no evidence of causation from democracy to peace</w:t>
      </w:r>
      <w:r>
        <w:rPr>
          <w:rFonts w:eastAsia="Calibri"/>
          <w:sz w:val="16"/>
          <w:szCs w:val="16"/>
        </w:rPr>
        <w:t xml:space="preserve"> (as reported in </w:t>
      </w:r>
      <w:proofErr w:type="spellStart"/>
      <w:r>
        <w:rPr>
          <w:rFonts w:eastAsia="Calibri"/>
          <w:sz w:val="16"/>
          <w:szCs w:val="16"/>
        </w:rPr>
        <w:t>Mousseau</w:t>
      </w:r>
      <w:proofErr w:type="spellEnd"/>
      <w:r>
        <w:rPr>
          <w:rFonts w:eastAsia="Calibri"/>
          <w:sz w:val="16"/>
          <w:szCs w:val="16"/>
        </w:rPr>
        <w:t xml:space="preserve"> 2009), </w:t>
      </w:r>
      <w:r>
        <w:rPr>
          <w:rFonts w:eastAsia="Calibri"/>
          <w:bCs/>
          <w:u w:val="single"/>
        </w:rPr>
        <w:t xml:space="preserve">but it also illustrates that this absence of democratic </w:t>
      </w:r>
      <w:r w:rsidRPr="002070C5">
        <w:rPr>
          <w:rFonts w:eastAsia="Calibri"/>
          <w:bCs/>
          <w:highlight w:val="green"/>
          <w:u w:val="single"/>
        </w:rPr>
        <w:t>peace</w:t>
      </w:r>
      <w:r>
        <w:rPr>
          <w:rFonts w:eastAsia="Calibri"/>
          <w:bCs/>
          <w:u w:val="single"/>
        </w:rPr>
        <w:t xml:space="preserve"> includes the vast majority</w:t>
      </w:r>
      <w:r>
        <w:rPr>
          <w:rFonts w:eastAsia="Calibri"/>
          <w:sz w:val="16"/>
          <w:szCs w:val="16"/>
        </w:rPr>
        <w:t>—80%—</w:t>
      </w:r>
      <w:r>
        <w:rPr>
          <w:rFonts w:eastAsia="Calibri"/>
          <w:bCs/>
          <w:u w:val="single"/>
        </w:rPr>
        <w:t>of democratic dyad-years over the sample period</w:t>
      </w:r>
      <w:r>
        <w:rPr>
          <w:rFonts w:eastAsia="Calibri"/>
          <w:sz w:val="16"/>
          <w:szCs w:val="16"/>
        </w:rPr>
        <w:t xml:space="preserve">. </w:t>
      </w:r>
      <w:r w:rsidRPr="002070C5">
        <w:rPr>
          <w:rFonts w:eastAsia="Calibri"/>
          <w:bCs/>
          <w:highlight w:val="green"/>
          <w:u w:val="single"/>
        </w:rPr>
        <w:t>Nor is it likely</w:t>
      </w:r>
      <w:r>
        <w:rPr>
          <w:rFonts w:eastAsia="Calibri"/>
          <w:bCs/>
          <w:u w:val="single"/>
        </w:rPr>
        <w:t xml:space="preserve"> that </w:t>
      </w:r>
      <w:r w:rsidRPr="002070C5">
        <w:rPr>
          <w:rFonts w:eastAsia="Calibri"/>
          <w:bCs/>
          <w:highlight w:val="green"/>
          <w:u w:val="single"/>
        </w:rPr>
        <w:t>the causal arrow is</w:t>
      </w:r>
      <w:r>
        <w:rPr>
          <w:rFonts w:eastAsia="Calibri"/>
          <w:bCs/>
          <w:u w:val="single"/>
        </w:rPr>
        <w:t xml:space="preserve"> </w:t>
      </w:r>
      <w:r w:rsidRPr="002070C5">
        <w:rPr>
          <w:rFonts w:eastAsia="Calibri"/>
          <w:bCs/>
          <w:highlight w:val="green"/>
          <w:u w:val="single"/>
        </w:rPr>
        <w:t>reversed</w:t>
      </w:r>
      <w:r>
        <w:rPr>
          <w:rFonts w:eastAsia="Calibri"/>
          <w:bCs/>
          <w:u w:val="single"/>
        </w:rPr>
        <w:t>—</w:t>
      </w:r>
      <w:r w:rsidRPr="002070C5">
        <w:rPr>
          <w:rFonts w:eastAsia="Calibri"/>
          <w:bCs/>
          <w:highlight w:val="green"/>
          <w:u w:val="single"/>
        </w:rPr>
        <w:t xml:space="preserve">with </w:t>
      </w:r>
      <w:r w:rsidRPr="002070C5">
        <w:rPr>
          <w:rFonts w:eastAsia="Calibri"/>
          <w:bCs/>
          <w:highlight w:val="green"/>
          <w:u w:val="single"/>
        </w:rPr>
        <w:lastRenderedPageBreak/>
        <w:t>democracy being the</w:t>
      </w:r>
      <w:r>
        <w:rPr>
          <w:rFonts w:eastAsia="Calibri"/>
          <w:bCs/>
          <w:u w:val="single"/>
        </w:rPr>
        <w:t xml:space="preserve"> ultimate </w:t>
      </w:r>
      <w:r w:rsidRPr="002070C5">
        <w:rPr>
          <w:rFonts w:eastAsia="Calibri"/>
          <w:bCs/>
          <w:highlight w:val="green"/>
          <w:u w:val="single"/>
        </w:rPr>
        <w:t>cause of</w:t>
      </w:r>
      <w:r>
        <w:rPr>
          <w:rFonts w:eastAsia="Calibri"/>
          <w:bCs/>
          <w:u w:val="single"/>
        </w:rPr>
        <w:t xml:space="preserve"> contract-intensive </w:t>
      </w:r>
      <w:r w:rsidRPr="002070C5">
        <w:rPr>
          <w:rFonts w:eastAsia="Calibri"/>
          <w:bCs/>
          <w:highlight w:val="green"/>
          <w:u w:val="single"/>
        </w:rPr>
        <w:t>economy and peace</w:t>
      </w:r>
      <w:r>
        <w:rPr>
          <w:rFonts w:eastAsia="Calibri"/>
          <w:sz w:val="16"/>
          <w:szCs w:val="16"/>
        </w:rPr>
        <w:t xml:space="preserve">. This is because </w:t>
      </w:r>
      <w:r>
        <w:rPr>
          <w:rFonts w:eastAsia="Calibri"/>
          <w:bCs/>
          <w:u w:val="single"/>
        </w:rPr>
        <w:t>correlations among independent variables are not calculated in the results of multivariate regressions: Coefficients show only the effect of each variable after the potential effects of the others are kept constant</w:t>
      </w:r>
      <w:r>
        <w:rPr>
          <w:rFonts w:eastAsia="Calibri"/>
          <w:sz w:val="16"/>
          <w:szCs w:val="16"/>
        </w:rPr>
        <w:t xml:space="preserve"> at their mean levels. </w:t>
      </w:r>
      <w:r>
        <w:rPr>
          <w:rFonts w:eastAsia="Calibri"/>
          <w:bCs/>
          <w:u w:val="single"/>
        </w:rPr>
        <w:t xml:space="preserve">If it was democracy that caused both impersonal economy and peace, then there would be some variance in </w:t>
      </w:r>
      <w:proofErr w:type="spellStart"/>
      <w:r>
        <w:rPr>
          <w:rFonts w:eastAsia="Calibri"/>
          <w:bCs/>
          <w:u w:val="single"/>
        </w:rPr>
        <w:t>DemocracyL</w:t>
      </w:r>
      <w:proofErr w:type="spellEnd"/>
      <w:r>
        <w:rPr>
          <w:rFonts w:eastAsia="Calibri"/>
          <w:bCs/>
          <w:u w:val="single"/>
        </w:rPr>
        <w:t xml:space="preserve"> remaining</w:t>
      </w:r>
      <w:r>
        <w:rPr>
          <w:rFonts w:eastAsia="Calibri"/>
          <w:sz w:val="16"/>
          <w:szCs w:val="16"/>
        </w:rPr>
        <w:t xml:space="preserve">, after its partial correlation with CIEL is excluded, that links it directly with peace. </w:t>
      </w:r>
      <w:r>
        <w:rPr>
          <w:rFonts w:eastAsia="Calibri"/>
          <w:bCs/>
          <w:u w:val="single"/>
        </w:rPr>
        <w:t xml:space="preserve">The positive direction of the coefficient for </w:t>
      </w:r>
      <w:proofErr w:type="spellStart"/>
      <w:r>
        <w:rPr>
          <w:rFonts w:eastAsia="Calibri"/>
          <w:bCs/>
          <w:u w:val="single"/>
        </w:rPr>
        <w:t>DemocracyL</w:t>
      </w:r>
      <w:proofErr w:type="spellEnd"/>
      <w:r>
        <w:rPr>
          <w:rFonts w:eastAsia="Calibri"/>
          <w:bCs/>
          <w:u w:val="single"/>
        </w:rPr>
        <w:t xml:space="preserve"> informs us that </w:t>
      </w:r>
      <w:r w:rsidRPr="002070C5">
        <w:rPr>
          <w:rFonts w:eastAsia="Calibri"/>
          <w:bCs/>
          <w:highlight w:val="green"/>
          <w:u w:val="single"/>
        </w:rPr>
        <w:t>no such direct effect exists</w:t>
      </w:r>
      <w:r>
        <w:rPr>
          <w:rFonts w:eastAsia="Calibri"/>
          <w:sz w:val="16"/>
          <w:szCs w:val="16"/>
        </w:rPr>
        <w:t xml:space="preserve"> </w:t>
      </w:r>
      <w:r>
        <w:rPr>
          <w:rFonts w:eastAsia="Calibri"/>
          <w:sz w:val="12"/>
          <w:szCs w:val="16"/>
        </w:rPr>
        <w:t xml:space="preserve">(Blalock 1979:473–474). Model 3 tests for the effect of </w:t>
      </w:r>
      <w:proofErr w:type="spellStart"/>
      <w:r>
        <w:rPr>
          <w:rFonts w:eastAsia="Calibri"/>
          <w:sz w:val="12"/>
          <w:szCs w:val="16"/>
        </w:rPr>
        <w:t>DemocracyL</w:t>
      </w:r>
      <w:proofErr w:type="spellEnd"/>
      <w:r>
        <w:rPr>
          <w:rFonts w:eastAsia="Calibri"/>
          <w:sz w:val="12"/>
          <w:szCs w:val="16"/>
        </w:rPr>
        <w:t xml:space="preserve"> if a control is added for mixed-polity dyads, as suggested by </w:t>
      </w:r>
      <w:proofErr w:type="spellStart"/>
      <w:r>
        <w:rPr>
          <w:rFonts w:eastAsia="Calibri"/>
          <w:sz w:val="12"/>
          <w:szCs w:val="16"/>
        </w:rPr>
        <w:t>Russett</w:t>
      </w:r>
      <w:proofErr w:type="spellEnd"/>
      <w:r>
        <w:rPr>
          <w:rFonts w:eastAsia="Calibri"/>
          <w:sz w:val="12"/>
          <w:szCs w:val="16"/>
        </w:rPr>
        <w:t xml:space="preserve"> (2010:201). As discussed above, to avoid problems of mathematical endogeneity, I adopt the solution used by </w:t>
      </w:r>
      <w:proofErr w:type="spellStart"/>
      <w:r>
        <w:rPr>
          <w:rFonts w:eastAsia="Calibri"/>
          <w:sz w:val="12"/>
          <w:szCs w:val="16"/>
        </w:rPr>
        <w:t>Mousseau</w:t>
      </w:r>
      <w:proofErr w:type="spellEnd"/>
      <w:r>
        <w:rPr>
          <w:rFonts w:eastAsia="Calibri"/>
          <w:sz w:val="12"/>
          <w:szCs w:val="16"/>
        </w:rPr>
        <w:t xml:space="preserve">, </w:t>
      </w:r>
      <w:proofErr w:type="spellStart"/>
      <w:r>
        <w:rPr>
          <w:rFonts w:eastAsia="Calibri"/>
          <w:sz w:val="12"/>
          <w:szCs w:val="16"/>
        </w:rPr>
        <w:t>Orsun</w:t>
      </w:r>
      <w:proofErr w:type="spellEnd"/>
      <w:r>
        <w:rPr>
          <w:rFonts w:eastAsia="Calibri"/>
          <w:sz w:val="12"/>
          <w:szCs w:val="16"/>
        </w:rPr>
        <w:t xml:space="preserve"> and </w:t>
      </w:r>
      <w:proofErr w:type="spellStart"/>
      <w:r>
        <w:rPr>
          <w:rFonts w:eastAsia="Calibri"/>
          <w:sz w:val="12"/>
          <w:szCs w:val="16"/>
        </w:rPr>
        <w:t>Ungerer</w:t>
      </w:r>
      <w:proofErr w:type="spellEnd"/>
      <w:r>
        <w:rPr>
          <w:rFonts w:eastAsia="Calibri"/>
          <w:sz w:val="12"/>
          <w:szCs w:val="16"/>
        </w:rPr>
        <w:t xml:space="preserve">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w:t>
      </w:r>
      <w:proofErr w:type="spellStart"/>
      <w:r>
        <w:rPr>
          <w:rFonts w:eastAsia="Calibri"/>
          <w:sz w:val="12"/>
          <w:szCs w:val="16"/>
        </w:rPr>
        <w:t>DemocracyL</w:t>
      </w:r>
      <w:proofErr w:type="spellEnd"/>
      <w:r>
        <w:rPr>
          <w:rFonts w:eastAsia="Calibri"/>
          <w:sz w:val="12"/>
          <w:szCs w:val="16"/>
        </w:rPr>
        <w:t xml:space="preserve"> (0.03) is above zero.7 Model 4 replaces the continuous democracy measure with the standard binary one (Polity2 &gt; 6), as suggested by </w:t>
      </w:r>
      <w:proofErr w:type="spellStart"/>
      <w:r>
        <w:rPr>
          <w:rFonts w:eastAsia="Calibri"/>
          <w:sz w:val="12"/>
          <w:szCs w:val="16"/>
        </w:rPr>
        <w:t>Russett</w:t>
      </w:r>
      <w:proofErr w:type="spellEnd"/>
      <w:r>
        <w:rPr>
          <w:rFonts w:eastAsia="Calibri"/>
          <w:sz w:val="12"/>
          <w:szCs w:val="16"/>
        </w:rPr>
        <w:t xml:space="preserve">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w:t>
      </w:r>
      <w:proofErr w:type="spellStart"/>
      <w:r>
        <w:rPr>
          <w:rFonts w:eastAsia="Calibri"/>
          <w:sz w:val="12"/>
          <w:szCs w:val="16"/>
        </w:rPr>
        <w:t>Mousseau</w:t>
      </w:r>
      <w:proofErr w:type="spellEnd"/>
      <w:r>
        <w:rPr>
          <w:rFonts w:eastAsia="Calibri"/>
          <w:sz w:val="12"/>
          <w:szCs w:val="16"/>
        </w:rPr>
        <w:t xml:space="preserve">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w:t>
      </w:r>
      <w:proofErr w:type="spellStart"/>
      <w:r>
        <w:rPr>
          <w:rFonts w:eastAsia="Calibri"/>
          <w:sz w:val="12"/>
          <w:szCs w:val="16"/>
        </w:rPr>
        <w:t>DemocracyL</w:t>
      </w:r>
      <w:proofErr w:type="spellEnd"/>
      <w:r>
        <w:rPr>
          <w:rFonts w:eastAsia="Calibri"/>
          <w:sz w:val="12"/>
          <w:szCs w:val="16"/>
        </w:rPr>
        <w:t xml:space="preserve"> squared (after adding 10), which implies that the likelihood of conflict decreases more quickly toward the high values of </w:t>
      </w:r>
      <w:proofErr w:type="spellStart"/>
      <w:r>
        <w:rPr>
          <w:rFonts w:eastAsia="Calibri"/>
          <w:sz w:val="12"/>
          <w:szCs w:val="16"/>
        </w:rPr>
        <w:t>DemocracyL</w:t>
      </w:r>
      <w:proofErr w:type="spellEnd"/>
      <w:r>
        <w:rPr>
          <w:rFonts w:eastAsia="Calibri"/>
          <w:sz w:val="12"/>
          <w:szCs w:val="16"/>
        </w:rPr>
        <w:t>. As can be seen</w:t>
      </w:r>
      <w:r>
        <w:rPr>
          <w:rFonts w:eastAsia="Calibri"/>
          <w:sz w:val="16"/>
          <w:szCs w:val="16"/>
        </w:rPr>
        <w:t xml:space="preserve">, </w:t>
      </w:r>
      <w:r w:rsidRPr="002070C5">
        <w:rPr>
          <w:rFonts w:eastAsia="Calibri"/>
          <w:bCs/>
          <w:highlight w:val="green"/>
          <w:u w:val="single"/>
        </w:rPr>
        <w:t>the coefficient</w:t>
      </w:r>
      <w:r>
        <w:rPr>
          <w:rFonts w:eastAsia="Calibri"/>
          <w:bCs/>
          <w:u w:val="single"/>
        </w:rPr>
        <w:t xml:space="preserve"> for </w:t>
      </w:r>
      <w:proofErr w:type="spellStart"/>
      <w:r>
        <w:rPr>
          <w:rFonts w:eastAsia="Calibri"/>
          <w:bCs/>
          <w:u w:val="single"/>
        </w:rPr>
        <w:t>DemocracyL</w:t>
      </w:r>
      <w:proofErr w:type="spellEnd"/>
      <w:r>
        <w:rPr>
          <w:rFonts w:eastAsia="Calibri"/>
          <w:bCs/>
          <w:u w:val="single"/>
        </w:rPr>
        <w:t xml:space="preserve"> 2 </w:t>
      </w:r>
      <w:r w:rsidRPr="002070C5">
        <w:rPr>
          <w:rFonts w:eastAsia="Calibri"/>
          <w:bCs/>
          <w:highlight w:val="green"/>
          <w:u w:val="single"/>
        </w:rPr>
        <w:t>is</w:t>
      </w:r>
      <w:r>
        <w:rPr>
          <w:rFonts w:eastAsia="Calibri"/>
          <w:bCs/>
          <w:u w:val="single"/>
        </w:rPr>
        <w:t xml:space="preserve"> at </w:t>
      </w:r>
      <w:r w:rsidRPr="002070C5">
        <w:rPr>
          <w:rFonts w:eastAsia="Calibri"/>
          <w:bCs/>
          <w:highlight w:val="green"/>
          <w:u w:val="single"/>
        </w:rPr>
        <w:t>zero</w:t>
      </w:r>
      <w:r>
        <w:rPr>
          <w:rFonts w:eastAsia="Calibri"/>
          <w:bCs/>
          <w:u w:val="single"/>
        </w:rPr>
        <w:t xml:space="preserve">, further corroborating that </w:t>
      </w:r>
      <w:r w:rsidRPr="002070C5">
        <w:rPr>
          <w:rFonts w:eastAsia="Calibri"/>
          <w:bCs/>
          <w:highlight w:val="green"/>
          <w:u w:val="single"/>
        </w:rPr>
        <w:t>even very high levels of democracy do not</w:t>
      </w:r>
      <w:r>
        <w:rPr>
          <w:rFonts w:eastAsia="Calibri"/>
          <w:bCs/>
          <w:u w:val="single"/>
        </w:rPr>
        <w:t xml:space="preserve"> appear to </w:t>
      </w:r>
      <w:r w:rsidRPr="002070C5">
        <w:rPr>
          <w:rFonts w:eastAsia="Calibri"/>
          <w:bCs/>
          <w:highlight w:val="green"/>
          <w:u w:val="single"/>
        </w:rPr>
        <w:t>cause peace</w:t>
      </w:r>
      <w:r>
        <w:rPr>
          <w:rFonts w:eastAsia="Calibri"/>
          <w:bCs/>
          <w:u w:val="single"/>
        </w:rPr>
        <w:t xml:space="preserve"> in analyses of fatal </w:t>
      </w:r>
      <w:proofErr w:type="gramStart"/>
      <w:r>
        <w:rPr>
          <w:rFonts w:eastAsia="Calibri"/>
          <w:bCs/>
          <w:u w:val="single"/>
        </w:rPr>
        <w:t xml:space="preserve">disputes, </w:t>
      </w:r>
      <w:r w:rsidRPr="002070C5">
        <w:rPr>
          <w:rFonts w:eastAsia="Calibri"/>
          <w:bCs/>
          <w:highlight w:val="green"/>
          <w:u w:val="single"/>
        </w:rPr>
        <w:t>once</w:t>
      </w:r>
      <w:proofErr w:type="gramEnd"/>
      <w:r w:rsidRPr="002070C5">
        <w:rPr>
          <w:rFonts w:eastAsia="Calibri"/>
          <w:bCs/>
          <w:highlight w:val="green"/>
          <w:u w:val="single"/>
        </w:rPr>
        <w:t xml:space="preserve"> consideration is</w:t>
      </w:r>
      <w:r>
        <w:rPr>
          <w:rFonts w:eastAsia="Calibri"/>
          <w:bCs/>
          <w:u w:val="single"/>
        </w:rPr>
        <w:t xml:space="preserve"> </w:t>
      </w:r>
      <w:r w:rsidRPr="002070C5">
        <w:rPr>
          <w:rFonts w:eastAsia="Calibri"/>
          <w:bCs/>
          <w:highlight w:val="green"/>
          <w:u w:val="single"/>
        </w:rPr>
        <w:t>given to</w:t>
      </w:r>
      <w:r>
        <w:rPr>
          <w:rFonts w:eastAsia="Calibri"/>
          <w:bCs/>
          <w:u w:val="single"/>
        </w:rPr>
        <w:t xml:space="preserve"> </w:t>
      </w:r>
      <w:proofErr w:type="spellStart"/>
      <w:r>
        <w:rPr>
          <w:rFonts w:eastAsia="Calibri"/>
          <w:bCs/>
          <w:u w:val="single"/>
        </w:rPr>
        <w:t>contractintensive</w:t>
      </w:r>
      <w:proofErr w:type="spellEnd"/>
      <w:r>
        <w:rPr>
          <w:rFonts w:eastAsia="Calibri"/>
          <w:bCs/>
          <w:u w:val="single"/>
        </w:rPr>
        <w:t xml:space="preserve"> </w:t>
      </w:r>
      <w:r w:rsidRPr="002070C5">
        <w:rPr>
          <w:rFonts w:eastAsia="Calibri"/>
          <w:bCs/>
          <w:highlight w:val="green"/>
          <w:u w:val="single"/>
        </w:rPr>
        <w:t>economy</w:t>
      </w:r>
      <w:r>
        <w:rPr>
          <w:rFonts w:eastAsia="Calibri"/>
          <w:sz w:val="16"/>
          <w:szCs w:val="16"/>
        </w:rPr>
        <w:t xml:space="preserve">. Models 3, 4, and 6, which include Political Distance, were repeated (but unreported to save space) with analyses of all militarized interstate disputes, with the democracy coefficients close to zero in every case. Therefore, the conclusions reached by </w:t>
      </w:r>
      <w:proofErr w:type="spellStart"/>
      <w:r>
        <w:rPr>
          <w:rFonts w:eastAsia="Calibri"/>
          <w:sz w:val="16"/>
          <w:szCs w:val="16"/>
        </w:rPr>
        <w:t>Mousseau</w:t>
      </w:r>
      <w:proofErr w:type="spellEnd"/>
      <w:r>
        <w:rPr>
          <w:rFonts w:eastAsia="Calibri"/>
          <w:sz w:val="16"/>
          <w:szCs w:val="16"/>
        </w:rPr>
        <w:t xml:space="preserve"> (2009) are corroborated even with the most stringent measures of democracy, consideration of institutional distance, and across all specifications: </w:t>
      </w:r>
      <w:r w:rsidRPr="002070C5">
        <w:rPr>
          <w:rFonts w:eastAsia="Calibri"/>
          <w:bCs/>
          <w:highlight w:val="green"/>
          <w:u w:val="single"/>
        </w:rPr>
        <w:t xml:space="preserve">The </w:t>
      </w:r>
      <w:r w:rsidRPr="002070C5">
        <w:rPr>
          <w:rFonts w:eastAsia="Calibri"/>
          <w:b/>
          <w:highlight w:val="green"/>
          <w:u w:val="single"/>
          <w:bdr w:val="single" w:sz="18" w:space="0" w:color="auto" w:frame="1"/>
        </w:rPr>
        <w:t>democratic peace appears spurious</w:t>
      </w:r>
      <w:r>
        <w:rPr>
          <w:rFonts w:eastAsia="Calibri"/>
          <w:bCs/>
          <w:u w:val="single"/>
        </w:rPr>
        <w:t xml:space="preserve">, </w:t>
      </w:r>
      <w:r w:rsidRPr="002070C5">
        <w:rPr>
          <w:rFonts w:eastAsia="Calibri"/>
          <w:bCs/>
          <w:highlight w:val="green"/>
          <w:u w:val="single"/>
        </w:rPr>
        <w:t>with</w:t>
      </w:r>
      <w:r>
        <w:rPr>
          <w:rFonts w:eastAsia="Calibri"/>
          <w:bCs/>
          <w:u w:val="single"/>
        </w:rPr>
        <w:t xml:space="preserve"> contract-intensive </w:t>
      </w:r>
      <w:r w:rsidRPr="002070C5">
        <w:rPr>
          <w:rFonts w:eastAsia="Calibri"/>
          <w:bCs/>
          <w:highlight w:val="green"/>
          <w:u w:val="single"/>
        </w:rPr>
        <w:t>economy being</w:t>
      </w:r>
      <w:r>
        <w:rPr>
          <w:rFonts w:eastAsia="Calibri"/>
          <w:bCs/>
          <w:u w:val="single"/>
        </w:rPr>
        <w:t xml:space="preserve"> </w:t>
      </w:r>
      <w:r w:rsidRPr="002070C5">
        <w:rPr>
          <w:rFonts w:eastAsia="Calibri"/>
          <w:bCs/>
          <w:highlight w:val="green"/>
          <w:u w:val="single"/>
        </w:rPr>
        <w:t>the more likely explanation</w:t>
      </w:r>
      <w:r>
        <w:rPr>
          <w:rFonts w:eastAsia="Calibri"/>
          <w:bCs/>
          <w:u w:val="single"/>
        </w:rPr>
        <w:t xml:space="preserve"> </w:t>
      </w:r>
      <w:r w:rsidRPr="002070C5">
        <w:rPr>
          <w:rFonts w:eastAsia="Calibri"/>
          <w:bCs/>
          <w:highlight w:val="green"/>
          <w:u w:val="single"/>
        </w:rPr>
        <w:t>for</w:t>
      </w:r>
      <w:r>
        <w:rPr>
          <w:rFonts w:eastAsia="Calibri"/>
          <w:bCs/>
          <w:u w:val="single"/>
        </w:rPr>
        <w:t xml:space="preserve"> both </w:t>
      </w:r>
      <w:r w:rsidRPr="002070C5">
        <w:rPr>
          <w:rFonts w:eastAsia="Calibri"/>
          <w:bCs/>
          <w:highlight w:val="green"/>
          <w:u w:val="single"/>
        </w:rPr>
        <w:t>democracy and the democratic peace</w:t>
      </w:r>
      <w:r>
        <w:rPr>
          <w:rFonts w:eastAsia="Calibri"/>
          <w:bCs/>
          <w:u w:val="single"/>
        </w:rPr>
        <w:t>.</w:t>
      </w:r>
    </w:p>
    <w:p w14:paraId="7C605126" w14:textId="77777777" w:rsidR="008A7378" w:rsidRDefault="008A7378" w:rsidP="008A7378">
      <w:pPr>
        <w:pStyle w:val="Heading3"/>
      </w:pPr>
      <w:r>
        <w:lastRenderedPageBreak/>
        <w:t xml:space="preserve">1NC --- </w:t>
      </w:r>
      <w:proofErr w:type="spellStart"/>
      <w:r>
        <w:t>Misinfo</w:t>
      </w:r>
      <w:proofErr w:type="spellEnd"/>
      <w:r>
        <w:t xml:space="preserve"> Solvency / Turn</w:t>
      </w:r>
    </w:p>
    <w:p w14:paraId="16161857" w14:textId="77777777" w:rsidR="008A7378" w:rsidRDefault="008A7378" w:rsidP="008A7378"/>
    <w:p w14:paraId="68B08D0E" w14:textId="77777777" w:rsidR="008A7378" w:rsidRDefault="008A7378" w:rsidP="008A7378">
      <w:pPr>
        <w:pStyle w:val="Heading4"/>
      </w:pPr>
      <w:r>
        <w:t>Turn --- More competition expands misinformation --- makes it harder to oversee</w:t>
      </w:r>
    </w:p>
    <w:p w14:paraId="58204EEA" w14:textId="77777777" w:rsidR="008A7378" w:rsidRDefault="008A7378" w:rsidP="008A7378">
      <w:r w:rsidRPr="002F7EDB">
        <w:rPr>
          <w:rStyle w:val="Style13ptBold"/>
        </w:rPr>
        <w:t>Aral 20</w:t>
      </w:r>
      <w:r>
        <w:t xml:space="preserve"> --- Sinan Aral is the Director of the MIT Initiative on the Digital Economy, “Breaking Up Facebook Won’t Fix Social Media”, Sept 30</w:t>
      </w:r>
      <w:r w:rsidRPr="002F7EDB">
        <w:rPr>
          <w:vertAlign w:val="superscript"/>
        </w:rPr>
        <w:t>th</w:t>
      </w:r>
      <w:proofErr w:type="gramStart"/>
      <w:r>
        <w:t xml:space="preserve"> 2020</w:t>
      </w:r>
      <w:proofErr w:type="gramEnd"/>
      <w:r>
        <w:t>, https://hbr.org/2020/09/breaking-up-facebook-wont-fix-social-media</w:t>
      </w:r>
    </w:p>
    <w:p w14:paraId="6A80585F" w14:textId="77777777" w:rsidR="008A7378" w:rsidRDefault="008A7378" w:rsidP="008A7378">
      <w:pPr>
        <w:rPr>
          <w:sz w:val="16"/>
        </w:rPr>
      </w:pPr>
      <w:r w:rsidRPr="002070C5">
        <w:rPr>
          <w:rStyle w:val="StyleUnderline"/>
          <w:highlight w:val="green"/>
        </w:rPr>
        <w:t>The antitrust case against Facebook ignores</w:t>
      </w:r>
      <w:r w:rsidRPr="002F7EDB">
        <w:rPr>
          <w:sz w:val="16"/>
        </w:rPr>
        <w:t xml:space="preserve"> these economic </w:t>
      </w:r>
      <w:r w:rsidRPr="00A6472C">
        <w:rPr>
          <w:rStyle w:val="StyleUnderline"/>
        </w:rPr>
        <w:t>conditions</w:t>
      </w:r>
      <w:r w:rsidRPr="00A6472C">
        <w:rPr>
          <w:sz w:val="16"/>
        </w:rPr>
        <w:t xml:space="preserve">, </w:t>
      </w:r>
      <w:r w:rsidRPr="00A6472C">
        <w:rPr>
          <w:rStyle w:val="Emphasis"/>
        </w:rPr>
        <w:t xml:space="preserve">and it </w:t>
      </w:r>
      <w:r w:rsidRPr="002070C5">
        <w:rPr>
          <w:rStyle w:val="Emphasis"/>
          <w:highlight w:val="green"/>
        </w:rPr>
        <w:t>does nothing to</w:t>
      </w:r>
      <w:r w:rsidRPr="002F7EDB">
        <w:rPr>
          <w:sz w:val="16"/>
        </w:rPr>
        <w:t xml:space="preserve"> directly protect privacy, distinguish free speech from hate speech, </w:t>
      </w:r>
      <w:r w:rsidRPr="002070C5">
        <w:rPr>
          <w:rStyle w:val="Emphasis"/>
          <w:highlight w:val="green"/>
        </w:rPr>
        <w:t>ensure election integrity, or reduce fake news</w:t>
      </w:r>
      <w:r w:rsidRPr="002F7EDB">
        <w:rPr>
          <w:rStyle w:val="Emphasis"/>
        </w:rPr>
        <w:t>.</w:t>
      </w:r>
      <w:r w:rsidRPr="002F7EDB">
        <w:rPr>
          <w:sz w:val="16"/>
        </w:rPr>
        <w:t xml:space="preserve"> In fact, </w:t>
      </w:r>
      <w:r w:rsidRPr="002070C5">
        <w:rPr>
          <w:rStyle w:val="StyleUnderline"/>
          <w:highlight w:val="green"/>
        </w:rPr>
        <w:t>it will make</w:t>
      </w:r>
      <w:r w:rsidRPr="002F7EDB">
        <w:rPr>
          <w:rStyle w:val="StyleUnderline"/>
        </w:rPr>
        <w:t xml:space="preserve"> addressing these </w:t>
      </w:r>
      <w:r w:rsidRPr="002070C5">
        <w:rPr>
          <w:rStyle w:val="StyleUnderline"/>
          <w:highlight w:val="green"/>
        </w:rPr>
        <w:t xml:space="preserve">harms </w:t>
      </w:r>
      <w:r w:rsidRPr="002070C5">
        <w:rPr>
          <w:rStyle w:val="Emphasis"/>
          <w:highlight w:val="green"/>
        </w:rPr>
        <w:t>more difficult</w:t>
      </w:r>
      <w:r w:rsidRPr="002070C5">
        <w:rPr>
          <w:sz w:val="16"/>
          <w:highlight w:val="green"/>
        </w:rPr>
        <w:t xml:space="preserve"> </w:t>
      </w:r>
      <w:r w:rsidRPr="002070C5">
        <w:rPr>
          <w:rStyle w:val="StyleUnderline"/>
          <w:highlight w:val="green"/>
        </w:rPr>
        <w:t xml:space="preserve">by creating </w:t>
      </w:r>
      <w:r w:rsidRPr="002070C5">
        <w:rPr>
          <w:rStyle w:val="Emphasis"/>
          <w:highlight w:val="green"/>
        </w:rPr>
        <w:t>more social platforms to regulate</w:t>
      </w:r>
      <w:r w:rsidRPr="002F7EDB">
        <w:rPr>
          <w:rStyle w:val="Emphasis"/>
        </w:rPr>
        <w:t xml:space="preserve"> and oversee</w:t>
      </w:r>
      <w:r w:rsidRPr="002F7EDB">
        <w:rPr>
          <w:sz w:val="16"/>
        </w:rPr>
        <w:t xml:space="preserve">. Rather than politically expedient trust busting, we need structural reform — first to catalyze the competition that a breakup will fail to achieve and then to unwind the market failures wrought by the social economy, one by one. Let’s look at a few structural reforms that would </w:t>
      </w:r>
      <w:proofErr w:type="spellStart"/>
      <w:r w:rsidRPr="002F7EDB">
        <w:rPr>
          <w:sz w:val="16"/>
        </w:rPr>
        <w:t>helps</w:t>
      </w:r>
      <w:proofErr w:type="spellEnd"/>
      <w:r w:rsidRPr="002F7EDB">
        <w:rPr>
          <w:sz w:val="16"/>
        </w:rPr>
        <w:t xml:space="preserve"> us achieve the promise — and avoid the peril — of social media.</w:t>
      </w:r>
    </w:p>
    <w:p w14:paraId="58CB2DE5" w14:textId="77777777" w:rsidR="008A7378" w:rsidRDefault="008A7378" w:rsidP="008A7378">
      <w:pPr>
        <w:rPr>
          <w:sz w:val="16"/>
        </w:rPr>
      </w:pPr>
    </w:p>
    <w:p w14:paraId="05AC8DED" w14:textId="77777777" w:rsidR="008A7378" w:rsidRDefault="008A7378" w:rsidP="008A7378">
      <w:pPr>
        <w:pStyle w:val="Heading3"/>
      </w:pPr>
      <w:r>
        <w:lastRenderedPageBreak/>
        <w:t xml:space="preserve">1NC --- </w:t>
      </w:r>
      <w:proofErr w:type="spellStart"/>
      <w:r>
        <w:t>Misinfo</w:t>
      </w:r>
      <w:proofErr w:type="spellEnd"/>
      <w:r>
        <w:t xml:space="preserve"> Regulation Now</w:t>
      </w:r>
    </w:p>
    <w:p w14:paraId="47CD6782" w14:textId="77777777" w:rsidR="008A7378" w:rsidRDefault="008A7378" w:rsidP="008A7378"/>
    <w:p w14:paraId="2E08B8B9" w14:textId="77777777" w:rsidR="008A7378" w:rsidRDefault="008A7378" w:rsidP="008A7378">
      <w:pPr>
        <w:pStyle w:val="Heading4"/>
      </w:pPr>
      <w:r>
        <w:t xml:space="preserve">Facebook rolling out virtual circuit breakers --- that solves </w:t>
      </w:r>
    </w:p>
    <w:p w14:paraId="1FA36A86" w14:textId="77777777" w:rsidR="008A7378" w:rsidRDefault="008A7378" w:rsidP="008A7378">
      <w:r w:rsidRPr="00A529E1">
        <w:rPr>
          <w:rStyle w:val="Style13ptBold"/>
        </w:rPr>
        <w:t>Fisher 20</w:t>
      </w:r>
      <w:r>
        <w:t xml:space="preserve"> --- Christine Fisher, freelance writer based in Maine. She earned her bachelor’s in journalism at Temple University, “Facebook is reportedly testing a ‘virality circuit breaker’ to stop misinformation”, Aug 2020, Facebook is reportedly testing a ‘virality circuit breaker’ to stop misinformation</w:t>
      </w:r>
    </w:p>
    <w:p w14:paraId="5B3A5DEF" w14:textId="77777777" w:rsidR="008A7378" w:rsidRPr="00A529E1" w:rsidRDefault="008A7378" w:rsidP="008A7378">
      <w:pPr>
        <w:rPr>
          <w:sz w:val="16"/>
        </w:rPr>
      </w:pPr>
      <w:r w:rsidRPr="002070C5">
        <w:rPr>
          <w:rStyle w:val="StyleUnderline"/>
          <w:highlight w:val="green"/>
        </w:rPr>
        <w:t>Facebook is</w:t>
      </w:r>
      <w:r w:rsidRPr="00A529E1">
        <w:rPr>
          <w:sz w:val="16"/>
        </w:rPr>
        <w:t xml:space="preserve"> reportedly </w:t>
      </w:r>
      <w:r w:rsidRPr="002070C5">
        <w:rPr>
          <w:rStyle w:val="StyleUnderline"/>
          <w:highlight w:val="green"/>
        </w:rPr>
        <w:t>piloting</w:t>
      </w:r>
      <w:r w:rsidRPr="00A529E1">
        <w:rPr>
          <w:rStyle w:val="StyleUnderline"/>
        </w:rPr>
        <w:t xml:space="preserve"> a </w:t>
      </w:r>
      <w:r w:rsidRPr="002070C5">
        <w:rPr>
          <w:rStyle w:val="StyleUnderline"/>
          <w:highlight w:val="green"/>
        </w:rPr>
        <w:t>new way to check</w:t>
      </w:r>
      <w:r w:rsidRPr="00A529E1">
        <w:rPr>
          <w:rStyle w:val="StyleUnderline"/>
        </w:rPr>
        <w:t xml:space="preserve"> viral </w:t>
      </w:r>
      <w:r w:rsidRPr="002070C5">
        <w:rPr>
          <w:rStyle w:val="StyleUnderline"/>
          <w:highlight w:val="green"/>
        </w:rPr>
        <w:t>posts for misinfo</w:t>
      </w:r>
      <w:r w:rsidRPr="00A529E1">
        <w:rPr>
          <w:rStyle w:val="StyleUnderline"/>
        </w:rPr>
        <w:t>rmation</w:t>
      </w:r>
      <w:r w:rsidRPr="00A529E1">
        <w:rPr>
          <w:sz w:val="16"/>
        </w:rPr>
        <w:t xml:space="preserve"> before they spread too far, The Interface reports. </w:t>
      </w:r>
      <w:r w:rsidRPr="002070C5">
        <w:rPr>
          <w:rStyle w:val="StyleUnderline"/>
          <w:highlight w:val="green"/>
        </w:rPr>
        <w:t>The method is</w:t>
      </w:r>
      <w:r w:rsidRPr="00A529E1">
        <w:rPr>
          <w:sz w:val="16"/>
        </w:rPr>
        <w:t xml:space="preserve"> a kind of “</w:t>
      </w:r>
      <w:r w:rsidRPr="002070C5">
        <w:rPr>
          <w:rStyle w:val="Emphasis"/>
          <w:highlight w:val="green"/>
        </w:rPr>
        <w:t>virality circuit breaker”</w:t>
      </w:r>
      <w:r w:rsidRPr="002070C5">
        <w:rPr>
          <w:sz w:val="16"/>
          <w:highlight w:val="green"/>
        </w:rPr>
        <w:t xml:space="preserve"> </w:t>
      </w:r>
      <w:r w:rsidRPr="002070C5">
        <w:rPr>
          <w:rStyle w:val="StyleUnderline"/>
          <w:highlight w:val="green"/>
        </w:rPr>
        <w:t>that slows the spread of content</w:t>
      </w:r>
      <w:r w:rsidRPr="00A529E1">
        <w:rPr>
          <w:sz w:val="16"/>
        </w:rPr>
        <w:t xml:space="preserve"> before moderators have a chance to review it for misinformation.</w:t>
      </w:r>
    </w:p>
    <w:p w14:paraId="6932900F" w14:textId="77777777" w:rsidR="008A7378" w:rsidRPr="00A529E1" w:rsidRDefault="008A7378" w:rsidP="008A7378">
      <w:pPr>
        <w:rPr>
          <w:b/>
          <w:iCs/>
          <w:u w:val="single"/>
        </w:rPr>
      </w:pPr>
      <w:r w:rsidRPr="00A529E1">
        <w:rPr>
          <w:sz w:val="16"/>
        </w:rPr>
        <w:t xml:space="preserve">In a recent report, </w:t>
      </w:r>
      <w:r w:rsidRPr="00A529E1">
        <w:rPr>
          <w:rStyle w:val="StyleUnderline"/>
        </w:rPr>
        <w:t>the Center for American Progress</w:t>
      </w:r>
      <w:r w:rsidRPr="00A529E1">
        <w:rPr>
          <w:sz w:val="16"/>
        </w:rPr>
        <w:t xml:space="preserve"> (CAP) </w:t>
      </w:r>
      <w:r w:rsidRPr="00A529E1">
        <w:rPr>
          <w:rStyle w:val="StyleUnderline"/>
        </w:rPr>
        <w:t xml:space="preserve">recommended </w:t>
      </w:r>
      <w:r w:rsidRPr="002070C5">
        <w:rPr>
          <w:rStyle w:val="StyleUnderline"/>
          <w:highlight w:val="green"/>
        </w:rPr>
        <w:t>virality circuit breakers</w:t>
      </w:r>
      <w:r w:rsidRPr="00A529E1">
        <w:rPr>
          <w:rStyle w:val="StyleUnderline"/>
        </w:rPr>
        <w:t xml:space="preserve">, which </w:t>
      </w:r>
      <w:r w:rsidRPr="002070C5">
        <w:rPr>
          <w:rStyle w:val="Emphasis"/>
          <w:highlight w:val="green"/>
        </w:rPr>
        <w:t>automatically stop algorithms</w:t>
      </w:r>
      <w:r w:rsidRPr="00A529E1">
        <w:rPr>
          <w:sz w:val="16"/>
        </w:rPr>
        <w:t xml:space="preserve"> </w:t>
      </w:r>
      <w:r w:rsidRPr="002070C5">
        <w:rPr>
          <w:rStyle w:val="StyleUnderline"/>
          <w:highlight w:val="green"/>
        </w:rPr>
        <w:t>from amplifying posts when views and shares are skyrocketing</w:t>
      </w:r>
      <w:r w:rsidRPr="00A529E1">
        <w:rPr>
          <w:sz w:val="16"/>
        </w:rPr>
        <w:t xml:space="preserve">. Theoretically, </w:t>
      </w:r>
      <w:r w:rsidRPr="002070C5">
        <w:rPr>
          <w:rStyle w:val="StyleUnderline"/>
          <w:highlight w:val="green"/>
        </w:rPr>
        <w:t>that gives content moderators time to review</w:t>
      </w:r>
      <w:r w:rsidRPr="00A529E1">
        <w:rPr>
          <w:rStyle w:val="StyleUnderline"/>
        </w:rPr>
        <w:t xml:space="preserve"> the posts</w:t>
      </w:r>
      <w:r w:rsidRPr="00A529E1">
        <w:rPr>
          <w:sz w:val="16"/>
        </w:rPr>
        <w:t xml:space="preserve">. According to The Interface, </w:t>
      </w:r>
      <w:r w:rsidRPr="002070C5">
        <w:rPr>
          <w:rStyle w:val="StyleUnderline"/>
          <w:highlight w:val="green"/>
        </w:rPr>
        <w:t xml:space="preserve">Facebook says </w:t>
      </w:r>
      <w:r w:rsidRPr="00A6472C">
        <w:rPr>
          <w:rStyle w:val="StyleUnderline"/>
        </w:rPr>
        <w:t>it’s piloting an approach that resembles</w:t>
      </w:r>
      <w:r w:rsidRPr="00A529E1">
        <w:rPr>
          <w:rStyle w:val="StyleUnderline"/>
        </w:rPr>
        <w:t xml:space="preserve"> a virality circuit breaker</w:t>
      </w:r>
      <w:r w:rsidRPr="00A529E1">
        <w:rPr>
          <w:sz w:val="16"/>
        </w:rPr>
        <w:t xml:space="preserve">, </w:t>
      </w:r>
      <w:r w:rsidRPr="00A6472C">
        <w:rPr>
          <w:rStyle w:val="Emphasis"/>
        </w:rPr>
        <w:t xml:space="preserve">and </w:t>
      </w:r>
      <w:r w:rsidRPr="002070C5">
        <w:rPr>
          <w:rStyle w:val="Emphasis"/>
          <w:highlight w:val="green"/>
        </w:rPr>
        <w:t>it plans to roll it out soon.</w:t>
      </w:r>
    </w:p>
    <w:p w14:paraId="53CD816A" w14:textId="77777777" w:rsidR="008A7378" w:rsidRDefault="008A7378" w:rsidP="008A7378">
      <w:pPr>
        <w:pStyle w:val="Heading3"/>
      </w:pPr>
      <w:r>
        <w:lastRenderedPageBreak/>
        <w:t xml:space="preserve">1NC --- Not A Lot </w:t>
      </w:r>
      <w:proofErr w:type="gramStart"/>
      <w:r>
        <w:t>Of</w:t>
      </w:r>
      <w:proofErr w:type="gramEnd"/>
      <w:r>
        <w:t xml:space="preserve"> People Consume Fake News</w:t>
      </w:r>
    </w:p>
    <w:p w14:paraId="0DEAA3EA" w14:textId="77777777" w:rsidR="008A7378" w:rsidRDefault="008A7378" w:rsidP="008A7378"/>
    <w:p w14:paraId="7D9F0AC4" w14:textId="77777777" w:rsidR="008A7378" w:rsidRDefault="008A7378" w:rsidP="008A7378">
      <w:pPr>
        <w:pStyle w:val="Heading4"/>
      </w:pPr>
      <w:r>
        <w:t>Fake news has a low reach</w:t>
      </w:r>
    </w:p>
    <w:p w14:paraId="596CFB56" w14:textId="77777777" w:rsidR="008A7378" w:rsidRDefault="008A7378" w:rsidP="008A7378">
      <w:proofErr w:type="spellStart"/>
      <w:r w:rsidRPr="00050E08">
        <w:rPr>
          <w:rStyle w:val="Style13ptBold"/>
        </w:rPr>
        <w:t>Nyhan</w:t>
      </w:r>
      <w:proofErr w:type="spellEnd"/>
      <w:r w:rsidRPr="00050E08">
        <w:rPr>
          <w:rStyle w:val="Style13ptBold"/>
        </w:rPr>
        <w:t xml:space="preserve"> 19</w:t>
      </w:r>
      <w:r>
        <w:t xml:space="preserve"> --- Brendan </w:t>
      </w:r>
      <w:proofErr w:type="spellStart"/>
      <w:r>
        <w:t>Nyhan</w:t>
      </w:r>
      <w:proofErr w:type="spellEnd"/>
      <w:r>
        <w:t xml:space="preserve"> Professor of Public Policy, University of Michigan, “Why Fears of Fake News Are Overhyped” Gen, Feb 2019, https://gen.medium.com/why-fears-of-fake-news-are-overhyped-2ed9ca0a52c9</w:t>
      </w:r>
    </w:p>
    <w:p w14:paraId="44F2EF14" w14:textId="77777777" w:rsidR="008A7378" w:rsidRPr="00050E08" w:rsidRDefault="008A7378" w:rsidP="008A7378">
      <w:pPr>
        <w:rPr>
          <w:rStyle w:val="StyleUnderline"/>
        </w:rPr>
      </w:pPr>
      <w:r w:rsidRPr="00A6472C">
        <w:rPr>
          <w:rStyle w:val="StyleUnderline"/>
        </w:rPr>
        <w:t>The fake news panic echoes fears that</w:t>
      </w:r>
      <w:r w:rsidRPr="00A6472C">
        <w:rPr>
          <w:sz w:val="16"/>
        </w:rPr>
        <w:t xml:space="preserve"> prior </w:t>
      </w:r>
      <w:r w:rsidRPr="00A6472C">
        <w:rPr>
          <w:rStyle w:val="StyleUnderline"/>
        </w:rPr>
        <w:t>forms</w:t>
      </w:r>
      <w:r w:rsidRPr="00A6472C">
        <w:rPr>
          <w:sz w:val="16"/>
        </w:rPr>
        <w:t xml:space="preserve"> of communication </w:t>
      </w:r>
      <w:r w:rsidRPr="00A6472C">
        <w:rPr>
          <w:rStyle w:val="StyleUnderline"/>
        </w:rPr>
        <w:t>would brainwash the public. Just as exaggerated accounts of hysteria over</w:t>
      </w:r>
      <w:r w:rsidRPr="00A6472C">
        <w:rPr>
          <w:sz w:val="16"/>
        </w:rPr>
        <w:t xml:space="preserve"> Orson </w:t>
      </w:r>
      <w:r w:rsidRPr="00A6472C">
        <w:rPr>
          <w:rStyle w:val="StyleUnderline"/>
        </w:rPr>
        <w:t>Welles’</w:t>
      </w:r>
      <w:r w:rsidRPr="00A6472C">
        <w:rPr>
          <w:sz w:val="16"/>
        </w:rPr>
        <w:t xml:space="preserve"> </w:t>
      </w:r>
      <w:r w:rsidRPr="00A6472C">
        <w:rPr>
          <w:rStyle w:val="StyleUnderline"/>
        </w:rPr>
        <w:t>War of the Worlds broadcast</w:t>
      </w:r>
      <w:r w:rsidRPr="00A6472C">
        <w:rPr>
          <w:sz w:val="16"/>
        </w:rPr>
        <w:t xml:space="preserve"> took advantage of doubts about radio, </w:t>
      </w:r>
      <w:r w:rsidRPr="00A6472C">
        <w:rPr>
          <w:rStyle w:val="StyleUnderline"/>
        </w:rPr>
        <w:t>claims about the reach and</w:t>
      </w:r>
      <w:r w:rsidRPr="00050E08">
        <w:rPr>
          <w:rStyle w:val="StyleUnderline"/>
        </w:rPr>
        <w:t xml:space="preserve"> influence of fake news express people’s broader concerns about social media and the internet.</w:t>
      </w:r>
    </w:p>
    <w:p w14:paraId="36CAAE21" w14:textId="77777777" w:rsidR="008A7378" w:rsidRPr="00050E08" w:rsidRDefault="008A7378" w:rsidP="008A7378">
      <w:pPr>
        <w:rPr>
          <w:sz w:val="16"/>
          <w:szCs w:val="16"/>
        </w:rPr>
      </w:pPr>
      <w:r w:rsidRPr="00050E08">
        <w:rPr>
          <w:sz w:val="16"/>
          <w:szCs w:val="16"/>
        </w:rPr>
        <w:t xml:space="preserve">Many important concerns about online misinformation </w:t>
      </w:r>
      <w:proofErr w:type="gramStart"/>
      <w:r w:rsidRPr="00050E08">
        <w:rPr>
          <w:sz w:val="16"/>
          <w:szCs w:val="16"/>
        </w:rPr>
        <w:t>still remain</w:t>
      </w:r>
      <w:proofErr w:type="gramEnd"/>
      <w:r w:rsidRPr="00050E08">
        <w:rPr>
          <w:sz w:val="16"/>
          <w:szCs w:val="16"/>
        </w:rPr>
        <w:t>, including the influence of the fake news audience, the difficulty of countering fake news at scale, the dangers of Facebook’s size, and the threat of YouTube-based radicalization. But none of these questions can be adequately addressed without creating a reality-based debate that puts fake news in context as just one of the many sources of misinformation in our politics.</w:t>
      </w:r>
    </w:p>
    <w:p w14:paraId="1886F5FE" w14:textId="77777777" w:rsidR="008A7378" w:rsidRPr="00A6472C" w:rsidRDefault="008A7378" w:rsidP="008A7378">
      <w:pPr>
        <w:rPr>
          <w:rStyle w:val="Emphasis"/>
        </w:rPr>
      </w:pPr>
      <w:r w:rsidRPr="00A6472C">
        <w:rPr>
          <w:rStyle w:val="Emphasis"/>
        </w:rPr>
        <w:t>Real data about fake news</w:t>
      </w:r>
    </w:p>
    <w:p w14:paraId="0C97C820" w14:textId="77777777" w:rsidR="008A7378" w:rsidRPr="00050E08" w:rsidRDefault="008A7378" w:rsidP="008A7378">
      <w:pPr>
        <w:rPr>
          <w:sz w:val="16"/>
          <w:szCs w:val="16"/>
        </w:rPr>
      </w:pPr>
      <w:r w:rsidRPr="00A6472C">
        <w:rPr>
          <w:sz w:val="16"/>
          <w:szCs w:val="16"/>
        </w:rPr>
        <w:t>Any conversation about fake</w:t>
      </w:r>
      <w:r w:rsidRPr="00050E08">
        <w:rPr>
          <w:sz w:val="16"/>
          <w:szCs w:val="16"/>
        </w:rPr>
        <w:t xml:space="preserve"> news </w:t>
      </w:r>
      <w:proofErr w:type="gramStart"/>
      <w:r w:rsidRPr="00050E08">
        <w:rPr>
          <w:sz w:val="16"/>
          <w:szCs w:val="16"/>
        </w:rPr>
        <w:t>has to</w:t>
      </w:r>
      <w:proofErr w:type="gramEnd"/>
      <w:r w:rsidRPr="00050E08">
        <w:rPr>
          <w:sz w:val="16"/>
          <w:szCs w:val="16"/>
        </w:rPr>
        <w:t xml:space="preserve"> start with hard data on the extent of the problem. Unfortunately, these data are lacking. Most discussions of fake news exposure rely on simple counts of views or readers that lack essential context on who was exposed to the content and how frequently and what other information they also consume. By contrast, a study I conducted with political scientists Andrew Guess and Jason </w:t>
      </w:r>
      <w:proofErr w:type="spellStart"/>
      <w:r w:rsidRPr="00050E08">
        <w:rPr>
          <w:sz w:val="16"/>
          <w:szCs w:val="16"/>
        </w:rPr>
        <w:t>Reifler</w:t>
      </w:r>
      <w:proofErr w:type="spellEnd"/>
      <w:r w:rsidRPr="00050E08">
        <w:rPr>
          <w:sz w:val="16"/>
          <w:szCs w:val="16"/>
        </w:rPr>
        <w:t xml:space="preserve"> drew on nationally representative laptop/desktop web traffic data from an online panel, allowing us to measure who visited fake news sites before the 2016 election with unprecedented precision.</w:t>
      </w:r>
    </w:p>
    <w:p w14:paraId="35E5259A" w14:textId="77777777" w:rsidR="008A7378" w:rsidRPr="00050E08" w:rsidRDefault="008A7378" w:rsidP="008A7378">
      <w:pPr>
        <w:rPr>
          <w:sz w:val="16"/>
        </w:rPr>
      </w:pPr>
      <w:r w:rsidRPr="002070C5">
        <w:rPr>
          <w:rStyle w:val="StyleUnderline"/>
          <w:highlight w:val="green"/>
        </w:rPr>
        <w:t xml:space="preserve">We found </w:t>
      </w:r>
      <w:r w:rsidRPr="00A6472C">
        <w:rPr>
          <w:rStyle w:val="StyleUnderline"/>
        </w:rPr>
        <w:t xml:space="preserve">that </w:t>
      </w:r>
      <w:r w:rsidRPr="002070C5">
        <w:rPr>
          <w:rStyle w:val="StyleUnderline"/>
          <w:highlight w:val="green"/>
        </w:rPr>
        <w:t xml:space="preserve">the reach of fake news </w:t>
      </w:r>
      <w:r w:rsidRPr="002070C5">
        <w:rPr>
          <w:rStyle w:val="Emphasis"/>
          <w:highlight w:val="green"/>
        </w:rPr>
        <w:t>declined dramatically</w:t>
      </w:r>
      <w:r w:rsidRPr="00050E08">
        <w:rPr>
          <w:sz w:val="16"/>
        </w:rPr>
        <w:t xml:space="preserve"> in the period before the 2018 midterm elections.</w:t>
      </w:r>
    </w:p>
    <w:p w14:paraId="32E064B4" w14:textId="77777777" w:rsidR="008A7378" w:rsidRPr="00050E08" w:rsidRDefault="008A7378" w:rsidP="008A7378">
      <w:pPr>
        <w:rPr>
          <w:sz w:val="16"/>
        </w:rPr>
      </w:pPr>
      <w:r w:rsidRPr="00050E08">
        <w:rPr>
          <w:sz w:val="16"/>
        </w:rPr>
        <w:t xml:space="preserve">We find that </w:t>
      </w:r>
      <w:r w:rsidRPr="002070C5">
        <w:rPr>
          <w:rStyle w:val="StyleUnderline"/>
          <w:highlight w:val="green"/>
        </w:rPr>
        <w:t xml:space="preserve">only </w:t>
      </w:r>
      <w:r w:rsidRPr="002070C5">
        <w:rPr>
          <w:rStyle w:val="Emphasis"/>
          <w:highlight w:val="green"/>
        </w:rPr>
        <w:t>27 percent of Americans</w:t>
      </w:r>
      <w:r w:rsidRPr="002070C5">
        <w:rPr>
          <w:rStyle w:val="StyleUnderline"/>
          <w:highlight w:val="green"/>
        </w:rPr>
        <w:t xml:space="preserve"> visited fake news websites</w:t>
      </w:r>
      <w:r w:rsidRPr="00050E08">
        <w:rPr>
          <w:rStyle w:val="StyleUnderline"/>
        </w:rPr>
        <w:t xml:space="preserve">, which we define as recently created </w:t>
      </w:r>
      <w:r w:rsidRPr="002070C5">
        <w:rPr>
          <w:rStyle w:val="StyleUnderline"/>
          <w:highlight w:val="green"/>
        </w:rPr>
        <w:t>sites</w:t>
      </w:r>
      <w:r w:rsidRPr="00050E08">
        <w:rPr>
          <w:rStyle w:val="StyleUnderline"/>
        </w:rPr>
        <w:t xml:space="preserve"> that frequently published false or misleading claims</w:t>
      </w:r>
      <w:r w:rsidRPr="00050E08">
        <w:rPr>
          <w:sz w:val="16"/>
        </w:rPr>
        <w:t xml:space="preserve"> that overwhelmingly favor one of the presidential candidates, in the weeks before the 2016 election. These visits show the expected political skew — Clinton and Trump supporters tended to prefer pro-Clinton and pro-Trump sites, respectively — </w:t>
      </w:r>
      <w:r w:rsidRPr="00050E08">
        <w:rPr>
          <w:rStyle w:val="StyleUnderline"/>
        </w:rPr>
        <w:t xml:space="preserve">but </w:t>
      </w:r>
      <w:r w:rsidRPr="002070C5">
        <w:rPr>
          <w:rStyle w:val="StyleUnderline"/>
          <w:highlight w:val="green"/>
        </w:rPr>
        <w:t xml:space="preserve">made up </w:t>
      </w:r>
      <w:r w:rsidRPr="002070C5">
        <w:rPr>
          <w:rStyle w:val="Emphasis"/>
          <w:highlight w:val="green"/>
        </w:rPr>
        <w:t>only about 2 percent of the information people consumed</w:t>
      </w:r>
      <w:r w:rsidRPr="002070C5">
        <w:rPr>
          <w:sz w:val="16"/>
          <w:highlight w:val="green"/>
        </w:rPr>
        <w:t xml:space="preserve"> f</w:t>
      </w:r>
      <w:r w:rsidRPr="00050E08">
        <w:rPr>
          <w:sz w:val="16"/>
        </w:rPr>
        <w:t xml:space="preserve">rom websites focusing on hard news topics. </w:t>
      </w:r>
      <w:r w:rsidRPr="00050E08">
        <w:rPr>
          <w:rStyle w:val="StyleUnderline"/>
        </w:rPr>
        <w:t xml:space="preserve">Consistent with behavioral evidence showing that </w:t>
      </w:r>
      <w:r w:rsidRPr="002070C5">
        <w:rPr>
          <w:rStyle w:val="StyleUnderline"/>
          <w:highlight w:val="green"/>
        </w:rPr>
        <w:t>online echo chambers</w:t>
      </w:r>
      <w:r w:rsidRPr="002070C5">
        <w:rPr>
          <w:sz w:val="16"/>
          <w:highlight w:val="green"/>
        </w:rPr>
        <w:t xml:space="preserve"> </w:t>
      </w:r>
      <w:r w:rsidRPr="002070C5">
        <w:rPr>
          <w:rStyle w:val="Emphasis"/>
          <w:highlight w:val="green"/>
        </w:rPr>
        <w:t>are relatively rare,</w:t>
      </w:r>
      <w:r w:rsidRPr="002070C5">
        <w:rPr>
          <w:sz w:val="16"/>
          <w:highlight w:val="green"/>
        </w:rPr>
        <w:t xml:space="preserve"> </w:t>
      </w:r>
      <w:r w:rsidRPr="002070C5">
        <w:rPr>
          <w:rStyle w:val="StyleUnderline"/>
          <w:highlight w:val="green"/>
        </w:rPr>
        <w:t>fake news consumption was concentrated among</w:t>
      </w:r>
      <w:r w:rsidRPr="00050E08">
        <w:rPr>
          <w:rStyle w:val="StyleUnderline"/>
        </w:rPr>
        <w:t xml:space="preserve"> </w:t>
      </w:r>
      <w:r w:rsidRPr="00050E08">
        <w:rPr>
          <w:rStyle w:val="Emphasis"/>
        </w:rPr>
        <w:t xml:space="preserve">the </w:t>
      </w:r>
      <w:r w:rsidRPr="002070C5">
        <w:rPr>
          <w:rStyle w:val="Emphasis"/>
          <w:highlight w:val="green"/>
        </w:rPr>
        <w:t>10 percent of Americans with the most conservative news diets</w:t>
      </w:r>
      <w:r w:rsidRPr="00050E08">
        <w:rPr>
          <w:sz w:val="16"/>
        </w:rPr>
        <w:t xml:space="preserve">, who were responsible for approximately six in 10 visits to fake news websites during this period. </w:t>
      </w:r>
      <w:r w:rsidRPr="002070C5">
        <w:rPr>
          <w:rStyle w:val="Emphasis"/>
          <w:highlight w:val="green"/>
        </w:rPr>
        <w:t>Even in that group</w:t>
      </w:r>
      <w:r w:rsidRPr="00050E08">
        <w:rPr>
          <w:sz w:val="16"/>
        </w:rPr>
        <w:t xml:space="preserve">, however, </w:t>
      </w:r>
      <w:r w:rsidRPr="002070C5">
        <w:rPr>
          <w:rStyle w:val="StyleUnderline"/>
          <w:highlight w:val="green"/>
        </w:rPr>
        <w:t xml:space="preserve">fake news made up less than 8 percent of their </w:t>
      </w:r>
      <w:r w:rsidRPr="00A6472C">
        <w:rPr>
          <w:rStyle w:val="StyleUnderline"/>
        </w:rPr>
        <w:t xml:space="preserve">total </w:t>
      </w:r>
      <w:r w:rsidRPr="002070C5">
        <w:rPr>
          <w:rStyle w:val="StyleUnderline"/>
          <w:highlight w:val="green"/>
        </w:rPr>
        <w:t>news diet</w:t>
      </w:r>
      <w:r w:rsidRPr="00050E08">
        <w:rPr>
          <w:rStyle w:val="StyleUnderline"/>
        </w:rPr>
        <w:t>.</w:t>
      </w:r>
      <w:r w:rsidRPr="00050E08">
        <w:rPr>
          <w:sz w:val="16"/>
        </w:rPr>
        <w:t xml:space="preserve"> Finally, </w:t>
      </w:r>
      <w:r w:rsidRPr="00050E08">
        <w:rPr>
          <w:rStyle w:val="StyleUnderline"/>
        </w:rPr>
        <w:t>people ages 60</w:t>
      </w:r>
      <w:r w:rsidRPr="00050E08">
        <w:rPr>
          <w:sz w:val="16"/>
        </w:rPr>
        <w:t xml:space="preserve"> and over </w:t>
      </w:r>
      <w:r w:rsidRPr="00050E08">
        <w:rPr>
          <w:rStyle w:val="StyleUnderline"/>
        </w:rPr>
        <w:t>consumed more fake news</w:t>
      </w:r>
      <w:r w:rsidRPr="00050E08">
        <w:rPr>
          <w:sz w:val="16"/>
        </w:rPr>
        <w:t xml:space="preserve"> than other cohorts, </w:t>
      </w:r>
      <w:r w:rsidRPr="00050E08">
        <w:rPr>
          <w:rStyle w:val="StyleUnderline"/>
        </w:rPr>
        <w:t>which may reflect a lack of digital literacy</w:t>
      </w:r>
      <w:r w:rsidRPr="00050E08">
        <w:rPr>
          <w:sz w:val="16"/>
        </w:rPr>
        <w:t xml:space="preserve"> or simply having more time to read news. (Other scholars have found similar patterns in Facebook sharing and Twitter sharing and consumption of fake news.)</w:t>
      </w:r>
    </w:p>
    <w:p w14:paraId="65842C79" w14:textId="77777777" w:rsidR="008A7378" w:rsidRPr="00050E08" w:rsidRDefault="008A7378" w:rsidP="008A7378">
      <w:pPr>
        <w:rPr>
          <w:sz w:val="16"/>
        </w:rPr>
      </w:pPr>
      <w:r w:rsidRPr="00050E08">
        <w:rPr>
          <w:sz w:val="16"/>
        </w:rPr>
        <w:t xml:space="preserve">Moreover, </w:t>
      </w:r>
      <w:r w:rsidRPr="002070C5">
        <w:rPr>
          <w:rStyle w:val="StyleUnderline"/>
          <w:highlight w:val="green"/>
        </w:rPr>
        <w:t xml:space="preserve">the reach of fake news </w:t>
      </w:r>
      <w:r w:rsidRPr="002070C5">
        <w:rPr>
          <w:rStyle w:val="Emphasis"/>
          <w:highlight w:val="green"/>
        </w:rPr>
        <w:t>declined dramatically</w:t>
      </w:r>
      <w:r w:rsidRPr="00050E08">
        <w:rPr>
          <w:sz w:val="16"/>
        </w:rPr>
        <w:t xml:space="preserve"> in the period before the 2018 midterm elections. </w:t>
      </w:r>
      <w:r w:rsidRPr="00050E08">
        <w:rPr>
          <w:rStyle w:val="StyleUnderline"/>
        </w:rPr>
        <w:t>In a new report</w:t>
      </w:r>
      <w:r w:rsidRPr="00050E08">
        <w:rPr>
          <w:sz w:val="16"/>
        </w:rPr>
        <w:t xml:space="preserve"> co-authored with Benjamin Lyons and Jacob Montgomery, Guess, </w:t>
      </w:r>
      <w:proofErr w:type="spellStart"/>
      <w:r w:rsidRPr="00050E08">
        <w:rPr>
          <w:sz w:val="16"/>
        </w:rPr>
        <w:t>Reifler</w:t>
      </w:r>
      <w:proofErr w:type="spellEnd"/>
      <w:r w:rsidRPr="00050E08">
        <w:rPr>
          <w:sz w:val="16"/>
        </w:rPr>
        <w:t xml:space="preserve">, and I </w:t>
      </w:r>
      <w:r w:rsidRPr="00050E08">
        <w:rPr>
          <w:rStyle w:val="StyleUnderline"/>
        </w:rPr>
        <w:t>found</w:t>
      </w:r>
      <w:r w:rsidRPr="00050E08">
        <w:rPr>
          <w:sz w:val="16"/>
        </w:rPr>
        <w:t xml:space="preserve"> </w:t>
      </w:r>
      <w:r w:rsidRPr="00050E08">
        <w:rPr>
          <w:rStyle w:val="StyleUnderline"/>
        </w:rPr>
        <w:t>that just 7 percent of Americans visited</w:t>
      </w:r>
      <w:r w:rsidRPr="00050E08">
        <w:rPr>
          <w:sz w:val="16"/>
        </w:rPr>
        <w:t xml:space="preserve"> one of the </w:t>
      </w:r>
      <w:r w:rsidRPr="00050E08">
        <w:rPr>
          <w:rStyle w:val="StyleUnderline"/>
        </w:rPr>
        <w:t>fake news sites</w:t>
      </w:r>
      <w:r w:rsidRPr="00050E08">
        <w:rPr>
          <w:sz w:val="16"/>
        </w:rPr>
        <w:t xml:space="preserve"> that we previously identified in 2018 — </w:t>
      </w:r>
      <w:r w:rsidRPr="00050E08">
        <w:rPr>
          <w:rStyle w:val="Emphasis"/>
        </w:rPr>
        <w:t xml:space="preserve">a decline of </w:t>
      </w:r>
      <w:r w:rsidRPr="002070C5">
        <w:rPr>
          <w:rStyle w:val="Emphasis"/>
          <w:highlight w:val="green"/>
        </w:rPr>
        <w:t>approximately 75 percent</w:t>
      </w:r>
      <w:r w:rsidRPr="00050E08">
        <w:rPr>
          <w:rStyle w:val="Emphasis"/>
        </w:rPr>
        <w:t xml:space="preserve"> in relative terms.</w:t>
      </w:r>
      <w:r w:rsidRPr="00050E08">
        <w:rPr>
          <w:sz w:val="16"/>
        </w:rPr>
        <w:t xml:space="preserve"> (Consumption differences between groups by age, partisanship, and news diets remained </w:t>
      </w:r>
      <w:proofErr w:type="gramStart"/>
      <w:r w:rsidRPr="00050E08">
        <w:rPr>
          <w:sz w:val="16"/>
        </w:rPr>
        <w:t>similar to</w:t>
      </w:r>
      <w:proofErr w:type="gramEnd"/>
      <w:r w:rsidRPr="00050E08">
        <w:rPr>
          <w:sz w:val="16"/>
        </w:rPr>
        <w:t xml:space="preserve"> 2016.)</w:t>
      </w:r>
    </w:p>
    <w:p w14:paraId="1AAB0B0E" w14:textId="77777777" w:rsidR="008A7378" w:rsidRPr="00050E08" w:rsidRDefault="008A7378" w:rsidP="008A7378">
      <w:pPr>
        <w:rPr>
          <w:sz w:val="16"/>
        </w:rPr>
      </w:pPr>
      <w:r w:rsidRPr="00050E08">
        <w:rPr>
          <w:sz w:val="16"/>
        </w:rPr>
        <w:t xml:space="preserve">Moreover, </w:t>
      </w:r>
      <w:r w:rsidRPr="002070C5">
        <w:rPr>
          <w:rStyle w:val="StyleUnderline"/>
          <w:highlight w:val="green"/>
        </w:rPr>
        <w:t>the role of Facebook in the spread</w:t>
      </w:r>
      <w:r w:rsidRPr="00050E08">
        <w:rPr>
          <w:rStyle w:val="StyleUnderline"/>
        </w:rPr>
        <w:t xml:space="preserve"> of fake news </w:t>
      </w:r>
      <w:r w:rsidRPr="002070C5">
        <w:rPr>
          <w:rStyle w:val="StyleUnderline"/>
          <w:highlight w:val="green"/>
        </w:rPr>
        <w:t>appears to have changed</w:t>
      </w:r>
      <w:r w:rsidRPr="00050E08">
        <w:rPr>
          <w:sz w:val="16"/>
        </w:rPr>
        <w:t xml:space="preserve">. In 2016, the site differentially appeared in web traffic just before visits to fake news sites, suggesting it played a key role in enabling the spread of fake news. No such pattern is apparent in the 2018 data. This result, which echoes findings from other studies and holds with an updated set of websites we compiled before the 2018 study, suggests that </w:t>
      </w:r>
      <w:r w:rsidRPr="002070C5">
        <w:rPr>
          <w:rStyle w:val="StyleUnderline"/>
          <w:highlight w:val="green"/>
        </w:rPr>
        <w:t>the platform’s efforts to limit the reach</w:t>
      </w:r>
      <w:r w:rsidRPr="00050E08">
        <w:rPr>
          <w:rStyle w:val="StyleUnderline"/>
        </w:rPr>
        <w:t xml:space="preserve"> of fake news are </w:t>
      </w:r>
      <w:r w:rsidRPr="002070C5">
        <w:rPr>
          <w:rStyle w:val="StyleUnderline"/>
          <w:highlight w:val="green"/>
        </w:rPr>
        <w:t>having</w:t>
      </w:r>
      <w:r w:rsidRPr="00050E08">
        <w:rPr>
          <w:rStyle w:val="StyleUnderline"/>
        </w:rPr>
        <w:t xml:space="preserve"> some </w:t>
      </w:r>
      <w:r w:rsidRPr="002070C5">
        <w:rPr>
          <w:rStyle w:val="StyleUnderline"/>
          <w:highlight w:val="green"/>
        </w:rPr>
        <w:t>impact</w:t>
      </w:r>
      <w:r w:rsidRPr="00050E08">
        <w:rPr>
          <w:sz w:val="16"/>
        </w:rPr>
        <w:t>. (Such inferences are necessarily indirect because Facebook remains largely closed to outside research for now.)</w:t>
      </w:r>
    </w:p>
    <w:p w14:paraId="2ED3DD8C" w14:textId="77777777" w:rsidR="008A7378" w:rsidRPr="00050E08" w:rsidRDefault="008A7378" w:rsidP="008A7378">
      <w:pPr>
        <w:rPr>
          <w:sz w:val="16"/>
          <w:szCs w:val="16"/>
        </w:rPr>
      </w:pPr>
      <w:r w:rsidRPr="00050E08">
        <w:rPr>
          <w:sz w:val="16"/>
          <w:szCs w:val="16"/>
        </w:rPr>
        <w:lastRenderedPageBreak/>
        <w:t xml:space="preserve">Research is also providing new insights into another limitation on the effects of fake news: who believes it. One key factor is directionally motivated reasoning — people’s increased willingness to accept dubious claims that are consistent with their partisan or candidate preferences. When my co-authors and I tested the perceived accuracy of </w:t>
      </w:r>
      <w:proofErr w:type="gramStart"/>
      <w:r w:rsidRPr="00050E08">
        <w:rPr>
          <w:sz w:val="16"/>
          <w:szCs w:val="16"/>
        </w:rPr>
        <w:t>a number of</w:t>
      </w:r>
      <w:proofErr w:type="gramEnd"/>
      <w:r w:rsidRPr="00050E08">
        <w:rPr>
          <w:sz w:val="16"/>
          <w:szCs w:val="16"/>
        </w:rPr>
        <w:t xml:space="preserve"> fake news headlines, belief in the accuracy of headlines that favored respondents’ preferred party (17 to 48 percent) was much higher than headlines that favored the opposition party (10 to 22 percent). Another important element, as psychologists Gordon Pennycook and David Rand emphasize, is analytical thinking ability. People who score low on this measure are especially prone to endorse false headlines. By contrast, those who score high are more likely to reject fake news even when it supports their political viewpoint.</w:t>
      </w:r>
    </w:p>
    <w:p w14:paraId="10E705F3" w14:textId="77777777" w:rsidR="008A7378" w:rsidRDefault="008A7378" w:rsidP="008A7378">
      <w:pPr>
        <w:rPr>
          <w:sz w:val="16"/>
        </w:rPr>
      </w:pPr>
      <w:r w:rsidRPr="00050E08">
        <w:rPr>
          <w:sz w:val="16"/>
        </w:rPr>
        <w:t xml:space="preserve">Finally, </w:t>
      </w:r>
      <w:r w:rsidRPr="002070C5">
        <w:rPr>
          <w:rStyle w:val="StyleUnderline"/>
          <w:highlight w:val="green"/>
        </w:rPr>
        <w:t>there remains</w:t>
      </w:r>
      <w:r w:rsidRPr="002070C5">
        <w:rPr>
          <w:sz w:val="16"/>
          <w:highlight w:val="green"/>
        </w:rPr>
        <w:t xml:space="preserve"> </w:t>
      </w:r>
      <w:r w:rsidRPr="002070C5">
        <w:rPr>
          <w:rStyle w:val="Emphasis"/>
          <w:highlight w:val="green"/>
        </w:rPr>
        <w:t>no evidence</w:t>
      </w:r>
      <w:r w:rsidRPr="002070C5">
        <w:rPr>
          <w:sz w:val="16"/>
          <w:highlight w:val="green"/>
        </w:rPr>
        <w:t xml:space="preserve"> </w:t>
      </w:r>
      <w:r w:rsidRPr="002070C5">
        <w:rPr>
          <w:rStyle w:val="StyleUnderline"/>
          <w:highlight w:val="green"/>
        </w:rPr>
        <w:t>that fake news changed the result of the</w:t>
      </w:r>
      <w:r w:rsidRPr="00050E08">
        <w:rPr>
          <w:sz w:val="16"/>
        </w:rPr>
        <w:t xml:space="preserve"> 2016 </w:t>
      </w:r>
      <w:r w:rsidRPr="002070C5">
        <w:rPr>
          <w:rStyle w:val="StyleUnderline"/>
          <w:highlight w:val="green"/>
        </w:rPr>
        <w:t>election</w:t>
      </w:r>
      <w:r w:rsidRPr="00050E08">
        <w:rPr>
          <w:sz w:val="16"/>
        </w:rPr>
        <w:t xml:space="preserve">. Any such claim must </w:t>
      </w:r>
      <w:proofErr w:type="gramStart"/>
      <w:r w:rsidRPr="00050E08">
        <w:rPr>
          <w:sz w:val="16"/>
        </w:rPr>
        <w:t>take into account</w:t>
      </w:r>
      <w:proofErr w:type="gramEnd"/>
      <w:r w:rsidRPr="00050E08">
        <w:rPr>
          <w:sz w:val="16"/>
        </w:rPr>
        <w:t xml:space="preserve"> not just the reach of fake news but also the proportion of those exposed to it whose behavior could be changed. As noted above, </w:t>
      </w:r>
      <w:r w:rsidRPr="00050E08">
        <w:rPr>
          <w:rStyle w:val="StyleUnderline"/>
        </w:rPr>
        <w:t>approximately six in 10 visits to fake news websites came from the 10 percent of Americans with the most conservative news diets</w:t>
      </w:r>
      <w:r w:rsidRPr="00050E08">
        <w:rPr>
          <w:sz w:val="16"/>
        </w:rPr>
        <w:t xml:space="preserve"> — a </w:t>
      </w:r>
      <w:r w:rsidRPr="00050E08">
        <w:rPr>
          <w:rStyle w:val="StyleUnderline"/>
        </w:rPr>
        <w:t>group that was already especially likely to vote</w:t>
      </w:r>
      <w:r w:rsidRPr="00050E08">
        <w:rPr>
          <w:sz w:val="16"/>
        </w:rPr>
        <w:t xml:space="preserve"> and to support Donald </w:t>
      </w:r>
      <w:r w:rsidRPr="00050E08">
        <w:rPr>
          <w:rStyle w:val="StyleUnderline"/>
        </w:rPr>
        <w:t>Trump</w:t>
      </w:r>
      <w:r w:rsidRPr="00050E08">
        <w:rPr>
          <w:sz w:val="16"/>
        </w:rPr>
        <w:t>. Accordingly, my colleagues and I find no association between pro-Trump fake news exposure and differential shifts in candidate support or voter turnout.</w:t>
      </w:r>
    </w:p>
    <w:p w14:paraId="09DBF6B3" w14:textId="77777777" w:rsidR="008A7378" w:rsidRPr="006B3213" w:rsidRDefault="008A7378" w:rsidP="008A7378"/>
    <w:p w14:paraId="5693E613" w14:textId="1B6EFAE1" w:rsidR="008A7378" w:rsidRDefault="008A7378" w:rsidP="008A7378">
      <w:pPr>
        <w:pStyle w:val="Heading2"/>
      </w:pPr>
      <w:r>
        <w:lastRenderedPageBreak/>
        <w:t>2NC</w:t>
      </w:r>
    </w:p>
    <w:p w14:paraId="533159E1"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 xml:space="preserve">2NC v PDB </w:t>
      </w:r>
    </w:p>
    <w:p w14:paraId="2752006E" w14:textId="77777777" w:rsidR="008A7378" w:rsidRPr="008A7378" w:rsidRDefault="008A7378" w:rsidP="008A7378"/>
    <w:p w14:paraId="0FE740D3"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Plan and perm include </w:t>
      </w:r>
      <w:r w:rsidRPr="008A7378">
        <w:rPr>
          <w:rFonts w:eastAsiaTheme="majorEastAsia" w:cstheme="majorBidi"/>
          <w:b/>
          <w:i/>
          <w:sz w:val="26"/>
          <w:u w:val="single"/>
        </w:rPr>
        <w:t>non-FTC actors</w:t>
      </w:r>
      <w:r w:rsidRPr="008A7378">
        <w:rPr>
          <w:rFonts w:eastAsiaTheme="majorEastAsia" w:cstheme="majorBidi"/>
          <w:b/>
          <w:iCs/>
          <w:sz w:val="26"/>
        </w:rPr>
        <w:t xml:space="preserve">. </w:t>
      </w:r>
    </w:p>
    <w:p w14:paraId="35AE8F5B"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Involvement of external </w:t>
      </w:r>
      <w:proofErr w:type="spellStart"/>
      <w:r w:rsidRPr="008A7378">
        <w:rPr>
          <w:rFonts w:eastAsiaTheme="majorEastAsia" w:cstheme="majorBidi"/>
          <w:b/>
          <w:iCs/>
          <w:sz w:val="26"/>
        </w:rPr>
        <w:t>actors</w:t>
      </w:r>
      <w:proofErr w:type="spellEnd"/>
      <w:r w:rsidRPr="008A7378">
        <w:rPr>
          <w:rFonts w:eastAsiaTheme="majorEastAsia" w:cstheme="majorBidi"/>
          <w:b/>
          <w:iCs/>
          <w:sz w:val="26"/>
        </w:rPr>
        <w:t xml:space="preserve"> </w:t>
      </w:r>
      <w:r w:rsidRPr="008A7378">
        <w:rPr>
          <w:rFonts w:eastAsiaTheme="majorEastAsia" w:cstheme="majorBidi"/>
          <w:b/>
          <w:i/>
          <w:sz w:val="26"/>
          <w:u w:val="single"/>
        </w:rPr>
        <w:t>that are political appointees</w:t>
      </w:r>
      <w:r w:rsidRPr="008A7378">
        <w:rPr>
          <w:rFonts w:eastAsiaTheme="majorEastAsia" w:cstheme="majorBidi"/>
          <w:b/>
          <w:iCs/>
          <w:sz w:val="26"/>
        </w:rPr>
        <w:t xml:space="preserve"> creates </w:t>
      </w:r>
      <w:r w:rsidRPr="008A7378">
        <w:rPr>
          <w:rFonts w:eastAsiaTheme="majorEastAsia" w:cstheme="majorBidi"/>
          <w:b/>
          <w:i/>
          <w:sz w:val="26"/>
          <w:u w:val="single"/>
        </w:rPr>
        <w:t>perceptions</w:t>
      </w:r>
      <w:r w:rsidRPr="008A7378">
        <w:rPr>
          <w:rFonts w:eastAsiaTheme="majorEastAsia" w:cstheme="majorBidi"/>
          <w:b/>
          <w:iCs/>
          <w:sz w:val="26"/>
        </w:rPr>
        <w:t xml:space="preserve"> of external influence. That erodes the signal of FTC independence. </w:t>
      </w:r>
    </w:p>
    <w:p w14:paraId="04BE7273" w14:textId="77777777" w:rsidR="008A7378" w:rsidRPr="008A7378" w:rsidRDefault="008A7378" w:rsidP="008A7378">
      <w:pPr>
        <w:numPr>
          <w:ilvl w:val="0"/>
          <w:numId w:val="17"/>
        </w:numPr>
        <w:contextualSpacing/>
        <w:rPr>
          <w:sz w:val="18"/>
          <w:szCs w:val="18"/>
        </w:rPr>
      </w:pPr>
      <w:r w:rsidRPr="008A7378">
        <w:rPr>
          <w:sz w:val="18"/>
          <w:szCs w:val="18"/>
        </w:rPr>
        <w:t xml:space="preserve">The article outlines a difference between political appointees subject to </w:t>
      </w:r>
      <w:r w:rsidRPr="008A7378">
        <w:rPr>
          <w:i/>
          <w:iCs/>
          <w:sz w:val="18"/>
          <w:szCs w:val="18"/>
          <w:u w:val="single"/>
        </w:rPr>
        <w:t>at-will</w:t>
      </w:r>
      <w:r w:rsidRPr="008A7378">
        <w:rPr>
          <w:sz w:val="18"/>
          <w:szCs w:val="18"/>
        </w:rPr>
        <w:t xml:space="preserve"> removal by POTUS (serve at the pleasure of the President – </w:t>
      </w:r>
      <w:proofErr w:type="gramStart"/>
      <w:r w:rsidRPr="008A7378">
        <w:rPr>
          <w:sz w:val="18"/>
          <w:szCs w:val="18"/>
        </w:rPr>
        <w:t>i.e.</w:t>
      </w:r>
      <w:proofErr w:type="gramEnd"/>
      <w:r w:rsidRPr="008A7378">
        <w:rPr>
          <w:sz w:val="18"/>
          <w:szCs w:val="18"/>
        </w:rPr>
        <w:t xml:space="preserve"> Solicitor General, AG, DOJ, </w:t>
      </w:r>
      <w:proofErr w:type="spellStart"/>
      <w:r w:rsidRPr="008A7378">
        <w:rPr>
          <w:sz w:val="18"/>
          <w:szCs w:val="18"/>
        </w:rPr>
        <w:t>etc</w:t>
      </w:r>
      <w:proofErr w:type="spellEnd"/>
      <w:r w:rsidRPr="008A7378">
        <w:rPr>
          <w:sz w:val="18"/>
          <w:szCs w:val="18"/>
        </w:rPr>
        <w:t xml:space="preserve">) </w:t>
      </w:r>
      <w:r w:rsidRPr="008A7378">
        <w:rPr>
          <w:b/>
          <w:bCs/>
          <w:sz w:val="18"/>
          <w:szCs w:val="18"/>
        </w:rPr>
        <w:t>VIS-A-VIS</w:t>
      </w:r>
      <w:r w:rsidRPr="008A7378">
        <w:rPr>
          <w:sz w:val="18"/>
          <w:szCs w:val="18"/>
        </w:rPr>
        <w:t xml:space="preserve"> </w:t>
      </w:r>
      <w:r w:rsidRPr="008A7378">
        <w:rPr>
          <w:i/>
          <w:iCs/>
          <w:sz w:val="18"/>
          <w:szCs w:val="18"/>
          <w:u w:val="single"/>
        </w:rPr>
        <w:t>for-cause</w:t>
      </w:r>
      <w:r w:rsidRPr="008A7378">
        <w:rPr>
          <w:sz w:val="18"/>
          <w:szCs w:val="18"/>
        </w:rPr>
        <w:t xml:space="preserve"> agency Committee members. FTC Commissioners – an example in the article - operate on </w:t>
      </w:r>
      <w:proofErr w:type="gramStart"/>
      <w:r w:rsidRPr="008A7378">
        <w:rPr>
          <w:sz w:val="18"/>
          <w:szCs w:val="18"/>
        </w:rPr>
        <w:t>7 year</w:t>
      </w:r>
      <w:proofErr w:type="gramEnd"/>
      <w:r w:rsidRPr="008A7378">
        <w:rPr>
          <w:sz w:val="18"/>
          <w:szCs w:val="18"/>
        </w:rPr>
        <w:t xml:space="preserve"> terms, spanning Administrations, and can solely be removed for-cause. </w:t>
      </w:r>
    </w:p>
    <w:p w14:paraId="193957D5" w14:textId="77777777" w:rsidR="008A7378" w:rsidRPr="008A7378" w:rsidRDefault="008A7378" w:rsidP="008A7378"/>
    <w:p w14:paraId="47EB46BE" w14:textId="77777777" w:rsidR="008A7378" w:rsidRPr="008A7378" w:rsidRDefault="008A7378" w:rsidP="008A7378">
      <w:pPr>
        <w:rPr>
          <w:b/>
          <w:bCs/>
          <w:sz w:val="26"/>
        </w:rPr>
      </w:pPr>
      <w:proofErr w:type="spellStart"/>
      <w:r w:rsidRPr="008A7378">
        <w:rPr>
          <w:b/>
          <w:bCs/>
          <w:sz w:val="26"/>
        </w:rPr>
        <w:t>Kovacic</w:t>
      </w:r>
      <w:proofErr w:type="spellEnd"/>
      <w:r w:rsidRPr="008A7378">
        <w:rPr>
          <w:b/>
          <w:bCs/>
          <w:sz w:val="26"/>
        </w:rPr>
        <w:t xml:space="preserve"> ‘15</w:t>
      </w:r>
    </w:p>
    <w:p w14:paraId="2805C1FD" w14:textId="77777777" w:rsidR="008A7378" w:rsidRPr="008A7378" w:rsidRDefault="008A7378" w:rsidP="008A7378">
      <w:pPr>
        <w:rPr>
          <w:sz w:val="18"/>
          <w:szCs w:val="18"/>
        </w:rPr>
      </w:pPr>
      <w:r w:rsidRPr="008A7378">
        <w:rPr>
          <w:sz w:val="18"/>
          <w:szCs w:val="18"/>
        </w:rPr>
        <w:t xml:space="preserve">et al; William E. </w:t>
      </w:r>
      <w:proofErr w:type="spellStart"/>
      <w:r w:rsidRPr="008A7378">
        <w:rPr>
          <w:sz w:val="18"/>
          <w:szCs w:val="18"/>
        </w:rPr>
        <w:t>Kovacic</w:t>
      </w:r>
      <w:proofErr w:type="spellEnd"/>
      <w:r w:rsidRPr="008A7378">
        <w:rPr>
          <w:sz w:val="18"/>
          <w:szCs w:val="18"/>
        </w:rPr>
        <w:t xml:space="preserve">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7FEFCE03" w14:textId="77777777" w:rsidR="008A7378" w:rsidRPr="008A7378" w:rsidRDefault="008A7378" w:rsidP="008A7378"/>
    <w:p w14:paraId="2DBF57C1" w14:textId="77777777" w:rsidR="008A7378" w:rsidRPr="008A7378" w:rsidRDefault="008A7378" w:rsidP="008A7378">
      <w:pPr>
        <w:rPr>
          <w:sz w:val="16"/>
        </w:rPr>
      </w:pPr>
      <w:r w:rsidRPr="008A7378">
        <w:rPr>
          <w:sz w:val="16"/>
        </w:rPr>
        <w:t xml:space="preserve">On March 16, 1915, </w:t>
      </w:r>
      <w:r w:rsidRPr="008A7378">
        <w:rPr>
          <w:u w:val="single"/>
        </w:rPr>
        <w:t>the</w:t>
      </w:r>
      <w:r w:rsidRPr="008A7378">
        <w:rPr>
          <w:sz w:val="16"/>
        </w:rPr>
        <w:t xml:space="preserve"> Federal Trade Commission (“</w:t>
      </w:r>
      <w:r w:rsidRPr="008A7378">
        <w:rPr>
          <w:b/>
          <w:iCs/>
          <w:highlight w:val="green"/>
          <w:u w:val="single"/>
        </w:rPr>
        <w:t>FTC</w:t>
      </w:r>
      <w:r w:rsidRPr="008A7378">
        <w:rPr>
          <w:sz w:val="16"/>
        </w:rPr>
        <w:t xml:space="preserve">”) opened for business and began what </w:t>
      </w:r>
      <w:r w:rsidRPr="008A7378">
        <w:rPr>
          <w:u w:val="single"/>
        </w:rPr>
        <w:t>has proven</w:t>
      </w:r>
      <w:r w:rsidRPr="008A7378">
        <w:rPr>
          <w:sz w:val="16"/>
        </w:rPr>
        <w:t xml:space="preserve"> to be </w:t>
      </w:r>
      <w:r w:rsidRPr="008A7378">
        <w:rPr>
          <w:u w:val="single"/>
        </w:rPr>
        <w:t xml:space="preserve">a </w:t>
      </w:r>
      <w:r w:rsidRPr="008A7378">
        <w:rPr>
          <w:b/>
          <w:iCs/>
          <w:u w:val="single"/>
        </w:rPr>
        <w:t>uniquely compelling experiment</w:t>
      </w:r>
      <w:r w:rsidRPr="008A7378">
        <w:rPr>
          <w:sz w:val="16"/>
        </w:rPr>
        <w:t xml:space="preserve"> </w:t>
      </w:r>
      <w:r w:rsidRPr="008A7378">
        <w:rPr>
          <w:u w:val="single"/>
        </w:rPr>
        <w:t>in economic regulation</w:t>
      </w:r>
      <w:r w:rsidRPr="008A7378">
        <w:rPr>
          <w:sz w:val="16"/>
        </w:rPr>
        <w:t xml:space="preserve">. The FTC was the first law enforcement agency to be designed “from the keel up” as a competition agency. </w:t>
      </w:r>
      <w:r w:rsidRPr="008A7378">
        <w:rPr>
          <w:u w:val="single"/>
        </w:rPr>
        <w:t xml:space="preserve">One </w:t>
      </w:r>
      <w:r w:rsidRPr="008A7378">
        <w:rPr>
          <w:highlight w:val="green"/>
          <w:u w:val="single"/>
        </w:rPr>
        <w:t xml:space="preserve">vital </w:t>
      </w:r>
      <w:r w:rsidRPr="008A7378">
        <w:rPr>
          <w:u w:val="single"/>
        </w:rPr>
        <w:t>consideration</w:t>
      </w:r>
      <w:r w:rsidRPr="008A7378">
        <w:rPr>
          <w:sz w:val="16"/>
        </w:rPr>
        <w:t xml:space="preserve"> in forming the new institution </w:t>
      </w:r>
      <w:r w:rsidRPr="008A7378">
        <w:rPr>
          <w:u w:val="single"/>
        </w:rPr>
        <w:t>was</w:t>
      </w:r>
      <w:r w:rsidRPr="008A7378">
        <w:rPr>
          <w:sz w:val="16"/>
        </w:rPr>
        <w:t xml:space="preserve"> to define </w:t>
      </w:r>
      <w:r w:rsidRPr="008A7378">
        <w:rPr>
          <w:u w:val="single"/>
        </w:rPr>
        <w:t xml:space="preserve">its </w:t>
      </w:r>
      <w:r w:rsidRPr="008A7378">
        <w:rPr>
          <w:highlight w:val="green"/>
          <w:u w:val="single"/>
        </w:rPr>
        <w:t xml:space="preserve">relationship </w:t>
      </w:r>
      <w:r w:rsidRPr="008A7378">
        <w:rPr>
          <w:b/>
          <w:iCs/>
          <w:sz w:val="36"/>
          <w:szCs w:val="36"/>
          <w:highlight w:val="green"/>
          <w:u w:val="single"/>
        </w:rPr>
        <w:t>to the political process</w:t>
      </w:r>
      <w:r w:rsidRPr="008A7378">
        <w:rPr>
          <w:sz w:val="16"/>
        </w:rPr>
        <w:t xml:space="preserve">. Among other features in the original FTC Act, </w:t>
      </w:r>
      <w:r w:rsidRPr="008A7378">
        <w:rPr>
          <w:u w:val="single"/>
        </w:rPr>
        <w:t>Congress provided</w:t>
      </w:r>
      <w:r w:rsidRPr="008A7378">
        <w:rPr>
          <w:sz w:val="16"/>
        </w:rPr>
        <w:t xml:space="preserve"> that </w:t>
      </w:r>
      <w:r w:rsidRPr="008A7378">
        <w:rPr>
          <w:u w:val="single"/>
        </w:rPr>
        <w:t>the agency’s commissioners</w:t>
      </w:r>
      <w:r w:rsidRPr="008A7378">
        <w:rPr>
          <w:sz w:val="16"/>
        </w:rPr>
        <w:t xml:space="preserve"> </w:t>
      </w:r>
      <w:r w:rsidRPr="008A7378">
        <w:rPr>
          <w:u w:val="single"/>
        </w:rPr>
        <w:t>would have fixed</w:t>
      </w:r>
      <w:r w:rsidRPr="008A7378">
        <w:rPr>
          <w:sz w:val="16"/>
        </w:rPr>
        <w:t xml:space="preserve">, </w:t>
      </w:r>
      <w:r w:rsidRPr="008A7378">
        <w:rPr>
          <w:u w:val="single"/>
        </w:rPr>
        <w:t>seven-year terms</w:t>
      </w:r>
      <w:r w:rsidRPr="008A7378">
        <w:rPr>
          <w:sz w:val="16"/>
        </w:rPr>
        <w:t xml:space="preserve"> </w:t>
      </w:r>
      <w:r w:rsidRPr="008A7378">
        <w:rPr>
          <w:u w:val="single"/>
        </w:rPr>
        <w:t xml:space="preserve">and </w:t>
      </w:r>
      <w:r w:rsidRPr="008A7378">
        <w:rPr>
          <w:sz w:val="16"/>
        </w:rPr>
        <w:t xml:space="preserve">that </w:t>
      </w:r>
      <w:r w:rsidRPr="008A7378">
        <w:rPr>
          <w:u w:val="single"/>
        </w:rPr>
        <w:t>a commissioner could be removed</w:t>
      </w:r>
      <w:r w:rsidRPr="008A7378">
        <w:rPr>
          <w:sz w:val="16"/>
        </w:rPr>
        <w:t xml:space="preserve"> during his or her term only </w:t>
      </w:r>
      <w:r w:rsidRPr="008A7378">
        <w:rPr>
          <w:b/>
          <w:iCs/>
          <w:u w:val="single"/>
        </w:rPr>
        <w:t>for cause</w:t>
      </w:r>
      <w:r w:rsidRPr="008A7378">
        <w:rPr>
          <w:sz w:val="16"/>
        </w:rPr>
        <w:t>.</w:t>
      </w:r>
    </w:p>
    <w:p w14:paraId="20965AF6" w14:textId="77777777" w:rsidR="008A7378" w:rsidRPr="008A7378" w:rsidRDefault="008A7378" w:rsidP="008A7378">
      <w:pPr>
        <w:rPr>
          <w:sz w:val="16"/>
        </w:rPr>
      </w:pPr>
      <w:r w:rsidRPr="008A7378">
        <w:rPr>
          <w:u w:val="single"/>
        </w:rPr>
        <w:t>Through these and other</w:t>
      </w:r>
      <w:r w:rsidRPr="008A7378">
        <w:rPr>
          <w:sz w:val="16"/>
        </w:rPr>
        <w:t xml:space="preserve"> design </w:t>
      </w:r>
      <w:r w:rsidRPr="008A7378">
        <w:rPr>
          <w:u w:val="single"/>
        </w:rPr>
        <w:t>choices,</w:t>
      </w:r>
      <w:r w:rsidRPr="008A7378">
        <w:rPr>
          <w:sz w:val="16"/>
        </w:rPr>
        <w:t xml:space="preserve"> </w:t>
      </w:r>
      <w:r w:rsidRPr="008A7378">
        <w:rPr>
          <w:u w:val="single"/>
        </w:rPr>
        <w:t>Congress created</w:t>
      </w:r>
      <w:r w:rsidRPr="008A7378">
        <w:rPr>
          <w:sz w:val="16"/>
        </w:rPr>
        <w:t xml:space="preserve"> what would come to be known </w:t>
      </w:r>
      <w:r w:rsidRPr="008A7378">
        <w:rPr>
          <w:b/>
          <w:iCs/>
          <w:u w:val="single"/>
        </w:rPr>
        <w:t xml:space="preserve">as the </w:t>
      </w:r>
      <w:r w:rsidRPr="008A7378">
        <w:rPr>
          <w:b/>
          <w:iCs/>
          <w:sz w:val="36"/>
          <w:szCs w:val="36"/>
          <w:highlight w:val="green"/>
          <w:u w:val="single"/>
        </w:rPr>
        <w:t>world’s first</w:t>
      </w:r>
      <w:r w:rsidRPr="008A7378">
        <w:rPr>
          <w:b/>
          <w:iCs/>
          <w:highlight w:val="green"/>
          <w:u w:val="single"/>
        </w:rPr>
        <w:t xml:space="preserve"> “independent” competition agency</w:t>
      </w:r>
      <w:r w:rsidRPr="008A7378">
        <w:rPr>
          <w:sz w:val="16"/>
        </w:rPr>
        <w:t xml:space="preserve">. The </w:t>
      </w:r>
      <w:r w:rsidRPr="008A7378">
        <w:rPr>
          <w:b/>
          <w:iCs/>
          <w:u w:val="single"/>
        </w:rPr>
        <w:t>FTC</w:t>
      </w:r>
      <w:r w:rsidRPr="008A7378">
        <w:rPr>
          <w:sz w:val="16"/>
        </w:rPr>
        <w:t xml:space="preserve">’s degree of </w:t>
      </w:r>
      <w:r w:rsidRPr="008A7378">
        <w:rPr>
          <w:b/>
          <w:iCs/>
          <w:sz w:val="36"/>
          <w:szCs w:val="36"/>
          <w:highlight w:val="green"/>
          <w:u w:val="single"/>
        </w:rPr>
        <w:t>insulation from</w:t>
      </w:r>
      <w:r w:rsidRPr="008A7378">
        <w:rPr>
          <w:sz w:val="16"/>
        </w:rPr>
        <w:t xml:space="preserve"> direct </w:t>
      </w:r>
      <w:r w:rsidRPr="008A7378">
        <w:rPr>
          <w:b/>
          <w:iCs/>
          <w:sz w:val="36"/>
          <w:szCs w:val="36"/>
          <w:highlight w:val="green"/>
          <w:u w:val="single"/>
        </w:rPr>
        <w:t>political control</w:t>
      </w:r>
      <w:r w:rsidRPr="008A7378">
        <w:rPr>
          <w:sz w:val="16"/>
        </w:rPr>
        <w:t xml:space="preserve"> </w:t>
      </w:r>
      <w:r w:rsidRPr="008A7378">
        <w:rPr>
          <w:highlight w:val="green"/>
          <w:u w:val="single"/>
        </w:rPr>
        <w:t xml:space="preserve">supplied </w:t>
      </w:r>
      <w:r w:rsidRPr="008A7378">
        <w:rPr>
          <w:b/>
          <w:iCs/>
          <w:sz w:val="36"/>
          <w:szCs w:val="36"/>
          <w:highlight w:val="green"/>
          <w:u w:val="single"/>
        </w:rPr>
        <w:t>an influential model</w:t>
      </w:r>
      <w:r w:rsidRPr="008A7378">
        <w:rPr>
          <w:sz w:val="16"/>
        </w:rPr>
        <w:t xml:space="preserve"> </w:t>
      </w:r>
      <w:r w:rsidRPr="008A7378">
        <w:rPr>
          <w:b/>
          <w:iCs/>
          <w:u w:val="single"/>
        </w:rPr>
        <w:t>of institutional design</w:t>
      </w:r>
      <w:r w:rsidRPr="008A7378">
        <w:rPr>
          <w:sz w:val="16"/>
        </w:rPr>
        <w:t xml:space="preserve"> </w:t>
      </w:r>
      <w:r w:rsidRPr="008A7378">
        <w:rPr>
          <w:highlight w:val="green"/>
          <w:u w:val="single"/>
        </w:rPr>
        <w:t>and</w:t>
      </w:r>
      <w:r w:rsidRPr="008A7378">
        <w:rPr>
          <w:u w:val="single"/>
        </w:rPr>
        <w:t xml:space="preserve"> contributed to</w:t>
      </w:r>
      <w:r w:rsidRPr="008A7378">
        <w:rPr>
          <w:sz w:val="16"/>
        </w:rPr>
        <w:t xml:space="preserve"> </w:t>
      </w:r>
      <w:r w:rsidRPr="008A7378">
        <w:rPr>
          <w:b/>
          <w:iCs/>
          <w:u w:val="single"/>
        </w:rPr>
        <w:t>the</w:t>
      </w:r>
      <w:r w:rsidRPr="008A7378">
        <w:rPr>
          <w:b/>
          <w:iCs/>
          <w:highlight w:val="green"/>
          <w:u w:val="single"/>
        </w:rPr>
        <w:t xml:space="preserve"> </w:t>
      </w:r>
      <w:r w:rsidRPr="008A7378">
        <w:rPr>
          <w:b/>
          <w:iCs/>
          <w:sz w:val="36"/>
          <w:szCs w:val="36"/>
          <w:highlight w:val="green"/>
          <w:u w:val="single"/>
        </w:rPr>
        <w:t>acceptance of a norm</w:t>
      </w:r>
      <w:r w:rsidRPr="008A7378">
        <w:rPr>
          <w:sz w:val="16"/>
        </w:rPr>
        <w:t xml:space="preserve">, </w:t>
      </w:r>
      <w:r w:rsidRPr="008A7378">
        <w:rPr>
          <w:u w:val="single"/>
        </w:rPr>
        <w:t>evident in modern commentary about competition law</w:t>
      </w:r>
      <w:r w:rsidRPr="008A7378">
        <w:rPr>
          <w:sz w:val="16"/>
        </w:rPr>
        <w:t xml:space="preserve">, </w:t>
      </w:r>
      <w:r w:rsidRPr="008A7378">
        <w:rPr>
          <w:highlight w:val="green"/>
          <w:u w:val="single"/>
        </w:rPr>
        <w:t xml:space="preserve">that </w:t>
      </w:r>
      <w:r w:rsidRPr="008A7378">
        <w:rPr>
          <w:b/>
          <w:iCs/>
          <w:u w:val="single"/>
        </w:rPr>
        <w:t>public</w:t>
      </w:r>
      <w:r w:rsidRPr="008A7378">
        <w:rPr>
          <w:u w:val="single"/>
        </w:rPr>
        <w:t xml:space="preserve"> enforcement</w:t>
      </w:r>
      <w:r w:rsidRPr="008A7378">
        <w:rPr>
          <w:sz w:val="16"/>
          <w:highlight w:val="green"/>
        </w:rPr>
        <w:t xml:space="preserve"> </w:t>
      </w:r>
      <w:r w:rsidRPr="008A7378">
        <w:rPr>
          <w:highlight w:val="green"/>
          <w:u w:val="single"/>
        </w:rPr>
        <w:t>agencies</w:t>
      </w:r>
      <w:r w:rsidRPr="008A7378">
        <w:rPr>
          <w:sz w:val="16"/>
        </w:rPr>
        <w:t xml:space="preserve"> </w:t>
      </w:r>
      <w:r w:rsidRPr="008A7378">
        <w:rPr>
          <w:b/>
          <w:iCs/>
          <w:sz w:val="36"/>
          <w:szCs w:val="36"/>
          <w:highlight w:val="green"/>
          <w:u w:val="single"/>
        </w:rPr>
        <w:t xml:space="preserve">should be </w:t>
      </w:r>
      <w:r w:rsidRPr="008A7378">
        <w:rPr>
          <w:b/>
          <w:iCs/>
          <w:sz w:val="36"/>
          <w:szCs w:val="36"/>
          <w:u w:val="single"/>
        </w:rPr>
        <w:t xml:space="preserve">politically </w:t>
      </w:r>
      <w:r w:rsidRPr="008A7378">
        <w:rPr>
          <w:b/>
          <w:iCs/>
          <w:sz w:val="36"/>
          <w:szCs w:val="36"/>
          <w:highlight w:val="green"/>
          <w:u w:val="single"/>
        </w:rPr>
        <w:t>independent</w:t>
      </w:r>
      <w:r w:rsidRPr="008A7378">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432C4CA9" w14:textId="77777777" w:rsidR="008A7378" w:rsidRPr="008A7378" w:rsidRDefault="008A7378" w:rsidP="008A7378">
      <w:pPr>
        <w:rPr>
          <w:sz w:val="16"/>
          <w:szCs w:val="16"/>
        </w:rPr>
      </w:pPr>
      <w:r w:rsidRPr="008A7378">
        <w:rPr>
          <w:sz w:val="16"/>
          <w:szCs w:val="16"/>
        </w:rPr>
        <w:t xml:space="preserve">In addressing these questions, we seek to develop themes we have addressed in earlier work involving the establishment and operations of the FTC. We approach the topic in the spirit of Professor Herbert </w:t>
      </w:r>
      <w:proofErr w:type="spellStart"/>
      <w:r w:rsidRPr="008A7378">
        <w:rPr>
          <w:sz w:val="16"/>
          <w:szCs w:val="16"/>
        </w:rPr>
        <w:t>Hovenkamp</w:t>
      </w:r>
      <w:proofErr w:type="spellEnd"/>
      <w:r w:rsidRPr="008A7378">
        <w:rPr>
          <w:sz w:val="16"/>
          <w:szCs w:val="16"/>
        </w:rPr>
        <w:t xml:space="preserve">, whose work shows how historical research can improve our understanding of a competition system. Professor </w:t>
      </w:r>
      <w:proofErr w:type="spellStart"/>
      <w:r w:rsidRPr="008A7378">
        <w:rPr>
          <w:sz w:val="16"/>
          <w:szCs w:val="16"/>
        </w:rPr>
        <w:t>Hovenkamp’s</w:t>
      </w:r>
      <w:proofErr w:type="spellEnd"/>
      <w:r w:rsidRPr="008A7378">
        <w:rPr>
          <w:sz w:val="16"/>
          <w:szCs w:val="16"/>
        </w:rPr>
        <w:t xml:space="preserve"> scholarship has deeply influenced our approach to this field, and we are honored to participate in a symposium that celebrates his extraordinary contributions to competition law and policy.</w:t>
      </w:r>
    </w:p>
    <w:p w14:paraId="1585B934" w14:textId="77777777" w:rsidR="008A7378" w:rsidRPr="008A7378" w:rsidRDefault="008A7378" w:rsidP="008A7378">
      <w:pPr>
        <w:rPr>
          <w:sz w:val="16"/>
          <w:szCs w:val="16"/>
        </w:rPr>
      </w:pPr>
      <w:r w:rsidRPr="008A7378">
        <w:rPr>
          <w:sz w:val="16"/>
          <w:szCs w:val="16"/>
        </w:rPr>
        <w:t>II.     The Relationship of the Competition Agency to the Political Process: Design Tradeoffs</w:t>
      </w:r>
    </w:p>
    <w:p w14:paraId="461EB025" w14:textId="77777777" w:rsidR="008A7378" w:rsidRPr="008A7378" w:rsidRDefault="008A7378" w:rsidP="008A7378">
      <w:pPr>
        <w:rPr>
          <w:sz w:val="16"/>
        </w:rPr>
      </w:pPr>
      <w:r w:rsidRPr="008A7378">
        <w:rPr>
          <w:sz w:val="16"/>
        </w:rPr>
        <w:lastRenderedPageBreak/>
        <w:t xml:space="preserve">The </w:t>
      </w:r>
      <w:r w:rsidRPr="008A7378">
        <w:rPr>
          <w:u w:val="single"/>
        </w:rPr>
        <w:t xml:space="preserve">suggestion </w:t>
      </w:r>
      <w:r w:rsidRPr="008A7378">
        <w:rPr>
          <w:highlight w:val="green"/>
          <w:u w:val="single"/>
        </w:rPr>
        <w:t xml:space="preserve">that </w:t>
      </w:r>
      <w:r w:rsidRPr="008A7378">
        <w:rPr>
          <w:u w:val="single"/>
        </w:rPr>
        <w:t>competition agencies</w:t>
      </w:r>
      <w:r w:rsidRPr="008A7378">
        <w:rPr>
          <w:sz w:val="16"/>
        </w:rPr>
        <w:t xml:space="preserve"> </w:t>
      </w:r>
      <w:r w:rsidRPr="008A7378">
        <w:rPr>
          <w:b/>
          <w:iCs/>
          <w:u w:val="single"/>
        </w:rPr>
        <w:t>be independent</w:t>
      </w:r>
      <w:r w:rsidRPr="008A7378">
        <w:rPr>
          <w:sz w:val="16"/>
        </w:rPr>
        <w:t xml:space="preserve"> </w:t>
      </w:r>
      <w:r w:rsidRPr="008A7378">
        <w:rPr>
          <w:highlight w:val="green"/>
          <w:u w:val="single"/>
        </w:rPr>
        <w:t>reflects</w:t>
      </w:r>
      <w:r w:rsidRPr="008A7378">
        <w:rPr>
          <w:sz w:val="16"/>
        </w:rPr>
        <w:t xml:space="preserve"> a </w:t>
      </w:r>
      <w:r w:rsidRPr="008A7378">
        <w:rPr>
          <w:highlight w:val="green"/>
          <w:u w:val="single"/>
        </w:rPr>
        <w:t>desire</w:t>
      </w:r>
      <w:r w:rsidRPr="008A7378">
        <w:rPr>
          <w:u w:val="single"/>
        </w:rPr>
        <w:t xml:space="preserve"> to enable</w:t>
      </w:r>
      <w:r w:rsidRPr="008A7378">
        <w:rPr>
          <w:sz w:val="16"/>
        </w:rPr>
        <w:t xml:space="preserve"> </w:t>
      </w:r>
      <w:r w:rsidRPr="008A7378">
        <w:rPr>
          <w:u w:val="single"/>
        </w:rPr>
        <w:t xml:space="preserve">enforcement officials </w:t>
      </w:r>
      <w:r w:rsidRPr="008A7378">
        <w:rPr>
          <w:highlight w:val="green"/>
          <w:u w:val="single"/>
        </w:rPr>
        <w:t>to make decisions</w:t>
      </w:r>
      <w:r w:rsidRPr="008A7378">
        <w:rPr>
          <w:sz w:val="16"/>
        </w:rPr>
        <w:t xml:space="preserve"> </w:t>
      </w:r>
      <w:r w:rsidRPr="008A7378">
        <w:rPr>
          <w:b/>
          <w:iCs/>
          <w:sz w:val="36"/>
          <w:szCs w:val="36"/>
          <w:highlight w:val="green"/>
          <w:u w:val="single"/>
        </w:rPr>
        <w:t>without</w:t>
      </w:r>
      <w:r w:rsidRPr="008A7378">
        <w:rPr>
          <w:sz w:val="36"/>
          <w:szCs w:val="36"/>
        </w:rPr>
        <w:t xml:space="preserve"> </w:t>
      </w:r>
      <w:r w:rsidRPr="008A7378">
        <w:rPr>
          <w:sz w:val="16"/>
        </w:rPr>
        <w:t xml:space="preserve">destructive </w:t>
      </w:r>
      <w:r w:rsidRPr="008A7378">
        <w:rPr>
          <w:b/>
          <w:iCs/>
          <w:sz w:val="36"/>
          <w:szCs w:val="36"/>
          <w:highlight w:val="green"/>
          <w:u w:val="single"/>
        </w:rPr>
        <w:t>intervention</w:t>
      </w:r>
      <w:r w:rsidRPr="008A7378">
        <w:rPr>
          <w:b/>
          <w:iCs/>
          <w:u w:val="single"/>
        </w:rPr>
        <w:t xml:space="preserve"> </w:t>
      </w:r>
      <w:r w:rsidRPr="008A7378">
        <w:rPr>
          <w:sz w:val="16"/>
        </w:rPr>
        <w:t xml:space="preserve">by elected officials or </w:t>
      </w:r>
      <w:r w:rsidRPr="008A7378">
        <w:rPr>
          <w:highlight w:val="green"/>
          <w:u w:val="single"/>
        </w:rPr>
        <w:t xml:space="preserve">by </w:t>
      </w:r>
      <w:r w:rsidRPr="008A7378">
        <w:rPr>
          <w:b/>
          <w:iCs/>
          <w:sz w:val="36"/>
          <w:szCs w:val="36"/>
          <w:highlight w:val="green"/>
          <w:u w:val="single"/>
        </w:rPr>
        <w:t>political appointees</w:t>
      </w:r>
      <w:r w:rsidRPr="008A7378">
        <w:rPr>
          <w:b/>
          <w:iCs/>
          <w:highlight w:val="green"/>
          <w:u w:val="single"/>
        </w:rPr>
        <w:t xml:space="preserve"> who </w:t>
      </w:r>
      <w:r w:rsidRPr="008A7378">
        <w:rPr>
          <w:b/>
          <w:iCs/>
          <w:sz w:val="36"/>
          <w:szCs w:val="36"/>
          <w:highlight w:val="green"/>
          <w:u w:val="single"/>
        </w:rPr>
        <w:t>head other</w:t>
      </w:r>
      <w:r w:rsidRPr="008A7378">
        <w:rPr>
          <w:sz w:val="16"/>
        </w:rPr>
        <w:t xml:space="preserve"> government</w:t>
      </w:r>
      <w:r w:rsidRPr="008A7378">
        <w:rPr>
          <w:highlight w:val="green"/>
          <w:u w:val="single"/>
        </w:rPr>
        <w:t xml:space="preserve"> </w:t>
      </w:r>
      <w:r w:rsidRPr="008A7378">
        <w:rPr>
          <w:b/>
          <w:iCs/>
          <w:sz w:val="36"/>
          <w:szCs w:val="36"/>
          <w:highlight w:val="green"/>
          <w:u w:val="single"/>
        </w:rPr>
        <w:t>departments</w:t>
      </w:r>
      <w:r w:rsidRPr="008A7378">
        <w:rPr>
          <w:sz w:val="36"/>
          <w:szCs w:val="36"/>
        </w:rPr>
        <w:t>.</w:t>
      </w:r>
      <w:r w:rsidRPr="008A7378">
        <w:rPr>
          <w:sz w:val="16"/>
        </w:rPr>
        <w:t xml:space="preserve"> One method of providing the desired independence from these forms of interference is for the law to state that competition agency leaders can be removed by elected officials only for good cause. Political </w:t>
      </w:r>
      <w:r w:rsidRPr="008A7378">
        <w:rPr>
          <w:sz w:val="16"/>
          <w:szCs w:val="16"/>
        </w:rPr>
        <w:t>intervention undermines sound policy making when it causes the agency to bend the application of competition law to serve special interests</w:t>
      </w:r>
      <w:r w:rsidRPr="008A7378">
        <w:rPr>
          <w:sz w:val="16"/>
        </w:rPr>
        <w:t xml:space="preserve"> at the expense of the larger society’s </w:t>
      </w:r>
      <w:proofErr w:type="spellStart"/>
      <w:r w:rsidRPr="008A7378">
        <w:rPr>
          <w:sz w:val="16"/>
        </w:rPr>
        <w:t>well being</w:t>
      </w:r>
      <w:proofErr w:type="spellEnd"/>
      <w:r w:rsidRPr="008A7378">
        <w:rPr>
          <w:sz w:val="16"/>
        </w:rPr>
        <w:t xml:space="preserve">. As discussed below, because antitrust-relevant behavior (e.g., a merger) can involve large commercial stakes and affect the economic fortunes of individual firms and communities, the decisions of a competition agency can attract </w:t>
      </w:r>
      <w:proofErr w:type="gramStart"/>
      <w:r w:rsidRPr="008A7378">
        <w:rPr>
          <w:sz w:val="16"/>
        </w:rPr>
        <w:t>close scrutiny</w:t>
      </w:r>
      <w:proofErr w:type="gramEnd"/>
      <w:r w:rsidRPr="008A7378">
        <w:rPr>
          <w:sz w:val="16"/>
        </w:rPr>
        <w:t xml:space="preserve"> by heads of state, legislators, and cabinet officials.</w:t>
      </w:r>
    </w:p>
    <w:p w14:paraId="22585462" w14:textId="77777777" w:rsidR="008A7378" w:rsidRPr="008A7378" w:rsidRDefault="008A7378" w:rsidP="008A7378">
      <w:pPr>
        <w:rPr>
          <w:sz w:val="16"/>
        </w:rPr>
      </w:pPr>
      <w:r w:rsidRPr="008A7378">
        <w:rPr>
          <w:sz w:val="16"/>
        </w:rPr>
        <w:t xml:space="preserve">The </w:t>
      </w:r>
      <w:r w:rsidRPr="008A7378">
        <w:rPr>
          <w:u w:val="single"/>
        </w:rPr>
        <w:t>need for independence</w:t>
      </w:r>
      <w:r w:rsidRPr="008A7378">
        <w:rPr>
          <w:sz w:val="16"/>
        </w:rPr>
        <w:t xml:space="preserve"> arguably </w:t>
      </w:r>
      <w:r w:rsidRPr="008A7378">
        <w:rPr>
          <w:u w:val="single"/>
        </w:rPr>
        <w:t>varies according to</w:t>
      </w:r>
      <w:r w:rsidRPr="008A7378">
        <w:rPr>
          <w:sz w:val="16"/>
        </w:rPr>
        <w:t xml:space="preserve"> </w:t>
      </w:r>
      <w:r w:rsidRPr="008A7378">
        <w:rPr>
          <w:u w:val="single"/>
        </w:rPr>
        <w:t>the function</w:t>
      </w:r>
      <w:r w:rsidRPr="008A7378">
        <w:rPr>
          <w:sz w:val="16"/>
        </w:rPr>
        <w:t xml:space="preserve"> that </w:t>
      </w:r>
      <w:r w:rsidRPr="008A7378">
        <w:rPr>
          <w:u w:val="single"/>
        </w:rPr>
        <w:t>the competition agency is performing</w:t>
      </w:r>
      <w:r w:rsidRPr="008A7378">
        <w:rPr>
          <w:sz w:val="16"/>
        </w:rPr>
        <w:t>.</w:t>
      </w:r>
      <w:r w:rsidRPr="008A7378">
        <w:rPr>
          <w:u w:val="single"/>
        </w:rPr>
        <w:t xml:space="preserve"> In</w:t>
      </w:r>
      <w:r w:rsidRPr="008A7378">
        <w:rPr>
          <w:sz w:val="16"/>
        </w:rPr>
        <w:t xml:space="preserve"> carrying out some functions, particularly </w:t>
      </w:r>
      <w:r w:rsidRPr="008A7378">
        <w:rPr>
          <w:u w:val="single"/>
        </w:rPr>
        <w:t>certain law</w:t>
      </w:r>
      <w:r w:rsidRPr="008A7378">
        <w:rPr>
          <w:sz w:val="16"/>
        </w:rPr>
        <w:t xml:space="preserve"> </w:t>
      </w:r>
      <w:r w:rsidRPr="008A7378">
        <w:rPr>
          <w:u w:val="single"/>
        </w:rPr>
        <w:t>enforcement functions</w:t>
      </w:r>
      <w:r w:rsidRPr="008A7378">
        <w:rPr>
          <w:sz w:val="16"/>
        </w:rPr>
        <w:t xml:space="preserve">, </w:t>
      </w:r>
      <w:r w:rsidRPr="008A7378">
        <w:rPr>
          <w:u w:val="single"/>
        </w:rPr>
        <w:t xml:space="preserve">the agency requires </w:t>
      </w:r>
      <w:r w:rsidRPr="008A7378">
        <w:rPr>
          <w:b/>
          <w:iCs/>
          <w:u w:val="single"/>
        </w:rPr>
        <w:t>greater insulation from political pressure</w:t>
      </w:r>
      <w:r w:rsidRPr="008A7378">
        <w:rPr>
          <w:sz w:val="16"/>
        </w:rPr>
        <w:t>. For other functions, broader involvement by elected officials in setting the agency’s agenda and determining its choice of projects may be appropriate.</w:t>
      </w:r>
    </w:p>
    <w:p w14:paraId="31A9FE62" w14:textId="77777777" w:rsidR="008A7378" w:rsidRPr="008A7378" w:rsidRDefault="008A7378" w:rsidP="008A7378">
      <w:pPr>
        <w:rPr>
          <w:u w:val="single"/>
        </w:rPr>
      </w:pPr>
      <w:r w:rsidRPr="008A7378">
        <w:rPr>
          <w:u w:val="single"/>
        </w:rPr>
        <w:t xml:space="preserve">The </w:t>
      </w:r>
      <w:r w:rsidRPr="008A7378">
        <w:rPr>
          <w:b/>
          <w:iCs/>
          <w:sz w:val="36"/>
          <w:szCs w:val="36"/>
          <w:highlight w:val="green"/>
          <w:u w:val="single"/>
        </w:rPr>
        <w:t>utmost</w:t>
      </w:r>
      <w:r w:rsidRPr="008A7378">
        <w:rPr>
          <w:b/>
          <w:iCs/>
          <w:sz w:val="36"/>
          <w:szCs w:val="36"/>
          <w:u w:val="single"/>
        </w:rPr>
        <w:t xml:space="preserve"> degree of </w:t>
      </w:r>
      <w:r w:rsidRPr="008A7378">
        <w:rPr>
          <w:b/>
          <w:iCs/>
          <w:sz w:val="36"/>
          <w:szCs w:val="36"/>
          <w:highlight w:val="green"/>
          <w:u w:val="single"/>
        </w:rPr>
        <w:t>independence</w:t>
      </w:r>
      <w:r w:rsidRPr="008A7378">
        <w:rPr>
          <w:sz w:val="16"/>
        </w:rPr>
        <w:t xml:space="preserve"> </w:t>
      </w:r>
      <w:r w:rsidRPr="008A7378">
        <w:rPr>
          <w:highlight w:val="green"/>
          <w:u w:val="single"/>
        </w:rPr>
        <w:t>is warranted</w:t>
      </w:r>
      <w:r w:rsidRPr="008A7378">
        <w:rPr>
          <w:sz w:val="16"/>
        </w:rPr>
        <w:t xml:space="preserve"> </w:t>
      </w:r>
      <w:r w:rsidRPr="008A7378">
        <w:rPr>
          <w:highlight w:val="green"/>
          <w:u w:val="single"/>
        </w:rPr>
        <w:t>when a</w:t>
      </w:r>
      <w:r w:rsidRPr="008A7378">
        <w:rPr>
          <w:u w:val="single"/>
        </w:rPr>
        <w:t xml:space="preserve"> competition</w:t>
      </w:r>
      <w:r w:rsidRPr="008A7378">
        <w:rPr>
          <w:sz w:val="16"/>
        </w:rPr>
        <w:t xml:space="preserve"> </w:t>
      </w:r>
      <w:r w:rsidRPr="008A7378">
        <w:rPr>
          <w:highlight w:val="green"/>
          <w:u w:val="single"/>
        </w:rPr>
        <w:t xml:space="preserve">agency </w:t>
      </w:r>
      <w:r w:rsidRPr="008A7378">
        <w:rPr>
          <w:b/>
          <w:iCs/>
          <w:highlight w:val="green"/>
          <w:u w:val="single"/>
        </w:rPr>
        <w:t xml:space="preserve">functions </w:t>
      </w:r>
      <w:r w:rsidRPr="008A7378">
        <w:rPr>
          <w:b/>
          <w:iCs/>
          <w:sz w:val="36"/>
          <w:szCs w:val="36"/>
          <w:highlight w:val="green"/>
          <w:u w:val="single"/>
        </w:rPr>
        <w:t>as an adjudicative decisionmaker</w:t>
      </w:r>
      <w:r w:rsidRPr="008A7378">
        <w:rPr>
          <w:highlight w:val="green"/>
          <w:u w:val="single"/>
        </w:rPr>
        <w:t>.</w:t>
      </w:r>
      <w:r w:rsidRPr="008A7378">
        <w:rPr>
          <w:sz w:val="16"/>
        </w:rPr>
        <w:t xml:space="preserve"> </w:t>
      </w:r>
      <w:r w:rsidRPr="008A7378">
        <w:rPr>
          <w:u w:val="single"/>
        </w:rPr>
        <w:t>Congress gave the</w:t>
      </w:r>
      <w:r w:rsidRPr="008A7378">
        <w:rPr>
          <w:highlight w:val="green"/>
          <w:u w:val="single"/>
        </w:rPr>
        <w:t xml:space="preserve"> FTC</w:t>
      </w:r>
      <w:r w:rsidRPr="008A7378">
        <w:rPr>
          <w:u w:val="single"/>
        </w:rPr>
        <w:t xml:space="preserve"> authority to use </w:t>
      </w:r>
      <w:r w:rsidRPr="008A7378">
        <w:rPr>
          <w:b/>
          <w:iCs/>
          <w:u w:val="single"/>
        </w:rPr>
        <w:t>administrative</w:t>
      </w:r>
      <w:r w:rsidRPr="008A7378">
        <w:rPr>
          <w:u w:val="single"/>
        </w:rPr>
        <w:t xml:space="preserve"> adjudication to </w:t>
      </w:r>
      <w:r w:rsidRPr="008A7378">
        <w:rPr>
          <w:b/>
          <w:iCs/>
          <w:u w:val="single"/>
        </w:rPr>
        <w:t>develop norms</w:t>
      </w:r>
      <w:r w:rsidRPr="008A7378">
        <w:rPr>
          <w:u w:val="single"/>
        </w:rPr>
        <w:t xml:space="preserve"> of business conduct.</w:t>
      </w:r>
      <w:r w:rsidRPr="008A7378">
        <w:rPr>
          <w:sz w:val="16"/>
        </w:rPr>
        <w:t xml:space="preserve"> </w:t>
      </w:r>
      <w:r w:rsidRPr="008A7378">
        <w:rPr>
          <w:u w:val="single"/>
        </w:rPr>
        <w:t>After the agency</w:t>
      </w:r>
      <w:r w:rsidRPr="008A7378">
        <w:rPr>
          <w:sz w:val="16"/>
        </w:rPr>
        <w:t xml:space="preserve"> </w:t>
      </w:r>
      <w:r w:rsidRPr="008A7378">
        <w:rPr>
          <w:u w:val="single"/>
        </w:rPr>
        <w:t>initiates a</w:t>
      </w:r>
      <w:r w:rsidRPr="008A7378">
        <w:rPr>
          <w:sz w:val="16"/>
        </w:rPr>
        <w:t xml:space="preserve"> formal </w:t>
      </w:r>
      <w:r w:rsidRPr="008A7378">
        <w:rPr>
          <w:u w:val="single"/>
        </w:rPr>
        <w:t>prosecution and functions as a trade court</w:t>
      </w:r>
      <w:r w:rsidRPr="008A7378">
        <w:rPr>
          <w:sz w:val="16"/>
        </w:rPr>
        <w:t xml:space="preserve">, </w:t>
      </w:r>
      <w:r w:rsidRPr="008A7378">
        <w:rPr>
          <w:u w:val="single"/>
        </w:rPr>
        <w:t xml:space="preserve">the </w:t>
      </w:r>
      <w:r w:rsidRPr="008A7378">
        <w:rPr>
          <w:highlight w:val="green"/>
          <w:u w:val="single"/>
        </w:rPr>
        <w:t xml:space="preserve">legitimacy </w:t>
      </w:r>
      <w:r w:rsidRPr="008A7378">
        <w:rPr>
          <w:u w:val="single"/>
        </w:rPr>
        <w:t>of its decisions</w:t>
      </w:r>
      <w:r w:rsidRPr="008A7378">
        <w:rPr>
          <w:b/>
          <w:iCs/>
          <w:sz w:val="36"/>
          <w:szCs w:val="36"/>
          <w:u w:val="single"/>
        </w:rPr>
        <w:t xml:space="preserve"> </w:t>
      </w:r>
      <w:r w:rsidRPr="008A7378">
        <w:rPr>
          <w:b/>
          <w:iCs/>
          <w:sz w:val="36"/>
          <w:szCs w:val="36"/>
          <w:highlight w:val="green"/>
          <w:u w:val="single"/>
        </w:rPr>
        <w:t>requires</w:t>
      </w:r>
      <w:r w:rsidRPr="008A7378">
        <w:rPr>
          <w:highlight w:val="green"/>
          <w:u w:val="single"/>
        </w:rPr>
        <w:t xml:space="preserve"> </w:t>
      </w:r>
      <w:r w:rsidRPr="008A7378">
        <w:rPr>
          <w:u w:val="single"/>
        </w:rPr>
        <w:t>the</w:t>
      </w:r>
      <w:r w:rsidRPr="008A7378">
        <w:rPr>
          <w:b/>
          <w:iCs/>
          <w:u w:val="single"/>
        </w:rPr>
        <w:t xml:space="preserve"> </w:t>
      </w:r>
      <w:r w:rsidRPr="008A7378">
        <w:rPr>
          <w:b/>
          <w:iCs/>
          <w:sz w:val="36"/>
          <w:szCs w:val="36"/>
          <w:highlight w:val="green"/>
          <w:u w:val="single"/>
        </w:rPr>
        <w:t xml:space="preserve">highest </w:t>
      </w:r>
      <w:r w:rsidRPr="008A7378">
        <w:rPr>
          <w:b/>
          <w:iCs/>
          <w:sz w:val="36"/>
          <w:szCs w:val="36"/>
          <w:u w:val="single"/>
        </w:rPr>
        <w:t xml:space="preserve">degree of </w:t>
      </w:r>
      <w:r w:rsidRPr="008A7378">
        <w:rPr>
          <w:b/>
          <w:iCs/>
          <w:sz w:val="36"/>
          <w:szCs w:val="36"/>
          <w:highlight w:val="green"/>
          <w:u w:val="single"/>
        </w:rPr>
        <w:t>assurance</w:t>
      </w:r>
      <w:r w:rsidRPr="008A7378">
        <w:rPr>
          <w:sz w:val="16"/>
        </w:rPr>
        <w:t xml:space="preserve"> </w:t>
      </w:r>
      <w:r w:rsidRPr="008A7378">
        <w:rPr>
          <w:highlight w:val="green"/>
          <w:u w:val="single"/>
        </w:rPr>
        <w:t>that sound</w:t>
      </w:r>
      <w:r w:rsidRPr="008A7378">
        <w:rPr>
          <w:sz w:val="16"/>
        </w:rPr>
        <w:t xml:space="preserve"> technical </w:t>
      </w:r>
      <w:r w:rsidRPr="008A7378">
        <w:rPr>
          <w:highlight w:val="green"/>
          <w:u w:val="single"/>
        </w:rPr>
        <w:t xml:space="preserve">analysis, </w:t>
      </w:r>
      <w:r w:rsidRPr="008A7378">
        <w:rPr>
          <w:b/>
          <w:iCs/>
          <w:sz w:val="36"/>
          <w:szCs w:val="36"/>
          <w:highlight w:val="green"/>
          <w:u w:val="single"/>
        </w:rPr>
        <w:t>not political intervention</w:t>
      </w:r>
      <w:r w:rsidRPr="008A7378">
        <w:rPr>
          <w:sz w:val="16"/>
        </w:rPr>
        <w:t xml:space="preserve">, </w:t>
      </w:r>
      <w:r w:rsidRPr="008A7378">
        <w:rPr>
          <w:highlight w:val="green"/>
          <w:u w:val="single"/>
        </w:rPr>
        <w:t>determined the outcome.</w:t>
      </w:r>
    </w:p>
    <w:p w14:paraId="6190B3B7" w14:textId="77777777" w:rsidR="008A7378" w:rsidRPr="008A7378" w:rsidRDefault="008A7378" w:rsidP="008A7378">
      <w:pPr>
        <w:keepNext/>
        <w:keepLines/>
        <w:spacing w:before="40" w:after="0"/>
        <w:outlineLvl w:val="3"/>
        <w:rPr>
          <w:rFonts w:eastAsiaTheme="majorEastAsia" w:cstheme="majorBidi"/>
          <w:b/>
          <w:iCs/>
          <w:sz w:val="26"/>
          <w:szCs w:val="26"/>
          <w:u w:val="single"/>
        </w:rPr>
      </w:pPr>
      <w:r w:rsidRPr="008A7378">
        <w:rPr>
          <w:rFonts w:eastAsiaTheme="majorEastAsia" w:cstheme="majorBidi"/>
          <w:b/>
          <w:iCs/>
          <w:sz w:val="26"/>
          <w:szCs w:val="26"/>
          <w:u w:val="single"/>
        </w:rPr>
        <w:t xml:space="preserve">Links to politics </w:t>
      </w:r>
    </w:p>
    <w:p w14:paraId="074B6394"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Solvency</w:t>
      </w:r>
    </w:p>
    <w:p w14:paraId="7237CE0C" w14:textId="77777777" w:rsidR="008A7378" w:rsidRPr="008A7378" w:rsidRDefault="008A7378" w:rsidP="008A7378">
      <w:pPr>
        <w:keepNext/>
        <w:keepLines/>
        <w:spacing w:before="40" w:after="0"/>
        <w:outlineLvl w:val="3"/>
        <w:rPr>
          <w:rFonts w:eastAsiaTheme="majorEastAsia" w:cstheme="majorBidi"/>
          <w:b/>
          <w:iCs/>
          <w:sz w:val="26"/>
        </w:rPr>
      </w:pPr>
      <w:r w:rsidRPr="008A7378">
        <w:rPr>
          <w:b/>
          <w:bCs/>
          <w:sz w:val="26"/>
          <w:szCs w:val="26"/>
        </w:rPr>
        <w:t xml:space="preserve">their </w:t>
      </w:r>
      <w:proofErr w:type="spellStart"/>
      <w:r w:rsidRPr="008A7378">
        <w:rPr>
          <w:b/>
          <w:bCs/>
          <w:sz w:val="26"/>
          <w:szCs w:val="26"/>
        </w:rPr>
        <w:t>args</w:t>
      </w:r>
      <w:proofErr w:type="spellEnd"/>
      <w:r w:rsidRPr="008A7378">
        <w:rPr>
          <w:b/>
          <w:bCs/>
          <w:sz w:val="26"/>
          <w:szCs w:val="26"/>
        </w:rPr>
        <w:t xml:space="preserve"> don’t assume the </w:t>
      </w:r>
      <w:r w:rsidRPr="008A7378">
        <w:rPr>
          <w:b/>
          <w:bCs/>
          <w:sz w:val="26"/>
          <w:szCs w:val="26"/>
          <w:u w:val="single"/>
        </w:rPr>
        <w:t>1NC distinctions</w:t>
      </w:r>
      <w:r w:rsidRPr="008A7378">
        <w:rPr>
          <w:b/>
          <w:bCs/>
          <w:sz w:val="26"/>
          <w:szCs w:val="26"/>
        </w:rPr>
        <w:t xml:space="preserve"> in our CP Text.</w:t>
      </w:r>
      <w:r w:rsidRPr="008A7378">
        <w:t xml:space="preserve"> </w:t>
      </w:r>
      <w:r w:rsidRPr="008A7378">
        <w:rPr>
          <w:rFonts w:eastAsiaTheme="majorEastAsia" w:cstheme="majorBidi"/>
          <w:b/>
          <w:iCs/>
          <w:sz w:val="26"/>
        </w:rPr>
        <w:t xml:space="preserve">Our planks about </w:t>
      </w:r>
      <w:r w:rsidRPr="008A7378">
        <w:rPr>
          <w:rFonts w:eastAsiaTheme="majorEastAsia" w:cstheme="majorBidi"/>
          <w:b/>
          <w:i/>
          <w:sz w:val="26"/>
          <w:u w:val="single"/>
        </w:rPr>
        <w:t>policy statements</w:t>
      </w:r>
      <w:r w:rsidRPr="008A7378">
        <w:rPr>
          <w:rFonts w:eastAsiaTheme="majorEastAsia" w:cstheme="majorBidi"/>
          <w:b/>
          <w:iCs/>
          <w:sz w:val="26"/>
        </w:rPr>
        <w:t xml:space="preserve"> and </w:t>
      </w:r>
      <w:r w:rsidRPr="008A7378">
        <w:rPr>
          <w:rFonts w:eastAsiaTheme="majorEastAsia" w:cstheme="majorBidi"/>
          <w:b/>
          <w:i/>
          <w:sz w:val="26"/>
          <w:u w:val="single"/>
        </w:rPr>
        <w:t>data sets</w:t>
      </w:r>
      <w:r w:rsidRPr="008A7378">
        <w:rPr>
          <w:rFonts w:eastAsiaTheme="majorEastAsia" w:cstheme="majorBidi"/>
          <w:b/>
          <w:iCs/>
          <w:sz w:val="26"/>
        </w:rPr>
        <w:t xml:space="preserve"> mean CP avoids politics and rollback. </w:t>
      </w:r>
    </w:p>
    <w:p w14:paraId="61E8A5C8" w14:textId="77777777" w:rsidR="008A7378" w:rsidRPr="008A7378" w:rsidRDefault="008A7378" w:rsidP="008A7378">
      <w:pPr>
        <w:numPr>
          <w:ilvl w:val="0"/>
          <w:numId w:val="13"/>
        </w:numPr>
        <w:contextualSpacing/>
        <w:rPr>
          <w:sz w:val="18"/>
          <w:szCs w:val="18"/>
        </w:rPr>
      </w:pPr>
      <w:r w:rsidRPr="008A7378">
        <w:rPr>
          <w:sz w:val="18"/>
          <w:szCs w:val="18"/>
        </w:rPr>
        <w:t xml:space="preserve">Assumes rollback efforts from either Political </w:t>
      </w:r>
      <w:proofErr w:type="gramStart"/>
      <w:r w:rsidRPr="008A7378">
        <w:rPr>
          <w:sz w:val="18"/>
          <w:szCs w:val="18"/>
        </w:rPr>
        <w:t>and</w:t>
      </w:r>
      <w:proofErr w:type="gramEnd"/>
      <w:r w:rsidRPr="008A7378">
        <w:rPr>
          <w:sz w:val="18"/>
          <w:szCs w:val="18"/>
        </w:rPr>
        <w:t xml:space="preserve"> Judicial actors. </w:t>
      </w:r>
    </w:p>
    <w:p w14:paraId="352CDA93" w14:textId="77777777" w:rsidR="008A7378" w:rsidRPr="008A7378" w:rsidRDefault="008A7378" w:rsidP="008A7378">
      <w:pPr>
        <w:numPr>
          <w:ilvl w:val="0"/>
          <w:numId w:val="13"/>
        </w:numPr>
        <w:contextualSpacing/>
        <w:rPr>
          <w:sz w:val="18"/>
          <w:szCs w:val="18"/>
        </w:rPr>
      </w:pPr>
      <w:r w:rsidRPr="008A7378">
        <w:rPr>
          <w:sz w:val="18"/>
          <w:szCs w:val="18"/>
        </w:rPr>
        <w:t xml:space="preserve">Empirical examples of FTC rollback go </w:t>
      </w:r>
      <w:r w:rsidRPr="008A7378">
        <w:rPr>
          <w:i/>
          <w:iCs/>
          <w:sz w:val="18"/>
          <w:szCs w:val="18"/>
          <w:u w:val="single"/>
        </w:rPr>
        <w:t>Neg</w:t>
      </w:r>
      <w:r w:rsidRPr="008A7378">
        <w:rPr>
          <w:sz w:val="18"/>
          <w:szCs w:val="18"/>
        </w:rPr>
        <w:t xml:space="preserve"> – those episodes DID NOT include policy statements or data sets.</w:t>
      </w:r>
    </w:p>
    <w:p w14:paraId="14CA08FB" w14:textId="77777777" w:rsidR="008A7378" w:rsidRPr="008A7378" w:rsidRDefault="008A7378" w:rsidP="008A7378">
      <w:pPr>
        <w:rPr>
          <w:b/>
          <w:bCs/>
          <w:sz w:val="26"/>
        </w:rPr>
      </w:pPr>
      <w:proofErr w:type="spellStart"/>
      <w:r w:rsidRPr="008A7378">
        <w:rPr>
          <w:b/>
          <w:bCs/>
          <w:sz w:val="26"/>
        </w:rPr>
        <w:t>Kovacic</w:t>
      </w:r>
      <w:proofErr w:type="spellEnd"/>
      <w:r w:rsidRPr="008A7378">
        <w:rPr>
          <w:b/>
          <w:bCs/>
          <w:sz w:val="26"/>
        </w:rPr>
        <w:t xml:space="preserve"> ‘15</w:t>
      </w:r>
    </w:p>
    <w:p w14:paraId="25C734EA" w14:textId="77777777" w:rsidR="008A7378" w:rsidRPr="008A7378" w:rsidRDefault="008A7378" w:rsidP="008A7378">
      <w:pPr>
        <w:rPr>
          <w:sz w:val="18"/>
          <w:szCs w:val="18"/>
        </w:rPr>
      </w:pPr>
      <w:r w:rsidRPr="008A7378">
        <w:rPr>
          <w:sz w:val="18"/>
          <w:szCs w:val="18"/>
        </w:rPr>
        <w:t xml:space="preserve">et al; William E. </w:t>
      </w:r>
      <w:proofErr w:type="spellStart"/>
      <w:r w:rsidRPr="008A7378">
        <w:rPr>
          <w:sz w:val="18"/>
          <w:szCs w:val="18"/>
        </w:rPr>
        <w:t>Kovacic</w:t>
      </w:r>
      <w:proofErr w:type="spellEnd"/>
      <w:r w:rsidRPr="008A7378">
        <w:rPr>
          <w:sz w:val="18"/>
          <w:szCs w:val="18"/>
        </w:rPr>
        <w:t xml:space="preserve">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6645C388" w14:textId="77777777" w:rsidR="008A7378" w:rsidRPr="008A7378" w:rsidRDefault="008A7378" w:rsidP="008A7378"/>
    <w:p w14:paraId="1D6B2009" w14:textId="77777777" w:rsidR="008A7378" w:rsidRPr="008A7378" w:rsidRDefault="008A7378" w:rsidP="008A7378">
      <w:pPr>
        <w:rPr>
          <w:sz w:val="16"/>
        </w:rPr>
      </w:pPr>
      <w:r w:rsidRPr="008A7378">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8A7378">
        <w:rPr>
          <w:u w:val="single"/>
        </w:rPr>
        <w:t xml:space="preserve">How can one protect </w:t>
      </w:r>
      <w:r w:rsidRPr="008A7378">
        <w:rPr>
          <w:sz w:val="16"/>
        </w:rPr>
        <w:t xml:space="preserve">meritorious </w:t>
      </w:r>
      <w:r w:rsidRPr="008A7378">
        <w:rPr>
          <w:u w:val="single"/>
        </w:rPr>
        <w:t>enforcement programs from political attack and intervention</w:t>
      </w:r>
      <w:r w:rsidRPr="008A7378">
        <w:rPr>
          <w:sz w:val="16"/>
        </w:rPr>
        <w:t xml:space="preserve"> </w:t>
      </w:r>
      <w:r w:rsidRPr="008A7378">
        <w:rPr>
          <w:u w:val="single"/>
        </w:rPr>
        <w:t>by political branches</w:t>
      </w:r>
      <w:r w:rsidRPr="008A7378">
        <w:rPr>
          <w:sz w:val="16"/>
        </w:rPr>
        <w:t xml:space="preserve"> of government </w:t>
      </w:r>
      <w:r w:rsidRPr="008A7378">
        <w:rPr>
          <w:u w:val="single"/>
        </w:rPr>
        <w:t>as such programs come to fruition?</w:t>
      </w:r>
      <w:r w:rsidRPr="008A7378">
        <w:rPr>
          <w:sz w:val="16"/>
        </w:rPr>
        <w:t xml:space="preserve"> Presented below are some possible solutions.</w:t>
      </w:r>
    </w:p>
    <w:p w14:paraId="31B8B4C4" w14:textId="77777777" w:rsidR="008A7378" w:rsidRPr="008A7378" w:rsidRDefault="008A7378" w:rsidP="008A7378">
      <w:pPr>
        <w:rPr>
          <w:sz w:val="16"/>
          <w:szCs w:val="16"/>
        </w:rPr>
      </w:pPr>
      <w:r w:rsidRPr="008A7378">
        <w:rPr>
          <w:sz w:val="16"/>
          <w:szCs w:val="16"/>
        </w:rPr>
        <w:t>A.     Greater Specification of Authority</w:t>
      </w:r>
    </w:p>
    <w:p w14:paraId="15FB7F39" w14:textId="77777777" w:rsidR="008A7378" w:rsidRPr="008A7378" w:rsidRDefault="008A7378" w:rsidP="008A7378">
      <w:pPr>
        <w:rPr>
          <w:sz w:val="16"/>
          <w:szCs w:val="16"/>
        </w:rPr>
      </w:pPr>
      <w:r w:rsidRPr="008A7378">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8A7378">
        <w:rPr>
          <w:sz w:val="16"/>
          <w:szCs w:val="16"/>
        </w:rPr>
        <w:t>use</w:t>
      </w:r>
      <w:proofErr w:type="gramEnd"/>
      <w:r w:rsidRPr="008A7378">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p>
    <w:p w14:paraId="6C4C7423" w14:textId="77777777" w:rsidR="008A7378" w:rsidRPr="008A7378" w:rsidRDefault="008A7378" w:rsidP="008A7378">
      <w:pPr>
        <w:rPr>
          <w:sz w:val="16"/>
          <w:szCs w:val="16"/>
        </w:rPr>
      </w:pPr>
      <w:r w:rsidRPr="008A7378">
        <w:rPr>
          <w:sz w:val="16"/>
          <w:szCs w:val="16"/>
        </w:rPr>
        <w:t>B.     More Transparency, Including Reliance on Policy Statements and Guidelines</w:t>
      </w:r>
    </w:p>
    <w:p w14:paraId="4C105907" w14:textId="77777777" w:rsidR="008A7378" w:rsidRPr="008A7378" w:rsidRDefault="008A7378" w:rsidP="008A7378">
      <w:pPr>
        <w:rPr>
          <w:sz w:val="16"/>
        </w:rPr>
      </w:pPr>
      <w:r w:rsidRPr="008A7378">
        <w:rPr>
          <w:highlight w:val="green"/>
          <w:u w:val="single"/>
        </w:rPr>
        <w:t xml:space="preserve">Greater transparency </w:t>
      </w:r>
      <w:r w:rsidRPr="008A7378">
        <w:rPr>
          <w:u w:val="single"/>
        </w:rPr>
        <w:t>in operations can</w:t>
      </w:r>
      <w:r w:rsidRPr="008A7378">
        <w:rPr>
          <w:sz w:val="16"/>
        </w:rPr>
        <w:t xml:space="preserve"> increase the agency’s perceived legitimacy and </w:t>
      </w:r>
      <w:r w:rsidRPr="008A7378">
        <w:rPr>
          <w:u w:val="single"/>
        </w:rPr>
        <w:t>supply a useful</w:t>
      </w:r>
      <w:r w:rsidRPr="008A7378">
        <w:rPr>
          <w:b/>
          <w:iCs/>
          <w:u w:val="single"/>
        </w:rPr>
        <w:t xml:space="preserve"> </w:t>
      </w:r>
      <w:r w:rsidRPr="008A7378">
        <w:rPr>
          <w:b/>
          <w:iCs/>
          <w:highlight w:val="green"/>
          <w:u w:val="single"/>
        </w:rPr>
        <w:t>barrier</w:t>
      </w:r>
      <w:r w:rsidRPr="008A7378">
        <w:rPr>
          <w:highlight w:val="green"/>
          <w:u w:val="single"/>
        </w:rPr>
        <w:t xml:space="preserve"> to destructive political intervention</w:t>
      </w:r>
      <w:r w:rsidRPr="008A7378">
        <w:rPr>
          <w:sz w:val="16"/>
        </w:rPr>
        <w:t xml:space="preserve">. </w:t>
      </w:r>
      <w:r w:rsidRPr="008A7378">
        <w:rPr>
          <w:u w:val="single"/>
        </w:rPr>
        <w:t xml:space="preserve">The </w:t>
      </w:r>
      <w:r w:rsidRPr="008A7378">
        <w:rPr>
          <w:highlight w:val="green"/>
          <w:u w:val="single"/>
        </w:rPr>
        <w:t>foundations</w:t>
      </w:r>
      <w:r w:rsidRPr="008A7378">
        <w:rPr>
          <w:sz w:val="16"/>
        </w:rPr>
        <w:t xml:space="preserve"> of a strong transparency regime </w:t>
      </w:r>
      <w:r w:rsidRPr="008A7378">
        <w:rPr>
          <w:highlight w:val="green"/>
          <w:u w:val="single"/>
        </w:rPr>
        <w:t>include</w:t>
      </w:r>
      <w:r w:rsidRPr="008A7378">
        <w:rPr>
          <w:sz w:val="16"/>
        </w:rPr>
        <w:t xml:space="preserve"> the </w:t>
      </w:r>
      <w:r w:rsidRPr="008A7378">
        <w:rPr>
          <w:u w:val="single"/>
        </w:rPr>
        <w:t xml:space="preserve">compilation and presentation of </w:t>
      </w:r>
      <w:r w:rsidRPr="008A7378">
        <w:rPr>
          <w:b/>
          <w:iCs/>
          <w:highlight w:val="green"/>
          <w:u w:val="single"/>
        </w:rPr>
        <w:t>complete data sets</w:t>
      </w:r>
      <w:r w:rsidRPr="008A7378">
        <w:rPr>
          <w:sz w:val="16"/>
        </w:rPr>
        <w:t xml:space="preserve"> </w:t>
      </w:r>
      <w:r w:rsidRPr="008A7378">
        <w:rPr>
          <w:u w:val="single"/>
        </w:rPr>
        <w:t>that document agency activity and matter-specific transparency</w:t>
      </w:r>
      <w:r w:rsidRPr="008A7378">
        <w:rPr>
          <w:sz w:val="16"/>
        </w:rPr>
        <w:t xml:space="preserve"> devices, such as the preparation of statements that explain why the agency closed a specific investigation.</w:t>
      </w:r>
    </w:p>
    <w:p w14:paraId="2A343431" w14:textId="77777777" w:rsidR="008A7378" w:rsidRPr="008A7378" w:rsidRDefault="008A7378" w:rsidP="008A7378">
      <w:pPr>
        <w:rPr>
          <w:sz w:val="16"/>
        </w:rPr>
      </w:pPr>
      <w:r w:rsidRPr="008A7378">
        <w:rPr>
          <w:sz w:val="16"/>
        </w:rPr>
        <w:t>Competition agencies can usefully rely extensively upon policy statements and guidelines</w:t>
      </w:r>
      <w:r w:rsidRPr="008A7378">
        <w:rPr>
          <w:u w:val="single"/>
        </w:rPr>
        <w:t xml:space="preserve"> </w:t>
      </w:r>
      <w:r w:rsidRPr="008A7378">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8A7378">
        <w:rPr>
          <w:u w:val="single"/>
        </w:rPr>
        <w:t>For example</w:t>
      </w:r>
      <w:r w:rsidRPr="008A7378">
        <w:rPr>
          <w:sz w:val="16"/>
        </w:rPr>
        <w:t xml:space="preserve">, the </w:t>
      </w:r>
      <w:r w:rsidRPr="008A7378">
        <w:rPr>
          <w:highlight w:val="green"/>
          <w:u w:val="single"/>
        </w:rPr>
        <w:t>FTC</w:t>
      </w:r>
      <w:r w:rsidRPr="008A7378">
        <w:rPr>
          <w:sz w:val="16"/>
        </w:rPr>
        <w:t xml:space="preserve">’s </w:t>
      </w:r>
      <w:r w:rsidRPr="008A7378">
        <w:rPr>
          <w:highlight w:val="green"/>
          <w:u w:val="single"/>
        </w:rPr>
        <w:t>policy statements</w:t>
      </w:r>
      <w:r w:rsidRPr="008A7378">
        <w:rPr>
          <w:sz w:val="16"/>
        </w:rPr>
        <w:t xml:space="preserve"> </w:t>
      </w:r>
      <w:r w:rsidRPr="008A7378">
        <w:rPr>
          <w:u w:val="single"/>
        </w:rPr>
        <w:t>in the early 1980s</w:t>
      </w:r>
      <w:r w:rsidRPr="008A7378">
        <w:rPr>
          <w:sz w:val="16"/>
        </w:rPr>
        <w:t xml:space="preserve"> </w:t>
      </w:r>
      <w:r w:rsidRPr="008A7378">
        <w:rPr>
          <w:highlight w:val="green"/>
          <w:u w:val="single"/>
        </w:rPr>
        <w:t>concerning consumer unfairness</w:t>
      </w:r>
      <w:r w:rsidRPr="008A7378">
        <w:rPr>
          <w:u w:val="single"/>
        </w:rPr>
        <w:t xml:space="preserve"> </w:t>
      </w:r>
      <w:r w:rsidRPr="008A7378">
        <w:rPr>
          <w:sz w:val="16"/>
        </w:rPr>
        <w:t xml:space="preserve">and deception </w:t>
      </w:r>
      <w:r w:rsidRPr="008A7378">
        <w:rPr>
          <w:highlight w:val="green"/>
          <w:u w:val="single"/>
        </w:rPr>
        <w:t>were important</w:t>
      </w:r>
      <w:r w:rsidRPr="008A7378">
        <w:rPr>
          <w:sz w:val="16"/>
        </w:rPr>
        <w:t xml:space="preserve"> steps </w:t>
      </w:r>
      <w:r w:rsidRPr="008A7378">
        <w:rPr>
          <w:highlight w:val="green"/>
          <w:u w:val="single"/>
        </w:rPr>
        <w:t>towards</w:t>
      </w:r>
      <w:r w:rsidRPr="008A7378">
        <w:rPr>
          <w:sz w:val="16"/>
        </w:rPr>
        <w:t xml:space="preserve"> </w:t>
      </w:r>
      <w:r w:rsidRPr="008A7378">
        <w:rPr>
          <w:highlight w:val="green"/>
          <w:u w:val="single"/>
        </w:rPr>
        <w:t>defining how the agency intended to apply its</w:t>
      </w:r>
      <w:r w:rsidRPr="008A7378">
        <w:rPr>
          <w:u w:val="single"/>
        </w:rPr>
        <w:t xml:space="preserve"> </w:t>
      </w:r>
      <w:r w:rsidRPr="008A7378">
        <w:rPr>
          <w:highlight w:val="green"/>
          <w:u w:val="single"/>
        </w:rPr>
        <w:t>generic</w:t>
      </w:r>
      <w:r w:rsidRPr="008A7378">
        <w:rPr>
          <w:u w:val="single"/>
        </w:rPr>
        <w:t xml:space="preserve"> consumer protection </w:t>
      </w:r>
      <w:r w:rsidRPr="008A7378">
        <w:rPr>
          <w:highlight w:val="green"/>
          <w:u w:val="single"/>
        </w:rPr>
        <w:t>powers</w:t>
      </w:r>
      <w:r w:rsidRPr="008A7378">
        <w:rPr>
          <w:u w:val="single"/>
        </w:rPr>
        <w:t>.</w:t>
      </w:r>
      <w:r w:rsidRPr="008A7378">
        <w:rPr>
          <w:sz w:val="16"/>
        </w:rPr>
        <w:t xml:space="preserve"> </w:t>
      </w:r>
      <w:r w:rsidRPr="008A7378">
        <w:rPr>
          <w:highlight w:val="green"/>
          <w:u w:val="single"/>
        </w:rPr>
        <w:t>By articulating the bases upon which it would challenge</w:t>
      </w:r>
      <w:r w:rsidRPr="008A7378">
        <w:rPr>
          <w:sz w:val="16"/>
        </w:rPr>
        <w:t xml:space="preserve"> unfair or deceptive conduct, </w:t>
      </w:r>
      <w:r w:rsidRPr="008A7378">
        <w:rPr>
          <w:b/>
          <w:iCs/>
          <w:highlight w:val="green"/>
          <w:u w:val="single"/>
        </w:rPr>
        <w:t>the Commission strengthened external perceptions</w:t>
      </w:r>
      <w:r w:rsidRPr="008A7378">
        <w:rPr>
          <w:b/>
          <w:iCs/>
          <w:u w:val="single"/>
        </w:rPr>
        <w:t xml:space="preserve"> </w:t>
      </w:r>
      <w:r w:rsidRPr="008A7378">
        <w:rPr>
          <w:sz w:val="16"/>
        </w:rPr>
        <w:t xml:space="preserve">(within the business community and </w:t>
      </w:r>
      <w:r w:rsidRPr="008A7378">
        <w:rPr>
          <w:b/>
          <w:iCs/>
          <w:highlight w:val="green"/>
          <w:u w:val="single"/>
        </w:rPr>
        <w:t>within Congress</w:t>
      </w:r>
      <w:r w:rsidRPr="008A7378">
        <w:rPr>
          <w:sz w:val="16"/>
        </w:rPr>
        <w:t xml:space="preserve">) that it would exercise its powers within structured, principled boundaries, and it increased, as well, its credibility before courts. </w:t>
      </w:r>
      <w:r w:rsidRPr="008A7378">
        <w:rPr>
          <w:u w:val="single"/>
        </w:rPr>
        <w:t>The FTC</w:t>
      </w:r>
      <w:r w:rsidRPr="008A7378">
        <w:rPr>
          <w:sz w:val="16"/>
        </w:rPr>
        <w:t xml:space="preserve"> </w:t>
      </w:r>
      <w:r w:rsidRPr="008A7378">
        <w:rPr>
          <w:u w:val="single"/>
        </w:rPr>
        <w:t xml:space="preserve">has never issued a </w:t>
      </w:r>
      <w:r w:rsidRPr="008A7378">
        <w:rPr>
          <w:highlight w:val="green"/>
          <w:u w:val="single"/>
        </w:rPr>
        <w:t>policy statement concerning</w:t>
      </w:r>
      <w:r w:rsidRPr="008A7378">
        <w:rPr>
          <w:u w:val="single"/>
        </w:rPr>
        <w:t xml:space="preserve"> its </w:t>
      </w:r>
      <w:r w:rsidRPr="008A7378">
        <w:rPr>
          <w:highlight w:val="green"/>
          <w:u w:val="single"/>
        </w:rPr>
        <w:t>authority</w:t>
      </w:r>
      <w:r w:rsidRPr="008A7378">
        <w:rPr>
          <w:u w:val="single"/>
        </w:rPr>
        <w:t xml:space="preserve"> </w:t>
      </w:r>
      <w:r w:rsidRPr="008A7378">
        <w:rPr>
          <w:highlight w:val="green"/>
          <w:u w:val="single"/>
        </w:rPr>
        <w:t xml:space="preserve">to ban </w:t>
      </w:r>
      <w:r w:rsidRPr="008A7378">
        <w:rPr>
          <w:b/>
          <w:iCs/>
          <w:highlight w:val="green"/>
          <w:u w:val="single"/>
        </w:rPr>
        <w:t>u</w:t>
      </w:r>
      <w:r w:rsidRPr="008A7378">
        <w:rPr>
          <w:sz w:val="16"/>
        </w:rPr>
        <w:t xml:space="preserve">nfair </w:t>
      </w:r>
      <w:r w:rsidRPr="008A7378">
        <w:rPr>
          <w:b/>
          <w:iCs/>
          <w:highlight w:val="green"/>
          <w:u w:val="single"/>
        </w:rPr>
        <w:t>m</w:t>
      </w:r>
      <w:r w:rsidRPr="008A7378">
        <w:rPr>
          <w:sz w:val="16"/>
        </w:rPr>
        <w:t xml:space="preserve">ethods of </w:t>
      </w:r>
      <w:r w:rsidRPr="008A7378">
        <w:rPr>
          <w:b/>
          <w:iCs/>
          <w:highlight w:val="green"/>
          <w:u w:val="single"/>
        </w:rPr>
        <w:t>c</w:t>
      </w:r>
      <w:r w:rsidRPr="008A7378">
        <w:rPr>
          <w:sz w:val="16"/>
        </w:rPr>
        <w:t xml:space="preserve">ompetition, </w:t>
      </w:r>
      <w:r w:rsidRPr="008A7378">
        <w:rPr>
          <w:u w:val="single"/>
        </w:rPr>
        <w:t>and the failure to do so has impeded the effective application of this power</w:t>
      </w:r>
      <w:r w:rsidRPr="008A7378">
        <w:rPr>
          <w:sz w:val="16"/>
        </w:rPr>
        <w:t>.</w:t>
      </w:r>
    </w:p>
    <w:p w14:paraId="2FC2FCB1" w14:textId="77777777" w:rsidR="008A7378" w:rsidRPr="008A7378" w:rsidRDefault="008A7378" w:rsidP="008A7378">
      <w:pPr>
        <w:rPr>
          <w:sz w:val="16"/>
        </w:rPr>
      </w:pPr>
      <w:r w:rsidRPr="008A7378">
        <w:rPr>
          <w:u w:val="single"/>
        </w:rPr>
        <w:t>A</w:t>
      </w:r>
      <w:r w:rsidRPr="008A7378">
        <w:rPr>
          <w:sz w:val="16"/>
        </w:rPr>
        <w:t xml:space="preserve"> second </w:t>
      </w:r>
      <w:r w:rsidRPr="008A7378">
        <w:rPr>
          <w:u w:val="single"/>
        </w:rPr>
        <w:t>important use of policy statements</w:t>
      </w:r>
      <w:r w:rsidRPr="008A7378">
        <w:rPr>
          <w:sz w:val="16"/>
        </w:rPr>
        <w:t xml:space="preserve"> </w:t>
      </w:r>
      <w:r w:rsidRPr="008A7378">
        <w:rPr>
          <w:u w:val="single"/>
        </w:rPr>
        <w:t>is to introduce plans for</w:t>
      </w:r>
      <w:r w:rsidRPr="008A7378">
        <w:rPr>
          <w:sz w:val="16"/>
        </w:rPr>
        <w:t xml:space="preserve"> innovative </w:t>
      </w:r>
      <w:r w:rsidRPr="008A7378">
        <w:rPr>
          <w:u w:val="single"/>
        </w:rPr>
        <w:t>enforcement programs</w:t>
      </w:r>
      <w:r w:rsidRPr="008A7378">
        <w:rPr>
          <w:sz w:val="16"/>
        </w:rPr>
        <w:t xml:space="preserve">. </w:t>
      </w:r>
      <w:r w:rsidRPr="008A7378">
        <w:rPr>
          <w:u w:val="single"/>
        </w:rPr>
        <w:t>Before embarking</w:t>
      </w:r>
      <w:r w:rsidRPr="008A7378">
        <w:rPr>
          <w:sz w:val="16"/>
        </w:rPr>
        <w:t xml:space="preserve"> up</w:t>
      </w:r>
      <w:r w:rsidRPr="008A7378">
        <w:rPr>
          <w:u w:val="single"/>
        </w:rPr>
        <w:t xml:space="preserve">on </w:t>
      </w:r>
      <w:r w:rsidRPr="008A7378">
        <w:rPr>
          <w:sz w:val="16"/>
        </w:rPr>
        <w:t xml:space="preserve">a </w:t>
      </w:r>
      <w:r w:rsidRPr="008A7378">
        <w:rPr>
          <w:u w:val="single"/>
        </w:rPr>
        <w:t>new</w:t>
      </w:r>
      <w:r w:rsidRPr="008A7378">
        <w:rPr>
          <w:sz w:val="16"/>
        </w:rPr>
        <w:t xml:space="preserve"> series of </w:t>
      </w:r>
      <w:r w:rsidRPr="008A7378">
        <w:rPr>
          <w:u w:val="single"/>
        </w:rPr>
        <w:t>initiatives</w:t>
      </w:r>
      <w:r w:rsidRPr="008A7378">
        <w:rPr>
          <w:sz w:val="16"/>
        </w:rPr>
        <w:t xml:space="preserve">, </w:t>
      </w:r>
      <w:r w:rsidRPr="008A7378">
        <w:rPr>
          <w:u w:val="single"/>
        </w:rPr>
        <w:t>the competition agency would issue a policy statement</w:t>
      </w:r>
      <w:r w:rsidRPr="008A7378">
        <w:rPr>
          <w:sz w:val="16"/>
        </w:rPr>
        <w:t xml:space="preserve"> </w:t>
      </w:r>
      <w:r w:rsidRPr="008A7378">
        <w:rPr>
          <w:u w:val="single"/>
        </w:rPr>
        <w:t>that identifies conduct it intends to examine and, in stated circumstances,</w:t>
      </w:r>
      <w:r w:rsidRPr="008A7378">
        <w:rPr>
          <w:sz w:val="16"/>
        </w:rPr>
        <w:t xml:space="preserve"> </w:t>
      </w:r>
      <w:r w:rsidRPr="008A7378">
        <w:rPr>
          <w:u w:val="single"/>
        </w:rPr>
        <w:t>proscribe.</w:t>
      </w:r>
      <w:r w:rsidRPr="008A7378">
        <w:rPr>
          <w:sz w:val="16"/>
        </w:rPr>
        <w:t xml:space="preserve"> Here, again, </w:t>
      </w:r>
      <w:r w:rsidRPr="008A7378">
        <w:rPr>
          <w:b/>
          <w:iCs/>
          <w:u w:val="single"/>
        </w:rPr>
        <w:t>the FTC</w:t>
      </w:r>
      <w:r w:rsidRPr="008A7378">
        <w:rPr>
          <w:sz w:val="16"/>
        </w:rPr>
        <w:t xml:space="preserve">’s </w:t>
      </w:r>
      <w:r w:rsidRPr="008A7378">
        <w:rPr>
          <w:sz w:val="16"/>
        </w:rPr>
        <w:lastRenderedPageBreak/>
        <w:t xml:space="preserve">experience </w:t>
      </w:r>
      <w:r w:rsidRPr="008A7378">
        <w:rPr>
          <w:u w:val="single"/>
        </w:rPr>
        <w:t>provides</w:t>
      </w:r>
      <w:r w:rsidRPr="008A7378">
        <w:rPr>
          <w:sz w:val="16"/>
        </w:rPr>
        <w:t xml:space="preserve"> </w:t>
      </w:r>
      <w:r w:rsidRPr="008A7378">
        <w:rPr>
          <w:u w:val="single"/>
        </w:rPr>
        <w:t>a useful illustration</w:t>
      </w:r>
      <w:r w:rsidRPr="008A7378">
        <w:rPr>
          <w:sz w:val="16"/>
        </w:rPr>
        <w:t xml:space="preserve">. </w:t>
      </w:r>
      <w:r w:rsidRPr="008A7378">
        <w:rPr>
          <w:u w:val="single"/>
        </w:rPr>
        <w:t>Policy statements</w:t>
      </w:r>
      <w:r w:rsidRPr="008A7378">
        <w:rPr>
          <w:sz w:val="16"/>
        </w:rPr>
        <w:t xml:space="preserve"> </w:t>
      </w:r>
      <w:r w:rsidRPr="008A7378">
        <w:rPr>
          <w:u w:val="single"/>
        </w:rPr>
        <w:t>would be useful when the agency seeks</w:t>
      </w:r>
      <w:r w:rsidRPr="008A7378">
        <w:rPr>
          <w:sz w:val="16"/>
        </w:rPr>
        <w:t xml:space="preserve"> </w:t>
      </w:r>
      <w:r w:rsidRPr="008A7378">
        <w:rPr>
          <w:u w:val="single"/>
        </w:rPr>
        <w:t xml:space="preserve">to </w:t>
      </w:r>
      <w:r w:rsidRPr="008A7378">
        <w:rPr>
          <w:highlight w:val="green"/>
          <w:u w:val="single"/>
        </w:rPr>
        <w:t xml:space="preserve">use </w:t>
      </w:r>
      <w:r w:rsidRPr="008A7378">
        <w:rPr>
          <w:b/>
          <w:iCs/>
          <w:highlight w:val="green"/>
          <w:u w:val="single"/>
        </w:rPr>
        <w:t>section 5</w:t>
      </w:r>
      <w:r w:rsidRPr="008A7378">
        <w:rPr>
          <w:sz w:val="16"/>
        </w:rPr>
        <w:t xml:space="preserve"> </w:t>
      </w:r>
      <w:r w:rsidRPr="008A7378">
        <w:rPr>
          <w:u w:val="single"/>
        </w:rPr>
        <w:t>of the FTC Act</w:t>
      </w:r>
      <w:r w:rsidRPr="008A7378">
        <w:rPr>
          <w:sz w:val="16"/>
        </w:rPr>
        <w:t xml:space="preserve"> </w:t>
      </w:r>
      <w:r w:rsidRPr="008A7378">
        <w:rPr>
          <w:u w:val="single"/>
        </w:rPr>
        <w:t>to reach beyond existing interpretations of</w:t>
      </w:r>
      <w:r w:rsidRPr="008A7378">
        <w:rPr>
          <w:sz w:val="16"/>
        </w:rPr>
        <w:t xml:space="preserve"> the </w:t>
      </w:r>
      <w:r w:rsidRPr="008A7378">
        <w:rPr>
          <w:u w:val="single"/>
        </w:rPr>
        <w:t xml:space="preserve">Sherman and Clayton </w:t>
      </w:r>
      <w:r w:rsidRPr="008A7378">
        <w:rPr>
          <w:sz w:val="16"/>
        </w:rPr>
        <w:t xml:space="preserve">Acts, </w:t>
      </w:r>
      <w:r w:rsidRPr="008A7378">
        <w:rPr>
          <w:u w:val="single"/>
        </w:rPr>
        <w:t>or to apply</w:t>
      </w:r>
      <w:r w:rsidRPr="008A7378">
        <w:rPr>
          <w:sz w:val="16"/>
        </w:rPr>
        <w:t xml:space="preserve"> conventional </w:t>
      </w:r>
      <w:r w:rsidRPr="008A7378">
        <w:rPr>
          <w:u w:val="single"/>
        </w:rPr>
        <w:t>antitrust principles to classes of activity previously undisturbed by antitrust intervention</w:t>
      </w:r>
      <w:r w:rsidRPr="008A7378">
        <w:rPr>
          <w:sz w:val="16"/>
        </w:rPr>
        <w:t xml:space="preserve">. </w:t>
      </w:r>
      <w:r w:rsidRPr="008A7378">
        <w:rPr>
          <w:b/>
          <w:iCs/>
          <w:highlight w:val="green"/>
          <w:u w:val="single"/>
        </w:rPr>
        <w:t>By issuing a policy statement before</w:t>
      </w:r>
      <w:r w:rsidRPr="008A7378">
        <w:rPr>
          <w:sz w:val="16"/>
        </w:rPr>
        <w:t xml:space="preserve"> commencing lawsuits, the </w:t>
      </w:r>
      <w:r w:rsidRPr="008A7378">
        <w:rPr>
          <w:highlight w:val="green"/>
          <w:u w:val="single"/>
        </w:rPr>
        <w:t>FTC would give affected parties</w:t>
      </w:r>
      <w:r w:rsidRPr="008A7378">
        <w:rPr>
          <w:sz w:val="16"/>
        </w:rPr>
        <w:t xml:space="preserve"> an </w:t>
      </w:r>
      <w:r w:rsidRPr="008A7378">
        <w:rPr>
          <w:highlight w:val="green"/>
          <w:u w:val="single"/>
        </w:rPr>
        <w:t>opportunity to comment</w:t>
      </w:r>
      <w:r w:rsidRPr="008A7378">
        <w:rPr>
          <w:sz w:val="16"/>
        </w:rPr>
        <w:t xml:space="preserve"> upon the wisdom of the agency’s proposed course of action </w:t>
      </w:r>
      <w:r w:rsidRPr="008A7378">
        <w:rPr>
          <w:highlight w:val="green"/>
          <w:u w:val="single"/>
        </w:rPr>
        <w:t>and</w:t>
      </w:r>
      <w:r w:rsidRPr="008A7378">
        <w:rPr>
          <w:sz w:val="16"/>
        </w:rPr>
        <w:t xml:space="preserve"> to </w:t>
      </w:r>
      <w:r w:rsidRPr="008A7378">
        <w:rPr>
          <w:highlight w:val="green"/>
          <w:u w:val="single"/>
        </w:rPr>
        <w:t>adjust</w:t>
      </w:r>
      <w:r w:rsidRPr="008A7378">
        <w:rPr>
          <w:u w:val="single"/>
        </w:rPr>
        <w:t xml:space="preserve"> </w:t>
      </w:r>
      <w:r w:rsidRPr="008A7378">
        <w:rPr>
          <w:sz w:val="16"/>
        </w:rPr>
        <w:t xml:space="preserve">their conduct. </w:t>
      </w:r>
      <w:r w:rsidRPr="008A7378">
        <w:rPr>
          <w:u w:val="single"/>
        </w:rPr>
        <w:t>Such an approach would</w:t>
      </w:r>
      <w:r w:rsidRPr="008A7378">
        <w:rPr>
          <w:sz w:val="16"/>
        </w:rPr>
        <w:t xml:space="preserve"> likely </w:t>
      </w:r>
      <w:r w:rsidRPr="008A7378">
        <w:rPr>
          <w:b/>
          <w:iCs/>
          <w:highlight w:val="green"/>
          <w:u w:val="single"/>
        </w:rPr>
        <w:t>increase confidence</w:t>
      </w:r>
      <w:r w:rsidRPr="008A7378">
        <w:rPr>
          <w:sz w:val="16"/>
        </w:rPr>
        <w:t xml:space="preserve"> </w:t>
      </w:r>
      <w:r w:rsidRPr="008A7378">
        <w:rPr>
          <w:highlight w:val="green"/>
          <w:u w:val="single"/>
        </w:rPr>
        <w:t>within industry</w:t>
      </w:r>
      <w:r w:rsidRPr="008A7378">
        <w:rPr>
          <w:sz w:val="16"/>
        </w:rPr>
        <w:t xml:space="preserve"> </w:t>
      </w:r>
      <w:r w:rsidRPr="008A7378">
        <w:rPr>
          <w:highlight w:val="green"/>
          <w:u w:val="single"/>
        </w:rPr>
        <w:t xml:space="preserve">and </w:t>
      </w:r>
      <w:r w:rsidRPr="008A7378">
        <w:rPr>
          <w:b/>
          <w:iCs/>
          <w:highlight w:val="green"/>
          <w:u w:val="single"/>
        </w:rPr>
        <w:t>within Congress</w:t>
      </w:r>
      <w:r w:rsidRPr="008A7378">
        <w:rPr>
          <w:sz w:val="16"/>
        </w:rPr>
        <w:t xml:space="preserve"> </w:t>
      </w:r>
      <w:r w:rsidRPr="008A7378">
        <w:rPr>
          <w:highlight w:val="green"/>
          <w:u w:val="single"/>
        </w:rPr>
        <w:t>that the Commission is acting</w:t>
      </w:r>
      <w:r w:rsidRPr="008A7378">
        <w:rPr>
          <w:sz w:val="16"/>
        </w:rPr>
        <w:t xml:space="preserve"> fairly and </w:t>
      </w:r>
      <w:r w:rsidRPr="008A7378">
        <w:rPr>
          <w:highlight w:val="green"/>
          <w:u w:val="single"/>
        </w:rPr>
        <w:t>responsibly,</w:t>
      </w:r>
      <w:r w:rsidRPr="008A7378">
        <w:rPr>
          <w:sz w:val="16"/>
        </w:rPr>
        <w:t xml:space="preserve"> </w:t>
      </w:r>
      <w:r w:rsidRPr="008A7378">
        <w:rPr>
          <w:highlight w:val="green"/>
          <w:u w:val="single"/>
        </w:rPr>
        <w:t>and</w:t>
      </w:r>
      <w:r w:rsidRPr="008A7378">
        <w:rPr>
          <w:u w:val="single"/>
        </w:rPr>
        <w:t xml:space="preserve"> </w:t>
      </w:r>
      <w:r w:rsidRPr="008A7378">
        <w:rPr>
          <w:sz w:val="16"/>
        </w:rPr>
        <w:t xml:space="preserve">it could well </w:t>
      </w:r>
      <w:r w:rsidRPr="008A7378">
        <w:rPr>
          <w:highlight w:val="green"/>
          <w:u w:val="single"/>
        </w:rPr>
        <w:t>make courts more receptive to the</w:t>
      </w:r>
      <w:r w:rsidRPr="008A7378">
        <w:rPr>
          <w:sz w:val="16"/>
        </w:rPr>
        <w:t xml:space="preserve"> </w:t>
      </w:r>
      <w:r w:rsidRPr="008A7378">
        <w:rPr>
          <w:highlight w:val="green"/>
          <w:u w:val="single"/>
        </w:rPr>
        <w:t>FTC’s application of section 5</w:t>
      </w:r>
      <w:r w:rsidRPr="008A7378">
        <w:rPr>
          <w:sz w:val="16"/>
        </w:rPr>
        <w:t xml:space="preserve"> </w:t>
      </w:r>
      <w:r w:rsidRPr="008A7378">
        <w:rPr>
          <w:u w:val="single"/>
        </w:rPr>
        <w:t>as well.</w:t>
      </w:r>
    </w:p>
    <w:p w14:paraId="6664D150" w14:textId="77777777" w:rsidR="008A7378" w:rsidRPr="008A7378" w:rsidRDefault="008A7378" w:rsidP="008A7378">
      <w:pPr>
        <w:rPr>
          <w:b/>
          <w:bCs/>
          <w:sz w:val="26"/>
          <w:szCs w:val="26"/>
        </w:rPr>
      </w:pPr>
    </w:p>
    <w:p w14:paraId="44BEE10C" w14:textId="77777777" w:rsidR="008A7378" w:rsidRPr="008A7378" w:rsidRDefault="008A7378" w:rsidP="008A7378"/>
    <w:p w14:paraId="69CC7448" w14:textId="77777777" w:rsidR="008A7378" w:rsidRPr="008A7378" w:rsidRDefault="008A7378" w:rsidP="008A7378">
      <w:pPr>
        <w:keepNext/>
        <w:keepLines/>
        <w:spacing w:before="40" w:after="0"/>
        <w:outlineLvl w:val="3"/>
        <w:rPr>
          <w:rFonts w:eastAsiaTheme="majorEastAsia" w:cstheme="majorBidi"/>
          <w:b/>
          <w:iCs/>
          <w:sz w:val="26"/>
        </w:rPr>
      </w:pPr>
      <w:proofErr w:type="spellStart"/>
      <w:r w:rsidRPr="008A7378">
        <w:rPr>
          <w:rFonts w:eastAsiaTheme="majorEastAsia" w:cstheme="majorBidi"/>
          <w:b/>
          <w:iCs/>
          <w:sz w:val="26"/>
        </w:rPr>
        <w:t>CPlan</w:t>
      </w:r>
      <w:proofErr w:type="spellEnd"/>
      <w:r w:rsidRPr="008A7378">
        <w:rPr>
          <w:rFonts w:eastAsiaTheme="majorEastAsia" w:cstheme="majorBidi"/>
          <w:b/>
          <w:iCs/>
          <w:sz w:val="26"/>
        </w:rPr>
        <w:t xml:space="preserve"> solves Big Tech </w:t>
      </w:r>
      <w:proofErr w:type="spellStart"/>
      <w:r w:rsidRPr="008A7378">
        <w:rPr>
          <w:rFonts w:eastAsiaTheme="majorEastAsia" w:cstheme="majorBidi"/>
          <w:b/>
          <w:iCs/>
          <w:sz w:val="26"/>
        </w:rPr>
        <w:t>Affs</w:t>
      </w:r>
      <w:proofErr w:type="spellEnd"/>
    </w:p>
    <w:p w14:paraId="6395CFB6" w14:textId="77777777" w:rsidR="008A7378" w:rsidRPr="008A7378" w:rsidRDefault="008A7378" w:rsidP="008A7378">
      <w:pPr>
        <w:rPr>
          <w:b/>
          <w:bCs/>
          <w:sz w:val="26"/>
        </w:rPr>
      </w:pPr>
      <w:proofErr w:type="spellStart"/>
      <w:r w:rsidRPr="008A7378">
        <w:rPr>
          <w:b/>
          <w:bCs/>
          <w:sz w:val="26"/>
        </w:rPr>
        <w:t>Rozga</w:t>
      </w:r>
      <w:proofErr w:type="spellEnd"/>
      <w:r w:rsidRPr="008A7378">
        <w:rPr>
          <w:b/>
          <w:bCs/>
          <w:sz w:val="26"/>
        </w:rPr>
        <w:t xml:space="preserve"> ‘21</w:t>
      </w:r>
    </w:p>
    <w:p w14:paraId="054E65FE" w14:textId="77777777" w:rsidR="008A7378" w:rsidRPr="008A7378" w:rsidRDefault="008A7378" w:rsidP="008A7378">
      <w:pPr>
        <w:rPr>
          <w:sz w:val="18"/>
          <w:szCs w:val="18"/>
        </w:rPr>
      </w:pPr>
      <w:r w:rsidRPr="008A7378">
        <w:rPr>
          <w:sz w:val="18"/>
          <w:szCs w:val="18"/>
        </w:rPr>
        <w:t xml:space="preserve">et al; </w:t>
      </w:r>
      <w:proofErr w:type="spellStart"/>
      <w:r w:rsidRPr="008A7378">
        <w:rPr>
          <w:sz w:val="18"/>
          <w:szCs w:val="18"/>
        </w:rPr>
        <w:t>Kaj</w:t>
      </w:r>
      <w:proofErr w:type="spellEnd"/>
      <w:r w:rsidRPr="008A7378">
        <w:rPr>
          <w:sz w:val="18"/>
          <w:szCs w:val="18"/>
        </w:rPr>
        <w:t xml:space="preserve"> </w:t>
      </w:r>
      <w:proofErr w:type="spellStart"/>
      <w:r w:rsidRPr="008A7378">
        <w:rPr>
          <w:sz w:val="18"/>
          <w:szCs w:val="18"/>
        </w:rPr>
        <w:t>Rozga</w:t>
      </w:r>
      <w:proofErr w:type="spellEnd"/>
      <w:r w:rsidRPr="008A7378">
        <w:rPr>
          <w:sz w:val="18"/>
          <w:szCs w:val="18"/>
        </w:rPr>
        <w:t xml:space="preserve"> is a former Federal Trade Commission attorney with a breadth of antitrust experience representing clients in litigation, cartel, and transactional matters. While with the FTC's Bureau of Competition, </w:t>
      </w:r>
      <w:proofErr w:type="spellStart"/>
      <w:r w:rsidRPr="008A7378">
        <w:rPr>
          <w:sz w:val="18"/>
          <w:szCs w:val="18"/>
        </w:rPr>
        <w:t>Kaj</w:t>
      </w:r>
      <w:proofErr w:type="spellEnd"/>
      <w:r w:rsidRPr="008A7378">
        <w:rPr>
          <w:sz w:val="18"/>
          <w:szCs w:val="18"/>
        </w:rPr>
        <w:t xml:space="preserve">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 https://www.dwt.com/insights/2021/07/biden-ftc-antitrust-initiatives</w:t>
      </w:r>
    </w:p>
    <w:p w14:paraId="2BAB71D4" w14:textId="77777777" w:rsidR="008A7378" w:rsidRPr="008A7378" w:rsidRDefault="008A7378" w:rsidP="008A7378"/>
    <w:p w14:paraId="6B3AA077" w14:textId="77777777" w:rsidR="008A7378" w:rsidRPr="008A7378" w:rsidRDefault="008A7378" w:rsidP="008A7378">
      <w:pPr>
        <w:rPr>
          <w:sz w:val="16"/>
        </w:rPr>
      </w:pPr>
      <w:r w:rsidRPr="008A7378">
        <w:rPr>
          <w:sz w:val="16"/>
        </w:rPr>
        <w:t xml:space="preserve">The </w:t>
      </w:r>
      <w:r w:rsidRPr="008A7378">
        <w:rPr>
          <w:highlight w:val="green"/>
          <w:u w:val="single"/>
        </w:rPr>
        <w:t>recent developments at the FTC reflect an antitrust</w:t>
      </w:r>
      <w:r w:rsidRPr="008A7378">
        <w:rPr>
          <w:sz w:val="16"/>
        </w:rPr>
        <w:t xml:space="preserve"> and consumer protection </w:t>
      </w:r>
      <w:r w:rsidRPr="008A7378">
        <w:rPr>
          <w:highlight w:val="green"/>
          <w:u w:val="single"/>
        </w:rPr>
        <w:t>regulatory landscape</w:t>
      </w:r>
      <w:r w:rsidRPr="008A7378">
        <w:rPr>
          <w:sz w:val="16"/>
        </w:rPr>
        <w:t xml:space="preserve"> that is very much in flux, </w:t>
      </w:r>
      <w:r w:rsidRPr="008A7378">
        <w:rPr>
          <w:highlight w:val="green"/>
          <w:u w:val="single"/>
        </w:rPr>
        <w:t>with tech</w:t>
      </w:r>
      <w:r w:rsidRPr="008A7378">
        <w:rPr>
          <w:sz w:val="16"/>
        </w:rPr>
        <w:t xml:space="preserve">nology </w:t>
      </w:r>
      <w:r w:rsidRPr="008A7378">
        <w:rPr>
          <w:highlight w:val="green"/>
          <w:u w:val="single"/>
        </w:rPr>
        <w:t>markets</w:t>
      </w:r>
      <w:proofErr w:type="gramStart"/>
      <w:r w:rsidRPr="008A7378">
        <w:rPr>
          <w:highlight w:val="green"/>
          <w:u w:val="single"/>
        </w:rPr>
        <w:t>,</w:t>
      </w:r>
      <w:r w:rsidRPr="008A7378">
        <w:rPr>
          <w:sz w:val="16"/>
        </w:rPr>
        <w:t xml:space="preserve"> </w:t>
      </w:r>
      <w:r w:rsidRPr="008A7378">
        <w:rPr>
          <w:b/>
          <w:iCs/>
          <w:u w:val="single"/>
        </w:rPr>
        <w:t>in particular</w:t>
      </w:r>
      <w:r w:rsidRPr="008A7378">
        <w:rPr>
          <w:sz w:val="16"/>
        </w:rPr>
        <w:t xml:space="preserve">, </w:t>
      </w:r>
      <w:r w:rsidRPr="008A7378">
        <w:rPr>
          <w:highlight w:val="green"/>
          <w:u w:val="single"/>
        </w:rPr>
        <w:t>in</w:t>
      </w:r>
      <w:proofErr w:type="gramEnd"/>
      <w:r w:rsidRPr="008A7378">
        <w:rPr>
          <w:highlight w:val="green"/>
          <w:u w:val="single"/>
        </w:rPr>
        <w:t xml:space="preserve"> the cross hairs.</w:t>
      </w:r>
      <w:r w:rsidRPr="008A7378">
        <w:rPr>
          <w:sz w:val="16"/>
        </w:rPr>
        <w:t xml:space="preserve"> Companies should expect to encounter a more aggressive FTC that opens a larger volume of investigations, brings more borderline cases, and wields its rulemaking authority more broadly.</w:t>
      </w:r>
    </w:p>
    <w:p w14:paraId="432AD5E3" w14:textId="77777777" w:rsidR="008A7378" w:rsidRPr="008A7378" w:rsidRDefault="008A7378" w:rsidP="008A7378">
      <w:pPr>
        <w:rPr>
          <w:sz w:val="16"/>
        </w:rPr>
      </w:pPr>
      <w:r w:rsidRPr="008A7378">
        <w:rPr>
          <w:highlight w:val="green"/>
          <w:u w:val="single"/>
        </w:rPr>
        <w:t>For large tech</w:t>
      </w:r>
      <w:r w:rsidRPr="008A7378">
        <w:rPr>
          <w:sz w:val="16"/>
        </w:rPr>
        <w:t xml:space="preserve">nology </w:t>
      </w:r>
      <w:r w:rsidRPr="008A7378">
        <w:rPr>
          <w:highlight w:val="green"/>
          <w:u w:val="single"/>
        </w:rPr>
        <w:t>incumbents,</w:t>
      </w:r>
      <w:r w:rsidRPr="008A7378">
        <w:rPr>
          <w:sz w:val="16"/>
        </w:rPr>
        <w:t xml:space="preserve"> </w:t>
      </w:r>
      <w:r w:rsidRPr="008A7378">
        <w:rPr>
          <w:highlight w:val="green"/>
          <w:u w:val="single"/>
        </w:rPr>
        <w:t>these developments</w:t>
      </w:r>
      <w:r w:rsidRPr="008A7378">
        <w:rPr>
          <w:sz w:val="16"/>
        </w:rPr>
        <w:t xml:space="preserve"> </w:t>
      </w:r>
      <w:r w:rsidRPr="008A7378">
        <w:rPr>
          <w:highlight w:val="green"/>
          <w:u w:val="single"/>
        </w:rPr>
        <w:t>suggest</w:t>
      </w:r>
      <w:r w:rsidRPr="008A7378">
        <w:rPr>
          <w:u w:val="single"/>
        </w:rPr>
        <w:t xml:space="preserve"> </w:t>
      </w:r>
      <w:r w:rsidRPr="008A7378">
        <w:rPr>
          <w:b/>
          <w:iCs/>
          <w:highlight w:val="green"/>
          <w:u w:val="single"/>
        </w:rPr>
        <w:t>meaningfully more regulatory and legal risk</w:t>
      </w:r>
      <w:r w:rsidRPr="008A7378">
        <w:rPr>
          <w:sz w:val="16"/>
        </w:rPr>
        <w:t xml:space="preserve">, </w:t>
      </w:r>
      <w:proofErr w:type="gramStart"/>
      <w:r w:rsidRPr="008A7378">
        <w:rPr>
          <w:sz w:val="16"/>
        </w:rPr>
        <w:t>in particular as</w:t>
      </w:r>
      <w:proofErr w:type="gramEnd"/>
      <w:r w:rsidRPr="008A7378">
        <w:rPr>
          <w:sz w:val="16"/>
        </w:rPr>
        <w:t xml:space="preserve"> these companies expand into new markets either through internal product development or by acquisition.</w:t>
      </w:r>
    </w:p>
    <w:p w14:paraId="5D5C4B97" w14:textId="77777777" w:rsidR="008A7378" w:rsidRPr="008A7378" w:rsidRDefault="008A7378" w:rsidP="008A7378">
      <w:pPr>
        <w:rPr>
          <w:sz w:val="16"/>
        </w:rPr>
      </w:pPr>
      <w:r w:rsidRPr="008A7378">
        <w:rPr>
          <w:highlight w:val="green"/>
          <w:u w:val="single"/>
        </w:rPr>
        <w:t xml:space="preserve">What constitutes </w:t>
      </w:r>
      <w:r w:rsidRPr="008A7378">
        <w:rPr>
          <w:b/>
          <w:iCs/>
          <w:highlight w:val="green"/>
          <w:u w:val="single"/>
        </w:rPr>
        <w:t>"unfair methods of competition"</w:t>
      </w:r>
      <w:r w:rsidRPr="008A7378">
        <w:rPr>
          <w:sz w:val="16"/>
        </w:rPr>
        <w:t xml:space="preserve"> </w:t>
      </w:r>
      <w:r w:rsidRPr="008A7378">
        <w:rPr>
          <w:highlight w:val="green"/>
          <w:u w:val="single"/>
        </w:rPr>
        <w:t>under Section 5,</w:t>
      </w:r>
      <w:r w:rsidRPr="008A7378">
        <w:rPr>
          <w:sz w:val="16"/>
        </w:rPr>
        <w:t xml:space="preserve"> </w:t>
      </w:r>
      <w:r w:rsidRPr="008A7378">
        <w:rPr>
          <w:b/>
          <w:iCs/>
          <w:u w:val="single"/>
        </w:rPr>
        <w:t>for example</w:t>
      </w:r>
      <w:r w:rsidRPr="008A7378">
        <w:rPr>
          <w:sz w:val="16"/>
        </w:rPr>
        <w:t xml:space="preserve">, </w:t>
      </w:r>
      <w:r w:rsidRPr="008A7378">
        <w:rPr>
          <w:highlight w:val="green"/>
          <w:u w:val="single"/>
        </w:rPr>
        <w:t>could be open to</w:t>
      </w:r>
      <w:r w:rsidRPr="008A7378">
        <w:rPr>
          <w:u w:val="single"/>
        </w:rPr>
        <w:t xml:space="preserve"> </w:t>
      </w:r>
      <w:r w:rsidRPr="008A7378">
        <w:rPr>
          <w:sz w:val="16"/>
        </w:rPr>
        <w:t xml:space="preserve">quite </w:t>
      </w:r>
      <w:r w:rsidRPr="008A7378">
        <w:rPr>
          <w:highlight w:val="green"/>
          <w:u w:val="single"/>
        </w:rPr>
        <w:t>broad interpretation</w:t>
      </w:r>
      <w:r w:rsidRPr="008A7378">
        <w:rPr>
          <w:sz w:val="16"/>
        </w:rPr>
        <w:t>. At a minimum, it should be expected that the FTC will push for more aggressive enforcement to protect of rivals, trading partners, buyers, and employees, even where customers or consumers are not being harmed.</w:t>
      </w:r>
    </w:p>
    <w:p w14:paraId="38CCCFCD" w14:textId="77777777" w:rsidR="008A7378" w:rsidRPr="008A7378" w:rsidRDefault="008A7378" w:rsidP="008A7378">
      <w:pPr>
        <w:rPr>
          <w:sz w:val="16"/>
        </w:rPr>
      </w:pPr>
      <w:r w:rsidRPr="008A7378">
        <w:rPr>
          <w:sz w:val="16"/>
        </w:rPr>
        <w:t xml:space="preserve">More aggressive merger enforcement in technology markets will likely single out acquisitions of nascent or potential rivals. </w:t>
      </w:r>
      <w:r w:rsidRPr="008A7378">
        <w:rPr>
          <w:highlight w:val="green"/>
          <w:u w:val="single"/>
        </w:rPr>
        <w:t>It seems plausible</w:t>
      </w:r>
      <w:r w:rsidRPr="008A7378">
        <w:rPr>
          <w:sz w:val="16"/>
        </w:rPr>
        <w:t xml:space="preserve"> that </w:t>
      </w:r>
      <w:r w:rsidRPr="008A7378">
        <w:rPr>
          <w:highlight w:val="green"/>
          <w:u w:val="single"/>
        </w:rPr>
        <w:t>the agency will</w:t>
      </w:r>
      <w:r w:rsidRPr="008A7378">
        <w:rPr>
          <w:sz w:val="16"/>
        </w:rPr>
        <w:t xml:space="preserve"> also more frequently </w:t>
      </w:r>
      <w:r w:rsidRPr="008A7378">
        <w:rPr>
          <w:highlight w:val="green"/>
          <w:u w:val="single"/>
        </w:rPr>
        <w:t>rely on novel theories</w:t>
      </w:r>
      <w:r w:rsidRPr="008A7378">
        <w:rPr>
          <w:sz w:val="16"/>
        </w:rPr>
        <w:t xml:space="preserve"> </w:t>
      </w:r>
      <w:r w:rsidRPr="008A7378">
        <w:rPr>
          <w:highlight w:val="green"/>
          <w:u w:val="single"/>
        </w:rPr>
        <w:t>of competitive harm</w:t>
      </w:r>
      <w:r w:rsidRPr="008A7378">
        <w:rPr>
          <w:sz w:val="16"/>
        </w:rPr>
        <w:t xml:space="preserve">, such as those involving purported vertical or conglomerate effects </w:t>
      </w:r>
      <w:r w:rsidRPr="008A7378">
        <w:rPr>
          <w:highlight w:val="green"/>
          <w:u w:val="single"/>
        </w:rPr>
        <w:t>that</w:t>
      </w:r>
      <w:r w:rsidRPr="008A7378">
        <w:rPr>
          <w:sz w:val="16"/>
        </w:rPr>
        <w:t xml:space="preserve"> an acquisition </w:t>
      </w:r>
      <w:r w:rsidRPr="008A7378">
        <w:rPr>
          <w:highlight w:val="green"/>
          <w:u w:val="single"/>
        </w:rPr>
        <w:t>may have on</w:t>
      </w:r>
      <w:r w:rsidRPr="008A7378">
        <w:rPr>
          <w:sz w:val="16"/>
        </w:rPr>
        <w:t xml:space="preserve"> </w:t>
      </w:r>
      <w:r w:rsidRPr="008A7378">
        <w:rPr>
          <w:highlight w:val="green"/>
          <w:u w:val="single"/>
        </w:rPr>
        <w:t>the wider ecosystem in which a tech</w:t>
      </w:r>
      <w:r w:rsidRPr="008A7378">
        <w:rPr>
          <w:sz w:val="16"/>
        </w:rPr>
        <w:t xml:space="preserve">nology </w:t>
      </w:r>
      <w:r w:rsidRPr="008A7378">
        <w:rPr>
          <w:highlight w:val="green"/>
          <w:u w:val="single"/>
        </w:rPr>
        <w:t>company operates</w:t>
      </w:r>
      <w:r w:rsidRPr="008A7378">
        <w:rPr>
          <w:sz w:val="16"/>
        </w:rPr>
        <w:t>.</w:t>
      </w:r>
    </w:p>
    <w:p w14:paraId="244CAD30"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2NC v PDCP</w:t>
      </w:r>
    </w:p>
    <w:p w14:paraId="2C9CC961" w14:textId="77777777" w:rsidR="008A7378" w:rsidRPr="008A7378" w:rsidRDefault="008A7378" w:rsidP="008A7378"/>
    <w:p w14:paraId="15E657E5"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We compete on three phrases:</w:t>
      </w:r>
    </w:p>
    <w:p w14:paraId="40C6B4DF" w14:textId="77777777" w:rsidR="008A7378" w:rsidRPr="008A7378" w:rsidRDefault="008A7378" w:rsidP="008A7378">
      <w:pPr>
        <w:numPr>
          <w:ilvl w:val="0"/>
          <w:numId w:val="15"/>
        </w:numPr>
        <w:contextualSpacing/>
      </w:pPr>
      <w:r w:rsidRPr="008A7378">
        <w:rPr>
          <w:b/>
          <w:bCs/>
          <w:sz w:val="28"/>
          <w:szCs w:val="28"/>
          <w:u w:val="single"/>
        </w:rPr>
        <w:t>“Law v. Reg”</w:t>
      </w:r>
      <w:r w:rsidRPr="008A7378">
        <w:t xml:space="preserve"> – </w:t>
      </w:r>
      <w:r w:rsidRPr="008A7378">
        <w:rPr>
          <w:sz w:val="18"/>
          <w:szCs w:val="18"/>
        </w:rPr>
        <w:t xml:space="preserve">(POGO </w:t>
      </w:r>
      <w:proofErr w:type="spellStart"/>
      <w:r w:rsidRPr="008A7378">
        <w:rPr>
          <w:sz w:val="18"/>
          <w:szCs w:val="18"/>
        </w:rPr>
        <w:t>ev</w:t>
      </w:r>
      <w:proofErr w:type="spellEnd"/>
      <w:r w:rsidRPr="008A7378">
        <w:rPr>
          <w:sz w:val="18"/>
          <w:szCs w:val="18"/>
        </w:rPr>
        <w:t xml:space="preserve"> – below - CP expands and enforcement Agency’s Regs/Rules – </w:t>
      </w:r>
      <w:proofErr w:type="gramStart"/>
      <w:r w:rsidRPr="008A7378">
        <w:rPr>
          <w:sz w:val="18"/>
          <w:szCs w:val="18"/>
        </w:rPr>
        <w:t>not  external</w:t>
      </w:r>
      <w:proofErr w:type="gramEnd"/>
      <w:r w:rsidRPr="008A7378">
        <w:rPr>
          <w:sz w:val="18"/>
          <w:szCs w:val="18"/>
        </w:rPr>
        <w:t xml:space="preserve"> “Law”)</w:t>
      </w:r>
    </w:p>
    <w:p w14:paraId="2215B032" w14:textId="77777777" w:rsidR="008A7378" w:rsidRPr="008A7378" w:rsidRDefault="008A7378" w:rsidP="008A7378">
      <w:pPr>
        <w:numPr>
          <w:ilvl w:val="0"/>
          <w:numId w:val="15"/>
        </w:numPr>
        <w:contextualSpacing/>
      </w:pPr>
      <w:r w:rsidRPr="008A7378">
        <w:rPr>
          <w:b/>
          <w:bCs/>
          <w:sz w:val="28"/>
          <w:szCs w:val="28"/>
          <w:u w:val="single"/>
        </w:rPr>
        <w:t xml:space="preserve">“increase </w:t>
      </w:r>
      <w:proofErr w:type="gramStart"/>
      <w:r w:rsidRPr="008A7378">
        <w:rPr>
          <w:b/>
          <w:bCs/>
          <w:sz w:val="28"/>
          <w:szCs w:val="28"/>
          <w:u w:val="single"/>
        </w:rPr>
        <w:t>prohibitions”</w:t>
      </w:r>
      <w:r w:rsidRPr="008A7378">
        <w:t xml:space="preserve">  </w:t>
      </w:r>
      <w:r w:rsidRPr="008A7378">
        <w:rPr>
          <w:sz w:val="18"/>
          <w:szCs w:val="18"/>
        </w:rPr>
        <w:t>(</w:t>
      </w:r>
      <w:proofErr w:type="gramEnd"/>
      <w:r w:rsidRPr="008A7378">
        <w:rPr>
          <w:sz w:val="18"/>
          <w:szCs w:val="18"/>
        </w:rPr>
        <w:t>selectively under-enforced v. more enforcement)</w:t>
      </w:r>
    </w:p>
    <w:p w14:paraId="35153832" w14:textId="77777777" w:rsidR="008A7378" w:rsidRPr="008A7378" w:rsidRDefault="008A7378" w:rsidP="008A7378">
      <w:pPr>
        <w:numPr>
          <w:ilvl w:val="0"/>
          <w:numId w:val="15"/>
        </w:numPr>
        <w:contextualSpacing/>
        <w:rPr>
          <w:sz w:val="18"/>
          <w:szCs w:val="18"/>
        </w:rPr>
      </w:pPr>
      <w:proofErr w:type="gramStart"/>
      <w:r w:rsidRPr="008A7378">
        <w:rPr>
          <w:b/>
          <w:bCs/>
          <w:sz w:val="40"/>
          <w:szCs w:val="40"/>
          <w:u w:val="single"/>
        </w:rPr>
        <w:t>AND;</w:t>
      </w:r>
      <w:proofErr w:type="gramEnd"/>
      <w:r w:rsidRPr="008A7378">
        <w:rPr>
          <w:b/>
          <w:bCs/>
          <w:u w:val="single"/>
        </w:rPr>
        <w:t xml:space="preserve"> </w:t>
      </w:r>
      <w:r w:rsidRPr="008A7378">
        <w:rPr>
          <w:b/>
          <w:bCs/>
          <w:sz w:val="28"/>
          <w:szCs w:val="28"/>
          <w:u w:val="single"/>
        </w:rPr>
        <w:t>“expand scope”</w:t>
      </w:r>
      <w:r w:rsidRPr="008A7378">
        <w:t xml:space="preserve"> </w:t>
      </w:r>
      <w:r w:rsidRPr="008A7378">
        <w:rPr>
          <w:sz w:val="18"/>
          <w:szCs w:val="18"/>
        </w:rPr>
        <w:t xml:space="preserve">(“agency </w:t>
      </w:r>
      <w:proofErr w:type="spellStart"/>
      <w:r w:rsidRPr="008A7378">
        <w:rPr>
          <w:sz w:val="18"/>
          <w:szCs w:val="18"/>
        </w:rPr>
        <w:t>interp</w:t>
      </w:r>
      <w:proofErr w:type="spellEnd"/>
      <w:r w:rsidRPr="008A7378">
        <w:rPr>
          <w:sz w:val="18"/>
          <w:szCs w:val="18"/>
        </w:rPr>
        <w:t>” vs. “a larger legal scope than presently exists on paper”)</w:t>
      </w:r>
    </w:p>
    <w:p w14:paraId="0A199B54" w14:textId="77777777" w:rsidR="008A7378" w:rsidRPr="008A7378" w:rsidRDefault="008A7378" w:rsidP="008A7378"/>
    <w:p w14:paraId="13688BBB"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First, </w:t>
      </w:r>
      <w:proofErr w:type="spellStart"/>
      <w:r w:rsidRPr="008A7378">
        <w:rPr>
          <w:rFonts w:eastAsiaTheme="majorEastAsia" w:cstheme="majorBidi"/>
          <w:b/>
          <w:iCs/>
          <w:sz w:val="26"/>
        </w:rPr>
        <w:t>Aff</w:t>
      </w:r>
      <w:proofErr w:type="spellEnd"/>
      <w:r w:rsidRPr="008A7378">
        <w:rPr>
          <w:rFonts w:eastAsiaTheme="majorEastAsia" w:cstheme="majorBidi"/>
          <w:b/>
          <w:iCs/>
          <w:sz w:val="26"/>
        </w:rPr>
        <w:t xml:space="preserve"> severs </w:t>
      </w:r>
      <w:r w:rsidRPr="008A7378">
        <w:rPr>
          <w:rFonts w:eastAsiaTheme="majorEastAsia" w:cstheme="majorBidi"/>
          <w:b/>
          <w:i/>
          <w:sz w:val="26"/>
          <w:u w:val="single"/>
        </w:rPr>
        <w:t>“Law”</w:t>
      </w:r>
    </w:p>
    <w:p w14:paraId="2CC550D6" w14:textId="77777777" w:rsidR="008A7378" w:rsidRPr="008A7378" w:rsidRDefault="008A7378" w:rsidP="008A7378">
      <w:pPr>
        <w:keepNext/>
        <w:keepLines/>
        <w:numPr>
          <w:ilvl w:val="0"/>
          <w:numId w:val="15"/>
        </w:numPr>
        <w:tabs>
          <w:tab w:val="num" w:pos="360"/>
        </w:tabs>
        <w:spacing w:before="40" w:after="0"/>
        <w:ind w:left="410" w:firstLine="0"/>
        <w:outlineLvl w:val="3"/>
        <w:rPr>
          <w:rFonts w:eastAsiaTheme="majorEastAsia" w:cstheme="majorBidi"/>
          <w:bCs/>
          <w:iCs/>
          <w:sz w:val="18"/>
          <w:szCs w:val="18"/>
          <w:u w:val="single"/>
        </w:rPr>
      </w:pPr>
      <w:r w:rsidRPr="008A7378">
        <w:rPr>
          <w:rFonts w:eastAsiaTheme="majorEastAsia" w:cstheme="majorBidi"/>
          <w:bCs/>
          <w:iCs/>
          <w:sz w:val="18"/>
          <w:szCs w:val="18"/>
        </w:rPr>
        <w:t>We aren’t prohibiting or expanding anything (below</w:t>
      </w:r>
      <w:proofErr w:type="gramStart"/>
      <w:r w:rsidRPr="008A7378">
        <w:rPr>
          <w:rFonts w:eastAsiaTheme="majorEastAsia" w:cstheme="majorBidi"/>
          <w:bCs/>
          <w:iCs/>
          <w:sz w:val="18"/>
          <w:szCs w:val="18"/>
        </w:rPr>
        <w:t>);</w:t>
      </w:r>
      <w:proofErr w:type="gramEnd"/>
    </w:p>
    <w:p w14:paraId="28BAFBA8" w14:textId="77777777" w:rsidR="008A7378" w:rsidRPr="008A7378" w:rsidRDefault="008A7378" w:rsidP="008A7378">
      <w:pPr>
        <w:keepNext/>
        <w:keepLines/>
        <w:numPr>
          <w:ilvl w:val="0"/>
          <w:numId w:val="15"/>
        </w:numPr>
        <w:tabs>
          <w:tab w:val="num" w:pos="360"/>
        </w:tabs>
        <w:spacing w:before="40" w:after="0"/>
        <w:ind w:left="410" w:firstLine="0"/>
        <w:outlineLvl w:val="3"/>
        <w:rPr>
          <w:rFonts w:eastAsiaTheme="majorEastAsia" w:cstheme="majorBidi"/>
          <w:bCs/>
          <w:iCs/>
          <w:sz w:val="18"/>
          <w:szCs w:val="18"/>
          <w:u w:val="single"/>
        </w:rPr>
      </w:pPr>
      <w:r w:rsidRPr="008A7378">
        <w:rPr>
          <w:rFonts w:eastAsiaTheme="majorEastAsia" w:cstheme="majorBidi"/>
          <w:bCs/>
          <w:iCs/>
          <w:sz w:val="18"/>
          <w:szCs w:val="18"/>
        </w:rPr>
        <w:t xml:space="preserve">But </w:t>
      </w:r>
      <w:r w:rsidRPr="008A7378">
        <w:rPr>
          <w:rFonts w:eastAsiaTheme="majorEastAsia" w:cstheme="majorBidi"/>
          <w:bCs/>
          <w:i/>
          <w:sz w:val="18"/>
          <w:szCs w:val="18"/>
          <w:u w:val="single"/>
        </w:rPr>
        <w:t>if we were</w:t>
      </w:r>
      <w:r w:rsidRPr="008A7378">
        <w:rPr>
          <w:rFonts w:eastAsiaTheme="majorEastAsia" w:cstheme="majorBidi"/>
          <w:bCs/>
          <w:iCs/>
          <w:sz w:val="18"/>
          <w:szCs w:val="18"/>
        </w:rPr>
        <w:t xml:space="preserve">, it’s NOT an expansion of the </w:t>
      </w:r>
      <w:r w:rsidRPr="008A7378">
        <w:rPr>
          <w:rFonts w:eastAsiaTheme="majorEastAsia" w:cstheme="majorBidi"/>
          <w:bCs/>
          <w:iCs/>
          <w:sz w:val="18"/>
          <w:szCs w:val="18"/>
          <w:u w:val="single"/>
        </w:rPr>
        <w:t>LAW:</w:t>
      </w:r>
    </w:p>
    <w:p w14:paraId="285534AC" w14:textId="77777777" w:rsidR="008A7378" w:rsidRPr="008A7378" w:rsidRDefault="008A7378" w:rsidP="008A7378"/>
    <w:p w14:paraId="67D27FC0" w14:textId="77777777" w:rsidR="008A7378" w:rsidRPr="008A7378" w:rsidRDefault="008A7378" w:rsidP="008A7378">
      <w:pPr>
        <w:rPr>
          <w:b/>
          <w:bCs/>
          <w:sz w:val="26"/>
        </w:rPr>
      </w:pPr>
      <w:r w:rsidRPr="008A7378">
        <w:rPr>
          <w:b/>
          <w:bCs/>
          <w:sz w:val="26"/>
        </w:rPr>
        <w:t>P.O.G.O. ‘15</w:t>
      </w:r>
    </w:p>
    <w:p w14:paraId="117BDDB7" w14:textId="77777777" w:rsidR="008A7378" w:rsidRPr="008A7378" w:rsidRDefault="008A7378" w:rsidP="008A7378">
      <w:r w:rsidRPr="008A7378">
        <w:t>Project On Government Oversight</w:t>
      </w:r>
      <w:r w:rsidRPr="008A7378">
        <w:rPr>
          <w:i/>
          <w:iCs/>
          <w:sz w:val="24"/>
          <w:szCs w:val="24"/>
        </w:rPr>
        <w:t xml:space="preserve"> - Internally quoting Chief Justice Roberts’ Majority Opinion in US Supreme Court’s 7-2 decision in Department of Homeland Security v. MacLean</w:t>
      </w:r>
      <w:r w:rsidRPr="008A7378">
        <w:t xml:space="preserve"> (2015) </w:t>
      </w:r>
      <w:r w:rsidRPr="008A7378">
        <w:rPr>
          <w:sz w:val="18"/>
          <w:szCs w:val="18"/>
        </w:rPr>
        <w:t xml:space="preserve">- which dealt largely with statutory interpretation. The Project </w:t>
      </w:r>
      <w:proofErr w:type="gramStart"/>
      <w:r w:rsidRPr="008A7378">
        <w:rPr>
          <w:sz w:val="18"/>
          <w:szCs w:val="18"/>
        </w:rPr>
        <w:t>On</w:t>
      </w:r>
      <w:proofErr w:type="gramEnd"/>
      <w:r w:rsidRPr="008A7378">
        <w:rPr>
          <w:sz w:val="18"/>
          <w:szCs w:val="18"/>
        </w:rPr>
        <w:t xml:space="preserve">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w:t>
      </w:r>
      <w:proofErr w:type="spellStart"/>
      <w:r w:rsidRPr="008A7378">
        <w:rPr>
          <w:sz w:val="18"/>
          <w:szCs w:val="18"/>
        </w:rPr>
        <w:t>Shaverdian</w:t>
      </w:r>
      <w:proofErr w:type="spellEnd"/>
      <w:r w:rsidRPr="008A7378">
        <w:rPr>
          <w:sz w:val="18"/>
          <w:szCs w:val="18"/>
        </w:rPr>
        <w:t xml:space="preserve"> – who is currently a Judicial Law Clerk within the U.S. District Court System and, at the time of the writing, was an intern within and correspondent on behalf of the Project On Government Oversight - “Agency Rules and Regulations Are Not Laws” - FEBRUARY 10, 2015 - #E&amp;F – modified for language that may offend - https://www.pogo.org/analysis/2015/02/agency-rules-and-regulations-are-not-laws/</w:t>
      </w:r>
    </w:p>
    <w:p w14:paraId="57F57DB6" w14:textId="77777777" w:rsidR="008A7378" w:rsidRPr="008A7378" w:rsidRDefault="008A7378" w:rsidP="008A7378"/>
    <w:p w14:paraId="7FE48CD9" w14:textId="77777777" w:rsidR="008A7378" w:rsidRPr="008A7378" w:rsidRDefault="008A7378" w:rsidP="008A7378">
      <w:pPr>
        <w:rPr>
          <w:sz w:val="16"/>
          <w:szCs w:val="36"/>
        </w:rPr>
      </w:pPr>
      <w:r w:rsidRPr="008A7378">
        <w:rPr>
          <w:sz w:val="36"/>
          <w:szCs w:val="36"/>
          <w:highlight w:val="green"/>
          <w:u w:val="single"/>
        </w:rPr>
        <w:t>Agency Rules and Reg</w:t>
      </w:r>
      <w:r w:rsidRPr="008A7378">
        <w:rPr>
          <w:sz w:val="16"/>
          <w:szCs w:val="36"/>
        </w:rPr>
        <w:t>ulation</w:t>
      </w:r>
      <w:r w:rsidRPr="008A7378">
        <w:rPr>
          <w:sz w:val="36"/>
          <w:szCs w:val="36"/>
          <w:highlight w:val="green"/>
          <w:u w:val="single"/>
        </w:rPr>
        <w:t>s</w:t>
      </w:r>
      <w:r w:rsidRPr="008A7378">
        <w:rPr>
          <w:sz w:val="36"/>
          <w:szCs w:val="36"/>
          <w:u w:val="single"/>
        </w:rPr>
        <w:t xml:space="preserve"> </w:t>
      </w:r>
      <w:r w:rsidRPr="008A7378">
        <w:rPr>
          <w:b/>
          <w:iCs/>
          <w:sz w:val="36"/>
          <w:szCs w:val="36"/>
          <w:highlight w:val="green"/>
          <w:u w:val="single"/>
        </w:rPr>
        <w:t>Are Not Laws</w:t>
      </w:r>
    </w:p>
    <w:p w14:paraId="7DFC69F3" w14:textId="77777777" w:rsidR="008A7378" w:rsidRPr="008A7378" w:rsidRDefault="008A7378" w:rsidP="008A7378">
      <w:pPr>
        <w:rPr>
          <w:sz w:val="16"/>
        </w:rPr>
      </w:pPr>
      <w:r w:rsidRPr="008A7378">
        <w:rPr>
          <w:u w:val="single"/>
        </w:rPr>
        <w:t>In January, in one of the most riveting cases of the current session</w:t>
      </w:r>
      <w:r w:rsidRPr="008A7378">
        <w:rPr>
          <w:sz w:val="16"/>
        </w:rPr>
        <w:t xml:space="preserve">, </w:t>
      </w:r>
      <w:r w:rsidRPr="008A7378">
        <w:rPr>
          <w:highlight w:val="green"/>
          <w:u w:val="single"/>
        </w:rPr>
        <w:t xml:space="preserve">the </w:t>
      </w:r>
      <w:r w:rsidRPr="008A7378">
        <w:rPr>
          <w:u w:val="single"/>
        </w:rPr>
        <w:t>Supreme</w:t>
      </w:r>
      <w:r w:rsidRPr="008A7378">
        <w:rPr>
          <w:highlight w:val="green"/>
          <w:u w:val="single"/>
        </w:rPr>
        <w:t xml:space="preserve"> Court</w:t>
      </w:r>
      <w:r w:rsidRPr="008A7378">
        <w:rPr>
          <w:sz w:val="16"/>
        </w:rPr>
        <w:t xml:space="preserve"> </w:t>
      </w:r>
      <w:r w:rsidRPr="008A7378">
        <w:rPr>
          <w:highlight w:val="green"/>
          <w:u w:val="single"/>
        </w:rPr>
        <w:t>ruled</w:t>
      </w:r>
      <w:r w:rsidRPr="008A7378">
        <w:rPr>
          <w:u w:val="single"/>
        </w:rPr>
        <w:t xml:space="preserve"> </w:t>
      </w:r>
      <w:r w:rsidRPr="008A7378">
        <w:rPr>
          <w:b/>
          <w:iCs/>
          <w:u w:val="single"/>
        </w:rPr>
        <w:t>7-2</w:t>
      </w:r>
      <w:r w:rsidRPr="008A7378">
        <w:rPr>
          <w:sz w:val="16"/>
        </w:rPr>
        <w:t xml:space="preserve"> </w:t>
      </w:r>
      <w:r w:rsidRPr="008A7378">
        <w:rPr>
          <w:u w:val="single"/>
        </w:rPr>
        <w:t>in favor of</w:t>
      </w:r>
      <w:r w:rsidRPr="008A7378">
        <w:rPr>
          <w:sz w:val="16"/>
        </w:rPr>
        <w:t xml:space="preserve"> Transportation Security Administration (</w:t>
      </w:r>
      <w:r w:rsidRPr="008A7378">
        <w:rPr>
          <w:u w:val="single"/>
        </w:rPr>
        <w:t>TSA</w:t>
      </w:r>
      <w:r w:rsidRPr="008A7378">
        <w:rPr>
          <w:sz w:val="16"/>
        </w:rPr>
        <w:t xml:space="preserve">) </w:t>
      </w:r>
      <w:r w:rsidRPr="008A7378">
        <w:rPr>
          <w:u w:val="single"/>
        </w:rPr>
        <w:t xml:space="preserve">whistleblower </w:t>
      </w:r>
      <w:r w:rsidRPr="008A7378">
        <w:rPr>
          <w:sz w:val="16"/>
        </w:rPr>
        <w:t xml:space="preserve">Robert </w:t>
      </w:r>
      <w:r w:rsidRPr="008A7378">
        <w:rPr>
          <w:u w:val="single"/>
        </w:rPr>
        <w:t>MacLean, holding that</w:t>
      </w:r>
      <w:r w:rsidRPr="008A7378">
        <w:rPr>
          <w:sz w:val="16"/>
        </w:rPr>
        <w:t xml:space="preserve"> </w:t>
      </w:r>
      <w:r w:rsidRPr="008A7378">
        <w:rPr>
          <w:b/>
          <w:iCs/>
          <w:sz w:val="36"/>
          <w:szCs w:val="36"/>
          <w:highlight w:val="green"/>
          <w:u w:val="single"/>
        </w:rPr>
        <w:t xml:space="preserve">agency </w:t>
      </w:r>
      <w:r w:rsidRPr="008A7378">
        <w:rPr>
          <w:b/>
          <w:iCs/>
          <w:sz w:val="36"/>
          <w:szCs w:val="36"/>
          <w:u w:val="single"/>
        </w:rPr>
        <w:t xml:space="preserve">rules and </w:t>
      </w:r>
      <w:r w:rsidRPr="008A7378">
        <w:rPr>
          <w:b/>
          <w:iCs/>
          <w:sz w:val="36"/>
          <w:szCs w:val="36"/>
          <w:highlight w:val="green"/>
          <w:u w:val="single"/>
        </w:rPr>
        <w:t>reg</w:t>
      </w:r>
      <w:r w:rsidRPr="008A7378">
        <w:rPr>
          <w:sz w:val="16"/>
        </w:rPr>
        <w:t>ulation</w:t>
      </w:r>
      <w:r w:rsidRPr="008A7378">
        <w:rPr>
          <w:b/>
          <w:iCs/>
          <w:sz w:val="36"/>
          <w:szCs w:val="36"/>
          <w:highlight w:val="green"/>
          <w:u w:val="single"/>
        </w:rPr>
        <w:t>s</w:t>
      </w:r>
      <w:r w:rsidRPr="008A7378">
        <w:rPr>
          <w:u w:val="single"/>
        </w:rPr>
        <w:t xml:space="preserve"> </w:t>
      </w:r>
      <w:r w:rsidRPr="008A7378">
        <w:rPr>
          <w:b/>
          <w:iCs/>
          <w:sz w:val="36"/>
          <w:szCs w:val="36"/>
          <w:highlight w:val="green"/>
          <w:u w:val="single"/>
        </w:rPr>
        <w:t>do not equate</w:t>
      </w:r>
      <w:r w:rsidRPr="008A7378">
        <w:rPr>
          <w:highlight w:val="green"/>
          <w:u w:val="single"/>
        </w:rPr>
        <w:t xml:space="preserve"> to</w:t>
      </w:r>
      <w:r w:rsidRPr="008A7378">
        <w:rPr>
          <w:sz w:val="16"/>
        </w:rPr>
        <w:t xml:space="preserve"> </w:t>
      </w:r>
      <w:r w:rsidRPr="008A7378">
        <w:rPr>
          <w:b/>
          <w:iCs/>
          <w:sz w:val="36"/>
          <w:szCs w:val="36"/>
          <w:highlight w:val="green"/>
          <w:u w:val="single"/>
        </w:rPr>
        <w:t>laws</w:t>
      </w:r>
      <w:r w:rsidRPr="008A7378">
        <w:rPr>
          <w:sz w:val="16"/>
        </w:rPr>
        <w:t xml:space="preserve">. </w:t>
      </w:r>
      <w:r w:rsidRPr="008A7378">
        <w:rPr>
          <w:b/>
          <w:iCs/>
          <w:u w:val="single"/>
        </w:rPr>
        <w:t>Chief Justice John Roberts wrote the majority opinion for the Court.</w:t>
      </w:r>
      <w:r w:rsidRPr="008A7378">
        <w:rPr>
          <w:sz w:val="16"/>
        </w:rPr>
        <w:t xml:space="preserve"> And now that we’ve had time to celebrate the victory for MacLean, it’s time to turn our focus to what Department of Homeland Security v. MacLean may mean for whistleblowers in general.</w:t>
      </w:r>
    </w:p>
    <w:p w14:paraId="577978B3" w14:textId="77777777" w:rsidR="008A7378" w:rsidRPr="008A7378" w:rsidRDefault="008A7378" w:rsidP="008A7378">
      <w:pPr>
        <w:rPr>
          <w:sz w:val="16"/>
        </w:rPr>
      </w:pPr>
      <w:r w:rsidRPr="008A7378">
        <w:rPr>
          <w:sz w:val="16"/>
        </w:rPr>
        <w:t>Current federal whistleblower protection law—</w:t>
      </w:r>
      <w:r w:rsidRPr="008A7378">
        <w:rPr>
          <w:u w:val="single"/>
        </w:rPr>
        <w:t>the</w:t>
      </w:r>
      <w:r w:rsidRPr="008A7378">
        <w:rPr>
          <w:sz w:val="16"/>
        </w:rPr>
        <w:t xml:space="preserve"> </w:t>
      </w:r>
      <w:r w:rsidRPr="008A7378">
        <w:rPr>
          <w:u w:val="single"/>
        </w:rPr>
        <w:t>Whistleblower Protection Act</w:t>
      </w:r>
      <w:r w:rsidRPr="008A7378">
        <w:rPr>
          <w:sz w:val="16"/>
        </w:rPr>
        <w:t xml:space="preserve"> (</w:t>
      </w:r>
      <w:r w:rsidRPr="008A7378">
        <w:rPr>
          <w:b/>
          <w:iCs/>
          <w:u w:val="single"/>
        </w:rPr>
        <w:t>WPA</w:t>
      </w:r>
      <w:r w:rsidRPr="008A7378">
        <w:rPr>
          <w:sz w:val="16"/>
        </w:rPr>
        <w:t>)—</w:t>
      </w:r>
      <w:r w:rsidRPr="008A7378">
        <w:rPr>
          <w:u w:val="single"/>
        </w:rPr>
        <w:t xml:space="preserve">protects </w:t>
      </w:r>
      <w:r w:rsidRPr="008A7378">
        <w:rPr>
          <w:sz w:val="16"/>
        </w:rPr>
        <w:t xml:space="preserve">individuals </w:t>
      </w:r>
      <w:r w:rsidRPr="008A7378">
        <w:rPr>
          <w:u w:val="single"/>
        </w:rPr>
        <w:t>against backlash</w:t>
      </w:r>
      <w:r w:rsidRPr="008A7378">
        <w:rPr>
          <w:sz w:val="16"/>
        </w:rPr>
        <w:t xml:space="preserve"> </w:t>
      </w:r>
      <w:r w:rsidRPr="008A7378">
        <w:rPr>
          <w:u w:val="single"/>
        </w:rPr>
        <w:t>from employers for disclosing information about</w:t>
      </w:r>
      <w:r w:rsidRPr="008A7378">
        <w:rPr>
          <w:sz w:val="16"/>
        </w:rPr>
        <w:t xml:space="preserve"> “</w:t>
      </w:r>
      <w:r w:rsidRPr="008A7378">
        <w:rPr>
          <w:u w:val="single"/>
        </w:rPr>
        <w:t xml:space="preserve">any violation of any </w:t>
      </w:r>
      <w:r w:rsidRPr="008A7378">
        <w:rPr>
          <w:b/>
          <w:iCs/>
          <w:u w:val="single"/>
        </w:rPr>
        <w:t>law,</w:t>
      </w:r>
      <w:r w:rsidRPr="008A7378">
        <w:rPr>
          <w:sz w:val="16"/>
        </w:rPr>
        <w:t xml:space="preserve"> </w:t>
      </w:r>
      <w:r w:rsidRPr="008A7378">
        <w:rPr>
          <w:b/>
          <w:iCs/>
          <w:u w:val="single"/>
        </w:rPr>
        <w:t>rule</w:t>
      </w:r>
      <w:r w:rsidRPr="008A7378">
        <w:rPr>
          <w:sz w:val="16"/>
        </w:rPr>
        <w:t xml:space="preserve"> </w:t>
      </w:r>
      <w:r w:rsidRPr="008A7378">
        <w:rPr>
          <w:u w:val="single"/>
        </w:rPr>
        <w:t>or</w:t>
      </w:r>
      <w:r w:rsidRPr="008A7378">
        <w:rPr>
          <w:sz w:val="16"/>
        </w:rPr>
        <w:t xml:space="preserve"> </w:t>
      </w:r>
      <w:r w:rsidRPr="008A7378">
        <w:rPr>
          <w:u w:val="single"/>
        </w:rPr>
        <w:t>reg</w:t>
      </w:r>
      <w:r w:rsidRPr="008A7378">
        <w:rPr>
          <w:sz w:val="16"/>
        </w:rPr>
        <w:t xml:space="preserve">ulation” or “a substantial and specific danger to public health or safety” by a federal agency. However, </w:t>
      </w:r>
      <w:r w:rsidRPr="008A7378">
        <w:rPr>
          <w:u w:val="single"/>
        </w:rPr>
        <w:t>in the same statute</w:t>
      </w:r>
      <w:r w:rsidRPr="008A7378">
        <w:rPr>
          <w:sz w:val="16"/>
        </w:rPr>
        <w:t xml:space="preserve"> </w:t>
      </w:r>
      <w:r w:rsidRPr="008A7378">
        <w:rPr>
          <w:u w:val="single"/>
        </w:rPr>
        <w:t>there exists an exception for disclosures</w:t>
      </w:r>
      <w:r w:rsidRPr="008A7378">
        <w:rPr>
          <w:sz w:val="16"/>
        </w:rPr>
        <w:t xml:space="preserve"> that are “</w:t>
      </w:r>
      <w:r w:rsidRPr="008A7378">
        <w:rPr>
          <w:u w:val="single"/>
        </w:rPr>
        <w:t xml:space="preserve">specifically </w:t>
      </w:r>
      <w:r w:rsidRPr="008A7378">
        <w:rPr>
          <w:b/>
          <w:iCs/>
          <w:sz w:val="36"/>
          <w:szCs w:val="36"/>
          <w:u w:val="single"/>
        </w:rPr>
        <w:t>prohibited</w:t>
      </w:r>
      <w:r w:rsidRPr="008A7378">
        <w:rPr>
          <w:u w:val="single"/>
        </w:rPr>
        <w:t xml:space="preserve"> by</w:t>
      </w:r>
      <w:r w:rsidRPr="008A7378">
        <w:rPr>
          <w:sz w:val="16"/>
        </w:rPr>
        <w:t xml:space="preserve"> </w:t>
      </w:r>
      <w:r w:rsidRPr="008A7378">
        <w:rPr>
          <w:b/>
          <w:i/>
          <w:sz w:val="36"/>
          <w:szCs w:val="36"/>
          <w:u w:val="single"/>
        </w:rPr>
        <w:t>law</w:t>
      </w:r>
      <w:r w:rsidRPr="008A7378">
        <w:rPr>
          <w:sz w:val="16"/>
        </w:rPr>
        <w:t>.”</w:t>
      </w:r>
    </w:p>
    <w:p w14:paraId="6A185ABE" w14:textId="77777777" w:rsidR="008A7378" w:rsidRPr="008A7378" w:rsidRDefault="008A7378" w:rsidP="008A7378">
      <w:r w:rsidRPr="008A7378">
        <w:rPr>
          <w:u w:val="single"/>
        </w:rPr>
        <w:t xml:space="preserve">The question </w:t>
      </w:r>
      <w:r w:rsidRPr="008A7378">
        <w:rPr>
          <w:highlight w:val="green"/>
          <w:u w:val="single"/>
        </w:rPr>
        <w:t>the Court sought to answer</w:t>
      </w:r>
      <w:r w:rsidRPr="008A7378">
        <w:t xml:space="preserve"> </w:t>
      </w:r>
      <w:r w:rsidRPr="008A7378">
        <w:rPr>
          <w:u w:val="single"/>
        </w:rPr>
        <w:t xml:space="preserve">was </w:t>
      </w:r>
      <w:r w:rsidRPr="008A7378">
        <w:rPr>
          <w:highlight w:val="green"/>
          <w:u w:val="single"/>
        </w:rPr>
        <w:t>whether</w:t>
      </w:r>
      <w:r w:rsidRPr="008A7378">
        <w:t xml:space="preserve"> </w:t>
      </w:r>
      <w:r w:rsidRPr="008A7378">
        <w:rPr>
          <w:u w:val="single"/>
        </w:rPr>
        <w:t xml:space="preserve">MacLean’s </w:t>
      </w:r>
      <w:r w:rsidRPr="008A7378">
        <w:rPr>
          <w:highlight w:val="green"/>
          <w:u w:val="single"/>
        </w:rPr>
        <w:t>disclosures were</w:t>
      </w:r>
      <w:r w:rsidRPr="008A7378">
        <w:t xml:space="preserve"> “</w:t>
      </w:r>
      <w:r w:rsidRPr="008A7378">
        <w:rPr>
          <w:u w:val="single"/>
        </w:rPr>
        <w:t xml:space="preserve">specifically </w:t>
      </w:r>
      <w:r w:rsidRPr="008A7378">
        <w:rPr>
          <w:b/>
          <w:iCs/>
          <w:sz w:val="36"/>
          <w:szCs w:val="36"/>
          <w:highlight w:val="green"/>
          <w:u w:val="single"/>
        </w:rPr>
        <w:t>prohibited</w:t>
      </w:r>
      <w:r w:rsidRPr="008A7378">
        <w:t xml:space="preserve"> </w:t>
      </w:r>
      <w:r w:rsidRPr="008A7378">
        <w:rPr>
          <w:highlight w:val="green"/>
          <w:u w:val="single"/>
        </w:rPr>
        <w:t>by</w:t>
      </w:r>
      <w:r w:rsidRPr="008A7378">
        <w:t xml:space="preserve"> </w:t>
      </w:r>
      <w:r w:rsidRPr="008A7378">
        <w:rPr>
          <w:b/>
          <w:i/>
          <w:sz w:val="36"/>
          <w:szCs w:val="36"/>
          <w:highlight w:val="green"/>
          <w:u w:val="single"/>
        </w:rPr>
        <w:t>law</w:t>
      </w:r>
      <w:r w:rsidRPr="008A7378">
        <w:t>.”</w:t>
      </w:r>
    </w:p>
    <w:p w14:paraId="435E248F" w14:textId="77777777" w:rsidR="008A7378" w:rsidRPr="008A7378" w:rsidRDefault="008A7378" w:rsidP="008A7378">
      <w:pPr>
        <w:rPr>
          <w:sz w:val="16"/>
        </w:rPr>
      </w:pPr>
      <w:r w:rsidRPr="008A7378">
        <w:rPr>
          <w:u w:val="single"/>
        </w:rPr>
        <w:lastRenderedPageBreak/>
        <w:t>The Homeland Security Act</w:t>
      </w:r>
      <w:r w:rsidRPr="008A7378">
        <w:rPr>
          <w:sz w:val="16"/>
        </w:rPr>
        <w:t xml:space="preserve"> </w:t>
      </w:r>
      <w:r w:rsidRPr="008A7378">
        <w:rPr>
          <w:u w:val="single"/>
        </w:rPr>
        <w:t>of 2002</w:t>
      </w:r>
      <w:r w:rsidRPr="008A7378">
        <w:rPr>
          <w:sz w:val="16"/>
        </w:rPr>
        <w:t xml:space="preserve"> </w:t>
      </w:r>
      <w:r w:rsidRPr="008A7378">
        <w:rPr>
          <w:u w:val="single"/>
        </w:rPr>
        <w:t xml:space="preserve">states </w:t>
      </w:r>
      <w:r w:rsidRPr="008A7378">
        <w:rPr>
          <w:sz w:val="16"/>
        </w:rPr>
        <w:t xml:space="preserve">that </w:t>
      </w:r>
      <w:r w:rsidRPr="008A7378">
        <w:rPr>
          <w:u w:val="single"/>
        </w:rPr>
        <w:t>the</w:t>
      </w:r>
      <w:r w:rsidRPr="008A7378">
        <w:rPr>
          <w:sz w:val="16"/>
        </w:rPr>
        <w:t xml:space="preserve"> </w:t>
      </w:r>
      <w:r w:rsidRPr="008A7378">
        <w:rPr>
          <w:b/>
          <w:iCs/>
          <w:highlight w:val="green"/>
          <w:u w:val="single"/>
        </w:rPr>
        <w:t>TSA</w:t>
      </w:r>
      <w:r w:rsidRPr="008A7378">
        <w:rPr>
          <w:b/>
          <w:iCs/>
          <w:u w:val="single"/>
        </w:rPr>
        <w:t xml:space="preserve">’s </w:t>
      </w:r>
      <w:r w:rsidRPr="008A7378">
        <w:rPr>
          <w:sz w:val="16"/>
        </w:rPr>
        <w:t>“</w:t>
      </w:r>
      <w:r w:rsidRPr="008A7378">
        <w:rPr>
          <w:u w:val="single"/>
        </w:rPr>
        <w:t>Under Secretary</w:t>
      </w:r>
      <w:r w:rsidRPr="008A7378">
        <w:rPr>
          <w:sz w:val="16"/>
        </w:rPr>
        <w:t xml:space="preserve"> </w:t>
      </w:r>
      <w:r w:rsidRPr="008A7378">
        <w:rPr>
          <w:u w:val="single"/>
        </w:rPr>
        <w:t xml:space="preserve">shall prescribe </w:t>
      </w:r>
      <w:r w:rsidRPr="008A7378">
        <w:rPr>
          <w:b/>
          <w:iCs/>
          <w:sz w:val="36"/>
          <w:szCs w:val="36"/>
          <w:u w:val="single"/>
        </w:rPr>
        <w:t>reg</w:t>
      </w:r>
      <w:r w:rsidRPr="008A7378">
        <w:rPr>
          <w:u w:val="single"/>
        </w:rPr>
        <w:t>ulation</w:t>
      </w:r>
      <w:r w:rsidRPr="008A7378">
        <w:rPr>
          <w:b/>
          <w:iCs/>
          <w:sz w:val="36"/>
          <w:szCs w:val="36"/>
          <w:u w:val="single"/>
        </w:rPr>
        <w:t>s</w:t>
      </w:r>
      <w:r w:rsidRPr="008A7378">
        <w:rPr>
          <w:u w:val="single"/>
        </w:rPr>
        <w:t xml:space="preserve"> prohibiting</w:t>
      </w:r>
      <w:r w:rsidRPr="008A7378">
        <w:rPr>
          <w:sz w:val="16"/>
        </w:rPr>
        <w:t xml:space="preserve"> the </w:t>
      </w:r>
      <w:r w:rsidRPr="008A7378">
        <w:rPr>
          <w:u w:val="single"/>
        </w:rPr>
        <w:t>disclosure of info</w:t>
      </w:r>
      <w:r w:rsidRPr="008A7378">
        <w:rPr>
          <w:sz w:val="16"/>
        </w:rPr>
        <w:t>rmation obtained or developed in carrying out security”</w:t>
      </w:r>
      <w:r w:rsidRPr="008A7378">
        <w:rPr>
          <w:u w:val="single"/>
        </w:rPr>
        <w:t xml:space="preserve"> if they decide</w:t>
      </w:r>
      <w:r w:rsidRPr="008A7378">
        <w:rPr>
          <w:sz w:val="16"/>
        </w:rPr>
        <w:t xml:space="preserve"> that the </w:t>
      </w:r>
      <w:r w:rsidRPr="008A7378">
        <w:rPr>
          <w:u w:val="single"/>
        </w:rPr>
        <w:t>disclosure of that info</w:t>
      </w:r>
      <w:r w:rsidRPr="008A7378">
        <w:rPr>
          <w:sz w:val="16"/>
        </w:rPr>
        <w:t xml:space="preserve">rmation </w:t>
      </w:r>
      <w:r w:rsidRPr="008A7378">
        <w:rPr>
          <w:u w:val="single"/>
        </w:rPr>
        <w:t>would “be detrimental to the security of transportation.</w:t>
      </w:r>
      <w:r w:rsidRPr="008A7378">
        <w:rPr>
          <w:sz w:val="16"/>
        </w:rPr>
        <w:t xml:space="preserve">” </w:t>
      </w:r>
      <w:r w:rsidRPr="008A7378">
        <w:rPr>
          <w:u w:val="single"/>
        </w:rPr>
        <w:t xml:space="preserve">The resultant </w:t>
      </w:r>
      <w:r w:rsidRPr="008A7378">
        <w:rPr>
          <w:b/>
          <w:iCs/>
          <w:sz w:val="36"/>
          <w:szCs w:val="36"/>
          <w:highlight w:val="green"/>
          <w:u w:val="single"/>
        </w:rPr>
        <w:t>reg</w:t>
      </w:r>
      <w:r w:rsidRPr="008A7378">
        <w:rPr>
          <w:u w:val="single"/>
        </w:rPr>
        <w:t>ulation</w:t>
      </w:r>
      <w:r w:rsidRPr="008A7378">
        <w:rPr>
          <w:b/>
          <w:iCs/>
          <w:sz w:val="36"/>
          <w:szCs w:val="36"/>
          <w:highlight w:val="green"/>
          <w:u w:val="single"/>
        </w:rPr>
        <w:t>s</w:t>
      </w:r>
      <w:r w:rsidRPr="008A7378">
        <w:rPr>
          <w:b/>
          <w:iCs/>
          <w:u w:val="single"/>
        </w:rPr>
        <w:t xml:space="preserve"> </w:t>
      </w:r>
      <w:r w:rsidRPr="008A7378">
        <w:rPr>
          <w:u w:val="single"/>
        </w:rPr>
        <w:t xml:space="preserve">thus </w:t>
      </w:r>
      <w:r w:rsidRPr="008A7378">
        <w:rPr>
          <w:b/>
          <w:iCs/>
          <w:highlight w:val="green"/>
          <w:u w:val="single"/>
        </w:rPr>
        <w:t>prohibit</w:t>
      </w:r>
      <w:r w:rsidRPr="008A7378">
        <w:rPr>
          <w:b/>
          <w:iCs/>
          <w:u w:val="single"/>
        </w:rPr>
        <w:t xml:space="preserve"> </w:t>
      </w:r>
      <w:r w:rsidRPr="008A7378">
        <w:rPr>
          <w:sz w:val="16"/>
        </w:rPr>
        <w:t xml:space="preserve">the </w:t>
      </w:r>
      <w:r w:rsidRPr="008A7378">
        <w:rPr>
          <w:highlight w:val="green"/>
          <w:u w:val="single"/>
        </w:rPr>
        <w:t>disclosure</w:t>
      </w:r>
      <w:r w:rsidRPr="008A7378">
        <w:rPr>
          <w:u w:val="single"/>
        </w:rPr>
        <w:t xml:space="preserve"> of “sensitive security information” (</w:t>
      </w:r>
      <w:r w:rsidRPr="008A7378">
        <w:rPr>
          <w:b/>
          <w:iCs/>
          <w:u w:val="single"/>
        </w:rPr>
        <w:t>SSI</w:t>
      </w:r>
      <w:r w:rsidRPr="008A7378">
        <w:rPr>
          <w:u w:val="single"/>
        </w:rPr>
        <w:t xml:space="preserve">) </w:t>
      </w:r>
      <w:r w:rsidRPr="008A7378">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0DAD4D41" w14:textId="77777777" w:rsidR="008A7378" w:rsidRPr="008A7378" w:rsidRDefault="008A7378" w:rsidP="008A7378">
      <w:pPr>
        <w:rPr>
          <w:sz w:val="16"/>
        </w:rPr>
      </w:pPr>
      <w:r w:rsidRPr="008A7378">
        <w:rPr>
          <w:highlight w:val="green"/>
          <w:u w:val="single"/>
        </w:rPr>
        <w:t>The gov</w:t>
      </w:r>
      <w:r w:rsidRPr="008A7378">
        <w:rPr>
          <w:u w:val="single"/>
        </w:rPr>
        <w:t xml:space="preserve">ernment </w:t>
      </w:r>
      <w:r w:rsidRPr="008A7378">
        <w:rPr>
          <w:highlight w:val="green"/>
          <w:u w:val="single"/>
        </w:rPr>
        <w:t>argued</w:t>
      </w:r>
      <w:r w:rsidRPr="008A7378">
        <w:rPr>
          <w:sz w:val="16"/>
        </w:rPr>
        <w:t xml:space="preserve"> that </w:t>
      </w:r>
      <w:r w:rsidRPr="008A7378">
        <w:rPr>
          <w:b/>
          <w:iCs/>
          <w:u w:val="single"/>
        </w:rPr>
        <w:t>MacLean’s</w:t>
      </w:r>
      <w:r w:rsidRPr="008A7378">
        <w:rPr>
          <w:highlight w:val="green"/>
          <w:u w:val="single"/>
        </w:rPr>
        <w:t xml:space="preserve"> disclosures were</w:t>
      </w:r>
      <w:r w:rsidRPr="008A7378">
        <w:rPr>
          <w:sz w:val="16"/>
        </w:rPr>
        <w:t xml:space="preserve"> </w:t>
      </w:r>
      <w:r w:rsidRPr="008A7378">
        <w:rPr>
          <w:sz w:val="16"/>
          <w:szCs w:val="16"/>
        </w:rPr>
        <w:t>“specifically</w:t>
      </w:r>
      <w:r w:rsidRPr="008A7378">
        <w:rPr>
          <w:sz w:val="16"/>
          <w:szCs w:val="16"/>
          <w:highlight w:val="green"/>
        </w:rPr>
        <w:t xml:space="preserve"> </w:t>
      </w:r>
      <w:r w:rsidRPr="008A7378">
        <w:rPr>
          <w:highlight w:val="green"/>
          <w:u w:val="single"/>
        </w:rPr>
        <w:t>prohibited by law</w:t>
      </w:r>
      <w:r w:rsidRPr="008A7378">
        <w:rPr>
          <w:sz w:val="16"/>
        </w:rPr>
        <w:t xml:space="preserve">” </w:t>
      </w:r>
      <w:r w:rsidRPr="008A7378">
        <w:rPr>
          <w:u w:val="single"/>
        </w:rPr>
        <w:t xml:space="preserve">and that the WPA did not offer protection </w:t>
      </w:r>
      <w:r w:rsidRPr="008A7378">
        <w:rPr>
          <w:b/>
          <w:iCs/>
          <w:u w:val="single"/>
        </w:rPr>
        <w:t>for two reasons</w:t>
      </w:r>
      <w:r w:rsidRPr="008A7378">
        <w:rPr>
          <w:b/>
          <w:iCs/>
          <w:highlight w:val="green"/>
          <w:u w:val="single"/>
        </w:rPr>
        <w:t>:</w:t>
      </w:r>
      <w:r w:rsidRPr="008A7378">
        <w:rPr>
          <w:b/>
          <w:iCs/>
          <w:u w:val="single"/>
        </w:rPr>
        <w:t xml:space="preserve"> 1)</w:t>
      </w:r>
      <w:r w:rsidRPr="008A7378">
        <w:rPr>
          <w:sz w:val="16"/>
        </w:rPr>
        <w:t xml:space="preserve"> </w:t>
      </w:r>
      <w:r w:rsidRPr="008A7378">
        <w:rPr>
          <w:u w:val="single"/>
        </w:rPr>
        <w:t>the</w:t>
      </w:r>
      <w:r w:rsidRPr="008A7378">
        <w:rPr>
          <w:highlight w:val="green"/>
          <w:u w:val="single"/>
        </w:rPr>
        <w:t xml:space="preserve"> disclosure was prohibited by</w:t>
      </w:r>
      <w:r w:rsidRPr="008A7378">
        <w:rPr>
          <w:sz w:val="16"/>
        </w:rPr>
        <w:t xml:space="preserve"> specific TSA </w:t>
      </w:r>
      <w:r w:rsidRPr="008A7378">
        <w:rPr>
          <w:b/>
          <w:iCs/>
          <w:highlight w:val="green"/>
          <w:u w:val="single"/>
        </w:rPr>
        <w:t>reg</w:t>
      </w:r>
      <w:r w:rsidRPr="008A7378">
        <w:rPr>
          <w:b/>
          <w:iCs/>
          <w:u w:val="single"/>
        </w:rPr>
        <w:t>ulation</w:t>
      </w:r>
      <w:r w:rsidRPr="008A7378">
        <w:rPr>
          <w:b/>
          <w:iCs/>
          <w:highlight w:val="green"/>
          <w:u w:val="single"/>
        </w:rPr>
        <w:t>s</w:t>
      </w:r>
      <w:r w:rsidRPr="008A7378">
        <w:rPr>
          <w:sz w:val="16"/>
        </w:rPr>
        <w:t xml:space="preserve"> on SSI; </w:t>
      </w:r>
      <w:r w:rsidRPr="008A7378">
        <w:rPr>
          <w:b/>
          <w:iCs/>
          <w:highlight w:val="green"/>
          <w:u w:val="single"/>
        </w:rPr>
        <w:t>and</w:t>
      </w:r>
      <w:r w:rsidRPr="008A7378">
        <w:rPr>
          <w:sz w:val="16"/>
        </w:rPr>
        <w:t xml:space="preserve"> </w:t>
      </w:r>
      <w:r w:rsidRPr="008A7378">
        <w:rPr>
          <w:b/>
          <w:iCs/>
          <w:u w:val="single"/>
        </w:rPr>
        <w:t>2)</w:t>
      </w:r>
      <w:r w:rsidRPr="008A7378">
        <w:rPr>
          <w:sz w:val="16"/>
        </w:rPr>
        <w:t xml:space="preserve"> </w:t>
      </w:r>
      <w:r w:rsidRPr="008A7378">
        <w:rPr>
          <w:highlight w:val="green"/>
          <w:u w:val="single"/>
        </w:rPr>
        <w:t xml:space="preserve">the </w:t>
      </w:r>
      <w:r w:rsidRPr="008A7378">
        <w:rPr>
          <w:b/>
          <w:iCs/>
          <w:highlight w:val="green"/>
          <w:u w:val="single"/>
        </w:rPr>
        <w:t>H</w:t>
      </w:r>
      <w:r w:rsidRPr="008A7378">
        <w:rPr>
          <w:sz w:val="16"/>
        </w:rPr>
        <w:t xml:space="preserve">omeland </w:t>
      </w:r>
      <w:r w:rsidRPr="008A7378">
        <w:rPr>
          <w:b/>
          <w:iCs/>
          <w:highlight w:val="green"/>
          <w:u w:val="single"/>
        </w:rPr>
        <w:t>S</w:t>
      </w:r>
      <w:r w:rsidRPr="008A7378">
        <w:rPr>
          <w:sz w:val="16"/>
        </w:rPr>
        <w:t xml:space="preserve">ecurity </w:t>
      </w:r>
      <w:r w:rsidRPr="008A7378">
        <w:rPr>
          <w:b/>
          <w:iCs/>
          <w:highlight w:val="green"/>
          <w:u w:val="single"/>
        </w:rPr>
        <w:t>A</w:t>
      </w:r>
      <w:r w:rsidRPr="008A7378">
        <w:rPr>
          <w:sz w:val="16"/>
        </w:rPr>
        <w:t xml:space="preserve">ct </w:t>
      </w:r>
      <w:r w:rsidRPr="008A7378">
        <w:rPr>
          <w:highlight w:val="green"/>
          <w:u w:val="single"/>
        </w:rPr>
        <w:t>authorizes</w:t>
      </w:r>
      <w:r w:rsidRPr="008A7378">
        <w:rPr>
          <w:sz w:val="16"/>
        </w:rPr>
        <w:t xml:space="preserve"> the </w:t>
      </w:r>
      <w:r w:rsidRPr="008A7378">
        <w:rPr>
          <w:highlight w:val="green"/>
          <w:u w:val="single"/>
        </w:rPr>
        <w:t>TSA to promulgate</w:t>
      </w:r>
      <w:r w:rsidRPr="008A7378">
        <w:rPr>
          <w:sz w:val="16"/>
        </w:rPr>
        <w:t xml:space="preserve"> the </w:t>
      </w:r>
      <w:r w:rsidRPr="008A7378">
        <w:rPr>
          <w:b/>
          <w:iCs/>
          <w:highlight w:val="green"/>
          <w:u w:val="single"/>
        </w:rPr>
        <w:t>reg</w:t>
      </w:r>
      <w:r w:rsidRPr="008A7378">
        <w:rPr>
          <w:b/>
          <w:iCs/>
          <w:u w:val="single"/>
        </w:rPr>
        <w:t>ulation</w:t>
      </w:r>
      <w:r w:rsidRPr="008A7378">
        <w:rPr>
          <w:b/>
          <w:iCs/>
          <w:highlight w:val="green"/>
          <w:u w:val="single"/>
        </w:rPr>
        <w:t>s</w:t>
      </w:r>
      <w:r w:rsidRPr="008A7378">
        <w:rPr>
          <w:sz w:val="16"/>
        </w:rPr>
        <w:t>.</w:t>
      </w:r>
    </w:p>
    <w:p w14:paraId="4C797F25" w14:textId="77777777" w:rsidR="008A7378" w:rsidRPr="008A7378" w:rsidRDefault="008A7378" w:rsidP="008A7378">
      <w:pPr>
        <w:rPr>
          <w:sz w:val="16"/>
        </w:rPr>
      </w:pPr>
      <w:r w:rsidRPr="008A7378">
        <w:rPr>
          <w:u w:val="single"/>
        </w:rPr>
        <w:t>The Court</w:t>
      </w:r>
      <w:r w:rsidRPr="008A7378">
        <w:rPr>
          <w:sz w:val="16"/>
        </w:rPr>
        <w:t xml:space="preserve"> addressed and subsequently </w:t>
      </w:r>
      <w:r w:rsidRPr="008A7378">
        <w:rPr>
          <w:b/>
          <w:iCs/>
          <w:u w:val="single"/>
        </w:rPr>
        <w:t>rejected both arguments</w:t>
      </w:r>
      <w:r w:rsidRPr="008A7378">
        <w:rPr>
          <w:sz w:val="16"/>
        </w:rPr>
        <w:t>, affirming the judgment in favor of MacLean by the U.S. Court of Appeals for the Federal Circuit.</w:t>
      </w:r>
    </w:p>
    <w:p w14:paraId="6C0F81AF" w14:textId="77777777" w:rsidR="008A7378" w:rsidRPr="008A7378" w:rsidRDefault="008A7378" w:rsidP="008A7378">
      <w:pPr>
        <w:rPr>
          <w:sz w:val="16"/>
        </w:rPr>
      </w:pPr>
      <w:r w:rsidRPr="008A7378">
        <w:rPr>
          <w:highlight w:val="green"/>
          <w:u w:val="single"/>
        </w:rPr>
        <w:t xml:space="preserve">The Court </w:t>
      </w:r>
      <w:r w:rsidRPr="008A7378">
        <w:rPr>
          <w:b/>
          <w:iCs/>
          <w:highlight w:val="green"/>
          <w:u w:val="single"/>
        </w:rPr>
        <w:t xml:space="preserve">rejected </w:t>
      </w:r>
      <w:r w:rsidRPr="008A7378">
        <w:rPr>
          <w:b/>
          <w:iCs/>
          <w:u w:val="single"/>
        </w:rPr>
        <w:t>the</w:t>
      </w:r>
      <w:r w:rsidRPr="008A7378">
        <w:rPr>
          <w:sz w:val="16"/>
        </w:rPr>
        <w:t xml:space="preserve"> government’s </w:t>
      </w:r>
      <w:r w:rsidRPr="008A7378">
        <w:rPr>
          <w:b/>
          <w:iCs/>
          <w:u w:val="single"/>
        </w:rPr>
        <w:t>argument</w:t>
      </w:r>
      <w:r w:rsidRPr="008A7378">
        <w:rPr>
          <w:sz w:val="16"/>
        </w:rPr>
        <w:t xml:space="preserve"> </w:t>
      </w:r>
      <w:r w:rsidRPr="008A7378">
        <w:rPr>
          <w:u w:val="single"/>
        </w:rPr>
        <w:t>that</w:t>
      </w:r>
      <w:r w:rsidRPr="008A7378">
        <w:rPr>
          <w:sz w:val="16"/>
        </w:rPr>
        <w:t xml:space="preserve"> </w:t>
      </w:r>
      <w:r w:rsidRPr="008A7378">
        <w:rPr>
          <w:u w:val="single"/>
        </w:rPr>
        <w:t xml:space="preserve">a </w:t>
      </w:r>
      <w:r w:rsidRPr="008A7378">
        <w:rPr>
          <w:highlight w:val="green"/>
          <w:u w:val="single"/>
        </w:rPr>
        <w:t>disclosure</w:t>
      </w:r>
      <w:r w:rsidRPr="008A7378">
        <w:rPr>
          <w:sz w:val="16"/>
        </w:rPr>
        <w:t xml:space="preserve"> that is </w:t>
      </w:r>
      <w:r w:rsidRPr="008A7378">
        <w:rPr>
          <w:highlight w:val="green"/>
          <w:u w:val="single"/>
        </w:rPr>
        <w:t xml:space="preserve">prohibited </w:t>
      </w:r>
      <w:r w:rsidRPr="008A7378">
        <w:rPr>
          <w:b/>
          <w:iCs/>
          <w:sz w:val="36"/>
          <w:szCs w:val="36"/>
          <w:highlight w:val="green"/>
          <w:u w:val="single"/>
        </w:rPr>
        <w:t>by reg</w:t>
      </w:r>
      <w:r w:rsidRPr="008A7378">
        <w:rPr>
          <w:b/>
          <w:iCs/>
          <w:sz w:val="36"/>
          <w:szCs w:val="36"/>
          <w:u w:val="single"/>
        </w:rPr>
        <w:t>ulation</w:t>
      </w:r>
      <w:r w:rsidRPr="008A7378">
        <w:rPr>
          <w:sz w:val="16"/>
        </w:rPr>
        <w:t xml:space="preserve"> </w:t>
      </w:r>
      <w:r w:rsidRPr="008A7378">
        <w:rPr>
          <w:b/>
          <w:iCs/>
          <w:sz w:val="36"/>
          <w:szCs w:val="36"/>
          <w:highlight w:val="green"/>
          <w:u w:val="single"/>
        </w:rPr>
        <w:t>is</w:t>
      </w:r>
      <w:r w:rsidRPr="008A7378">
        <w:rPr>
          <w:u w:val="single"/>
        </w:rPr>
        <w:t xml:space="preserve"> also</w:t>
      </w:r>
      <w:r w:rsidRPr="008A7378">
        <w:rPr>
          <w:sz w:val="16"/>
        </w:rPr>
        <w:t xml:space="preserve"> “specifically </w:t>
      </w:r>
      <w:r w:rsidRPr="008A7378">
        <w:rPr>
          <w:highlight w:val="green"/>
          <w:u w:val="single"/>
        </w:rPr>
        <w:t xml:space="preserve">prohibited </w:t>
      </w:r>
      <w:r w:rsidRPr="008A7378">
        <w:rPr>
          <w:b/>
          <w:iCs/>
          <w:sz w:val="36"/>
          <w:szCs w:val="36"/>
          <w:highlight w:val="green"/>
          <w:u w:val="single"/>
        </w:rPr>
        <w:t>by law,”</w:t>
      </w:r>
      <w:r w:rsidRPr="008A7378">
        <w:rPr>
          <w:sz w:val="16"/>
        </w:rPr>
        <w:t xml:space="preserve"> as prescribed by federal whistleblower statute.</w:t>
      </w:r>
    </w:p>
    <w:p w14:paraId="29EF0F36" w14:textId="77777777" w:rsidR="008A7378" w:rsidRPr="008A7378" w:rsidRDefault="008A7378" w:rsidP="008A7378">
      <w:pPr>
        <w:rPr>
          <w:sz w:val="16"/>
        </w:rPr>
      </w:pPr>
      <w:r w:rsidRPr="008A7378">
        <w:rPr>
          <w:u w:val="single"/>
        </w:rPr>
        <w:t>The Court elaborates</w:t>
      </w:r>
      <w:r w:rsidRPr="008A7378">
        <w:rPr>
          <w:sz w:val="16"/>
        </w:rPr>
        <w:t xml:space="preserve"> </w:t>
      </w:r>
      <w:r w:rsidRPr="008A7378">
        <w:rPr>
          <w:u w:val="single"/>
        </w:rPr>
        <w:t xml:space="preserve">that </w:t>
      </w:r>
      <w:r w:rsidRPr="008A7378">
        <w:rPr>
          <w:b/>
          <w:iCs/>
          <w:u w:val="single"/>
        </w:rPr>
        <w:t>in the WPA</w:t>
      </w:r>
      <w:r w:rsidRPr="008A7378">
        <w:rPr>
          <w:sz w:val="16"/>
        </w:rPr>
        <w:t xml:space="preserve"> Congress repeatedly used the phrase “law, rule, or regulation,” but did not use the same phrase in the statutory language at question in this case. Instead, </w:t>
      </w:r>
      <w:r w:rsidRPr="008A7378">
        <w:rPr>
          <w:u w:val="single"/>
        </w:rPr>
        <w:t>Congress used the word “law” alone</w:t>
      </w:r>
      <w:r w:rsidRPr="008A7378">
        <w:rPr>
          <w:sz w:val="16"/>
        </w:rPr>
        <w:t xml:space="preserve">, </w:t>
      </w:r>
      <w:r w:rsidRPr="008A7378">
        <w:rPr>
          <w:u w:val="single"/>
        </w:rPr>
        <w:t>suggesting</w:t>
      </w:r>
      <w:r w:rsidRPr="008A7378">
        <w:rPr>
          <w:sz w:val="16"/>
        </w:rPr>
        <w:t xml:space="preserve"> that it meant to exclude rules and regulations from the specific stipulation. </w:t>
      </w:r>
      <w:r w:rsidRPr="008A7378">
        <w:rPr>
          <w:u w:val="single"/>
        </w:rPr>
        <w:t>Congress’s omission of “rule, or reg</w:t>
      </w:r>
      <w:r w:rsidRPr="008A7378">
        <w:rPr>
          <w:sz w:val="16"/>
        </w:rPr>
        <w:t xml:space="preserve">ulation” </w:t>
      </w:r>
      <w:r w:rsidRPr="008A7378">
        <w:rPr>
          <w:b/>
          <w:iCs/>
          <w:sz w:val="36"/>
          <w:szCs w:val="36"/>
          <w:u w:val="single"/>
        </w:rPr>
        <w:t>must be</w:t>
      </w:r>
      <w:r w:rsidRPr="008A7378">
        <w:rPr>
          <w:sz w:val="16"/>
          <w:szCs w:val="36"/>
        </w:rPr>
        <w:t xml:space="preserve"> </w:t>
      </w:r>
      <w:r w:rsidRPr="008A7378">
        <w:rPr>
          <w:strike/>
          <w:sz w:val="16"/>
        </w:rPr>
        <w:t>viewed</w:t>
      </w:r>
      <w:r w:rsidRPr="008A7378">
        <w:rPr>
          <w:sz w:val="16"/>
        </w:rPr>
        <w:t xml:space="preserve"> (</w:t>
      </w:r>
      <w:r w:rsidRPr="008A7378">
        <w:rPr>
          <w:b/>
          <w:iCs/>
          <w:sz w:val="36"/>
          <w:szCs w:val="36"/>
          <w:u w:val="single"/>
        </w:rPr>
        <w:t>considered</w:t>
      </w:r>
      <w:r w:rsidRPr="008A7378">
        <w:rPr>
          <w:sz w:val="16"/>
        </w:rPr>
        <w:t>) as</w:t>
      </w:r>
      <w:r w:rsidRPr="008A7378">
        <w:rPr>
          <w:sz w:val="16"/>
          <w:szCs w:val="36"/>
        </w:rPr>
        <w:t xml:space="preserve"> </w:t>
      </w:r>
      <w:r w:rsidRPr="008A7378">
        <w:rPr>
          <w:b/>
          <w:iCs/>
          <w:sz w:val="36"/>
          <w:szCs w:val="36"/>
          <w:u w:val="single"/>
        </w:rPr>
        <w:t>deliberate</w:t>
      </w:r>
      <w:r w:rsidRPr="008A7378">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3274F2D" w14:textId="77777777" w:rsidR="008A7378" w:rsidRPr="008A7378" w:rsidRDefault="008A7378" w:rsidP="008A7378">
      <w:pPr>
        <w:rPr>
          <w:sz w:val="16"/>
          <w:szCs w:val="16"/>
        </w:rPr>
      </w:pPr>
      <w:r w:rsidRPr="008A7378">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261552E8" w14:textId="77777777" w:rsidR="008A7378" w:rsidRPr="008A7378" w:rsidRDefault="008A7378" w:rsidP="008A7378">
      <w:pPr>
        <w:rPr>
          <w:sz w:val="16"/>
        </w:rPr>
      </w:pPr>
      <w:r w:rsidRPr="008A7378">
        <w:rPr>
          <w:u w:val="single"/>
        </w:rPr>
        <w:t>The Court</w:t>
      </w:r>
      <w:r w:rsidRPr="008A7378">
        <w:rPr>
          <w:sz w:val="16"/>
        </w:rPr>
        <w:t xml:space="preserve"> also </w:t>
      </w:r>
      <w:r w:rsidRPr="008A7378">
        <w:rPr>
          <w:u w:val="single"/>
        </w:rPr>
        <w:t>reasons that</w:t>
      </w:r>
      <w:r w:rsidRPr="008A7378">
        <w:rPr>
          <w:sz w:val="16"/>
        </w:rPr>
        <w:t xml:space="preserve"> “</w:t>
      </w:r>
      <w:r w:rsidRPr="008A7378">
        <w:rPr>
          <w:highlight w:val="green"/>
          <w:u w:val="single"/>
        </w:rPr>
        <w:t xml:space="preserve">If </w:t>
      </w:r>
      <w:r w:rsidRPr="008A7378">
        <w:rPr>
          <w:b/>
          <w:iCs/>
          <w:sz w:val="36"/>
          <w:szCs w:val="36"/>
          <w:highlight w:val="green"/>
          <w:u w:val="single"/>
        </w:rPr>
        <w:t>‘law’</w:t>
      </w:r>
      <w:r w:rsidRPr="008A7378">
        <w:rPr>
          <w:sz w:val="16"/>
        </w:rPr>
        <w:t xml:space="preserve"> </w:t>
      </w:r>
      <w:r w:rsidRPr="008A7378">
        <w:rPr>
          <w:highlight w:val="green"/>
          <w:u w:val="single"/>
        </w:rPr>
        <w:t>included</w:t>
      </w:r>
      <w:r w:rsidRPr="008A7378">
        <w:rPr>
          <w:sz w:val="16"/>
        </w:rPr>
        <w:t xml:space="preserve"> </w:t>
      </w:r>
      <w:r w:rsidRPr="008A7378">
        <w:rPr>
          <w:b/>
          <w:iCs/>
          <w:sz w:val="36"/>
          <w:szCs w:val="36"/>
          <w:highlight w:val="green"/>
          <w:u w:val="single"/>
        </w:rPr>
        <w:t xml:space="preserve">agency </w:t>
      </w:r>
      <w:r w:rsidRPr="008A7378">
        <w:rPr>
          <w:b/>
          <w:iCs/>
          <w:sz w:val="36"/>
          <w:szCs w:val="36"/>
          <w:u w:val="single"/>
        </w:rPr>
        <w:t xml:space="preserve">rules and </w:t>
      </w:r>
      <w:r w:rsidRPr="008A7378">
        <w:rPr>
          <w:b/>
          <w:iCs/>
          <w:sz w:val="36"/>
          <w:szCs w:val="36"/>
          <w:highlight w:val="green"/>
          <w:u w:val="single"/>
        </w:rPr>
        <w:t>reg</w:t>
      </w:r>
      <w:r w:rsidRPr="008A7378">
        <w:rPr>
          <w:sz w:val="16"/>
        </w:rPr>
        <w:t>ulation</w:t>
      </w:r>
      <w:r w:rsidRPr="008A7378">
        <w:rPr>
          <w:b/>
          <w:iCs/>
          <w:sz w:val="36"/>
          <w:szCs w:val="36"/>
          <w:highlight w:val="green"/>
          <w:u w:val="single"/>
        </w:rPr>
        <w:t>s</w:t>
      </w:r>
      <w:r w:rsidRPr="008A7378">
        <w:rPr>
          <w:sz w:val="16"/>
        </w:rPr>
        <w:t xml:space="preserve">, </w:t>
      </w:r>
      <w:r w:rsidRPr="008A7378">
        <w:rPr>
          <w:highlight w:val="green"/>
          <w:u w:val="single"/>
        </w:rPr>
        <w:t>then an</w:t>
      </w:r>
      <w:r w:rsidRPr="008A7378">
        <w:rPr>
          <w:sz w:val="16"/>
        </w:rPr>
        <w:t xml:space="preserve"> </w:t>
      </w:r>
      <w:r w:rsidRPr="008A7378">
        <w:rPr>
          <w:highlight w:val="green"/>
          <w:u w:val="single"/>
        </w:rPr>
        <w:t>agency could insulate</w:t>
      </w:r>
      <w:r w:rsidRPr="008A7378">
        <w:rPr>
          <w:u w:val="single"/>
        </w:rPr>
        <w:t xml:space="preserve"> itself</w:t>
      </w:r>
      <w:r w:rsidRPr="008A7378">
        <w:rPr>
          <w:sz w:val="16"/>
        </w:rPr>
        <w:t xml:space="preserve"> from the scope of Section 2302(b)(8)(A) merely </w:t>
      </w:r>
      <w:r w:rsidRPr="008A7378">
        <w:rPr>
          <w:highlight w:val="green"/>
          <w:u w:val="single"/>
        </w:rPr>
        <w:t>by promulgating a reg</w:t>
      </w:r>
      <w:r w:rsidRPr="008A7378">
        <w:rPr>
          <w:u w:val="single"/>
        </w:rPr>
        <w:t>ulation</w:t>
      </w:r>
      <w:r w:rsidRPr="008A7378">
        <w:rPr>
          <w:highlight w:val="green"/>
          <w:u w:val="single"/>
        </w:rPr>
        <w:t xml:space="preserve"> that</w:t>
      </w:r>
      <w:r w:rsidRPr="008A7378">
        <w:rPr>
          <w:u w:val="single"/>
        </w:rPr>
        <w:t xml:space="preserve"> </w:t>
      </w:r>
      <w:r w:rsidRPr="008A7378">
        <w:rPr>
          <w:sz w:val="16"/>
        </w:rPr>
        <w:t xml:space="preserve">‘specifically </w:t>
      </w:r>
      <w:r w:rsidRPr="008A7378">
        <w:rPr>
          <w:highlight w:val="green"/>
          <w:u w:val="single"/>
        </w:rPr>
        <w:t>prohibited’ whistleblowing</w:t>
      </w:r>
      <w:r w:rsidRPr="008A7378">
        <w:rPr>
          <w:sz w:val="16"/>
        </w:rPr>
        <w:t xml:space="preserve">.” Instead, “Congress passed the whistleblower statute precisely because it did not trust agencies to regulate whistleblowers within their ranks.” </w:t>
      </w:r>
      <w:r w:rsidRPr="008A7378">
        <w:rPr>
          <w:b/>
          <w:iCs/>
          <w:sz w:val="36"/>
          <w:szCs w:val="36"/>
          <w:u w:val="single"/>
        </w:rPr>
        <w:t>The Court concluded</w:t>
      </w:r>
      <w:r w:rsidRPr="008A7378">
        <w:rPr>
          <w:sz w:val="36"/>
          <w:szCs w:val="36"/>
        </w:rPr>
        <w:t xml:space="preserve"> </w:t>
      </w:r>
      <w:r w:rsidRPr="008A7378">
        <w:rPr>
          <w:sz w:val="16"/>
        </w:rPr>
        <w:t xml:space="preserve">that “it is unlikely that Congress meant to include rules and regulations within the word ‘law’” and that </w:t>
      </w:r>
      <w:r w:rsidRPr="008A7378">
        <w:rPr>
          <w:b/>
          <w:iCs/>
          <w:sz w:val="36"/>
          <w:szCs w:val="36"/>
          <w:highlight w:val="green"/>
          <w:u w:val="single"/>
        </w:rPr>
        <w:t>the specificity of the phrase</w:t>
      </w:r>
      <w:r w:rsidRPr="008A7378">
        <w:rPr>
          <w:b/>
          <w:iCs/>
          <w:sz w:val="36"/>
          <w:szCs w:val="36"/>
          <w:u w:val="single"/>
        </w:rPr>
        <w:t xml:space="preserve"> </w:t>
      </w:r>
      <w:r w:rsidRPr="008A7378">
        <w:rPr>
          <w:sz w:val="16"/>
        </w:rPr>
        <w:t xml:space="preserve">“specifically </w:t>
      </w:r>
      <w:r w:rsidRPr="008A7378">
        <w:rPr>
          <w:b/>
          <w:iCs/>
          <w:sz w:val="36"/>
          <w:szCs w:val="36"/>
          <w:highlight w:val="green"/>
          <w:u w:val="single"/>
        </w:rPr>
        <w:t>prohibited by law</w:t>
      </w:r>
      <w:r w:rsidRPr="008A7378">
        <w:rPr>
          <w:sz w:val="16"/>
        </w:rPr>
        <w:t xml:space="preserve">” </w:t>
      </w:r>
      <w:r w:rsidRPr="008A7378">
        <w:rPr>
          <w:highlight w:val="green"/>
          <w:u w:val="single"/>
        </w:rPr>
        <w:t>was meant to</w:t>
      </w:r>
      <w:r w:rsidRPr="008A7378">
        <w:rPr>
          <w:sz w:val="16"/>
        </w:rPr>
        <w:t xml:space="preserve"> deliberately </w:t>
      </w:r>
      <w:r w:rsidRPr="008A7378">
        <w:rPr>
          <w:b/>
          <w:iCs/>
          <w:sz w:val="36"/>
          <w:szCs w:val="36"/>
          <w:highlight w:val="green"/>
          <w:u w:val="single"/>
        </w:rPr>
        <w:t xml:space="preserve">exclude </w:t>
      </w:r>
      <w:r w:rsidRPr="008A7378">
        <w:rPr>
          <w:b/>
          <w:iCs/>
          <w:sz w:val="36"/>
          <w:szCs w:val="36"/>
          <w:u w:val="single"/>
        </w:rPr>
        <w:t xml:space="preserve">rules and </w:t>
      </w:r>
      <w:r w:rsidRPr="008A7378">
        <w:rPr>
          <w:b/>
          <w:iCs/>
          <w:sz w:val="36"/>
          <w:szCs w:val="36"/>
          <w:highlight w:val="green"/>
          <w:u w:val="single"/>
        </w:rPr>
        <w:t>reg</w:t>
      </w:r>
      <w:r w:rsidRPr="008A7378">
        <w:rPr>
          <w:sz w:val="16"/>
          <w:szCs w:val="36"/>
        </w:rPr>
        <w:t>ulation</w:t>
      </w:r>
      <w:r w:rsidRPr="008A7378">
        <w:rPr>
          <w:b/>
          <w:iCs/>
          <w:sz w:val="36"/>
          <w:szCs w:val="36"/>
          <w:highlight w:val="green"/>
          <w:u w:val="single"/>
        </w:rPr>
        <w:t>s</w:t>
      </w:r>
      <w:r w:rsidRPr="008A7378">
        <w:rPr>
          <w:sz w:val="16"/>
        </w:rPr>
        <w:t>.</w:t>
      </w:r>
    </w:p>
    <w:p w14:paraId="1B1A54CB" w14:textId="77777777" w:rsidR="008A7378" w:rsidRPr="008A7378" w:rsidRDefault="008A7378" w:rsidP="008A7378"/>
    <w:p w14:paraId="5C33A04C" w14:textId="77777777" w:rsidR="008A7378" w:rsidRPr="008A7378" w:rsidRDefault="008A7378" w:rsidP="008A7378">
      <w:r w:rsidRPr="008A7378">
        <w:t xml:space="preserve">  </w:t>
      </w:r>
    </w:p>
    <w:p w14:paraId="4399786C" w14:textId="77777777" w:rsidR="008A7378" w:rsidRPr="008A7378" w:rsidRDefault="008A7378" w:rsidP="008A7378"/>
    <w:p w14:paraId="71ADA7E4" w14:textId="77777777" w:rsidR="008A7378" w:rsidRPr="008A7378" w:rsidRDefault="008A7378" w:rsidP="008A7378">
      <w:pPr>
        <w:keepNext/>
        <w:keepLines/>
        <w:numPr>
          <w:ilvl w:val="0"/>
          <w:numId w:val="15"/>
        </w:numPr>
        <w:tabs>
          <w:tab w:val="num" w:pos="360"/>
        </w:tabs>
        <w:spacing w:before="40" w:after="0"/>
        <w:ind w:left="410" w:firstLine="0"/>
        <w:outlineLvl w:val="3"/>
        <w:rPr>
          <w:rFonts w:eastAsiaTheme="majorEastAsia" w:cstheme="majorBidi"/>
          <w:b/>
          <w:iCs/>
          <w:sz w:val="26"/>
        </w:rPr>
      </w:pPr>
      <w:r w:rsidRPr="008A7378">
        <w:rPr>
          <w:rFonts w:eastAsiaTheme="majorEastAsia" w:cstheme="majorBidi"/>
          <w:b/>
          <w:iCs/>
          <w:sz w:val="26"/>
        </w:rPr>
        <w:t xml:space="preserve">Second is </w:t>
      </w:r>
      <w:r w:rsidRPr="008A7378">
        <w:rPr>
          <w:rFonts w:eastAsiaTheme="majorEastAsia" w:cstheme="majorBidi"/>
          <w:b/>
          <w:i/>
          <w:sz w:val="26"/>
          <w:u w:val="single"/>
        </w:rPr>
        <w:t>“Increase prohibition</w:t>
      </w:r>
      <w:proofErr w:type="gramStart"/>
      <w:r w:rsidRPr="008A7378">
        <w:rPr>
          <w:rFonts w:eastAsiaTheme="majorEastAsia" w:cstheme="majorBidi"/>
          <w:b/>
          <w:iCs/>
          <w:sz w:val="26"/>
        </w:rPr>
        <w:t>”;</w:t>
      </w:r>
      <w:proofErr w:type="gramEnd"/>
      <w:r w:rsidRPr="008A7378">
        <w:rPr>
          <w:rFonts w:eastAsiaTheme="majorEastAsia" w:cstheme="majorBidi"/>
          <w:b/>
          <w:iCs/>
          <w:sz w:val="26"/>
        </w:rPr>
        <w:t xml:space="preserve">  </w:t>
      </w:r>
    </w:p>
    <w:p w14:paraId="2E0EBBCF" w14:textId="77777777" w:rsidR="008A7378" w:rsidRPr="008A7378" w:rsidRDefault="008A7378" w:rsidP="008A7378"/>
    <w:p w14:paraId="0647AFEC"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lastRenderedPageBreak/>
        <w:t xml:space="preserve">The underlying </w:t>
      </w:r>
      <w:proofErr w:type="gramStart"/>
      <w:r w:rsidRPr="008A7378">
        <w:rPr>
          <w:rFonts w:eastAsiaTheme="majorEastAsia" w:cstheme="majorBidi"/>
          <w:b/>
          <w:iCs/>
          <w:sz w:val="26"/>
        </w:rPr>
        <w:t>conduct’s</w:t>
      </w:r>
      <w:proofErr w:type="gramEnd"/>
      <w:r w:rsidRPr="008A7378">
        <w:rPr>
          <w:rFonts w:eastAsiaTheme="majorEastAsia" w:cstheme="majorBidi"/>
          <w:b/>
          <w:iCs/>
          <w:sz w:val="26"/>
        </w:rPr>
        <w:t xml:space="preserve"> </w:t>
      </w:r>
      <w:r w:rsidRPr="008A7378">
        <w:rPr>
          <w:rFonts w:eastAsiaTheme="majorEastAsia" w:cstheme="majorBidi"/>
          <w:b/>
          <w:i/>
          <w:sz w:val="26"/>
          <w:u w:val="single"/>
        </w:rPr>
        <w:t>already prohibited</w:t>
      </w:r>
      <w:r w:rsidRPr="008A7378">
        <w:rPr>
          <w:rFonts w:eastAsiaTheme="majorEastAsia" w:cstheme="majorBidi"/>
          <w:b/>
          <w:iCs/>
          <w:sz w:val="26"/>
        </w:rPr>
        <w:t xml:space="preserve"> – albeit in vague terms which beg questions of enforcement and interpretation.  That’s Khan – we’re re-including for clarity, but 1NC read all this: </w:t>
      </w:r>
    </w:p>
    <w:p w14:paraId="07349B4C" w14:textId="77777777" w:rsidR="008A7378" w:rsidRPr="008A7378" w:rsidRDefault="008A7378" w:rsidP="008A7378"/>
    <w:p w14:paraId="08366CAF" w14:textId="77777777" w:rsidR="008A7378" w:rsidRPr="008A7378" w:rsidRDefault="008A7378" w:rsidP="008A7378">
      <w:pPr>
        <w:ind w:left="720"/>
        <w:rPr>
          <w:sz w:val="18"/>
          <w:szCs w:val="18"/>
        </w:rPr>
      </w:pPr>
      <w:r w:rsidRPr="008A7378">
        <w:rPr>
          <w:b/>
          <w:bCs/>
          <w:sz w:val="18"/>
          <w:szCs w:val="18"/>
        </w:rPr>
        <w:t>NOTE</w:t>
      </w:r>
      <w:r w:rsidRPr="008A7378">
        <w:rPr>
          <w:sz w:val="18"/>
          <w:szCs w:val="18"/>
        </w:rPr>
        <w:t>: All highlighted portions (</w:t>
      </w:r>
      <w:r w:rsidRPr="008A7378">
        <w:rPr>
          <w:sz w:val="18"/>
          <w:szCs w:val="18"/>
          <w:highlight w:val="green"/>
        </w:rPr>
        <w:t>green</w:t>
      </w:r>
      <w:r w:rsidRPr="008A7378">
        <w:rPr>
          <w:sz w:val="18"/>
          <w:szCs w:val="18"/>
        </w:rPr>
        <w:t xml:space="preserve"> and </w:t>
      </w:r>
      <w:r w:rsidRPr="008A7378">
        <w:rPr>
          <w:sz w:val="18"/>
          <w:szCs w:val="18"/>
          <w:highlight w:val="cyan"/>
        </w:rPr>
        <w:t>blue</w:t>
      </w:r>
      <w:r w:rsidRPr="008A7378">
        <w:rPr>
          <w:sz w:val="18"/>
          <w:szCs w:val="18"/>
        </w:rPr>
        <w:t xml:space="preserve">) of this card were read in the 1NC. The 1NC card made solvency and competition claims – and, to offer context, we’ve used </w:t>
      </w:r>
      <w:r w:rsidRPr="008A7378">
        <w:rPr>
          <w:sz w:val="18"/>
          <w:szCs w:val="18"/>
          <w:highlight w:val="cyan"/>
        </w:rPr>
        <w:t>blue highlighting</w:t>
      </w:r>
      <w:r w:rsidRPr="008A7378">
        <w:rPr>
          <w:sz w:val="18"/>
          <w:szCs w:val="18"/>
        </w:rPr>
        <w:t xml:space="preserve"> to outline the parts of the </w:t>
      </w:r>
      <w:proofErr w:type="spellStart"/>
      <w:r w:rsidRPr="008A7378">
        <w:rPr>
          <w:sz w:val="18"/>
          <w:szCs w:val="18"/>
        </w:rPr>
        <w:t>ev</w:t>
      </w:r>
      <w:proofErr w:type="spellEnd"/>
      <w:r w:rsidRPr="008A7378">
        <w:rPr>
          <w:sz w:val="18"/>
          <w:szCs w:val="18"/>
        </w:rPr>
        <w:t xml:space="preserve"> that augment our perm/competition claims. </w:t>
      </w:r>
    </w:p>
    <w:p w14:paraId="2AF42049" w14:textId="77777777" w:rsidR="008A7378" w:rsidRPr="008A7378" w:rsidRDefault="008A7378" w:rsidP="008A7378">
      <w:pPr>
        <w:rPr>
          <w:b/>
          <w:bCs/>
          <w:sz w:val="26"/>
        </w:rPr>
      </w:pPr>
      <w:r w:rsidRPr="008A7378">
        <w:rPr>
          <w:b/>
          <w:bCs/>
          <w:sz w:val="26"/>
        </w:rPr>
        <w:t>Kahn ‘21</w:t>
      </w:r>
    </w:p>
    <w:p w14:paraId="72875886" w14:textId="77777777" w:rsidR="008A7378" w:rsidRPr="008A7378" w:rsidRDefault="008A7378" w:rsidP="008A7378">
      <w:pPr>
        <w:rPr>
          <w:sz w:val="18"/>
          <w:szCs w:val="18"/>
        </w:rPr>
      </w:pPr>
      <w:r w:rsidRPr="008A7378">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4D5BFBDF" w14:textId="77777777" w:rsidR="008A7378" w:rsidRPr="008A7378" w:rsidRDefault="008A7378" w:rsidP="008A7378"/>
    <w:p w14:paraId="5CDA8921" w14:textId="77777777" w:rsidR="008A7378" w:rsidRPr="008A7378" w:rsidRDefault="008A7378" w:rsidP="008A7378">
      <w:pPr>
        <w:rPr>
          <w:sz w:val="14"/>
        </w:rPr>
      </w:pPr>
      <w:r w:rsidRPr="008A7378">
        <w:rPr>
          <w:b/>
          <w:iCs/>
          <w:highlight w:val="cyan"/>
          <w:u w:val="single"/>
        </w:rPr>
        <w:t>Section 5</w:t>
      </w:r>
      <w:r w:rsidRPr="008A7378">
        <w:rPr>
          <w:sz w:val="14"/>
          <w:highlight w:val="cyan"/>
        </w:rPr>
        <w:t xml:space="preserve"> </w:t>
      </w:r>
      <w:r w:rsidRPr="008A7378">
        <w:rPr>
          <w:highlight w:val="cyan"/>
          <w:u w:val="single"/>
        </w:rPr>
        <w:t xml:space="preserve">of the </w:t>
      </w:r>
      <w:r w:rsidRPr="008A7378">
        <w:rPr>
          <w:b/>
          <w:iCs/>
          <w:highlight w:val="cyan"/>
          <w:u w:val="single"/>
        </w:rPr>
        <w:t>F</w:t>
      </w:r>
      <w:r w:rsidRPr="008A7378">
        <w:rPr>
          <w:sz w:val="14"/>
        </w:rPr>
        <w:t xml:space="preserve">ederal </w:t>
      </w:r>
      <w:r w:rsidRPr="008A7378">
        <w:rPr>
          <w:b/>
          <w:iCs/>
          <w:highlight w:val="cyan"/>
          <w:u w:val="single"/>
        </w:rPr>
        <w:t>T</w:t>
      </w:r>
      <w:r w:rsidRPr="008A7378">
        <w:rPr>
          <w:sz w:val="14"/>
        </w:rPr>
        <w:t xml:space="preserve">rade </w:t>
      </w:r>
      <w:r w:rsidRPr="008A7378">
        <w:rPr>
          <w:b/>
          <w:iCs/>
          <w:highlight w:val="cyan"/>
          <w:u w:val="single"/>
        </w:rPr>
        <w:t>C</w:t>
      </w:r>
      <w:r w:rsidRPr="008A7378">
        <w:rPr>
          <w:sz w:val="14"/>
        </w:rPr>
        <w:t xml:space="preserve">ommission </w:t>
      </w:r>
      <w:r w:rsidRPr="008A7378">
        <w:rPr>
          <w:b/>
          <w:iCs/>
          <w:highlight w:val="cyan"/>
          <w:u w:val="single"/>
        </w:rPr>
        <w:t>A</w:t>
      </w:r>
      <w:r w:rsidRPr="008A7378">
        <w:rPr>
          <w:sz w:val="14"/>
        </w:rPr>
        <w:t xml:space="preserve">ct </w:t>
      </w:r>
      <w:r w:rsidRPr="008A7378">
        <w:rPr>
          <w:b/>
          <w:iCs/>
          <w:sz w:val="40"/>
          <w:szCs w:val="40"/>
          <w:highlight w:val="cyan"/>
          <w:u w:val="single"/>
        </w:rPr>
        <w:t xml:space="preserve">prohibits </w:t>
      </w:r>
      <w:r w:rsidRPr="008A7378">
        <w:rPr>
          <w:highlight w:val="cyan"/>
          <w:u w:val="single"/>
        </w:rPr>
        <w:t>“unfair methods of competition</w:t>
      </w:r>
      <w:r w:rsidRPr="008A7378">
        <w:rPr>
          <w:sz w:val="14"/>
        </w:rPr>
        <w:t xml:space="preserve"> </w:t>
      </w:r>
      <w:r w:rsidRPr="008A7378">
        <w:rPr>
          <w:u w:val="single"/>
        </w:rPr>
        <w:t>in or affecting commerce</w:t>
      </w:r>
      <w:r w:rsidRPr="008A7378">
        <w:rPr>
          <w:highlight w:val="cyan"/>
          <w:u w:val="single"/>
        </w:rPr>
        <w:t>.”</w:t>
      </w:r>
      <w:r w:rsidRPr="008A7378">
        <w:rPr>
          <w:sz w:val="14"/>
        </w:rPr>
        <w:t xml:space="preserve">1 </w:t>
      </w:r>
      <w:r w:rsidRPr="008A7378">
        <w:rPr>
          <w:u w:val="single"/>
        </w:rPr>
        <w:t>In 2015,</w:t>
      </w:r>
      <w:r w:rsidRPr="008A7378">
        <w:rPr>
          <w:sz w:val="14"/>
        </w:rPr>
        <w:t xml:space="preserve"> </w:t>
      </w:r>
      <w:r w:rsidRPr="008A7378">
        <w:rPr>
          <w:u w:val="single"/>
        </w:rPr>
        <w:t>the F</w:t>
      </w:r>
      <w:r w:rsidRPr="008A7378">
        <w:rPr>
          <w:sz w:val="14"/>
        </w:rPr>
        <w:t xml:space="preserve">ederal </w:t>
      </w:r>
      <w:r w:rsidRPr="008A7378">
        <w:rPr>
          <w:u w:val="single"/>
        </w:rPr>
        <w:t>T</w:t>
      </w:r>
      <w:r w:rsidRPr="008A7378">
        <w:rPr>
          <w:sz w:val="14"/>
        </w:rPr>
        <w:t xml:space="preserve">rade </w:t>
      </w:r>
      <w:r w:rsidRPr="008A7378">
        <w:rPr>
          <w:u w:val="single"/>
        </w:rPr>
        <w:t>Commission under Chair</w:t>
      </w:r>
      <w:r w:rsidRPr="008A7378">
        <w:rPr>
          <w:sz w:val="14"/>
        </w:rPr>
        <w:t xml:space="preserve">woman Edith </w:t>
      </w:r>
      <w:r w:rsidRPr="008A7378">
        <w:rPr>
          <w:u w:val="single"/>
        </w:rPr>
        <w:t>Ramirez published the Statement of Enforcement Principles</w:t>
      </w:r>
      <w:r w:rsidRPr="008A7378">
        <w:rPr>
          <w:sz w:val="14"/>
        </w:rPr>
        <w:t xml:space="preserve"> </w:t>
      </w:r>
      <w:r w:rsidRPr="008A7378">
        <w:rPr>
          <w:u w:val="single"/>
        </w:rPr>
        <w:t xml:space="preserve">Regarding </w:t>
      </w:r>
      <w:r w:rsidRPr="008A7378">
        <w:rPr>
          <w:sz w:val="14"/>
        </w:rPr>
        <w:t xml:space="preserve">“Unfair Methods of Competition” Under </w:t>
      </w:r>
      <w:r w:rsidRPr="008A7378">
        <w:rPr>
          <w:u w:val="single"/>
        </w:rPr>
        <w:t>Section 5 of the FTC A</w:t>
      </w:r>
      <w:r w:rsidRPr="008A7378">
        <w:rPr>
          <w:sz w:val="14"/>
        </w:rPr>
        <w:t>ct (hereinafter “2015 Statement”), which established principles to guide the agency’s exercise of its “standalone” Section 5 authority.2 Al</w:t>
      </w:r>
      <w:r w:rsidRPr="008A7378">
        <w:rPr>
          <w:u w:val="single"/>
        </w:rPr>
        <w:t>though</w:t>
      </w:r>
      <w:r w:rsidRPr="008A7378">
        <w:rPr>
          <w:sz w:val="14"/>
        </w:rPr>
        <w:t xml:space="preserve"> </w:t>
      </w:r>
      <w:r w:rsidRPr="008A7378">
        <w:rPr>
          <w:u w:val="single"/>
        </w:rPr>
        <w:t>presented as a way to reaffirm the Commission’s preexisting approach to Section 5</w:t>
      </w:r>
      <w:r w:rsidRPr="008A7378">
        <w:rPr>
          <w:sz w:val="14"/>
        </w:rPr>
        <w:t xml:space="preserve"> and preserve doctrinal flexibility,3 </w:t>
      </w:r>
      <w:r w:rsidRPr="008A7378">
        <w:rPr>
          <w:u w:val="single"/>
        </w:rPr>
        <w:t>the 2015 Statement contravenes the text</w:t>
      </w:r>
      <w:r w:rsidRPr="008A7378">
        <w:rPr>
          <w:sz w:val="14"/>
        </w:rPr>
        <w:t xml:space="preserve">, structure, and history </w:t>
      </w:r>
      <w:r w:rsidRPr="008A7378">
        <w:rPr>
          <w:u w:val="single"/>
        </w:rPr>
        <w:t>of Section 5 and largely writes the FTC’s standalone authority out of existence</w:t>
      </w:r>
      <w:r w:rsidRPr="008A7378">
        <w:rPr>
          <w:sz w:val="14"/>
        </w:rPr>
        <w:t xml:space="preserve">. </w:t>
      </w:r>
      <w:r w:rsidRPr="008A7378">
        <w:rPr>
          <w:u w:val="single"/>
        </w:rPr>
        <w:t>In our</w:t>
      </w:r>
      <w:r w:rsidRPr="008A7378">
        <w:rPr>
          <w:sz w:val="14"/>
        </w:rPr>
        <w:t xml:space="preserve"> </w:t>
      </w:r>
      <w:r w:rsidRPr="008A7378">
        <w:rPr>
          <w:strike/>
          <w:sz w:val="14"/>
        </w:rPr>
        <w:t xml:space="preserve">view </w:t>
      </w:r>
      <w:r w:rsidRPr="008A7378">
        <w:rPr>
          <w:sz w:val="14"/>
        </w:rPr>
        <w:t>(</w:t>
      </w:r>
      <w:r w:rsidRPr="008A7378">
        <w:rPr>
          <w:u w:val="single"/>
        </w:rPr>
        <w:t>perspective)</w:t>
      </w:r>
      <w:r w:rsidRPr="008A7378">
        <w:rPr>
          <w:sz w:val="14"/>
        </w:rPr>
        <w:t xml:space="preserve">, </w:t>
      </w:r>
      <w:r w:rsidRPr="008A7378">
        <w:rPr>
          <w:u w:val="single"/>
        </w:rPr>
        <w:t xml:space="preserve">the 2015 Statement abrogates the Commission’s </w:t>
      </w:r>
      <w:r w:rsidRPr="008A7378">
        <w:rPr>
          <w:b/>
          <w:iCs/>
          <w:u w:val="single"/>
        </w:rPr>
        <w:t>congressionally mandated duty</w:t>
      </w:r>
      <w:r w:rsidRPr="008A7378">
        <w:rPr>
          <w:sz w:val="14"/>
        </w:rPr>
        <w:t xml:space="preserve"> </w:t>
      </w:r>
      <w:r w:rsidRPr="008A7378">
        <w:rPr>
          <w:u w:val="single"/>
        </w:rPr>
        <w:t>to use its expertise to identify and combat unfair methods of competition</w:t>
      </w:r>
      <w:r w:rsidRPr="008A7378">
        <w:rPr>
          <w:sz w:val="14"/>
        </w:rPr>
        <w:t xml:space="preserve"> even if they do not violate a separate antitrust statute. Accordingly</w:t>
      </w:r>
      <w:r w:rsidRPr="008A7378">
        <w:rPr>
          <w:u w:val="single"/>
        </w:rPr>
        <w:t>, because the Commission intends to restore the agency to this critical mission</w:t>
      </w:r>
      <w:r w:rsidRPr="008A7378">
        <w:rPr>
          <w:sz w:val="14"/>
        </w:rPr>
        <w:t xml:space="preserve">, </w:t>
      </w:r>
      <w:r w:rsidRPr="008A7378">
        <w:rPr>
          <w:u w:val="single"/>
        </w:rPr>
        <w:t>the agency withdraws the 2015 Statement</w:t>
      </w:r>
      <w:r w:rsidRPr="008A7378">
        <w:rPr>
          <w:sz w:val="14"/>
        </w:rPr>
        <w:t xml:space="preserve">. </w:t>
      </w:r>
    </w:p>
    <w:p w14:paraId="46CB9F23" w14:textId="77777777" w:rsidR="008A7378" w:rsidRPr="008A7378" w:rsidRDefault="008A7378" w:rsidP="008A7378">
      <w:pPr>
        <w:rPr>
          <w:sz w:val="14"/>
          <w:szCs w:val="14"/>
        </w:rPr>
      </w:pPr>
      <w:r w:rsidRPr="008A7378">
        <w:rPr>
          <w:sz w:val="14"/>
          <w:szCs w:val="14"/>
        </w:rPr>
        <w:t>I. Background</w:t>
      </w:r>
    </w:p>
    <w:p w14:paraId="0CA4EDFD" w14:textId="77777777" w:rsidR="008A7378" w:rsidRPr="008A7378" w:rsidRDefault="008A7378" w:rsidP="008A7378">
      <w:pPr>
        <w:rPr>
          <w:sz w:val="14"/>
          <w:szCs w:val="14"/>
        </w:rPr>
      </w:pPr>
      <w:r w:rsidRPr="008A7378">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E4AC872" w14:textId="77777777" w:rsidR="008A7378" w:rsidRPr="008A7378" w:rsidRDefault="008A7378" w:rsidP="008A7378">
      <w:pPr>
        <w:rPr>
          <w:sz w:val="14"/>
          <w:szCs w:val="14"/>
        </w:rPr>
      </w:pPr>
      <w:r w:rsidRPr="008A7378">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5F88679" w14:textId="77777777" w:rsidR="008A7378" w:rsidRPr="008A7378" w:rsidRDefault="008A7378" w:rsidP="008A7378">
      <w:pPr>
        <w:rPr>
          <w:sz w:val="14"/>
          <w:szCs w:val="14"/>
        </w:rPr>
      </w:pPr>
      <w:proofErr w:type="gramStart"/>
      <w:r w:rsidRPr="008A7378">
        <w:rPr>
          <w:sz w:val="14"/>
          <w:szCs w:val="14"/>
        </w:rPr>
        <w:t>With the exception of</w:t>
      </w:r>
      <w:proofErr w:type="gramEnd"/>
      <w:r w:rsidRPr="008A7378">
        <w:rPr>
          <w:sz w:val="14"/>
          <w:szCs w:val="14"/>
        </w:rPr>
        <w:t xml:space="preserve"> certain administrative complaints involving invitations to collude, the agency has pled a standalone Section 5 violation just once in the more than five years since it published the statement. 10</w:t>
      </w:r>
    </w:p>
    <w:p w14:paraId="2A4B8741" w14:textId="77777777" w:rsidR="008A7378" w:rsidRPr="008A7378" w:rsidRDefault="008A7378" w:rsidP="008A7378">
      <w:pPr>
        <w:rPr>
          <w:sz w:val="14"/>
          <w:szCs w:val="14"/>
        </w:rPr>
      </w:pPr>
      <w:r w:rsidRPr="008A7378">
        <w:rPr>
          <w:sz w:val="14"/>
          <w:szCs w:val="14"/>
        </w:rPr>
        <w:t>II. The Text, Structure, and History of Section 5 Reflect a Clear Legislative Mandate Broader than the Sherman and Clayton Acts</w:t>
      </w:r>
    </w:p>
    <w:p w14:paraId="2E90A467" w14:textId="77777777" w:rsidR="008A7378" w:rsidRPr="008A7378" w:rsidRDefault="008A7378" w:rsidP="008A7378">
      <w:pPr>
        <w:rPr>
          <w:sz w:val="14"/>
          <w:szCs w:val="14"/>
        </w:rPr>
      </w:pPr>
      <w:r w:rsidRPr="008A7378">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DFFCA72" w14:textId="77777777" w:rsidR="008A7378" w:rsidRPr="008A7378" w:rsidRDefault="008A7378" w:rsidP="008A7378">
      <w:pPr>
        <w:rPr>
          <w:sz w:val="14"/>
        </w:rPr>
      </w:pPr>
      <w:r w:rsidRPr="008A7378">
        <w:rPr>
          <w:u w:val="single"/>
        </w:rPr>
        <w:lastRenderedPageBreak/>
        <w:t>In 1914,</w:t>
      </w:r>
      <w:r w:rsidRPr="008A7378">
        <w:rPr>
          <w:sz w:val="14"/>
        </w:rPr>
        <w:t xml:space="preserve"> </w:t>
      </w:r>
      <w:r w:rsidRPr="008A7378">
        <w:rPr>
          <w:highlight w:val="cyan"/>
          <w:u w:val="single"/>
        </w:rPr>
        <w:t xml:space="preserve">Congress enacted the </w:t>
      </w:r>
      <w:r w:rsidRPr="008A7378">
        <w:rPr>
          <w:b/>
          <w:iCs/>
          <w:highlight w:val="cyan"/>
          <w:u w:val="single"/>
        </w:rPr>
        <w:t>F</w:t>
      </w:r>
      <w:r w:rsidRPr="008A7378">
        <w:rPr>
          <w:sz w:val="14"/>
        </w:rPr>
        <w:t xml:space="preserve">ederal </w:t>
      </w:r>
      <w:r w:rsidRPr="008A7378">
        <w:rPr>
          <w:b/>
          <w:iCs/>
          <w:highlight w:val="cyan"/>
          <w:u w:val="single"/>
        </w:rPr>
        <w:t>T</w:t>
      </w:r>
      <w:r w:rsidRPr="008A7378">
        <w:rPr>
          <w:sz w:val="14"/>
        </w:rPr>
        <w:t xml:space="preserve">rade </w:t>
      </w:r>
      <w:r w:rsidRPr="008A7378">
        <w:rPr>
          <w:b/>
          <w:iCs/>
          <w:highlight w:val="cyan"/>
          <w:u w:val="single"/>
        </w:rPr>
        <w:t>C</w:t>
      </w:r>
      <w:r w:rsidRPr="008A7378">
        <w:rPr>
          <w:sz w:val="14"/>
        </w:rPr>
        <w:t xml:space="preserve">ommission </w:t>
      </w:r>
      <w:r w:rsidRPr="008A7378">
        <w:rPr>
          <w:b/>
          <w:iCs/>
          <w:highlight w:val="cyan"/>
          <w:u w:val="single"/>
        </w:rPr>
        <w:t>A</w:t>
      </w:r>
      <w:r w:rsidRPr="008A7378">
        <w:rPr>
          <w:sz w:val="14"/>
        </w:rPr>
        <w:t xml:space="preserve">ct </w:t>
      </w:r>
      <w:r w:rsidRPr="008A7378">
        <w:rPr>
          <w:highlight w:val="cyan"/>
          <w:u w:val="single"/>
        </w:rPr>
        <w:t>to reach beyond</w:t>
      </w:r>
      <w:r w:rsidRPr="008A7378">
        <w:rPr>
          <w:sz w:val="14"/>
        </w:rPr>
        <w:t xml:space="preserve"> the </w:t>
      </w:r>
      <w:r w:rsidRPr="008A7378">
        <w:rPr>
          <w:highlight w:val="cyan"/>
          <w:u w:val="single"/>
        </w:rPr>
        <w:t>Sherman</w:t>
      </w:r>
      <w:r w:rsidRPr="008A7378">
        <w:rPr>
          <w:sz w:val="14"/>
        </w:rPr>
        <w:t xml:space="preserve"> Act </w:t>
      </w:r>
      <w:r w:rsidRPr="008A7378">
        <w:rPr>
          <w:highlight w:val="cyan"/>
          <w:u w:val="single"/>
        </w:rPr>
        <w:t>and</w:t>
      </w:r>
      <w:r w:rsidRPr="008A7378">
        <w:rPr>
          <w:sz w:val="14"/>
        </w:rPr>
        <w:t xml:space="preserve"> to </w:t>
      </w:r>
      <w:r w:rsidRPr="008A7378">
        <w:rPr>
          <w:highlight w:val="cyan"/>
          <w:u w:val="single"/>
        </w:rPr>
        <w:t>provide an alt</w:t>
      </w:r>
      <w:r w:rsidRPr="008A7378">
        <w:rPr>
          <w:sz w:val="14"/>
        </w:rPr>
        <w:t xml:space="preserve">ernative institutional framework </w:t>
      </w:r>
      <w:r w:rsidRPr="008A7378">
        <w:rPr>
          <w:highlight w:val="cyan"/>
          <w:u w:val="single"/>
        </w:rPr>
        <w:t xml:space="preserve">for </w:t>
      </w:r>
      <w:r w:rsidRPr="008A7378">
        <w:rPr>
          <w:b/>
          <w:iCs/>
          <w:highlight w:val="cyan"/>
          <w:u w:val="single"/>
        </w:rPr>
        <w:t>enforcing</w:t>
      </w:r>
      <w:r w:rsidRPr="008A7378">
        <w:rPr>
          <w:sz w:val="14"/>
        </w:rPr>
        <w:t xml:space="preserve"> the </w:t>
      </w:r>
      <w:r w:rsidRPr="008A7378">
        <w:rPr>
          <w:b/>
          <w:iCs/>
          <w:highlight w:val="cyan"/>
          <w:u w:val="single"/>
        </w:rPr>
        <w:t>antitrust</w:t>
      </w:r>
      <w:r w:rsidRPr="008A7378">
        <w:rPr>
          <w:sz w:val="14"/>
          <w:highlight w:val="cyan"/>
        </w:rPr>
        <w:t xml:space="preserve"> l</w:t>
      </w:r>
      <w:r w:rsidRPr="008A7378">
        <w:rPr>
          <w:sz w:val="14"/>
        </w:rPr>
        <w:t xml:space="preserve">aws. 11 </w:t>
      </w:r>
      <w:r w:rsidRPr="008A7378">
        <w:rPr>
          <w:u w:val="single"/>
        </w:rPr>
        <w:t>After the Supreme Court announced</w:t>
      </w:r>
      <w:r w:rsidRPr="008A7378">
        <w:rPr>
          <w:sz w:val="14"/>
        </w:rPr>
        <w:t xml:space="preserve"> in Standard Oil that </w:t>
      </w:r>
      <w:r w:rsidRPr="008A7378">
        <w:rPr>
          <w:u w:val="single"/>
        </w:rPr>
        <w:t>it would subject restraints of trade to an open-ended “standard of reason” under</w:t>
      </w:r>
      <w:r w:rsidRPr="008A7378">
        <w:rPr>
          <w:sz w:val="14"/>
        </w:rPr>
        <w:t xml:space="preserve"> the </w:t>
      </w:r>
      <w:r w:rsidRPr="008A7378">
        <w:rPr>
          <w:u w:val="single"/>
        </w:rPr>
        <w:t xml:space="preserve">Sherman </w:t>
      </w:r>
      <w:r w:rsidRPr="008A7378">
        <w:rPr>
          <w:sz w:val="14"/>
        </w:rPr>
        <w:t xml:space="preserve">Act, </w:t>
      </w:r>
      <w:r w:rsidRPr="008A7378">
        <w:rPr>
          <w:u w:val="single"/>
        </w:rPr>
        <w:t>lawmakers were concerned</w:t>
      </w:r>
      <w:r w:rsidRPr="008A7378">
        <w:rPr>
          <w:sz w:val="14"/>
        </w:rPr>
        <w:t xml:space="preserve"> that </w:t>
      </w:r>
      <w:r w:rsidRPr="008A7378">
        <w:rPr>
          <w:u w:val="single"/>
        </w:rPr>
        <w:t>this approach to antitrust</w:t>
      </w:r>
      <w:r w:rsidRPr="008A7378">
        <w:rPr>
          <w:sz w:val="14"/>
        </w:rPr>
        <w:t xml:space="preserve"> </w:t>
      </w:r>
      <w:r w:rsidRPr="008A7378">
        <w:rPr>
          <w:u w:val="single"/>
        </w:rPr>
        <w:t>delayed resolution of cases</w:t>
      </w:r>
      <w:r w:rsidRPr="008A7378">
        <w:rPr>
          <w:sz w:val="14"/>
        </w:rPr>
        <w:t xml:space="preserve">, </w:t>
      </w:r>
      <w:r w:rsidRPr="008A7378">
        <w:rPr>
          <w:u w:val="single"/>
        </w:rPr>
        <w:t>delivered inconsistent and unpredictable results</w:t>
      </w:r>
      <w:r w:rsidRPr="008A7378">
        <w:rPr>
          <w:sz w:val="14"/>
        </w:rPr>
        <w:t xml:space="preserve">, </w:t>
      </w:r>
      <w:r w:rsidRPr="008A7378">
        <w:rPr>
          <w:u w:val="single"/>
        </w:rPr>
        <w:t>and yielded outsized</w:t>
      </w:r>
      <w:r w:rsidRPr="008A7378">
        <w:rPr>
          <w:sz w:val="14"/>
        </w:rPr>
        <w:t xml:space="preserve"> and unchecked interpretive </w:t>
      </w:r>
      <w:r w:rsidRPr="008A7378">
        <w:rPr>
          <w:u w:val="single"/>
        </w:rPr>
        <w:t>authority to the courts</w:t>
      </w:r>
      <w:r w:rsidRPr="008A7378">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8A7378">
        <w:rPr>
          <w:b/>
          <w:iCs/>
          <w:u w:val="single"/>
        </w:rPr>
        <w:t xml:space="preserve">These concerns spurred the passage of the </w:t>
      </w:r>
      <w:r w:rsidRPr="008A7378">
        <w:rPr>
          <w:b/>
          <w:iCs/>
          <w:highlight w:val="green"/>
          <w:u w:val="single"/>
        </w:rPr>
        <w:t>FTC A</w:t>
      </w:r>
      <w:r w:rsidRPr="008A7378">
        <w:rPr>
          <w:sz w:val="14"/>
        </w:rPr>
        <w:t xml:space="preserve">ct, </w:t>
      </w:r>
      <w:r w:rsidRPr="008A7378">
        <w:rPr>
          <w:u w:val="single"/>
        </w:rPr>
        <w:t xml:space="preserve">which </w:t>
      </w:r>
      <w:r w:rsidRPr="008A7378">
        <w:rPr>
          <w:highlight w:val="green"/>
          <w:u w:val="single"/>
        </w:rPr>
        <w:t>created an administrative body that could police unlawful</w:t>
      </w:r>
      <w:r w:rsidRPr="008A7378">
        <w:rPr>
          <w:sz w:val="14"/>
        </w:rPr>
        <w:t xml:space="preserve"> business </w:t>
      </w:r>
      <w:r w:rsidRPr="008A7378">
        <w:rPr>
          <w:highlight w:val="green"/>
          <w:u w:val="single"/>
        </w:rPr>
        <w:t xml:space="preserve">practices with </w:t>
      </w:r>
      <w:r w:rsidRPr="008A7378">
        <w:rPr>
          <w:b/>
          <w:iCs/>
          <w:highlight w:val="green"/>
          <w:u w:val="single"/>
        </w:rPr>
        <w:t>greater expertise</w:t>
      </w:r>
      <w:r w:rsidRPr="008A7378">
        <w:rPr>
          <w:sz w:val="14"/>
        </w:rPr>
        <w:t xml:space="preserve"> </w:t>
      </w:r>
      <w:r w:rsidRPr="008A7378">
        <w:rPr>
          <w:highlight w:val="green"/>
          <w:u w:val="single"/>
        </w:rPr>
        <w:t xml:space="preserve">and </w:t>
      </w:r>
      <w:r w:rsidRPr="008A7378">
        <w:rPr>
          <w:b/>
          <w:iCs/>
          <w:highlight w:val="green"/>
          <w:u w:val="single"/>
        </w:rPr>
        <w:t>democratic accountability</w:t>
      </w:r>
      <w:r w:rsidRPr="008A7378">
        <w:rPr>
          <w:sz w:val="14"/>
        </w:rPr>
        <w:t xml:space="preserve"> </w:t>
      </w:r>
      <w:r w:rsidRPr="008A7378">
        <w:rPr>
          <w:highlight w:val="green"/>
          <w:u w:val="single"/>
        </w:rPr>
        <w:t>than courts provided.</w:t>
      </w:r>
      <w:r w:rsidRPr="008A7378">
        <w:rPr>
          <w:sz w:val="14"/>
        </w:rPr>
        <w:t>15</w:t>
      </w:r>
    </w:p>
    <w:p w14:paraId="59067F1C" w14:textId="77777777" w:rsidR="008A7378" w:rsidRPr="008A7378" w:rsidRDefault="008A7378" w:rsidP="008A7378">
      <w:pPr>
        <w:rPr>
          <w:sz w:val="14"/>
        </w:rPr>
      </w:pPr>
      <w:r w:rsidRPr="008A7378">
        <w:rPr>
          <w:b/>
          <w:iCs/>
          <w:u w:val="single"/>
        </w:rPr>
        <w:t>At the heart of the statute was Section 5,</w:t>
      </w:r>
      <w:r w:rsidRPr="008A7378">
        <w:rPr>
          <w:sz w:val="14"/>
        </w:rPr>
        <w:t xml:space="preserve"> </w:t>
      </w:r>
      <w:r w:rsidRPr="008A7378">
        <w:rPr>
          <w:u w:val="single"/>
        </w:rPr>
        <w:t xml:space="preserve">which declares “unfair methods of competition” </w:t>
      </w:r>
      <w:r w:rsidRPr="008A7378">
        <w:rPr>
          <w:b/>
          <w:iCs/>
          <w:u w:val="single"/>
        </w:rPr>
        <w:t>unlawful</w:t>
      </w:r>
      <w:r w:rsidRPr="008A7378">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8A7378">
        <w:rPr>
          <w:highlight w:val="cyan"/>
          <w:u w:val="single"/>
        </w:rPr>
        <w:t>Notably,</w:t>
      </w:r>
      <w:r w:rsidRPr="008A7378">
        <w:rPr>
          <w:u w:val="single"/>
        </w:rPr>
        <w:t xml:space="preserve"> </w:t>
      </w:r>
      <w:r w:rsidRPr="008A7378">
        <w:rPr>
          <w:sz w:val="14"/>
        </w:rPr>
        <w:t xml:space="preserve">the </w:t>
      </w:r>
      <w:r w:rsidRPr="008A7378">
        <w:rPr>
          <w:highlight w:val="cyan"/>
          <w:u w:val="single"/>
        </w:rPr>
        <w:t>FTC A</w:t>
      </w:r>
      <w:r w:rsidRPr="008A7378">
        <w:rPr>
          <w:sz w:val="14"/>
        </w:rPr>
        <w:t>ct</w:t>
      </w:r>
      <w:r w:rsidRPr="008A7378">
        <w:rPr>
          <w:highlight w:val="cyan"/>
          <w:u w:val="single"/>
        </w:rPr>
        <w:t>’s</w:t>
      </w:r>
      <w:r w:rsidRPr="008A7378">
        <w:rPr>
          <w:sz w:val="14"/>
        </w:rPr>
        <w:t xml:space="preserve"> </w:t>
      </w:r>
      <w:r w:rsidRPr="008A7378">
        <w:rPr>
          <w:highlight w:val="cyan"/>
          <w:u w:val="single"/>
        </w:rPr>
        <w:t>remedial scheme differs</w:t>
      </w:r>
      <w:r w:rsidRPr="008A7378">
        <w:rPr>
          <w:sz w:val="14"/>
        </w:rPr>
        <w:t xml:space="preserve"> significantly </w:t>
      </w:r>
      <w:r w:rsidRPr="008A7378">
        <w:rPr>
          <w:highlight w:val="cyan"/>
          <w:u w:val="single"/>
        </w:rPr>
        <w:t>from</w:t>
      </w:r>
      <w:r w:rsidRPr="008A7378">
        <w:rPr>
          <w:sz w:val="14"/>
        </w:rPr>
        <w:t xml:space="preserve"> the remedial structure of the </w:t>
      </w:r>
      <w:r w:rsidRPr="008A7378">
        <w:rPr>
          <w:highlight w:val="cyan"/>
          <w:u w:val="single"/>
        </w:rPr>
        <w:t>other antitrust statutes</w:t>
      </w:r>
      <w:r w:rsidRPr="008A7378">
        <w:rPr>
          <w:sz w:val="14"/>
        </w:rPr>
        <w:t xml:space="preserve">. The Commission cannot pursue criminal penalties for violations of “unfair methods of competition,” and </w:t>
      </w:r>
      <w:r w:rsidRPr="008A7378">
        <w:rPr>
          <w:highlight w:val="cyan"/>
          <w:u w:val="single"/>
        </w:rPr>
        <w:t>Section 5 provides</w:t>
      </w:r>
      <w:r w:rsidRPr="008A7378">
        <w:rPr>
          <w:sz w:val="14"/>
          <w:highlight w:val="cyan"/>
        </w:rPr>
        <w:t xml:space="preserve"> </w:t>
      </w:r>
      <w:r w:rsidRPr="008A7378">
        <w:rPr>
          <w:b/>
          <w:iCs/>
          <w:highlight w:val="cyan"/>
          <w:u w:val="single"/>
        </w:rPr>
        <w:t>no private right of action</w:t>
      </w:r>
      <w:r w:rsidRPr="008A7378">
        <w:rPr>
          <w:sz w:val="14"/>
          <w:highlight w:val="cyan"/>
        </w:rPr>
        <w:t xml:space="preserve">, </w:t>
      </w:r>
      <w:r w:rsidRPr="008A7378">
        <w:rPr>
          <w:highlight w:val="cyan"/>
          <w:u w:val="single"/>
        </w:rPr>
        <w:t xml:space="preserve">shielding violators from </w:t>
      </w:r>
      <w:r w:rsidRPr="008A7378">
        <w:rPr>
          <w:b/>
          <w:iCs/>
          <w:highlight w:val="cyan"/>
          <w:u w:val="single"/>
        </w:rPr>
        <w:t>private lawsuits</w:t>
      </w:r>
      <w:r w:rsidRPr="008A7378">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8A7378">
        <w:rPr>
          <w:sz w:val="14"/>
        </w:rPr>
        <w:t>Act, but</w:t>
      </w:r>
      <w:proofErr w:type="gramEnd"/>
      <w:r w:rsidRPr="008A7378">
        <w:rPr>
          <w:sz w:val="14"/>
        </w:rPr>
        <w:t xml:space="preserve"> provides a more limited set of remedies.17</w:t>
      </w:r>
    </w:p>
    <w:p w14:paraId="69472D36" w14:textId="77777777" w:rsidR="008A7378" w:rsidRPr="008A7378" w:rsidRDefault="008A7378" w:rsidP="008A7378">
      <w:pPr>
        <w:rPr>
          <w:sz w:val="14"/>
        </w:rPr>
      </w:pPr>
      <w:r w:rsidRPr="008A7378">
        <w:rPr>
          <w:sz w:val="14"/>
        </w:rPr>
        <w:t xml:space="preserve">The legislative debate around </w:t>
      </w:r>
      <w:r w:rsidRPr="008A7378">
        <w:rPr>
          <w:highlight w:val="cyan"/>
          <w:u w:val="single"/>
        </w:rPr>
        <w:t>the FTC Act makes clear that</w:t>
      </w:r>
      <w:r w:rsidRPr="008A7378">
        <w:rPr>
          <w:sz w:val="14"/>
        </w:rPr>
        <w:t xml:space="preserve"> the text and structure of the statute were intentional. </w:t>
      </w:r>
      <w:r w:rsidRPr="008A7378">
        <w:rPr>
          <w:highlight w:val="cyan"/>
          <w:u w:val="single"/>
        </w:rPr>
        <w:t>Lawmakers</w:t>
      </w:r>
      <w:r w:rsidRPr="008A7378">
        <w:rPr>
          <w:sz w:val="14"/>
          <w:highlight w:val="cyan"/>
        </w:rPr>
        <w:t xml:space="preserve"> </w:t>
      </w:r>
      <w:r w:rsidRPr="008A7378">
        <w:rPr>
          <w:highlight w:val="cyan"/>
          <w:u w:val="single"/>
        </w:rPr>
        <w:t xml:space="preserve">chose to </w:t>
      </w:r>
      <w:r w:rsidRPr="008A7378">
        <w:rPr>
          <w:b/>
          <w:iCs/>
          <w:highlight w:val="cyan"/>
          <w:u w:val="single"/>
        </w:rPr>
        <w:t>leave it to the Commission</w:t>
      </w:r>
      <w:r w:rsidRPr="008A7378">
        <w:rPr>
          <w:sz w:val="14"/>
        </w:rPr>
        <w:t xml:space="preserve"> </w:t>
      </w:r>
      <w:r w:rsidRPr="008A7378">
        <w:rPr>
          <w:highlight w:val="cyan"/>
          <w:u w:val="single"/>
        </w:rPr>
        <w:t xml:space="preserve">to determine which practices fell into </w:t>
      </w:r>
      <w:r w:rsidRPr="008A7378">
        <w:rPr>
          <w:u w:val="single"/>
        </w:rPr>
        <w:t xml:space="preserve">the category of </w:t>
      </w:r>
      <w:r w:rsidRPr="008A7378">
        <w:rPr>
          <w:highlight w:val="cyan"/>
          <w:u w:val="single"/>
        </w:rPr>
        <w:t>“unfair methods of competition</w:t>
      </w:r>
      <w:r w:rsidRPr="008A7378">
        <w:rPr>
          <w:sz w:val="14"/>
        </w:rPr>
        <w:t xml:space="preserve">” </w:t>
      </w:r>
      <w:r w:rsidRPr="008A7378">
        <w:rPr>
          <w:highlight w:val="cyan"/>
          <w:u w:val="single"/>
        </w:rPr>
        <w:t xml:space="preserve">rather than </w:t>
      </w:r>
      <w:r w:rsidRPr="008A7378">
        <w:rPr>
          <w:u w:val="single"/>
        </w:rPr>
        <w:t xml:space="preserve">attempt </w:t>
      </w:r>
      <w:r w:rsidRPr="008A7378">
        <w:rPr>
          <w:highlight w:val="cyan"/>
          <w:u w:val="single"/>
        </w:rPr>
        <w:t xml:space="preserve">to define through statute the </w:t>
      </w:r>
      <w:r w:rsidRPr="008A7378">
        <w:rPr>
          <w:b/>
          <w:iCs/>
          <w:highlight w:val="cyan"/>
          <w:u w:val="single"/>
        </w:rPr>
        <w:t>various unlawful practices</w:t>
      </w:r>
      <w:r w:rsidRPr="008A7378">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6A9E5ADD" w14:textId="77777777" w:rsidR="008A7378" w:rsidRPr="008A7378" w:rsidRDefault="008A7378" w:rsidP="008A7378">
      <w:pPr>
        <w:rPr>
          <w:sz w:val="14"/>
        </w:rPr>
      </w:pPr>
      <w:r w:rsidRPr="008A7378">
        <w:rPr>
          <w:highlight w:val="green"/>
          <w:u w:val="single"/>
        </w:rPr>
        <w:t>The Supreme Court has repeatedly affirmed</w:t>
      </w:r>
      <w:r w:rsidRPr="008A7378">
        <w:rPr>
          <w:sz w:val="14"/>
        </w:rPr>
        <w:t xml:space="preserve"> this view of the </w:t>
      </w:r>
      <w:r w:rsidRPr="008A7378">
        <w:rPr>
          <w:b/>
          <w:iCs/>
          <w:highlight w:val="green"/>
          <w:u w:val="single"/>
        </w:rPr>
        <w:t>agency’s Section 5 authority</w:t>
      </w:r>
      <w:r w:rsidRPr="008A7378">
        <w:rPr>
          <w:sz w:val="14"/>
        </w:rPr>
        <w:t xml:space="preserve">, </w:t>
      </w:r>
      <w:r w:rsidRPr="008A7378">
        <w:rPr>
          <w:u w:val="single"/>
        </w:rPr>
        <w:t xml:space="preserve">holding that </w:t>
      </w:r>
      <w:r w:rsidRPr="008A7378">
        <w:rPr>
          <w:b/>
          <w:iCs/>
          <w:u w:val="single"/>
        </w:rPr>
        <w:t>the statute</w:t>
      </w:r>
      <w:r w:rsidRPr="008A7378">
        <w:rPr>
          <w:sz w:val="14"/>
        </w:rPr>
        <w:t xml:space="preserve">, </w:t>
      </w:r>
      <w:r w:rsidRPr="008A7378">
        <w:rPr>
          <w:b/>
          <w:iCs/>
          <w:u w:val="single"/>
        </w:rPr>
        <w:t>by its plain text</w:t>
      </w:r>
      <w:r w:rsidRPr="008A7378">
        <w:rPr>
          <w:sz w:val="14"/>
        </w:rPr>
        <w:t xml:space="preserve">, </w:t>
      </w:r>
      <w:r w:rsidRPr="008A7378">
        <w:rPr>
          <w:u w:val="single"/>
        </w:rPr>
        <w:t>does not limit unfair methods of competition to practices that violate other antitrust laws</w:t>
      </w:r>
      <w:r w:rsidRPr="008A7378">
        <w:rPr>
          <w:sz w:val="14"/>
        </w:rPr>
        <w:t xml:space="preserve">. 21 </w:t>
      </w:r>
      <w:r w:rsidRPr="008A7378">
        <w:rPr>
          <w:highlight w:val="green"/>
          <w:u w:val="single"/>
        </w:rPr>
        <w:t>The Court</w:t>
      </w:r>
      <w:r w:rsidRPr="008A7378">
        <w:rPr>
          <w:sz w:val="14"/>
        </w:rPr>
        <w:t xml:space="preserve">, </w:t>
      </w:r>
      <w:r w:rsidRPr="008A7378">
        <w:rPr>
          <w:highlight w:val="green"/>
          <w:u w:val="single"/>
        </w:rPr>
        <w:t>recognizing</w:t>
      </w:r>
      <w:r w:rsidRPr="008A7378">
        <w:rPr>
          <w:sz w:val="14"/>
        </w:rPr>
        <w:t xml:space="preserve"> the </w:t>
      </w:r>
      <w:r w:rsidRPr="008A7378">
        <w:rPr>
          <w:highlight w:val="green"/>
          <w:u w:val="single"/>
        </w:rPr>
        <w:t>Commission’s expertise</w:t>
      </w:r>
      <w:r w:rsidRPr="008A7378">
        <w:rPr>
          <w:sz w:val="14"/>
        </w:rPr>
        <w:t xml:space="preserve"> </w:t>
      </w:r>
      <w:r w:rsidRPr="008A7378">
        <w:rPr>
          <w:u w:val="single"/>
        </w:rPr>
        <w:t>in competition matters</w:t>
      </w:r>
      <w:r w:rsidRPr="008A7378">
        <w:rPr>
          <w:sz w:val="14"/>
        </w:rPr>
        <w:t xml:space="preserve">, </w:t>
      </w:r>
      <w:r w:rsidRPr="008A7378">
        <w:rPr>
          <w:highlight w:val="green"/>
          <w:u w:val="single"/>
        </w:rPr>
        <w:t>has given “deference</w:t>
      </w:r>
      <w:r w:rsidRPr="008A7378">
        <w:rPr>
          <w:sz w:val="14"/>
        </w:rPr>
        <w:t xml:space="preserve">”22 </w:t>
      </w:r>
      <w:r w:rsidRPr="008A7378">
        <w:rPr>
          <w:u w:val="single"/>
        </w:rPr>
        <w:t>and “great weight”</w:t>
      </w:r>
      <w:r w:rsidRPr="008A7378">
        <w:rPr>
          <w:sz w:val="14"/>
        </w:rPr>
        <w:t xml:space="preserve">23 </w:t>
      </w:r>
      <w:r w:rsidRPr="008A7378">
        <w:rPr>
          <w:highlight w:val="green"/>
          <w:u w:val="single"/>
        </w:rPr>
        <w:t>to the Commission’s determination that a practice is unfair</w:t>
      </w:r>
      <w:r w:rsidRPr="008A7378">
        <w:rPr>
          <w:sz w:val="14"/>
        </w:rPr>
        <w:t xml:space="preserve"> </w:t>
      </w:r>
      <w:r w:rsidRPr="008A7378">
        <w:rPr>
          <w:u w:val="single"/>
        </w:rPr>
        <w:t>and should be condemned</w:t>
      </w:r>
      <w:r w:rsidRPr="008A7378">
        <w:rPr>
          <w:sz w:val="14"/>
        </w:rPr>
        <w:t xml:space="preserve">. </w:t>
      </w:r>
    </w:p>
    <w:p w14:paraId="5810BFDA" w14:textId="77777777" w:rsidR="008A7378" w:rsidRPr="008A7378" w:rsidRDefault="008A7378" w:rsidP="008A7378"/>
    <w:p w14:paraId="159CF9CC"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The CP has an agency alter </w:t>
      </w:r>
      <w:r w:rsidRPr="008A7378">
        <w:rPr>
          <w:rFonts w:eastAsiaTheme="majorEastAsia" w:cstheme="majorBidi"/>
          <w:b/>
          <w:iCs/>
          <w:sz w:val="26"/>
          <w:u w:val="single"/>
        </w:rPr>
        <w:t>its enforcement discretion</w:t>
      </w:r>
      <w:r w:rsidRPr="008A7378">
        <w:rPr>
          <w:rFonts w:eastAsiaTheme="majorEastAsia" w:cstheme="majorBidi"/>
          <w:b/>
          <w:iCs/>
          <w:sz w:val="26"/>
        </w:rPr>
        <w:t xml:space="preserve"> related to an existing statutory prohibition. That’s </w:t>
      </w:r>
      <w:r w:rsidRPr="008A7378">
        <w:rPr>
          <w:rFonts w:eastAsiaTheme="majorEastAsia" w:cstheme="majorBidi"/>
          <w:b/>
          <w:iCs/>
          <w:sz w:val="26"/>
          <w:u w:val="single"/>
        </w:rPr>
        <w:t>not an increase in prohibitions</w:t>
      </w:r>
      <w:r w:rsidRPr="008A7378">
        <w:rPr>
          <w:rFonts w:eastAsiaTheme="majorEastAsia" w:cstheme="majorBidi"/>
          <w:b/>
          <w:iCs/>
          <w:sz w:val="26"/>
        </w:rPr>
        <w:t xml:space="preserve">.  </w:t>
      </w:r>
    </w:p>
    <w:p w14:paraId="4227B44B" w14:textId="77777777" w:rsidR="008A7378" w:rsidRPr="008A7378" w:rsidRDefault="008A7378" w:rsidP="008A7378">
      <w:pPr>
        <w:rPr>
          <w:b/>
          <w:bCs/>
          <w:sz w:val="26"/>
        </w:rPr>
      </w:pPr>
      <w:proofErr w:type="spellStart"/>
      <w:r w:rsidRPr="008A7378">
        <w:rPr>
          <w:b/>
          <w:bCs/>
          <w:sz w:val="26"/>
        </w:rPr>
        <w:t>Kusserow</w:t>
      </w:r>
      <w:proofErr w:type="spellEnd"/>
      <w:r w:rsidRPr="008A7378">
        <w:rPr>
          <w:b/>
          <w:bCs/>
          <w:sz w:val="26"/>
        </w:rPr>
        <w:t xml:space="preserve"> ‘91</w:t>
      </w:r>
    </w:p>
    <w:p w14:paraId="083C6908" w14:textId="77777777" w:rsidR="008A7378" w:rsidRPr="008A7378" w:rsidRDefault="008A7378" w:rsidP="008A7378">
      <w:pPr>
        <w:rPr>
          <w:sz w:val="18"/>
          <w:szCs w:val="18"/>
        </w:rPr>
      </w:pPr>
      <w:r w:rsidRPr="008A7378">
        <w:rPr>
          <w:sz w:val="18"/>
          <w:szCs w:val="18"/>
        </w:rPr>
        <w:t xml:space="preserve">R.P. </w:t>
      </w:r>
      <w:proofErr w:type="spellStart"/>
      <w:r w:rsidRPr="008A7378">
        <w:rPr>
          <w:sz w:val="18"/>
          <w:szCs w:val="18"/>
        </w:rPr>
        <w:t>Kusserow</w:t>
      </w:r>
      <w:proofErr w:type="spellEnd"/>
      <w:r w:rsidRPr="008A7378">
        <w:rPr>
          <w:sz w:val="18"/>
          <w:szCs w:val="18"/>
        </w:rPr>
        <w:t>,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10960BD6" w14:textId="77777777" w:rsidR="008A7378" w:rsidRPr="008A7378" w:rsidRDefault="008A7378" w:rsidP="008A7378"/>
    <w:p w14:paraId="6750BF7F" w14:textId="77777777" w:rsidR="008A7378" w:rsidRPr="008A7378" w:rsidRDefault="008A7378" w:rsidP="008A7378">
      <w:pPr>
        <w:rPr>
          <w:b/>
          <w:iCs/>
          <w:u w:val="single"/>
        </w:rPr>
      </w:pPr>
      <w:r w:rsidRPr="008A7378">
        <w:rPr>
          <w:b/>
          <w:iCs/>
          <w:u w:val="single"/>
        </w:rPr>
        <w:t>I. Background</w:t>
      </w:r>
    </w:p>
    <w:p w14:paraId="1FCF522A" w14:textId="77777777" w:rsidR="008A7378" w:rsidRPr="008A7378" w:rsidRDefault="008A7378" w:rsidP="008A7378">
      <w:pPr>
        <w:rPr>
          <w:sz w:val="12"/>
          <w:szCs w:val="12"/>
        </w:rPr>
      </w:pPr>
      <w:r w:rsidRPr="008A7378">
        <w:rPr>
          <w:sz w:val="12"/>
          <w:szCs w:val="12"/>
        </w:rPr>
        <w:t>A. The Medicare Anti-Kickback Statute</w:t>
      </w:r>
    </w:p>
    <w:p w14:paraId="6F8FE5BA" w14:textId="77777777" w:rsidR="008A7378" w:rsidRPr="008A7378" w:rsidRDefault="008A7378" w:rsidP="008A7378">
      <w:pPr>
        <w:rPr>
          <w:sz w:val="14"/>
        </w:rPr>
      </w:pPr>
      <w:r w:rsidRPr="008A7378">
        <w:rPr>
          <w:u w:val="single"/>
        </w:rPr>
        <w:lastRenderedPageBreak/>
        <w:t>Section 1128B</w:t>
      </w:r>
      <w:r w:rsidRPr="008A7378">
        <w:rPr>
          <w:sz w:val="14"/>
        </w:rPr>
        <w:t xml:space="preserve">(b) </w:t>
      </w:r>
      <w:r w:rsidRPr="008A7378">
        <w:rPr>
          <w:u w:val="single"/>
        </w:rPr>
        <w:t>of the</w:t>
      </w:r>
      <w:r w:rsidRPr="008A7378">
        <w:rPr>
          <w:sz w:val="14"/>
        </w:rPr>
        <w:t xml:space="preserve"> Social Security </w:t>
      </w:r>
      <w:r w:rsidRPr="008A7378">
        <w:rPr>
          <w:u w:val="single"/>
        </w:rPr>
        <w:t>Act</w:t>
      </w:r>
      <w:r w:rsidRPr="008A7378">
        <w:rPr>
          <w:sz w:val="14"/>
        </w:rPr>
        <w:t xml:space="preserve"> (42 U.S.C. 1320a-7b(b)), </w:t>
      </w:r>
      <w:r w:rsidRPr="008A7378">
        <w:rPr>
          <w:b/>
          <w:iCs/>
          <w:u w:val="single"/>
        </w:rPr>
        <w:t>previously codified</w:t>
      </w:r>
      <w:r w:rsidRPr="008A7378">
        <w:rPr>
          <w:sz w:val="14"/>
        </w:rPr>
        <w:t xml:space="preserve"> at sections 1877 and 1909 of the Act, </w:t>
      </w:r>
      <w:r w:rsidRPr="008A7378">
        <w:rPr>
          <w:u w:val="single"/>
        </w:rPr>
        <w:t xml:space="preserve">provides </w:t>
      </w:r>
      <w:r w:rsidRPr="008A7378">
        <w:rPr>
          <w:sz w:val="14"/>
        </w:rPr>
        <w:t xml:space="preserve">criminal </w:t>
      </w:r>
      <w:r w:rsidRPr="008A7378">
        <w:rPr>
          <w:u w:val="single"/>
        </w:rPr>
        <w:t>penalties for individuals or entities</w:t>
      </w:r>
      <w:r w:rsidRPr="008A7378">
        <w:rPr>
          <w:sz w:val="14"/>
        </w:rPr>
        <w:t xml:space="preserve"> </w:t>
      </w:r>
      <w:r w:rsidRPr="008A7378">
        <w:rPr>
          <w:u w:val="single"/>
        </w:rPr>
        <w:t xml:space="preserve">that </w:t>
      </w:r>
      <w:r w:rsidRPr="008A7378">
        <w:rPr>
          <w:sz w:val="14"/>
        </w:rPr>
        <w:t xml:space="preserve">knowingly and willfully </w:t>
      </w:r>
      <w:r w:rsidRPr="008A7378">
        <w:rPr>
          <w:b/>
          <w:iCs/>
          <w:u w:val="single"/>
        </w:rPr>
        <w:t>offer,</w:t>
      </w:r>
      <w:r w:rsidRPr="008A7378">
        <w:rPr>
          <w:sz w:val="14"/>
        </w:rPr>
        <w:t xml:space="preserve"> </w:t>
      </w:r>
      <w:r w:rsidRPr="008A7378">
        <w:rPr>
          <w:b/>
          <w:iCs/>
          <w:u w:val="single"/>
        </w:rPr>
        <w:t>pay,</w:t>
      </w:r>
      <w:r w:rsidRPr="008A7378">
        <w:rPr>
          <w:sz w:val="14"/>
        </w:rPr>
        <w:t xml:space="preserve"> </w:t>
      </w:r>
      <w:proofErr w:type="gramStart"/>
      <w:r w:rsidRPr="008A7378">
        <w:rPr>
          <w:b/>
          <w:iCs/>
          <w:u w:val="single"/>
        </w:rPr>
        <w:t>solicit</w:t>
      </w:r>
      <w:proofErr w:type="gramEnd"/>
      <w:r w:rsidRPr="008A7378">
        <w:rPr>
          <w:sz w:val="14"/>
        </w:rPr>
        <w:t xml:space="preserve"> </w:t>
      </w:r>
      <w:r w:rsidRPr="008A7378">
        <w:rPr>
          <w:u w:val="single"/>
        </w:rPr>
        <w:t>or</w:t>
      </w:r>
      <w:r w:rsidRPr="008A7378">
        <w:rPr>
          <w:sz w:val="14"/>
        </w:rPr>
        <w:t xml:space="preserve"> </w:t>
      </w:r>
      <w:r w:rsidRPr="008A7378">
        <w:rPr>
          <w:b/>
          <w:iCs/>
          <w:u w:val="single"/>
        </w:rPr>
        <w:t>receive remuneration</w:t>
      </w:r>
      <w:r w:rsidRPr="008A7378">
        <w:rPr>
          <w:sz w:val="14"/>
        </w:rPr>
        <w:t xml:space="preserve"> in order to induce business reimbursed under the Medicare or State health care programs. The offense is classified as a </w:t>
      </w:r>
      <w:proofErr w:type="gramStart"/>
      <w:r w:rsidRPr="008A7378">
        <w:rPr>
          <w:sz w:val="14"/>
        </w:rPr>
        <w:t>felony, and</w:t>
      </w:r>
      <w:proofErr w:type="gramEnd"/>
      <w:r w:rsidRPr="008A7378">
        <w:rPr>
          <w:sz w:val="14"/>
        </w:rPr>
        <w:t xml:space="preserve"> is punishable by fines of up to $25,000 and imprisonment for up to 5 years.</w:t>
      </w:r>
    </w:p>
    <w:p w14:paraId="7E6D13EB" w14:textId="77777777" w:rsidR="008A7378" w:rsidRPr="008A7378" w:rsidRDefault="008A7378" w:rsidP="008A7378">
      <w:pPr>
        <w:rPr>
          <w:u w:val="single"/>
        </w:rPr>
      </w:pPr>
      <w:r w:rsidRPr="008A7378">
        <w:rPr>
          <w:u w:val="single"/>
        </w:rPr>
        <w:t xml:space="preserve">This provision is </w:t>
      </w:r>
      <w:r w:rsidRPr="008A7378">
        <w:rPr>
          <w:b/>
          <w:iCs/>
          <w:u w:val="single"/>
        </w:rPr>
        <w:t>extremely broad</w:t>
      </w:r>
      <w:r w:rsidRPr="008A7378">
        <w:rPr>
          <w:sz w:val="14"/>
        </w:rPr>
        <w:t xml:space="preserve">. The types of remuneration covered specifically include kickbacks, bribes, and rebates made directly or indirectly, </w:t>
      </w:r>
      <w:proofErr w:type="gramStart"/>
      <w:r w:rsidRPr="008A7378">
        <w:rPr>
          <w:sz w:val="14"/>
        </w:rPr>
        <w:t>overtly</w:t>
      </w:r>
      <w:proofErr w:type="gramEnd"/>
      <w:r w:rsidRPr="008A7378">
        <w:rPr>
          <w:sz w:val="14"/>
        </w:rPr>
        <w:t xml:space="preserve"> or covertly, or in cash or in kind. In addition, </w:t>
      </w:r>
      <w:r w:rsidRPr="008A7378">
        <w:rPr>
          <w:b/>
          <w:iCs/>
          <w:u w:val="single"/>
        </w:rPr>
        <w:t>prohibited conduct</w:t>
      </w:r>
      <w:r w:rsidRPr="008A7378">
        <w:rPr>
          <w:sz w:val="14"/>
        </w:rPr>
        <w:t xml:space="preserve"> </w:t>
      </w:r>
      <w:r w:rsidRPr="008A7378">
        <w:rPr>
          <w:u w:val="single"/>
        </w:rPr>
        <w:t>includes not only remuneration</w:t>
      </w:r>
      <w:r w:rsidRPr="008A7378">
        <w:rPr>
          <w:sz w:val="14"/>
        </w:rPr>
        <w:t xml:space="preserve"> intended </w:t>
      </w:r>
      <w:r w:rsidRPr="008A7378">
        <w:rPr>
          <w:u w:val="single"/>
        </w:rPr>
        <w:t xml:space="preserve">to induce referrals </w:t>
      </w:r>
      <w:r w:rsidRPr="008A7378">
        <w:rPr>
          <w:sz w:val="14"/>
        </w:rPr>
        <w:t xml:space="preserve">of patients, </w:t>
      </w:r>
      <w:r w:rsidRPr="008A7378">
        <w:rPr>
          <w:u w:val="single"/>
        </w:rPr>
        <w:t>but</w:t>
      </w:r>
      <w:r w:rsidRPr="008A7378">
        <w:rPr>
          <w:sz w:val="14"/>
        </w:rPr>
        <w:t xml:space="preserve"> remuneration </w:t>
      </w:r>
      <w:r w:rsidRPr="008A7378">
        <w:rPr>
          <w:u w:val="single"/>
        </w:rPr>
        <w:t>also</w:t>
      </w:r>
      <w:r w:rsidRPr="008A7378">
        <w:rPr>
          <w:sz w:val="14"/>
        </w:rPr>
        <w:t xml:space="preserve"> intended to induce the </w:t>
      </w:r>
      <w:r w:rsidRPr="008A7378">
        <w:rPr>
          <w:b/>
          <w:iCs/>
          <w:u w:val="single"/>
        </w:rPr>
        <w:t>purchasing</w:t>
      </w:r>
      <w:r w:rsidRPr="008A7378">
        <w:rPr>
          <w:sz w:val="14"/>
        </w:rPr>
        <w:t xml:space="preserve">, </w:t>
      </w:r>
      <w:r w:rsidRPr="008A7378">
        <w:rPr>
          <w:b/>
          <w:iCs/>
          <w:u w:val="single"/>
        </w:rPr>
        <w:t>leasing</w:t>
      </w:r>
      <w:r w:rsidRPr="008A7378">
        <w:rPr>
          <w:sz w:val="14"/>
        </w:rPr>
        <w:t xml:space="preserve">, </w:t>
      </w:r>
      <w:r w:rsidRPr="008A7378">
        <w:rPr>
          <w:b/>
          <w:iCs/>
          <w:u w:val="single"/>
        </w:rPr>
        <w:t>ordering</w:t>
      </w:r>
      <w:r w:rsidRPr="008A7378">
        <w:rPr>
          <w:sz w:val="14"/>
        </w:rPr>
        <w:t xml:space="preserve">, </w:t>
      </w:r>
      <w:r w:rsidRPr="008A7378">
        <w:rPr>
          <w:u w:val="single"/>
        </w:rPr>
        <w:t>or arranging for any</w:t>
      </w:r>
      <w:r w:rsidRPr="008A7378">
        <w:rPr>
          <w:sz w:val="14"/>
        </w:rPr>
        <w:t xml:space="preserve"> </w:t>
      </w:r>
      <w:r w:rsidRPr="008A7378">
        <w:rPr>
          <w:b/>
          <w:iCs/>
          <w:u w:val="single"/>
        </w:rPr>
        <w:t>good</w:t>
      </w:r>
      <w:r w:rsidRPr="008A7378">
        <w:rPr>
          <w:sz w:val="14"/>
        </w:rPr>
        <w:t xml:space="preserve">, </w:t>
      </w:r>
      <w:r w:rsidRPr="008A7378">
        <w:rPr>
          <w:b/>
          <w:iCs/>
          <w:u w:val="single"/>
        </w:rPr>
        <w:t>facility</w:t>
      </w:r>
      <w:r w:rsidRPr="008A7378">
        <w:rPr>
          <w:sz w:val="14"/>
        </w:rPr>
        <w:t xml:space="preserve">, </w:t>
      </w:r>
      <w:r w:rsidRPr="008A7378">
        <w:rPr>
          <w:b/>
          <w:iCs/>
          <w:u w:val="single"/>
        </w:rPr>
        <w:t>service</w:t>
      </w:r>
      <w:r w:rsidRPr="008A7378">
        <w:rPr>
          <w:sz w:val="14"/>
        </w:rPr>
        <w:t xml:space="preserve">, </w:t>
      </w:r>
      <w:r w:rsidRPr="008A7378">
        <w:rPr>
          <w:u w:val="single"/>
        </w:rPr>
        <w:t>or</w:t>
      </w:r>
      <w:r w:rsidRPr="008A7378">
        <w:rPr>
          <w:sz w:val="14"/>
        </w:rPr>
        <w:t xml:space="preserve"> i</w:t>
      </w:r>
      <w:r w:rsidRPr="008A7378">
        <w:rPr>
          <w:b/>
          <w:iCs/>
          <w:u w:val="single"/>
        </w:rPr>
        <w:t>tem</w:t>
      </w:r>
      <w:r w:rsidRPr="008A7378">
        <w:rPr>
          <w:sz w:val="14"/>
        </w:rPr>
        <w:t xml:space="preserve"> </w:t>
      </w:r>
      <w:r w:rsidRPr="008A7378">
        <w:rPr>
          <w:u w:val="single"/>
        </w:rPr>
        <w:t>paid for by Medicare or State health care programs.</w:t>
      </w:r>
    </w:p>
    <w:p w14:paraId="39A2083F" w14:textId="77777777" w:rsidR="008A7378" w:rsidRPr="008A7378" w:rsidRDefault="008A7378" w:rsidP="008A7378">
      <w:pPr>
        <w:rPr>
          <w:sz w:val="14"/>
        </w:rPr>
      </w:pPr>
      <w:r w:rsidRPr="008A7378">
        <w:rPr>
          <w:b/>
          <w:iCs/>
          <w:u w:val="single"/>
        </w:rPr>
        <w:t xml:space="preserve">Since </w:t>
      </w:r>
      <w:r w:rsidRPr="008A7378">
        <w:rPr>
          <w:highlight w:val="green"/>
          <w:u w:val="single"/>
        </w:rPr>
        <w:t>the statute</w:t>
      </w:r>
      <w:r w:rsidRPr="008A7378">
        <w:rPr>
          <w:sz w:val="14"/>
        </w:rPr>
        <w:t xml:space="preserve"> on its face </w:t>
      </w:r>
      <w:r w:rsidRPr="008A7378">
        <w:rPr>
          <w:highlight w:val="green"/>
          <w:u w:val="single"/>
        </w:rPr>
        <w:t>is</w:t>
      </w:r>
      <w:r w:rsidRPr="008A7378">
        <w:rPr>
          <w:sz w:val="14"/>
        </w:rPr>
        <w:t xml:space="preserve"> so </w:t>
      </w:r>
      <w:r w:rsidRPr="008A7378">
        <w:rPr>
          <w:highlight w:val="green"/>
          <w:u w:val="single"/>
        </w:rPr>
        <w:t>broad,</w:t>
      </w:r>
      <w:r w:rsidRPr="008A7378">
        <w:rPr>
          <w:sz w:val="14"/>
        </w:rPr>
        <w:t xml:space="preserve"> </w:t>
      </w:r>
      <w:r w:rsidRPr="008A7378">
        <w:rPr>
          <w:highlight w:val="green"/>
          <w:u w:val="single"/>
        </w:rPr>
        <w:t>concern has arisen</w:t>
      </w:r>
      <w:r w:rsidRPr="008A7378">
        <w:rPr>
          <w:sz w:val="14"/>
        </w:rPr>
        <w:t xml:space="preserve"> among </w:t>
      </w:r>
      <w:proofErr w:type="gramStart"/>
      <w:r w:rsidRPr="008A7378">
        <w:rPr>
          <w:sz w:val="14"/>
        </w:rPr>
        <w:t>a number of</w:t>
      </w:r>
      <w:proofErr w:type="gramEnd"/>
      <w:r w:rsidRPr="008A7378">
        <w:rPr>
          <w:sz w:val="14"/>
        </w:rPr>
        <w:t xml:space="preserve"> health care providers </w:t>
      </w:r>
      <w:r w:rsidRPr="008A7378">
        <w:rPr>
          <w:highlight w:val="green"/>
          <w:u w:val="single"/>
        </w:rPr>
        <w:t>that</w:t>
      </w:r>
      <w:r w:rsidRPr="008A7378">
        <w:rPr>
          <w:u w:val="single"/>
        </w:rPr>
        <w:t xml:space="preserve"> </w:t>
      </w:r>
      <w:r w:rsidRPr="008A7378">
        <w:rPr>
          <w:sz w:val="14"/>
        </w:rPr>
        <w:t xml:space="preserve">many </w:t>
      </w:r>
      <w:r w:rsidRPr="008A7378">
        <w:rPr>
          <w:u w:val="single"/>
        </w:rPr>
        <w:t>relatively</w:t>
      </w:r>
      <w:r w:rsidRPr="008A7378">
        <w:rPr>
          <w:highlight w:val="green"/>
          <w:u w:val="single"/>
        </w:rPr>
        <w:t xml:space="preserve"> innocuous</w:t>
      </w:r>
      <w:r w:rsidRPr="008A7378">
        <w:rPr>
          <w:sz w:val="14"/>
        </w:rPr>
        <w:t xml:space="preserve">, or even beneficial, commercial </w:t>
      </w:r>
      <w:r w:rsidRPr="008A7378">
        <w:rPr>
          <w:highlight w:val="green"/>
          <w:u w:val="single"/>
        </w:rPr>
        <w:t>arrangements are</w:t>
      </w:r>
      <w:r w:rsidRPr="008A7378">
        <w:rPr>
          <w:sz w:val="14"/>
        </w:rPr>
        <w:t xml:space="preserve"> technically </w:t>
      </w:r>
      <w:r w:rsidRPr="008A7378">
        <w:rPr>
          <w:highlight w:val="green"/>
          <w:u w:val="single"/>
        </w:rPr>
        <w:t>covered</w:t>
      </w:r>
      <w:r w:rsidRPr="008A7378">
        <w:rPr>
          <w:u w:val="single"/>
        </w:rPr>
        <w:t xml:space="preserve"> by the statute</w:t>
      </w:r>
      <w:r w:rsidRPr="008A7378">
        <w:rPr>
          <w:sz w:val="14"/>
        </w:rPr>
        <w:t xml:space="preserve"> and are, therefore, subject to criminal prosecution.</w:t>
      </w:r>
    </w:p>
    <w:p w14:paraId="182325B1" w14:textId="77777777" w:rsidR="008A7378" w:rsidRPr="008A7378" w:rsidRDefault="008A7378" w:rsidP="008A7378">
      <w:pPr>
        <w:rPr>
          <w:b/>
          <w:iCs/>
          <w:u w:val="single"/>
        </w:rPr>
      </w:pPr>
      <w:r w:rsidRPr="008A7378">
        <w:rPr>
          <w:b/>
          <w:iCs/>
          <w:u w:val="single"/>
        </w:rPr>
        <w:t>B. Public Law 100-93</w:t>
      </w:r>
    </w:p>
    <w:p w14:paraId="1769B1BF" w14:textId="77777777" w:rsidR="008A7378" w:rsidRPr="008A7378" w:rsidRDefault="008A7378" w:rsidP="008A7378">
      <w:pPr>
        <w:rPr>
          <w:sz w:val="14"/>
        </w:rPr>
      </w:pPr>
      <w:r w:rsidRPr="008A7378">
        <w:rPr>
          <w:sz w:val="14"/>
        </w:rPr>
        <w:t xml:space="preserve">Public Law 100-93, </w:t>
      </w:r>
      <w:r w:rsidRPr="008A7378">
        <w:rPr>
          <w:b/>
          <w:iCs/>
          <w:u w:val="single"/>
        </w:rPr>
        <w:t>the</w:t>
      </w:r>
      <w:r w:rsidRPr="008A7378">
        <w:rPr>
          <w:sz w:val="14"/>
        </w:rPr>
        <w:t xml:space="preserve"> Medicare and Medicaid Patient and Program Protection </w:t>
      </w:r>
      <w:r w:rsidRPr="008A7378">
        <w:rPr>
          <w:b/>
          <w:iCs/>
          <w:u w:val="single"/>
        </w:rPr>
        <w:t>Act</w:t>
      </w:r>
      <w:r w:rsidRPr="008A7378">
        <w:rPr>
          <w:sz w:val="14"/>
        </w:rPr>
        <w:t xml:space="preserve"> of 1987, </w:t>
      </w:r>
      <w:r w:rsidRPr="008A7378">
        <w:rPr>
          <w:u w:val="single"/>
        </w:rPr>
        <w:t>added</w:t>
      </w:r>
      <w:r w:rsidRPr="008A7378">
        <w:rPr>
          <w:sz w:val="14"/>
        </w:rPr>
        <w:t xml:space="preserve"> two new </w:t>
      </w:r>
      <w:r w:rsidRPr="008A7378">
        <w:rPr>
          <w:u w:val="single"/>
        </w:rPr>
        <w:t>provisions</w:t>
      </w:r>
      <w:r w:rsidRPr="008A7378">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8A7378">
        <w:rPr>
          <w:u w:val="single"/>
        </w:rPr>
        <w:t>if it is determined that the party has engaged in</w:t>
      </w:r>
      <w:r w:rsidRPr="008A7378">
        <w:rPr>
          <w:sz w:val="14"/>
        </w:rPr>
        <w:t xml:space="preserve"> </w:t>
      </w:r>
      <w:r w:rsidRPr="008A7378">
        <w:rPr>
          <w:u w:val="single"/>
        </w:rPr>
        <w:t xml:space="preserve">a </w:t>
      </w:r>
      <w:r w:rsidRPr="008A7378">
        <w:rPr>
          <w:b/>
          <w:iCs/>
          <w:u w:val="single"/>
        </w:rPr>
        <w:t>prohibited</w:t>
      </w:r>
      <w:r w:rsidRPr="008A7378">
        <w:rPr>
          <w:sz w:val="14"/>
        </w:rPr>
        <w:t xml:space="preserve"> remuneration </w:t>
      </w:r>
      <w:r w:rsidRPr="008A7378">
        <w:rPr>
          <w:u w:val="single"/>
        </w:rPr>
        <w:t>scheme</w:t>
      </w:r>
      <w:r w:rsidRPr="008A7378">
        <w:rPr>
          <w:sz w:val="14"/>
        </w:rPr>
        <w:t xml:space="preserve">. (Section 1128(b)(7) of the Act, 42 U.S.C. 1320a-7(b)(7)) </w:t>
      </w:r>
      <w:r w:rsidRPr="008A7378">
        <w:rPr>
          <w:u w:val="single"/>
        </w:rPr>
        <w:t>This new sanction authority is intended</w:t>
      </w:r>
      <w:r w:rsidRPr="008A7378">
        <w:rPr>
          <w:sz w:val="14"/>
        </w:rPr>
        <w:t xml:space="preserve"> </w:t>
      </w:r>
      <w:r w:rsidRPr="008A7378">
        <w:rPr>
          <w:u w:val="single"/>
        </w:rPr>
        <w:t>to provide an alternative civil remedy,</w:t>
      </w:r>
      <w:r w:rsidRPr="008A7378">
        <w:rPr>
          <w:sz w:val="14"/>
        </w:rPr>
        <w:t xml:space="preserve"> </w:t>
      </w:r>
      <w:r w:rsidRPr="008A7378">
        <w:rPr>
          <w:b/>
          <w:iCs/>
          <w:u w:val="single"/>
        </w:rPr>
        <w:t>short of criminal prosecution</w:t>
      </w:r>
      <w:r w:rsidRPr="008A7378">
        <w:rPr>
          <w:sz w:val="14"/>
        </w:rPr>
        <w:t>, that will be a more effective way of regulating abusive business practices than is the case under criminal law.</w:t>
      </w:r>
    </w:p>
    <w:p w14:paraId="4CD4B9F0" w14:textId="77777777" w:rsidR="008A7378" w:rsidRPr="008A7378" w:rsidRDefault="008A7378" w:rsidP="008A7378">
      <w:pPr>
        <w:rPr>
          <w:sz w:val="14"/>
        </w:rPr>
      </w:pPr>
      <w:r w:rsidRPr="008A7378">
        <w:rPr>
          <w:sz w:val="14"/>
        </w:rPr>
        <w:t xml:space="preserve">In addition, </w:t>
      </w:r>
      <w:r w:rsidRPr="008A7378">
        <w:rPr>
          <w:u w:val="single"/>
        </w:rPr>
        <w:t>section 14</w:t>
      </w:r>
      <w:r w:rsidRPr="008A7378">
        <w:rPr>
          <w:sz w:val="14"/>
        </w:rPr>
        <w:t xml:space="preserve"> of Public Law 100-93 </w:t>
      </w:r>
      <w:r w:rsidRPr="008A7378">
        <w:rPr>
          <w:u w:val="single"/>
        </w:rPr>
        <w:t>requires the promulgation</w:t>
      </w:r>
      <w:r w:rsidRPr="008A7378">
        <w:rPr>
          <w:b/>
          <w:iCs/>
          <w:u w:val="single"/>
        </w:rPr>
        <w:t xml:space="preserve"> of regulations specifying those payment practices that will not be subject to criminal prosecution</w:t>
      </w:r>
      <w:r w:rsidRPr="008A7378">
        <w:rPr>
          <w:sz w:val="14"/>
        </w:rPr>
        <w:t xml:space="preserve"> under section 1128B of the Act and that will not provide a basis for exclusion from the Medicare program or from the State health care programs under section 1128(b)(7) of the Act.</w:t>
      </w:r>
    </w:p>
    <w:p w14:paraId="17EE05F4" w14:textId="77777777" w:rsidR="008A7378" w:rsidRPr="008A7378" w:rsidRDefault="008A7378" w:rsidP="008A7378">
      <w:pPr>
        <w:rPr>
          <w:sz w:val="12"/>
          <w:szCs w:val="12"/>
        </w:rPr>
      </w:pPr>
      <w:r w:rsidRPr="008A7378">
        <w:rPr>
          <w:sz w:val="12"/>
          <w:szCs w:val="12"/>
        </w:rPr>
        <w:t>C. Notice of Intent</w:t>
      </w:r>
    </w:p>
    <w:p w14:paraId="21672C59" w14:textId="77777777" w:rsidR="008A7378" w:rsidRPr="008A7378" w:rsidRDefault="008A7378" w:rsidP="008A7378">
      <w:pPr>
        <w:rPr>
          <w:sz w:val="12"/>
          <w:szCs w:val="12"/>
        </w:rPr>
      </w:pPr>
      <w:r w:rsidRPr="008A7378">
        <w:rPr>
          <w:sz w:val="12"/>
          <w:szCs w:val="12"/>
        </w:rPr>
        <w:t xml:space="preserve">The legislative history of section 14 of Public Law 100-93 indicates that Congress expected the Department of Health and Human Services to consult with affected provider, practitioner, </w:t>
      </w:r>
      <w:proofErr w:type="gramStart"/>
      <w:r w:rsidRPr="008A7378">
        <w:rPr>
          <w:sz w:val="12"/>
          <w:szCs w:val="12"/>
        </w:rPr>
        <w:t>supplier</w:t>
      </w:r>
      <w:proofErr w:type="gramEnd"/>
      <w:r w:rsidRPr="008A7378">
        <w:rPr>
          <w:sz w:val="12"/>
          <w:szCs w:val="12"/>
        </w:rPr>
        <w:t xml:space="preserve"> and beneficiary representatives before promulgating regulations. </w:t>
      </w:r>
      <w:proofErr w:type="gramStart"/>
      <w:r w:rsidRPr="008A7378">
        <w:rPr>
          <w:sz w:val="12"/>
          <w:szCs w:val="12"/>
        </w:rPr>
        <w:t>In order to</w:t>
      </w:r>
      <w:proofErr w:type="gramEnd"/>
      <w:r w:rsidRPr="008A7378">
        <w:rPr>
          <w:sz w:val="12"/>
          <w:szCs w:val="12"/>
        </w:rPr>
        <w:t xml:space="preserve"> most effectively address issues related to this provision, we published a notice of intent to develop regulations (52 FR 38794, October 19, 1987) soliciting comments from interested parties prior to developing a proposed regulation. As a result of that notice, the OIG received </w:t>
      </w:r>
      <w:proofErr w:type="gramStart"/>
      <w:r w:rsidRPr="008A7378">
        <w:rPr>
          <w:sz w:val="12"/>
          <w:szCs w:val="12"/>
        </w:rPr>
        <w:t>a number of</w:t>
      </w:r>
      <w:proofErr w:type="gramEnd"/>
      <w:r w:rsidRPr="008A7378">
        <w:rPr>
          <w:sz w:val="12"/>
          <w:szCs w:val="12"/>
        </w:rPr>
        <w:t xml:space="preserve"> public comments, recommendations and suggestions on generic criteria that can be applied to particular types of business arrangements in order to determine if such arrangements are inappropriate for civil or criminal sanctions.</w:t>
      </w:r>
    </w:p>
    <w:p w14:paraId="0E1D097C" w14:textId="77777777" w:rsidR="008A7378" w:rsidRPr="008A7378" w:rsidRDefault="008A7378" w:rsidP="008A7378">
      <w:pPr>
        <w:rPr>
          <w:sz w:val="12"/>
          <w:szCs w:val="12"/>
        </w:rPr>
      </w:pPr>
      <w:r w:rsidRPr="008A7378">
        <w:rPr>
          <w:sz w:val="12"/>
          <w:szCs w:val="12"/>
        </w:rPr>
        <w:t>D. Notice of Proposed Rulemaking</w:t>
      </w:r>
    </w:p>
    <w:p w14:paraId="0B01818A" w14:textId="77777777" w:rsidR="008A7378" w:rsidRPr="008A7378" w:rsidRDefault="008A7378" w:rsidP="008A7378">
      <w:pPr>
        <w:rPr>
          <w:sz w:val="12"/>
          <w:szCs w:val="12"/>
        </w:rPr>
      </w:pPr>
      <w:r w:rsidRPr="008A7378">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53D3340B" w14:textId="77777777" w:rsidR="008A7378" w:rsidRPr="008A7378" w:rsidRDefault="008A7378" w:rsidP="008A7378">
      <w:r w:rsidRPr="008A7378">
        <w:t xml:space="preserve">II. </w:t>
      </w:r>
      <w:r w:rsidRPr="008A7378">
        <w:rPr>
          <w:b/>
          <w:iCs/>
          <w:u w:val="single"/>
        </w:rPr>
        <w:t>Summary of the Proposed Rule</w:t>
      </w:r>
    </w:p>
    <w:p w14:paraId="68806A94" w14:textId="77777777" w:rsidR="008A7378" w:rsidRPr="008A7378" w:rsidRDefault="008A7378" w:rsidP="008A7378">
      <w:pPr>
        <w:rPr>
          <w:sz w:val="12"/>
          <w:szCs w:val="12"/>
        </w:rPr>
      </w:pPr>
      <w:r w:rsidRPr="008A7378">
        <w:rPr>
          <w:sz w:val="12"/>
          <w:szCs w:val="12"/>
        </w:rPr>
        <w:t>A. Business Arrangements Not Exempt</w:t>
      </w:r>
    </w:p>
    <w:p w14:paraId="21858EC7" w14:textId="77777777" w:rsidR="008A7378" w:rsidRPr="008A7378" w:rsidRDefault="008A7378" w:rsidP="008A7378">
      <w:pPr>
        <w:rPr>
          <w:sz w:val="14"/>
        </w:rPr>
      </w:pPr>
      <w:r w:rsidRPr="008A7378">
        <w:rPr>
          <w:sz w:val="14"/>
        </w:rPr>
        <w:t xml:space="preserve">The proposed regulation indicated that </w:t>
      </w:r>
      <w:proofErr w:type="gramStart"/>
      <w:r w:rsidRPr="008A7378">
        <w:rPr>
          <w:sz w:val="14"/>
        </w:rPr>
        <w:t>in order for</w:t>
      </w:r>
      <w:proofErr w:type="gramEnd"/>
      <w:r w:rsidRPr="008A7378">
        <w:rPr>
          <w:sz w:val="14"/>
        </w:rPr>
        <w:t xml:space="preserve">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8A7378">
        <w:rPr>
          <w:highlight w:val="green"/>
          <w:u w:val="single"/>
        </w:rPr>
        <w:t xml:space="preserve">The </w:t>
      </w:r>
      <w:r w:rsidRPr="008A7378">
        <w:rPr>
          <w:b/>
          <w:iCs/>
          <w:u w:val="single"/>
        </w:rPr>
        <w:t xml:space="preserve">proposed </w:t>
      </w:r>
      <w:r w:rsidRPr="008A7378">
        <w:rPr>
          <w:highlight w:val="green"/>
          <w:u w:val="single"/>
        </w:rPr>
        <w:t>rule</w:t>
      </w:r>
      <w:r w:rsidRPr="008A7378">
        <w:t xml:space="preserve"> </w:t>
      </w:r>
      <w:r w:rsidRPr="008A7378">
        <w:rPr>
          <w:b/>
          <w:i/>
          <w:u w:val="single"/>
        </w:rPr>
        <w:t>further</w:t>
      </w:r>
      <w:r w:rsidRPr="008A7378">
        <w:rPr>
          <w:u w:val="single"/>
        </w:rPr>
        <w:t xml:space="preserve"> </w:t>
      </w:r>
      <w:r w:rsidRPr="008A7378">
        <w:rPr>
          <w:highlight w:val="green"/>
          <w:u w:val="single"/>
        </w:rPr>
        <w:t>specified</w:t>
      </w:r>
      <w:r w:rsidRPr="008A7378">
        <w:rPr>
          <w:sz w:val="14"/>
          <w:highlight w:val="green"/>
        </w:rPr>
        <w:t xml:space="preserve"> </w:t>
      </w:r>
      <w:r w:rsidRPr="008A7378">
        <w:rPr>
          <w:u w:val="single"/>
        </w:rPr>
        <w:t xml:space="preserve">that </w:t>
      </w:r>
      <w:r w:rsidRPr="008A7378">
        <w:rPr>
          <w:highlight w:val="green"/>
          <w:u w:val="single"/>
        </w:rPr>
        <w:t>where</w:t>
      </w:r>
      <w:r w:rsidRPr="008A7378">
        <w:rPr>
          <w:sz w:val="14"/>
        </w:rPr>
        <w:t xml:space="preserve"> </w:t>
      </w:r>
      <w:r w:rsidRPr="008A7378">
        <w:rPr>
          <w:u w:val="single"/>
        </w:rPr>
        <w:t>individuals and</w:t>
      </w:r>
      <w:r w:rsidRPr="008A7378">
        <w:rPr>
          <w:sz w:val="14"/>
        </w:rPr>
        <w:t xml:space="preserve"> </w:t>
      </w:r>
      <w:r w:rsidRPr="008A7378">
        <w:rPr>
          <w:highlight w:val="green"/>
          <w:u w:val="single"/>
        </w:rPr>
        <w:t>entities</w:t>
      </w:r>
      <w:r w:rsidRPr="008A7378">
        <w:rPr>
          <w:u w:val="single"/>
        </w:rPr>
        <w:t xml:space="preserve"> </w:t>
      </w:r>
      <w:r w:rsidRPr="008A7378">
        <w:rPr>
          <w:sz w:val="14"/>
        </w:rPr>
        <w:t xml:space="preserve">have </w:t>
      </w:r>
      <w:proofErr w:type="gramStart"/>
      <w:r w:rsidRPr="008A7378">
        <w:rPr>
          <w:highlight w:val="green"/>
          <w:u w:val="single"/>
        </w:rPr>
        <w:t>enter</w:t>
      </w:r>
      <w:r w:rsidRPr="008A7378">
        <w:rPr>
          <w:sz w:val="14"/>
        </w:rPr>
        <w:t>ed into</w:t>
      </w:r>
      <w:proofErr w:type="gramEnd"/>
      <w:r w:rsidRPr="008A7378">
        <w:rPr>
          <w:sz w:val="14"/>
        </w:rPr>
        <w:t xml:space="preserve"> </w:t>
      </w:r>
      <w:r w:rsidRPr="008A7378">
        <w:rPr>
          <w:highlight w:val="green"/>
          <w:u w:val="single"/>
        </w:rPr>
        <w:t>arrangements</w:t>
      </w:r>
      <w:r w:rsidRPr="008A7378">
        <w:rPr>
          <w:sz w:val="14"/>
        </w:rPr>
        <w:t xml:space="preserve"> that are </w:t>
      </w:r>
      <w:r w:rsidRPr="008A7378">
        <w:rPr>
          <w:highlight w:val="green"/>
          <w:u w:val="single"/>
        </w:rPr>
        <w:t>covered by the statute</w:t>
      </w:r>
      <w:r w:rsidRPr="008A7378">
        <w:rPr>
          <w:sz w:val="14"/>
        </w:rPr>
        <w:t xml:space="preserve"> </w:t>
      </w:r>
      <w:r w:rsidRPr="008A7378">
        <w:rPr>
          <w:highlight w:val="green"/>
          <w:u w:val="single"/>
        </w:rPr>
        <w:t>and</w:t>
      </w:r>
      <w:r w:rsidRPr="008A7378">
        <w:rPr>
          <w:u w:val="single"/>
        </w:rPr>
        <w:t xml:space="preserve"> where</w:t>
      </w:r>
      <w:r w:rsidRPr="008A7378">
        <w:rPr>
          <w:sz w:val="14"/>
        </w:rPr>
        <w:t xml:space="preserve"> </w:t>
      </w:r>
      <w:r w:rsidRPr="008A7378">
        <w:rPr>
          <w:u w:val="single"/>
        </w:rPr>
        <w:t xml:space="preserve">they </w:t>
      </w:r>
      <w:r w:rsidRPr="008A7378">
        <w:rPr>
          <w:sz w:val="14"/>
        </w:rPr>
        <w:t xml:space="preserve">have </w:t>
      </w:r>
      <w:r w:rsidRPr="008A7378">
        <w:rPr>
          <w:u w:val="single"/>
        </w:rPr>
        <w:t>chose</w:t>
      </w:r>
      <w:r w:rsidRPr="008A7378">
        <w:rPr>
          <w:sz w:val="14"/>
        </w:rPr>
        <w:t xml:space="preserve">n </w:t>
      </w:r>
      <w:r w:rsidRPr="008A7378">
        <w:rPr>
          <w:highlight w:val="green"/>
          <w:u w:val="single"/>
        </w:rPr>
        <w:t xml:space="preserve">not to </w:t>
      </w:r>
      <w:r w:rsidRPr="008A7378">
        <w:rPr>
          <w:b/>
          <w:iCs/>
          <w:u w:val="single"/>
        </w:rPr>
        <w:t>fully</w:t>
      </w:r>
      <w:r w:rsidRPr="008A7378">
        <w:rPr>
          <w:highlight w:val="green"/>
          <w:u w:val="single"/>
        </w:rPr>
        <w:t xml:space="preserve"> comply </w:t>
      </w:r>
      <w:r w:rsidRPr="008A7378">
        <w:rPr>
          <w:b/>
          <w:iCs/>
          <w:highlight w:val="green"/>
          <w:u w:val="single"/>
        </w:rPr>
        <w:t>with</w:t>
      </w:r>
      <w:r w:rsidRPr="008A7378">
        <w:rPr>
          <w:b/>
          <w:iCs/>
          <w:u w:val="single"/>
        </w:rPr>
        <w:t xml:space="preserve"> </w:t>
      </w:r>
      <w:r w:rsidRPr="008A7378">
        <w:rPr>
          <w:sz w:val="14"/>
        </w:rPr>
        <w:t xml:space="preserve">one of the </w:t>
      </w:r>
      <w:r w:rsidRPr="008A7378">
        <w:rPr>
          <w:b/>
          <w:iCs/>
          <w:highlight w:val="green"/>
          <w:u w:val="single"/>
        </w:rPr>
        <w:t>exemptions</w:t>
      </w:r>
      <w:r w:rsidRPr="008A7378">
        <w:rPr>
          <w:b/>
          <w:iCs/>
          <w:u w:val="single"/>
        </w:rPr>
        <w:t xml:space="preserve"> </w:t>
      </w:r>
      <w:r w:rsidRPr="008A7378">
        <w:rPr>
          <w:sz w:val="14"/>
        </w:rPr>
        <w:t xml:space="preserve">proposed </w:t>
      </w:r>
      <w:r w:rsidRPr="008A7378">
        <w:rPr>
          <w:u w:val="single"/>
        </w:rPr>
        <w:t>in these regulations,</w:t>
      </w:r>
      <w:r w:rsidRPr="008A7378">
        <w:rPr>
          <w:sz w:val="14"/>
        </w:rPr>
        <w:t xml:space="preserve"> </w:t>
      </w:r>
      <w:r w:rsidRPr="008A7378">
        <w:rPr>
          <w:highlight w:val="green"/>
          <w:u w:val="single"/>
        </w:rPr>
        <w:t>they</w:t>
      </w:r>
      <w:r w:rsidRPr="008A7378">
        <w:rPr>
          <w:sz w:val="14"/>
        </w:rPr>
        <w:t xml:space="preserve"> would </w:t>
      </w:r>
      <w:r w:rsidRPr="008A7378">
        <w:rPr>
          <w:u w:val="single"/>
        </w:rPr>
        <w:t>risk scrutiny by the OIG and</w:t>
      </w:r>
      <w:r w:rsidRPr="008A7378">
        <w:rPr>
          <w:sz w:val="14"/>
        </w:rPr>
        <w:t xml:space="preserve"> </w:t>
      </w:r>
      <w:r w:rsidRPr="008A7378">
        <w:rPr>
          <w:highlight w:val="green"/>
          <w:u w:val="single"/>
        </w:rPr>
        <w:t>may be</w:t>
      </w:r>
      <w:r w:rsidRPr="008A7378">
        <w:rPr>
          <w:u w:val="single"/>
        </w:rPr>
        <w:t xml:space="preserve"> </w:t>
      </w:r>
      <w:r w:rsidRPr="008A7378">
        <w:rPr>
          <w:b/>
          <w:iCs/>
          <w:sz w:val="40"/>
          <w:szCs w:val="40"/>
          <w:highlight w:val="green"/>
          <w:u w:val="single"/>
        </w:rPr>
        <w:t>subject to</w:t>
      </w:r>
      <w:r w:rsidRPr="008A7378">
        <w:rPr>
          <w:sz w:val="14"/>
        </w:rPr>
        <w:t xml:space="preserve"> civil or criminal </w:t>
      </w:r>
      <w:r w:rsidRPr="008A7378">
        <w:rPr>
          <w:b/>
          <w:iCs/>
          <w:sz w:val="40"/>
          <w:szCs w:val="40"/>
          <w:highlight w:val="green"/>
          <w:u w:val="single"/>
        </w:rPr>
        <w:t>enforcement</w:t>
      </w:r>
      <w:r w:rsidRPr="008A7378">
        <w:rPr>
          <w:b/>
          <w:iCs/>
          <w:sz w:val="40"/>
          <w:szCs w:val="40"/>
          <w:u w:val="single"/>
        </w:rPr>
        <w:t xml:space="preserve"> action</w:t>
      </w:r>
      <w:r w:rsidRPr="008A7378">
        <w:rPr>
          <w:sz w:val="14"/>
        </w:rPr>
        <w:t>.</w:t>
      </w:r>
    </w:p>
    <w:p w14:paraId="1BC3280F" w14:textId="77777777" w:rsidR="008A7378" w:rsidRPr="008A7378" w:rsidRDefault="008A7378" w:rsidP="008A7378">
      <w:pPr>
        <w:rPr>
          <w:sz w:val="12"/>
          <w:szCs w:val="12"/>
        </w:rPr>
      </w:pPr>
      <w:r w:rsidRPr="008A7378">
        <w:rPr>
          <w:sz w:val="12"/>
          <w:szCs w:val="12"/>
        </w:rPr>
        <w:t>B. Need for Continuing Guidance</w:t>
      </w:r>
    </w:p>
    <w:p w14:paraId="28E49108" w14:textId="77777777" w:rsidR="008A7378" w:rsidRPr="008A7378" w:rsidRDefault="008A7378" w:rsidP="008A7378">
      <w:pPr>
        <w:rPr>
          <w:sz w:val="12"/>
          <w:szCs w:val="12"/>
        </w:rPr>
      </w:pPr>
      <w:r w:rsidRPr="008A7378">
        <w:rPr>
          <w:sz w:val="12"/>
          <w:szCs w:val="12"/>
        </w:rPr>
        <w:t xml:space="preserve">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w:t>
      </w:r>
      <w:proofErr w:type="gramStart"/>
      <w:r w:rsidRPr="008A7378">
        <w:rPr>
          <w:sz w:val="12"/>
          <w:szCs w:val="12"/>
        </w:rPr>
        <w:t>practices, and</w:t>
      </w:r>
      <w:proofErr w:type="gramEnd"/>
      <w:r w:rsidRPr="008A7378">
        <w:rPr>
          <w:sz w:val="12"/>
          <w:szCs w:val="12"/>
        </w:rPr>
        <w:t xml:space="preserve"> assuring that our regulations remain current with new developments.</w:t>
      </w:r>
    </w:p>
    <w:p w14:paraId="639CA19E" w14:textId="77777777" w:rsidR="008A7378" w:rsidRPr="008A7378" w:rsidRDefault="008A7378" w:rsidP="008A7378">
      <w:pPr>
        <w:rPr>
          <w:sz w:val="12"/>
          <w:szCs w:val="12"/>
        </w:rPr>
      </w:pPr>
      <w:r w:rsidRPr="008A7378">
        <w:rPr>
          <w:sz w:val="12"/>
          <w:szCs w:val="12"/>
        </w:rPr>
        <w:t>C. Notice to Beneficiaries</w:t>
      </w:r>
    </w:p>
    <w:p w14:paraId="0AF10FB4" w14:textId="77777777" w:rsidR="008A7378" w:rsidRPr="008A7378" w:rsidRDefault="008A7378" w:rsidP="008A7378">
      <w:pPr>
        <w:rPr>
          <w:sz w:val="12"/>
          <w:szCs w:val="12"/>
        </w:rPr>
      </w:pPr>
      <w:r w:rsidRPr="008A7378">
        <w:rPr>
          <w:sz w:val="12"/>
          <w:szCs w:val="12"/>
        </w:rPr>
        <w:lastRenderedPageBreak/>
        <w:t xml:space="preserve">While we considered including in several of the proposed safe harbor provisions a requirement that a person notify each Medicare or Medicaid </w:t>
      </w:r>
      <w:proofErr w:type="gramStart"/>
      <w:r w:rsidRPr="008A7378">
        <w:rPr>
          <w:sz w:val="12"/>
          <w:szCs w:val="12"/>
        </w:rPr>
        <w:t>patient</w:t>
      </w:r>
      <w:proofErr w:type="gramEnd"/>
      <w:r w:rsidRPr="008A7378">
        <w:rPr>
          <w:sz w:val="12"/>
          <w:szCs w:val="12"/>
        </w:rPr>
        <w:t xml:space="preserve">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5CF4360B" w14:textId="77777777" w:rsidR="008A7378" w:rsidRPr="008A7378" w:rsidRDefault="008A7378" w:rsidP="008A7378">
      <w:pPr>
        <w:rPr>
          <w:sz w:val="12"/>
          <w:szCs w:val="12"/>
        </w:rPr>
      </w:pPr>
      <w:r w:rsidRPr="008A7378">
        <w:rPr>
          <w:sz w:val="12"/>
          <w:szCs w:val="12"/>
        </w:rPr>
        <w:t>D. Preferred Provider Organizations</w:t>
      </w:r>
    </w:p>
    <w:p w14:paraId="1FCA330B" w14:textId="77777777" w:rsidR="008A7378" w:rsidRPr="008A7378" w:rsidRDefault="008A7378" w:rsidP="008A7378">
      <w:pPr>
        <w:rPr>
          <w:sz w:val="12"/>
          <w:szCs w:val="12"/>
        </w:rPr>
      </w:pPr>
      <w:r w:rsidRPr="008A7378">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2B14E7D1" w14:textId="77777777" w:rsidR="008A7378" w:rsidRPr="008A7378" w:rsidRDefault="008A7378" w:rsidP="008A7378">
      <w:pPr>
        <w:rPr>
          <w:sz w:val="12"/>
          <w:szCs w:val="12"/>
        </w:rPr>
      </w:pPr>
      <w:r w:rsidRPr="008A7378">
        <w:rPr>
          <w:sz w:val="12"/>
          <w:szCs w:val="12"/>
        </w:rPr>
        <w:t>E. Waiver of Coinsurance and Deductible Amounts for Inpatient Hospital Care</w:t>
      </w:r>
    </w:p>
    <w:p w14:paraId="5C0E06F4" w14:textId="77777777" w:rsidR="008A7378" w:rsidRPr="008A7378" w:rsidRDefault="008A7378" w:rsidP="008A7378">
      <w:pPr>
        <w:rPr>
          <w:sz w:val="12"/>
          <w:szCs w:val="12"/>
        </w:rPr>
      </w:pPr>
      <w:r w:rsidRPr="008A7378">
        <w:rPr>
          <w:sz w:val="12"/>
          <w:szCs w:val="12"/>
        </w:rPr>
        <w:t xml:space="preserve">We noted that with the advent in 1983 of the prospective payment </w:t>
      </w:r>
      <w:proofErr w:type="gramStart"/>
      <w:r w:rsidRPr="008A7378">
        <w:rPr>
          <w:sz w:val="12"/>
          <w:szCs w:val="12"/>
        </w:rPr>
        <w:t>system</w:t>
      </w:r>
      <w:proofErr w:type="gramEnd"/>
      <w:r w:rsidRPr="008A7378">
        <w:rPr>
          <w:sz w:val="12"/>
          <w:szCs w:val="12"/>
        </w:rPr>
        <w:t xml:space="preserve">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w:t>
      </w:r>
      <w:proofErr w:type="gramStart"/>
      <w:r w:rsidRPr="008A7378">
        <w:rPr>
          <w:sz w:val="12"/>
          <w:szCs w:val="12"/>
        </w:rPr>
        <w:t>stay, and</w:t>
      </w:r>
      <w:proofErr w:type="gramEnd"/>
      <w:r w:rsidRPr="008A7378">
        <w:rPr>
          <w:sz w:val="12"/>
          <w:szCs w:val="12"/>
        </w:rPr>
        <w:t xml:space="preserve"> assure that any costs to the hospital of waiving the coinsurance and deductible amounts would not be passed on to any Federal program as a bad debt or in any other way.</w:t>
      </w:r>
    </w:p>
    <w:p w14:paraId="212DAA2A" w14:textId="77777777" w:rsidR="008A7378" w:rsidRPr="008A7378" w:rsidRDefault="008A7378" w:rsidP="008A7378">
      <w:pPr>
        <w:rPr>
          <w:sz w:val="12"/>
          <w:szCs w:val="12"/>
        </w:rPr>
      </w:pPr>
      <w:r w:rsidRPr="008A7378">
        <w:rPr>
          <w:sz w:val="12"/>
          <w:szCs w:val="12"/>
        </w:rPr>
        <w:t>F. Proposed Safe Harbors</w:t>
      </w:r>
    </w:p>
    <w:p w14:paraId="6FE5D9D5" w14:textId="77777777" w:rsidR="008A7378" w:rsidRPr="008A7378" w:rsidRDefault="008A7378" w:rsidP="008A7378">
      <w:pPr>
        <w:rPr>
          <w:sz w:val="12"/>
          <w:szCs w:val="12"/>
        </w:rPr>
      </w:pPr>
      <w:r w:rsidRPr="008A7378">
        <w:rPr>
          <w:sz w:val="12"/>
          <w:szCs w:val="12"/>
        </w:rPr>
        <w:t>The regulation published on January 23, 1989, proposing to amend 42 CFR part 1001 by adding a new § 1001.952, set forth "safe harbors" in ten broad areas:</w:t>
      </w:r>
    </w:p>
    <w:p w14:paraId="5FE2B2A5" w14:textId="77777777" w:rsidR="008A7378" w:rsidRPr="008A7378" w:rsidRDefault="008A7378" w:rsidP="008A7378">
      <w:pPr>
        <w:rPr>
          <w:sz w:val="12"/>
          <w:szCs w:val="12"/>
        </w:rPr>
      </w:pPr>
      <w:r w:rsidRPr="008A7378">
        <w:rPr>
          <w:sz w:val="12"/>
          <w:szCs w:val="12"/>
        </w:rPr>
        <w:t>1. Investment Interests</w:t>
      </w:r>
    </w:p>
    <w:p w14:paraId="16EC3DEF" w14:textId="77777777" w:rsidR="008A7378" w:rsidRPr="008A7378" w:rsidRDefault="008A7378" w:rsidP="008A7378">
      <w:pPr>
        <w:rPr>
          <w:sz w:val="12"/>
          <w:szCs w:val="12"/>
        </w:rPr>
      </w:pPr>
      <w:r w:rsidRPr="008A7378">
        <w:rPr>
          <w:sz w:val="12"/>
          <w:szCs w:val="12"/>
        </w:rPr>
        <w:t xml:space="preserve">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w:t>
      </w:r>
      <w:proofErr w:type="gramStart"/>
      <w:r w:rsidRPr="008A7378">
        <w:rPr>
          <w:sz w:val="12"/>
          <w:szCs w:val="12"/>
        </w:rPr>
        <w:t>general public</w:t>
      </w:r>
      <w:proofErr w:type="gramEnd"/>
      <w:r w:rsidRPr="008A7378">
        <w:rPr>
          <w:sz w:val="12"/>
          <w:szCs w:val="12"/>
        </w:rPr>
        <w:t xml:space="preserve">. This safe harbor described a minimum number of shareholders and a minimum number of assets the company must have </w:t>
      </w:r>
      <w:proofErr w:type="gramStart"/>
      <w:r w:rsidRPr="008A7378">
        <w:rPr>
          <w:sz w:val="12"/>
          <w:szCs w:val="12"/>
        </w:rPr>
        <w:t>in order to</w:t>
      </w:r>
      <w:proofErr w:type="gramEnd"/>
      <w:r w:rsidRPr="008A7378">
        <w:rPr>
          <w:sz w:val="12"/>
          <w:szCs w:val="12"/>
        </w:rPr>
        <w:t xml:space="preserve"> qualify under this provision</w:t>
      </w:r>
    </w:p>
    <w:p w14:paraId="0010B313" w14:textId="77777777" w:rsidR="008A7378" w:rsidRPr="008A7378" w:rsidRDefault="008A7378" w:rsidP="008A7378">
      <w:pPr>
        <w:rPr>
          <w:sz w:val="12"/>
          <w:szCs w:val="12"/>
        </w:rPr>
      </w:pPr>
      <w:r w:rsidRPr="008A7378">
        <w:rPr>
          <w:sz w:val="12"/>
          <w:szCs w:val="12"/>
        </w:rPr>
        <w:t xml:space="preserve">Safe harbors for limited and managing partnerships were considered under the proposed </w:t>
      </w:r>
      <w:proofErr w:type="gramStart"/>
      <w:r w:rsidRPr="008A7378">
        <w:rPr>
          <w:sz w:val="12"/>
          <w:szCs w:val="12"/>
        </w:rPr>
        <w:t>regulation, but</w:t>
      </w:r>
      <w:proofErr w:type="gramEnd"/>
      <w:r w:rsidRPr="008A7378">
        <w:rPr>
          <w:sz w:val="12"/>
          <w:szCs w:val="12"/>
        </w:rPr>
        <w:t xml:space="preserve"> were not included. These areas were discussed in the preamble of the proposed rule, and we specifically requested public comments on adopting these practices as safe harbors.</w:t>
      </w:r>
    </w:p>
    <w:p w14:paraId="1BB28AB0" w14:textId="77777777" w:rsidR="008A7378" w:rsidRPr="008A7378" w:rsidRDefault="008A7378" w:rsidP="008A7378">
      <w:pPr>
        <w:rPr>
          <w:sz w:val="12"/>
          <w:szCs w:val="12"/>
        </w:rPr>
      </w:pPr>
      <w:r w:rsidRPr="008A7378">
        <w:rPr>
          <w:sz w:val="12"/>
          <w:szCs w:val="12"/>
        </w:rPr>
        <w:t>2. Space Rental</w:t>
      </w:r>
    </w:p>
    <w:p w14:paraId="2B7F50EA" w14:textId="77777777" w:rsidR="008A7378" w:rsidRPr="008A7378" w:rsidRDefault="008A7378" w:rsidP="008A7378">
      <w:pPr>
        <w:rPr>
          <w:sz w:val="12"/>
          <w:szCs w:val="12"/>
        </w:rPr>
      </w:pPr>
      <w:r w:rsidRPr="008A7378">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4E4FF35A" w14:textId="77777777" w:rsidR="008A7378" w:rsidRPr="008A7378" w:rsidRDefault="008A7378" w:rsidP="008A7378">
      <w:pPr>
        <w:rPr>
          <w:sz w:val="12"/>
          <w:szCs w:val="12"/>
        </w:rPr>
      </w:pPr>
      <w:r w:rsidRPr="008A7378">
        <w:rPr>
          <w:sz w:val="12"/>
          <w:szCs w:val="12"/>
        </w:rPr>
        <w:t>3. Equipment Rental</w:t>
      </w:r>
    </w:p>
    <w:p w14:paraId="6C37B56F" w14:textId="77777777" w:rsidR="008A7378" w:rsidRPr="008A7378" w:rsidRDefault="008A7378" w:rsidP="008A7378">
      <w:pPr>
        <w:rPr>
          <w:sz w:val="12"/>
          <w:szCs w:val="12"/>
        </w:rPr>
      </w:pPr>
      <w:r w:rsidRPr="008A7378">
        <w:rPr>
          <w:sz w:val="12"/>
          <w:szCs w:val="12"/>
        </w:rPr>
        <w:t xml:space="preserve">With the understanding that the payment for the use of diagnostic and other medical equipment may simply be a vehicle to provide reimbursement for referrals, a safe harbor was proposed for certain situations involving equipment rentals </w:t>
      </w:r>
      <w:proofErr w:type="gramStart"/>
      <w:r w:rsidRPr="008A7378">
        <w:rPr>
          <w:sz w:val="12"/>
          <w:szCs w:val="12"/>
        </w:rPr>
        <w:t>similar to</w:t>
      </w:r>
      <w:proofErr w:type="gramEnd"/>
      <w:r w:rsidRPr="008A7378">
        <w:rPr>
          <w:sz w:val="12"/>
          <w:szCs w:val="12"/>
        </w:rPr>
        <w:t xml:space="preserve"> those applied to real estate rentals cited above.</w:t>
      </w:r>
    </w:p>
    <w:p w14:paraId="30385930" w14:textId="77777777" w:rsidR="008A7378" w:rsidRPr="008A7378" w:rsidRDefault="008A7378" w:rsidP="008A7378">
      <w:pPr>
        <w:rPr>
          <w:sz w:val="12"/>
          <w:szCs w:val="12"/>
        </w:rPr>
      </w:pPr>
      <w:r w:rsidRPr="008A7378">
        <w:rPr>
          <w:sz w:val="12"/>
          <w:szCs w:val="12"/>
        </w:rPr>
        <w:t>4. Personal Services and Management Contracts</w:t>
      </w:r>
    </w:p>
    <w:p w14:paraId="7CC255A2" w14:textId="77777777" w:rsidR="008A7378" w:rsidRPr="008A7378" w:rsidRDefault="008A7378" w:rsidP="008A7378">
      <w:pPr>
        <w:rPr>
          <w:sz w:val="12"/>
          <w:szCs w:val="12"/>
        </w:rPr>
      </w:pPr>
      <w:r w:rsidRPr="008A7378">
        <w:rPr>
          <w:sz w:val="12"/>
          <w:szCs w:val="12"/>
        </w:rPr>
        <w:t xml:space="preserve">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w:t>
      </w:r>
      <w:proofErr w:type="gramStart"/>
      <w:r w:rsidRPr="008A7378">
        <w:rPr>
          <w:sz w:val="12"/>
          <w:szCs w:val="12"/>
        </w:rPr>
        <w:t>value, and</w:t>
      </w:r>
      <w:proofErr w:type="gramEnd"/>
      <w:r w:rsidRPr="008A7378">
        <w:rPr>
          <w:sz w:val="12"/>
          <w:szCs w:val="12"/>
        </w:rPr>
        <w:t xml:space="preserve"> was predicated on requirements similar to those set forth in the provisions for space and equipment rental.</w:t>
      </w:r>
    </w:p>
    <w:p w14:paraId="465C27D4" w14:textId="77777777" w:rsidR="008A7378" w:rsidRPr="008A7378" w:rsidRDefault="008A7378" w:rsidP="008A7378">
      <w:pPr>
        <w:rPr>
          <w:sz w:val="12"/>
          <w:szCs w:val="12"/>
        </w:rPr>
      </w:pPr>
      <w:r w:rsidRPr="008A7378">
        <w:rPr>
          <w:sz w:val="12"/>
          <w:szCs w:val="12"/>
        </w:rPr>
        <w:t>5. Sale of Practice</w:t>
      </w:r>
    </w:p>
    <w:p w14:paraId="5870D325" w14:textId="77777777" w:rsidR="008A7378" w:rsidRPr="008A7378" w:rsidRDefault="008A7378" w:rsidP="008A7378">
      <w:pPr>
        <w:rPr>
          <w:sz w:val="12"/>
          <w:szCs w:val="12"/>
        </w:rPr>
      </w:pPr>
      <w:r w:rsidRPr="008A7378">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7B611831" w14:textId="77777777" w:rsidR="008A7378" w:rsidRPr="008A7378" w:rsidRDefault="008A7378" w:rsidP="008A7378">
      <w:pPr>
        <w:rPr>
          <w:sz w:val="12"/>
          <w:szCs w:val="12"/>
        </w:rPr>
      </w:pPr>
      <w:r w:rsidRPr="008A7378">
        <w:rPr>
          <w:sz w:val="12"/>
          <w:szCs w:val="12"/>
        </w:rPr>
        <w:t>6. Referral Services</w:t>
      </w:r>
    </w:p>
    <w:p w14:paraId="56EA0344" w14:textId="77777777" w:rsidR="008A7378" w:rsidRPr="008A7378" w:rsidRDefault="008A7378" w:rsidP="008A7378">
      <w:pPr>
        <w:rPr>
          <w:sz w:val="12"/>
          <w:szCs w:val="12"/>
        </w:rPr>
      </w:pPr>
      <w:r w:rsidRPr="008A7378">
        <w:rPr>
          <w:sz w:val="12"/>
          <w:szCs w:val="12"/>
        </w:rPr>
        <w:t xml:space="preserve">Professional societies and other consumer-oriented groups often operate referral services for a fee. Because such a service fee could be construed as a payment </w:t>
      </w:r>
      <w:proofErr w:type="gramStart"/>
      <w:r w:rsidRPr="008A7378">
        <w:rPr>
          <w:sz w:val="12"/>
          <w:szCs w:val="12"/>
        </w:rPr>
        <w:t>in order to</w:t>
      </w:r>
      <w:proofErr w:type="gramEnd"/>
      <w:r w:rsidRPr="008A7378">
        <w:rPr>
          <w:sz w:val="12"/>
          <w:szCs w:val="12"/>
        </w:rPr>
        <w:t xml:space="preserve"> obtain a referral, we concluded that it was appropriate to establish a specific safe harbor for this type of practice. </w:t>
      </w:r>
      <w:proofErr w:type="gramStart"/>
      <w:r w:rsidRPr="008A7378">
        <w:rPr>
          <w:sz w:val="12"/>
          <w:szCs w:val="12"/>
        </w:rPr>
        <w:t>In order to</w:t>
      </w:r>
      <w:proofErr w:type="gramEnd"/>
      <w:r w:rsidRPr="008A7378">
        <w:rPr>
          <w:sz w:val="12"/>
          <w:szCs w:val="12"/>
        </w:rPr>
        <w:t xml:space="preserve"> safeguard against abuse, however, the provision is only available when several standards are met.</w:t>
      </w:r>
    </w:p>
    <w:p w14:paraId="6A8C1E18" w14:textId="77777777" w:rsidR="008A7378" w:rsidRPr="008A7378" w:rsidRDefault="008A7378" w:rsidP="008A7378">
      <w:pPr>
        <w:rPr>
          <w:sz w:val="12"/>
          <w:szCs w:val="12"/>
        </w:rPr>
      </w:pPr>
      <w:r w:rsidRPr="008A7378">
        <w:rPr>
          <w:sz w:val="12"/>
          <w:szCs w:val="12"/>
        </w:rPr>
        <w:t>7. Warranties</w:t>
      </w:r>
    </w:p>
    <w:p w14:paraId="1C6B691F" w14:textId="77777777" w:rsidR="008A7378" w:rsidRPr="008A7378" w:rsidRDefault="008A7378" w:rsidP="008A7378">
      <w:pPr>
        <w:rPr>
          <w:sz w:val="12"/>
          <w:szCs w:val="12"/>
        </w:rPr>
      </w:pPr>
      <w:r w:rsidRPr="008A7378">
        <w:rPr>
          <w:sz w:val="12"/>
          <w:szCs w:val="12"/>
        </w:rPr>
        <w:t>It is in the public interest to have companies offer warranties as an inducement to the consumer to purchase a product. A safe harbor was proposed for such purposes.</w:t>
      </w:r>
    </w:p>
    <w:p w14:paraId="5FAC7B0A" w14:textId="77777777" w:rsidR="008A7378" w:rsidRPr="008A7378" w:rsidRDefault="008A7378" w:rsidP="008A7378">
      <w:pPr>
        <w:rPr>
          <w:sz w:val="12"/>
          <w:szCs w:val="12"/>
        </w:rPr>
      </w:pPr>
      <w:r w:rsidRPr="008A7378">
        <w:rPr>
          <w:sz w:val="12"/>
          <w:szCs w:val="12"/>
        </w:rPr>
        <w:t>8. Discounts</w:t>
      </w:r>
    </w:p>
    <w:p w14:paraId="76F911FC" w14:textId="77777777" w:rsidR="008A7378" w:rsidRPr="008A7378" w:rsidRDefault="008A7378" w:rsidP="008A7378">
      <w:pPr>
        <w:rPr>
          <w:sz w:val="12"/>
          <w:szCs w:val="12"/>
        </w:rPr>
      </w:pPr>
      <w:r w:rsidRPr="008A7378">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4C33EB34" w14:textId="77777777" w:rsidR="008A7378" w:rsidRPr="008A7378" w:rsidRDefault="008A7378" w:rsidP="008A7378">
      <w:pPr>
        <w:rPr>
          <w:sz w:val="12"/>
          <w:szCs w:val="12"/>
        </w:rPr>
      </w:pPr>
      <w:r w:rsidRPr="008A7378">
        <w:rPr>
          <w:sz w:val="12"/>
          <w:szCs w:val="12"/>
        </w:rPr>
        <w:t>9. Employees</w:t>
      </w:r>
    </w:p>
    <w:p w14:paraId="7ED31110" w14:textId="77777777" w:rsidR="008A7378" w:rsidRPr="008A7378" w:rsidRDefault="008A7378" w:rsidP="008A7378">
      <w:pPr>
        <w:rPr>
          <w:sz w:val="12"/>
          <w:szCs w:val="12"/>
        </w:rPr>
      </w:pPr>
      <w:r w:rsidRPr="008A7378">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02429797" w14:textId="77777777" w:rsidR="008A7378" w:rsidRPr="008A7378" w:rsidRDefault="008A7378" w:rsidP="008A7378">
      <w:pPr>
        <w:rPr>
          <w:sz w:val="12"/>
          <w:szCs w:val="12"/>
        </w:rPr>
      </w:pPr>
      <w:r w:rsidRPr="008A7378">
        <w:rPr>
          <w:sz w:val="12"/>
          <w:szCs w:val="12"/>
        </w:rPr>
        <w:t>10. Group Purchasing Organizations</w:t>
      </w:r>
    </w:p>
    <w:p w14:paraId="4FBE2A3C" w14:textId="77777777" w:rsidR="008A7378" w:rsidRPr="008A7378" w:rsidRDefault="008A7378" w:rsidP="008A7378">
      <w:pPr>
        <w:rPr>
          <w:sz w:val="12"/>
          <w:szCs w:val="12"/>
        </w:rPr>
      </w:pPr>
      <w:r w:rsidRPr="008A7378">
        <w:rPr>
          <w:sz w:val="12"/>
          <w:szCs w:val="12"/>
        </w:rPr>
        <w:lastRenderedPageBreak/>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4D672A59" w14:textId="77777777" w:rsidR="008A7378" w:rsidRPr="008A7378" w:rsidRDefault="008A7378" w:rsidP="008A7378">
      <w:pPr>
        <w:rPr>
          <w:sz w:val="12"/>
          <w:szCs w:val="12"/>
        </w:rPr>
      </w:pPr>
      <w:r w:rsidRPr="008A7378">
        <w:rPr>
          <w:sz w:val="12"/>
          <w:szCs w:val="12"/>
        </w:rPr>
        <w:t>III. Response to Comments and Summary of Revisions</w:t>
      </w:r>
    </w:p>
    <w:p w14:paraId="09D06E0E" w14:textId="77777777" w:rsidR="008A7378" w:rsidRPr="008A7378" w:rsidRDefault="008A7378" w:rsidP="008A7378">
      <w:pPr>
        <w:rPr>
          <w:sz w:val="12"/>
          <w:szCs w:val="12"/>
        </w:rPr>
      </w:pPr>
      <w:r w:rsidRPr="008A7378">
        <w:rPr>
          <w:sz w:val="12"/>
          <w:szCs w:val="12"/>
        </w:rPr>
        <w:t xml:space="preserve">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w:t>
      </w:r>
      <w:proofErr w:type="spellStart"/>
      <w:r w:rsidRPr="008A7378">
        <w:rPr>
          <w:sz w:val="12"/>
          <w:szCs w:val="12"/>
        </w:rPr>
        <w:t>broadreaching</w:t>
      </w:r>
      <w:proofErr w:type="spellEnd"/>
      <w:r w:rsidRPr="008A7378">
        <w:rPr>
          <w:sz w:val="12"/>
          <w:szCs w:val="12"/>
        </w:rPr>
        <w:t xml:space="preserve"> concerns regarding the impact of this regulation, and specific comments on those areas and safe harbor provisions about which we requested public input. A summary of the comments received and our responses to those comments follows.</w:t>
      </w:r>
    </w:p>
    <w:p w14:paraId="1C1ABAC6" w14:textId="77777777" w:rsidR="008A7378" w:rsidRPr="008A7378" w:rsidRDefault="008A7378" w:rsidP="008A7378">
      <w:pPr>
        <w:rPr>
          <w:sz w:val="12"/>
          <w:szCs w:val="12"/>
        </w:rPr>
      </w:pPr>
      <w:r w:rsidRPr="008A7378">
        <w:rPr>
          <w:sz w:val="12"/>
          <w:szCs w:val="12"/>
        </w:rPr>
        <w:t>A. General Comments</w:t>
      </w:r>
    </w:p>
    <w:p w14:paraId="487BED6F" w14:textId="77777777" w:rsidR="008A7378" w:rsidRPr="008A7378" w:rsidRDefault="008A7378" w:rsidP="008A7378">
      <w:pPr>
        <w:rPr>
          <w:sz w:val="12"/>
          <w:szCs w:val="12"/>
        </w:rPr>
      </w:pPr>
      <w:r w:rsidRPr="008A7378">
        <w:rPr>
          <w:sz w:val="12"/>
          <w:szCs w:val="12"/>
        </w:rPr>
        <w:t xml:space="preserve">Comment: </w:t>
      </w:r>
      <w:proofErr w:type="gramStart"/>
      <w:r w:rsidRPr="008A7378">
        <w:rPr>
          <w:sz w:val="12"/>
          <w:szCs w:val="12"/>
        </w:rPr>
        <w:t>A large number of</w:t>
      </w:r>
      <w:proofErr w:type="gramEnd"/>
      <w:r w:rsidRPr="008A7378">
        <w:rPr>
          <w:sz w:val="12"/>
          <w:szCs w:val="12"/>
        </w:rPr>
        <w:t xml:space="preserve">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 covered by the statute, where they have chosen not to comply fully with one of the exemptions in these regulations, they would risk scrutiny by the OIG * * *." These commenters urged the OIG to make clear that the failure to comply fully with a safe harbor provision is not per se </w:t>
      </w:r>
      <w:proofErr w:type="gramStart"/>
      <w:r w:rsidRPr="008A7378">
        <w:rPr>
          <w:sz w:val="12"/>
          <w:szCs w:val="12"/>
        </w:rPr>
        <w:t>illegal, and</w:t>
      </w:r>
      <w:proofErr w:type="gramEnd"/>
      <w:r w:rsidRPr="008A7378">
        <w:rPr>
          <w:sz w:val="12"/>
          <w:szCs w:val="12"/>
        </w:rPr>
        <w:t xml:space="preserve">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55509B4E" w14:textId="77777777" w:rsidR="008A7378" w:rsidRPr="008A7378" w:rsidRDefault="008A7378" w:rsidP="008A7378">
      <w:pPr>
        <w:rPr>
          <w:sz w:val="12"/>
          <w:szCs w:val="12"/>
        </w:rPr>
      </w:pPr>
      <w:r w:rsidRPr="008A7378">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1062F354" w14:textId="77777777" w:rsidR="008A7378" w:rsidRPr="008A7378" w:rsidRDefault="008A7378" w:rsidP="008A7378">
      <w:pPr>
        <w:rPr>
          <w:sz w:val="14"/>
        </w:rPr>
      </w:pPr>
      <w:r w:rsidRPr="008A7378">
        <w:rPr>
          <w:b/>
          <w:iCs/>
          <w:highlight w:val="green"/>
          <w:u w:val="single"/>
        </w:rPr>
        <w:t xml:space="preserve">This </w:t>
      </w:r>
      <w:r w:rsidRPr="008A7378">
        <w:rPr>
          <w:b/>
          <w:iCs/>
          <w:sz w:val="36"/>
          <w:szCs w:val="36"/>
          <w:highlight w:val="green"/>
          <w:u w:val="single"/>
        </w:rPr>
        <w:t>reg</w:t>
      </w:r>
      <w:r w:rsidRPr="008A7378">
        <w:rPr>
          <w:b/>
          <w:iCs/>
          <w:u w:val="single"/>
        </w:rPr>
        <w:t xml:space="preserve">ulation </w:t>
      </w:r>
      <w:r w:rsidRPr="008A7378">
        <w:rPr>
          <w:b/>
          <w:iCs/>
          <w:sz w:val="40"/>
          <w:szCs w:val="40"/>
          <w:highlight w:val="green"/>
          <w:u w:val="single"/>
        </w:rPr>
        <w:t xml:space="preserve">does not </w:t>
      </w:r>
      <w:r w:rsidRPr="008A7378">
        <w:rPr>
          <w:b/>
          <w:iCs/>
          <w:sz w:val="56"/>
          <w:szCs w:val="56"/>
          <w:highlight w:val="green"/>
          <w:u w:val="single"/>
        </w:rPr>
        <w:t>expand the scope</w:t>
      </w:r>
      <w:r w:rsidRPr="008A7378">
        <w:rPr>
          <w:b/>
          <w:iCs/>
          <w:sz w:val="40"/>
          <w:szCs w:val="40"/>
          <w:highlight w:val="green"/>
          <w:u w:val="single"/>
        </w:rPr>
        <w:t xml:space="preserve"> of activities </w:t>
      </w:r>
      <w:r w:rsidRPr="008A7378">
        <w:rPr>
          <w:b/>
          <w:iCs/>
          <w:sz w:val="40"/>
          <w:szCs w:val="40"/>
          <w:u w:val="single"/>
        </w:rPr>
        <w:t xml:space="preserve">that </w:t>
      </w:r>
      <w:r w:rsidRPr="008A7378">
        <w:rPr>
          <w:b/>
          <w:iCs/>
          <w:sz w:val="40"/>
          <w:szCs w:val="40"/>
          <w:highlight w:val="green"/>
          <w:u w:val="single"/>
        </w:rPr>
        <w:t xml:space="preserve">the statute </w:t>
      </w:r>
      <w:r w:rsidRPr="008A7378">
        <w:rPr>
          <w:b/>
          <w:iCs/>
          <w:sz w:val="56"/>
          <w:szCs w:val="56"/>
          <w:highlight w:val="green"/>
          <w:u w:val="single"/>
        </w:rPr>
        <w:t>prohibits</w:t>
      </w:r>
      <w:r w:rsidRPr="008A7378">
        <w:rPr>
          <w:sz w:val="14"/>
          <w:szCs w:val="56"/>
        </w:rPr>
        <w:t>.</w:t>
      </w:r>
      <w:r w:rsidRPr="008A7378">
        <w:rPr>
          <w:sz w:val="14"/>
        </w:rPr>
        <w:t xml:space="preserve"> </w:t>
      </w:r>
      <w:r w:rsidRPr="008A7378">
        <w:rPr>
          <w:highlight w:val="green"/>
          <w:u w:val="single"/>
        </w:rPr>
        <w:t xml:space="preserve">The </w:t>
      </w:r>
      <w:r w:rsidRPr="008A7378">
        <w:rPr>
          <w:b/>
          <w:iCs/>
          <w:sz w:val="40"/>
          <w:szCs w:val="40"/>
          <w:highlight w:val="green"/>
          <w:u w:val="single"/>
        </w:rPr>
        <w:t>statute itself</w:t>
      </w:r>
      <w:r w:rsidRPr="008A7378">
        <w:rPr>
          <w:sz w:val="14"/>
        </w:rPr>
        <w:t xml:space="preserve"> </w:t>
      </w:r>
      <w:r w:rsidRPr="008A7378">
        <w:rPr>
          <w:highlight w:val="green"/>
          <w:u w:val="single"/>
        </w:rPr>
        <w:t xml:space="preserve">describes </w:t>
      </w:r>
      <w:r w:rsidRPr="008A7378">
        <w:rPr>
          <w:b/>
          <w:iCs/>
          <w:sz w:val="40"/>
          <w:szCs w:val="40"/>
          <w:highlight w:val="green"/>
          <w:u w:val="single"/>
        </w:rPr>
        <w:t>the scope of illegal activities</w:t>
      </w:r>
      <w:r w:rsidRPr="008A7378">
        <w:rPr>
          <w:highlight w:val="green"/>
          <w:u w:val="single"/>
        </w:rPr>
        <w:t>.</w:t>
      </w:r>
      <w:r w:rsidRPr="008A7378">
        <w:rPr>
          <w:sz w:val="14"/>
        </w:rPr>
        <w:t xml:space="preserve"> </w:t>
      </w:r>
      <w:r w:rsidRPr="008A7378">
        <w:rPr>
          <w:u w:val="single"/>
        </w:rPr>
        <w:t>The legality of a</w:t>
      </w:r>
      <w:r w:rsidRPr="008A7378">
        <w:rPr>
          <w:sz w:val="14"/>
        </w:rPr>
        <w:t xml:space="preserve"> </w:t>
      </w:r>
      <w:r w:rsidRPr="008A7378">
        <w:rPr>
          <w:b/>
          <w:iCs/>
          <w:u w:val="single"/>
        </w:rPr>
        <w:t>particular</w:t>
      </w:r>
      <w:r w:rsidRPr="008A7378">
        <w:rPr>
          <w:sz w:val="14"/>
        </w:rPr>
        <w:t xml:space="preserve"> </w:t>
      </w:r>
      <w:r w:rsidRPr="008A7378">
        <w:rPr>
          <w:u w:val="single"/>
        </w:rPr>
        <w:t>business arrangement</w:t>
      </w:r>
      <w:r w:rsidRPr="008A7378">
        <w:rPr>
          <w:sz w:val="14"/>
        </w:rPr>
        <w:t xml:space="preserve"> </w:t>
      </w:r>
      <w:r w:rsidRPr="008A7378">
        <w:rPr>
          <w:u w:val="single"/>
        </w:rPr>
        <w:t>must be determined by comparing</w:t>
      </w:r>
      <w:r w:rsidRPr="008A7378">
        <w:rPr>
          <w:sz w:val="14"/>
        </w:rPr>
        <w:t xml:space="preserve"> </w:t>
      </w:r>
      <w:r w:rsidRPr="008A7378">
        <w:rPr>
          <w:u w:val="single"/>
        </w:rPr>
        <w:t xml:space="preserve">the </w:t>
      </w:r>
      <w:r w:rsidRPr="008A7378">
        <w:rPr>
          <w:b/>
          <w:iCs/>
          <w:u w:val="single"/>
        </w:rPr>
        <w:t>particular facts</w:t>
      </w:r>
      <w:r w:rsidRPr="008A7378">
        <w:rPr>
          <w:sz w:val="14"/>
        </w:rPr>
        <w:t xml:space="preserve"> </w:t>
      </w:r>
      <w:r w:rsidRPr="008A7378">
        <w:rPr>
          <w:u w:val="single"/>
        </w:rPr>
        <w:t>to</w:t>
      </w:r>
      <w:r w:rsidRPr="008A7378">
        <w:rPr>
          <w:sz w:val="14"/>
        </w:rPr>
        <w:t xml:space="preserve"> the proscriptions of </w:t>
      </w:r>
      <w:r w:rsidRPr="008A7378">
        <w:rPr>
          <w:b/>
          <w:iCs/>
          <w:u w:val="single"/>
        </w:rPr>
        <w:t>the statute.</w:t>
      </w:r>
    </w:p>
    <w:p w14:paraId="3F1D97E3" w14:textId="77777777" w:rsidR="008A7378" w:rsidRPr="008A7378" w:rsidRDefault="008A7378" w:rsidP="008A7378">
      <w:pPr>
        <w:rPr>
          <w:sz w:val="14"/>
        </w:rPr>
      </w:pPr>
      <w:r w:rsidRPr="008A7378">
        <w:rPr>
          <w:sz w:val="14"/>
        </w:rPr>
        <w:t xml:space="preserve">The </w:t>
      </w:r>
      <w:r w:rsidRPr="008A7378">
        <w:rPr>
          <w:highlight w:val="green"/>
          <w:u w:val="single"/>
        </w:rPr>
        <w:t>failure</w:t>
      </w:r>
      <w:r w:rsidRPr="008A7378">
        <w:rPr>
          <w:sz w:val="14"/>
        </w:rPr>
        <w:t xml:space="preserve"> </w:t>
      </w:r>
      <w:r w:rsidRPr="008A7378">
        <w:rPr>
          <w:highlight w:val="green"/>
          <w:u w:val="single"/>
        </w:rPr>
        <w:t>to comply</w:t>
      </w:r>
      <w:r w:rsidRPr="008A7378">
        <w:rPr>
          <w:sz w:val="14"/>
        </w:rPr>
        <w:t xml:space="preserve"> with a safe harbor </w:t>
      </w:r>
      <w:r w:rsidRPr="008A7378">
        <w:rPr>
          <w:highlight w:val="green"/>
          <w:u w:val="single"/>
        </w:rPr>
        <w:t xml:space="preserve">can mean </w:t>
      </w:r>
      <w:r w:rsidRPr="008A7378">
        <w:rPr>
          <w:b/>
          <w:iCs/>
          <w:u w:val="single"/>
        </w:rPr>
        <w:t xml:space="preserve">one of </w:t>
      </w:r>
      <w:r w:rsidRPr="008A7378">
        <w:rPr>
          <w:b/>
          <w:iCs/>
          <w:sz w:val="36"/>
          <w:szCs w:val="36"/>
          <w:u w:val="single"/>
        </w:rPr>
        <w:t>three things</w:t>
      </w:r>
      <w:r w:rsidRPr="008A7378">
        <w:rPr>
          <w:sz w:val="14"/>
        </w:rPr>
        <w:t xml:space="preserve">. </w:t>
      </w:r>
      <w:r w:rsidRPr="008A7378">
        <w:rPr>
          <w:b/>
          <w:iCs/>
          <w:sz w:val="40"/>
          <w:szCs w:val="40"/>
          <w:u w:val="single"/>
        </w:rPr>
        <w:t>First,</w:t>
      </w:r>
      <w:r w:rsidRPr="008A7378">
        <w:rPr>
          <w:sz w:val="14"/>
        </w:rPr>
        <w:t xml:space="preserve"> as we stated in the preamble to the proposed rule, it may mean that </w:t>
      </w:r>
      <w:r w:rsidRPr="008A7378">
        <w:rPr>
          <w:b/>
          <w:iCs/>
          <w:highlight w:val="green"/>
          <w:u w:val="single"/>
        </w:rPr>
        <w:t xml:space="preserve">the arrangement does not fall </w:t>
      </w:r>
      <w:r w:rsidRPr="008A7378">
        <w:rPr>
          <w:b/>
          <w:iCs/>
          <w:u w:val="single"/>
        </w:rPr>
        <w:t>with</w:t>
      </w:r>
      <w:r w:rsidRPr="008A7378">
        <w:rPr>
          <w:b/>
          <w:iCs/>
          <w:highlight w:val="green"/>
          <w:u w:val="single"/>
        </w:rPr>
        <w:t xml:space="preserve">in </w:t>
      </w:r>
      <w:r w:rsidRPr="008A7378">
        <w:rPr>
          <w:b/>
          <w:iCs/>
          <w:u w:val="single"/>
        </w:rPr>
        <w:t xml:space="preserve">the ambit of </w:t>
      </w:r>
      <w:r w:rsidRPr="008A7378">
        <w:rPr>
          <w:b/>
          <w:iCs/>
          <w:highlight w:val="green"/>
          <w:u w:val="single"/>
        </w:rPr>
        <w:t>the statute</w:t>
      </w:r>
      <w:r w:rsidRPr="008A7378">
        <w:rPr>
          <w:sz w:val="14"/>
        </w:rPr>
        <w:t xml:space="preserve">. In other words, the arrangement is not intended to induce the referral of business reimbursable under Medicare or Medicaid; </w:t>
      </w:r>
      <w:proofErr w:type="gramStart"/>
      <w:r w:rsidRPr="008A7378">
        <w:rPr>
          <w:sz w:val="14"/>
        </w:rPr>
        <w:t>so</w:t>
      </w:r>
      <w:proofErr w:type="gramEnd"/>
      <w:r w:rsidRPr="008A7378">
        <w:rPr>
          <w:sz w:val="14"/>
        </w:rPr>
        <w:t xml:space="preserve"> there is no reason to comply with the safe harbor standards, and no risk of prosecution.</w:t>
      </w:r>
    </w:p>
    <w:p w14:paraId="6D58A60B" w14:textId="77777777" w:rsidR="008A7378" w:rsidRPr="008A7378" w:rsidRDefault="008A7378" w:rsidP="008A7378">
      <w:pPr>
        <w:rPr>
          <w:sz w:val="14"/>
        </w:rPr>
      </w:pPr>
      <w:r w:rsidRPr="008A7378">
        <w:rPr>
          <w:b/>
          <w:iCs/>
          <w:sz w:val="36"/>
          <w:szCs w:val="36"/>
          <w:u w:val="single"/>
        </w:rPr>
        <w:t>Second,</w:t>
      </w:r>
      <w:r w:rsidRPr="008A7378">
        <w:rPr>
          <w:sz w:val="14"/>
        </w:rPr>
        <w:t xml:space="preserve"> </w:t>
      </w:r>
      <w:r w:rsidRPr="008A7378">
        <w:rPr>
          <w:b/>
          <w:iCs/>
          <w:u w:val="single"/>
        </w:rPr>
        <w:t>at the other end of the spectrum</w:t>
      </w:r>
      <w:r w:rsidRPr="008A7378">
        <w:rPr>
          <w:sz w:val="14"/>
        </w:rPr>
        <w:t xml:space="preserve">, </w:t>
      </w:r>
      <w:r w:rsidRPr="008A7378">
        <w:rPr>
          <w:b/>
          <w:iCs/>
          <w:highlight w:val="green"/>
          <w:u w:val="single"/>
        </w:rPr>
        <w:t xml:space="preserve">the arrangement could be a clear </w:t>
      </w:r>
      <w:r w:rsidRPr="008A7378">
        <w:rPr>
          <w:b/>
          <w:iCs/>
          <w:u w:val="single"/>
        </w:rPr>
        <w:t>statutory</w:t>
      </w:r>
      <w:r w:rsidRPr="008A7378">
        <w:rPr>
          <w:b/>
          <w:iCs/>
          <w:highlight w:val="green"/>
          <w:u w:val="single"/>
        </w:rPr>
        <w:t xml:space="preserve"> violation</w:t>
      </w:r>
      <w:r w:rsidRPr="008A7378">
        <w:rPr>
          <w:sz w:val="14"/>
        </w:rPr>
        <w:t xml:space="preserve"> </w:t>
      </w:r>
      <w:proofErr w:type="gramStart"/>
      <w:r w:rsidRPr="008A7378">
        <w:rPr>
          <w:sz w:val="14"/>
        </w:rPr>
        <w:t>and also</w:t>
      </w:r>
      <w:proofErr w:type="gramEnd"/>
      <w:r w:rsidRPr="008A7378">
        <w:rPr>
          <w:sz w:val="14"/>
        </w:rPr>
        <w:t xml:space="preserve"> not qualify for safe harbor protection. In that case, assuming the arrangement is obviously abusive, prosecution would be very likely.</w:t>
      </w:r>
    </w:p>
    <w:p w14:paraId="7CE6F83E" w14:textId="77777777" w:rsidR="008A7378" w:rsidRPr="008A7378" w:rsidRDefault="008A7378" w:rsidP="008A7378">
      <w:pPr>
        <w:rPr>
          <w:sz w:val="14"/>
        </w:rPr>
      </w:pPr>
      <w:r w:rsidRPr="008A7378">
        <w:rPr>
          <w:b/>
          <w:iCs/>
          <w:sz w:val="36"/>
          <w:szCs w:val="36"/>
          <w:u w:val="single"/>
        </w:rPr>
        <w:t>Third,</w:t>
      </w:r>
      <w:r w:rsidRPr="008A7378">
        <w:rPr>
          <w:sz w:val="14"/>
        </w:rPr>
        <w:t xml:space="preserve"> </w:t>
      </w:r>
      <w:r w:rsidRPr="008A7378">
        <w:rPr>
          <w:highlight w:val="green"/>
          <w:u w:val="single"/>
        </w:rPr>
        <w:t>the arrangement may violate</w:t>
      </w:r>
      <w:r w:rsidRPr="008A7378">
        <w:rPr>
          <w:sz w:val="14"/>
        </w:rPr>
        <w:t xml:space="preserve"> </w:t>
      </w:r>
      <w:r w:rsidRPr="008A7378">
        <w:rPr>
          <w:u w:val="single"/>
        </w:rPr>
        <w:t xml:space="preserve">the statute </w:t>
      </w:r>
      <w:r w:rsidRPr="008A7378">
        <w:rPr>
          <w:highlight w:val="green"/>
          <w:u w:val="single"/>
        </w:rPr>
        <w:t>in a less serious manner</w:t>
      </w:r>
      <w:r w:rsidRPr="008A7378">
        <w:rPr>
          <w:sz w:val="14"/>
        </w:rPr>
        <w:t>, al</w:t>
      </w:r>
      <w:r w:rsidRPr="008A7378">
        <w:rPr>
          <w:highlight w:val="green"/>
          <w:u w:val="single"/>
        </w:rPr>
        <w:t>though</w:t>
      </w:r>
      <w:r w:rsidRPr="008A7378">
        <w:rPr>
          <w:sz w:val="14"/>
        </w:rPr>
        <w:t xml:space="preserve"> </w:t>
      </w:r>
      <w:r w:rsidRPr="008A7378">
        <w:rPr>
          <w:highlight w:val="green"/>
          <w:u w:val="single"/>
        </w:rPr>
        <w:t xml:space="preserve">not </w:t>
      </w:r>
      <w:proofErr w:type="gramStart"/>
      <w:r w:rsidRPr="008A7378">
        <w:rPr>
          <w:highlight w:val="green"/>
          <w:u w:val="single"/>
        </w:rPr>
        <w:t>be in compliance</w:t>
      </w:r>
      <w:r w:rsidRPr="008A7378">
        <w:rPr>
          <w:sz w:val="14"/>
        </w:rPr>
        <w:t xml:space="preserve"> with</w:t>
      </w:r>
      <w:proofErr w:type="gramEnd"/>
      <w:r w:rsidRPr="008A7378">
        <w:rPr>
          <w:sz w:val="14"/>
        </w:rPr>
        <w:t xml:space="preserve"> a safe harbor provision. </w:t>
      </w:r>
      <w:r w:rsidRPr="008A7378">
        <w:rPr>
          <w:u w:val="single"/>
        </w:rPr>
        <w:t>Here</w:t>
      </w:r>
      <w:r w:rsidRPr="008A7378">
        <w:rPr>
          <w:sz w:val="14"/>
        </w:rPr>
        <w:t xml:space="preserve"> there is no way to predict the degree of risk. Rather, </w:t>
      </w:r>
      <w:r w:rsidRPr="008A7378">
        <w:rPr>
          <w:u w:val="single"/>
        </w:rPr>
        <w:t>the degree of the risk depends on</w:t>
      </w:r>
      <w:r w:rsidRPr="008A7378">
        <w:rPr>
          <w:sz w:val="14"/>
        </w:rPr>
        <w:t xml:space="preserve"> an evaluation of the many factors which are part of </w:t>
      </w:r>
      <w:r w:rsidRPr="008A7378">
        <w:rPr>
          <w:b/>
          <w:iCs/>
          <w:u w:val="single"/>
        </w:rPr>
        <w:t>the decision-making process</w:t>
      </w:r>
      <w:r w:rsidRPr="008A7378">
        <w:rPr>
          <w:u w:val="single"/>
        </w:rPr>
        <w:t xml:space="preserve"> regarding</w:t>
      </w:r>
      <w:r w:rsidRPr="008A7378">
        <w:rPr>
          <w:sz w:val="14"/>
        </w:rPr>
        <w:t xml:space="preserve"> </w:t>
      </w:r>
      <w:r w:rsidRPr="008A7378">
        <w:rPr>
          <w:u w:val="single"/>
        </w:rPr>
        <w:t>case selection</w:t>
      </w:r>
      <w:r w:rsidRPr="008A7378">
        <w:rPr>
          <w:sz w:val="14"/>
        </w:rPr>
        <w:t xml:space="preserve"> </w:t>
      </w:r>
      <w:r w:rsidRPr="008A7378">
        <w:rPr>
          <w:u w:val="single"/>
        </w:rPr>
        <w:t>for investigation and prosecution</w:t>
      </w:r>
      <w:r w:rsidRPr="008A7378">
        <w:rPr>
          <w:sz w:val="14"/>
        </w:rPr>
        <w:t xml:space="preserve">. </w:t>
      </w:r>
      <w:r w:rsidRPr="008A7378">
        <w:rPr>
          <w:u w:val="single"/>
        </w:rPr>
        <w:t xml:space="preserve">Certainly, </w:t>
      </w:r>
      <w:r w:rsidRPr="008A7378">
        <w:rPr>
          <w:highlight w:val="green"/>
          <w:u w:val="single"/>
        </w:rPr>
        <w:t>in many</w:t>
      </w:r>
      <w:r w:rsidRPr="008A7378">
        <w:rPr>
          <w:sz w:val="14"/>
        </w:rPr>
        <w:t xml:space="preserve"> (</w:t>
      </w:r>
      <w:r w:rsidRPr="008A7378">
        <w:rPr>
          <w:b/>
          <w:iCs/>
          <w:highlight w:val="green"/>
          <w:u w:val="single"/>
        </w:rPr>
        <w:t>but not</w:t>
      </w:r>
      <w:r w:rsidRPr="008A7378">
        <w:rPr>
          <w:sz w:val="14"/>
        </w:rPr>
        <w:t xml:space="preserve"> necessarily </w:t>
      </w:r>
      <w:r w:rsidRPr="008A7378">
        <w:rPr>
          <w:b/>
          <w:iCs/>
          <w:highlight w:val="green"/>
          <w:u w:val="single"/>
        </w:rPr>
        <w:t>all</w:t>
      </w:r>
      <w:r w:rsidRPr="008A7378">
        <w:rPr>
          <w:sz w:val="14"/>
        </w:rPr>
        <w:t xml:space="preserve">) </w:t>
      </w:r>
      <w:r w:rsidRPr="008A7378">
        <w:rPr>
          <w:highlight w:val="green"/>
          <w:u w:val="single"/>
        </w:rPr>
        <w:t>instances,</w:t>
      </w:r>
      <w:r w:rsidRPr="008A7378">
        <w:rPr>
          <w:sz w:val="14"/>
        </w:rPr>
        <w:t xml:space="preserve"> </w:t>
      </w:r>
      <w:r w:rsidRPr="008A7378">
        <w:rPr>
          <w:u w:val="single"/>
        </w:rPr>
        <w:t xml:space="preserve">prosecutorial </w:t>
      </w:r>
      <w:r w:rsidRPr="008A7378">
        <w:rPr>
          <w:highlight w:val="green"/>
          <w:u w:val="single"/>
        </w:rPr>
        <w:t xml:space="preserve">discretion would </w:t>
      </w:r>
      <w:r w:rsidRPr="008A7378">
        <w:rPr>
          <w:u w:val="single"/>
        </w:rPr>
        <w:t xml:space="preserve">be exercised </w:t>
      </w:r>
      <w:r w:rsidRPr="008A7378">
        <w:rPr>
          <w:highlight w:val="green"/>
          <w:u w:val="single"/>
        </w:rPr>
        <w:t xml:space="preserve">not </w:t>
      </w:r>
      <w:r w:rsidRPr="008A7378">
        <w:rPr>
          <w:u w:val="single"/>
        </w:rPr>
        <w:t xml:space="preserve">to </w:t>
      </w:r>
      <w:r w:rsidRPr="008A7378">
        <w:rPr>
          <w:highlight w:val="green"/>
          <w:u w:val="single"/>
        </w:rPr>
        <w:t>pursue cases</w:t>
      </w:r>
      <w:r w:rsidRPr="008A7378">
        <w:rPr>
          <w:sz w:val="14"/>
        </w:rPr>
        <w:t xml:space="preserve"> </w:t>
      </w:r>
      <w:r w:rsidRPr="008A7378">
        <w:rPr>
          <w:highlight w:val="green"/>
          <w:u w:val="single"/>
        </w:rPr>
        <w:t>where</w:t>
      </w:r>
      <w:r w:rsidRPr="008A7378">
        <w:rPr>
          <w:sz w:val="14"/>
        </w:rPr>
        <w:t xml:space="preserve"> the </w:t>
      </w:r>
      <w:r w:rsidRPr="008A7378">
        <w:rPr>
          <w:highlight w:val="green"/>
          <w:u w:val="single"/>
        </w:rPr>
        <w:t>participants</w:t>
      </w:r>
      <w:r w:rsidRPr="008A7378">
        <w:rPr>
          <w:sz w:val="14"/>
        </w:rPr>
        <w:t xml:space="preserve"> appear to have </w:t>
      </w:r>
      <w:r w:rsidRPr="008A7378">
        <w:rPr>
          <w:highlight w:val="green"/>
          <w:u w:val="single"/>
        </w:rPr>
        <w:t>acted in</w:t>
      </w:r>
      <w:r w:rsidRPr="008A7378">
        <w:rPr>
          <w:sz w:val="14"/>
        </w:rPr>
        <w:t xml:space="preserve"> a genuine </w:t>
      </w:r>
      <w:r w:rsidRPr="008A7378">
        <w:rPr>
          <w:highlight w:val="green"/>
          <w:u w:val="single"/>
        </w:rPr>
        <w:t>good-faith</w:t>
      </w:r>
      <w:r w:rsidRPr="008A7378">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43CE534A" w14:textId="77777777" w:rsidR="008A7378" w:rsidRPr="008A7378" w:rsidRDefault="008A7378" w:rsidP="008A7378">
      <w:pPr>
        <w:rPr>
          <w:sz w:val="14"/>
        </w:rPr>
      </w:pPr>
      <w:r w:rsidRPr="008A7378">
        <w:rPr>
          <w:u w:val="single"/>
        </w:rPr>
        <w:t>We do not believe</w:t>
      </w:r>
      <w:r w:rsidRPr="008A7378">
        <w:rPr>
          <w:sz w:val="14"/>
        </w:rPr>
        <w:t xml:space="preserve"> the Medicare and Medicaid </w:t>
      </w:r>
      <w:r w:rsidRPr="008A7378">
        <w:rPr>
          <w:u w:val="single"/>
        </w:rPr>
        <w:t>programs would be properly served if we assured protection in all instances of</w:t>
      </w:r>
      <w:r w:rsidRPr="008A7378">
        <w:rPr>
          <w:sz w:val="14"/>
        </w:rPr>
        <w:t xml:space="preserve"> "substantial compliance," </w:t>
      </w:r>
      <w:r w:rsidRPr="008A7378">
        <w:rPr>
          <w:highlight w:val="green"/>
          <w:u w:val="single"/>
        </w:rPr>
        <w:t>"technical violations,"</w:t>
      </w:r>
      <w:r w:rsidRPr="008A7378">
        <w:rPr>
          <w:sz w:val="14"/>
        </w:rPr>
        <w:t xml:space="preserve"> or "de minimis" payments. </w:t>
      </w:r>
      <w:r w:rsidRPr="008A7378">
        <w:rPr>
          <w:b/>
          <w:iCs/>
          <w:u w:val="single"/>
        </w:rPr>
        <w:t>Unfortunately</w:t>
      </w:r>
      <w:r w:rsidRPr="008A7378">
        <w:rPr>
          <w:sz w:val="14"/>
        </w:rPr>
        <w:t xml:space="preserve">, </w:t>
      </w:r>
      <w:r w:rsidRPr="008A7378">
        <w:rPr>
          <w:u w:val="single"/>
        </w:rPr>
        <w:t>these are</w:t>
      </w:r>
      <w:r w:rsidRPr="008A7378">
        <w:rPr>
          <w:sz w:val="14"/>
        </w:rPr>
        <w:t xml:space="preserve"> vague concepts, </w:t>
      </w:r>
      <w:r w:rsidRPr="008A7378">
        <w:rPr>
          <w:b/>
          <w:iCs/>
          <w:highlight w:val="green"/>
          <w:u w:val="single"/>
        </w:rPr>
        <w:t>subject to differing interpretations.</w:t>
      </w:r>
      <w:r w:rsidRPr="008A7378">
        <w:rPr>
          <w:sz w:val="14"/>
        </w:rPr>
        <w:t xml:space="preserve"> In this regulation, we have attempted to provide bright lines, to the extent possible, for safe harbors </w:t>
      </w:r>
      <w:proofErr w:type="gramStart"/>
      <w:r w:rsidRPr="008A7378">
        <w:rPr>
          <w:sz w:val="14"/>
        </w:rPr>
        <w:t>in order to</w:t>
      </w:r>
      <w:proofErr w:type="gramEnd"/>
      <w:r w:rsidRPr="008A7378">
        <w:rPr>
          <w:sz w:val="14"/>
        </w:rPr>
        <w:t xml:space="preserve">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5D5E25F5" w14:textId="77777777" w:rsidR="008A7378" w:rsidRPr="008A7378" w:rsidRDefault="008A7378" w:rsidP="008A7378"/>
    <w:p w14:paraId="7FE30D4E"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lastRenderedPageBreak/>
        <w:t>Third they sever “</w:t>
      </w:r>
      <w:r w:rsidRPr="008A7378">
        <w:rPr>
          <w:rFonts w:eastAsiaTheme="majorEastAsia" w:cstheme="majorBidi"/>
          <w:b/>
          <w:iCs/>
          <w:sz w:val="26"/>
          <w:u w:val="single"/>
        </w:rPr>
        <w:t>expand scope</w:t>
      </w:r>
      <w:r w:rsidRPr="008A7378">
        <w:rPr>
          <w:rFonts w:eastAsiaTheme="majorEastAsia" w:cstheme="majorBidi"/>
          <w:b/>
          <w:iCs/>
          <w:sz w:val="26"/>
        </w:rPr>
        <w:t>”.</w:t>
      </w:r>
    </w:p>
    <w:p w14:paraId="4482595B" w14:textId="77777777" w:rsidR="008A7378" w:rsidRPr="008A7378" w:rsidRDefault="008A7378" w:rsidP="008A7378"/>
    <w:p w14:paraId="57AAC0D0"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Agencies can </w:t>
      </w:r>
      <w:r w:rsidRPr="008A7378">
        <w:rPr>
          <w:rFonts w:eastAsiaTheme="majorEastAsia" w:cstheme="majorBidi"/>
          <w:b/>
          <w:i/>
          <w:sz w:val="32"/>
          <w:szCs w:val="32"/>
          <w:u w:val="single"/>
        </w:rPr>
        <w:t>lean on interpretive discretion to reverse selective under-enforcement</w:t>
      </w:r>
      <w:r w:rsidRPr="008A7378">
        <w:rPr>
          <w:rFonts w:eastAsiaTheme="majorEastAsia" w:cstheme="majorBidi"/>
          <w:b/>
          <w:iCs/>
          <w:sz w:val="26"/>
        </w:rPr>
        <w:t xml:space="preserve">. That’s distinct from </w:t>
      </w:r>
      <w:r w:rsidRPr="008A7378">
        <w:rPr>
          <w:rFonts w:eastAsiaTheme="majorEastAsia" w:cstheme="majorBidi"/>
          <w:b/>
          <w:i/>
          <w:iCs/>
          <w:sz w:val="32"/>
          <w:szCs w:val="32"/>
          <w:u w:val="single"/>
        </w:rPr>
        <w:t>expanding legal scope on paper</w:t>
      </w:r>
      <w:r w:rsidRPr="008A7378">
        <w:rPr>
          <w:rFonts w:eastAsiaTheme="majorEastAsia" w:cstheme="majorBidi"/>
          <w:b/>
          <w:iCs/>
          <w:sz w:val="26"/>
        </w:rPr>
        <w:t xml:space="preserve">. </w:t>
      </w:r>
    </w:p>
    <w:p w14:paraId="4CB3D3B6"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Theoretically, Section 5 could </w:t>
      </w:r>
      <w:r w:rsidRPr="008A7378">
        <w:rPr>
          <w:rFonts w:eastAsiaTheme="majorEastAsia" w:cstheme="majorBidi"/>
          <w:b/>
          <w:iCs/>
          <w:sz w:val="26"/>
          <w:u w:val="single"/>
        </w:rPr>
        <w:t>already challenge</w:t>
      </w:r>
      <w:r w:rsidRPr="008A7378">
        <w:rPr>
          <w:rFonts w:eastAsiaTheme="majorEastAsia" w:cstheme="majorBidi"/>
          <w:b/>
          <w:iCs/>
          <w:sz w:val="26"/>
        </w:rPr>
        <w:t xml:space="preserve"> the practice outlined by the </w:t>
      </w:r>
      <w:proofErr w:type="spellStart"/>
      <w:r w:rsidRPr="008A7378">
        <w:rPr>
          <w:rFonts w:eastAsiaTheme="majorEastAsia" w:cstheme="majorBidi"/>
          <w:b/>
          <w:iCs/>
          <w:sz w:val="26"/>
        </w:rPr>
        <w:t>Aff</w:t>
      </w:r>
      <w:proofErr w:type="spellEnd"/>
      <w:r w:rsidRPr="008A7378">
        <w:rPr>
          <w:rFonts w:eastAsiaTheme="majorEastAsia" w:cstheme="majorBidi"/>
          <w:b/>
          <w:iCs/>
          <w:sz w:val="26"/>
        </w:rPr>
        <w:t xml:space="preserve">. </w:t>
      </w:r>
    </w:p>
    <w:p w14:paraId="29CDD964" w14:textId="77777777" w:rsidR="008A7378" w:rsidRPr="008A7378" w:rsidRDefault="008A7378" w:rsidP="008A7378">
      <w:pPr>
        <w:rPr>
          <w:b/>
          <w:bCs/>
          <w:sz w:val="26"/>
        </w:rPr>
      </w:pPr>
      <w:r w:rsidRPr="008A7378">
        <w:rPr>
          <w:b/>
          <w:bCs/>
          <w:sz w:val="26"/>
        </w:rPr>
        <w:t>Federal Register: Rules and Regulations - ‘9</w:t>
      </w:r>
    </w:p>
    <w:p w14:paraId="591996DC" w14:textId="77777777" w:rsidR="008A7378" w:rsidRPr="008A7378" w:rsidRDefault="008A7378" w:rsidP="008A7378">
      <w:pPr>
        <w:rPr>
          <w:sz w:val="18"/>
          <w:szCs w:val="18"/>
        </w:rPr>
      </w:pPr>
      <w:r w:rsidRPr="008A7378">
        <w:rPr>
          <w:sz w:val="18"/>
          <w:szCs w:val="18"/>
        </w:rPr>
        <w:t xml:space="preserve">Federal Trade Commission - </w:t>
      </w:r>
      <w:r w:rsidRPr="008A7378">
        <w:rPr>
          <w:i/>
          <w:iCs/>
        </w:rPr>
        <w:t>16 Code of Federal Regulations</w:t>
      </w:r>
      <w:r w:rsidRPr="008A7378">
        <w:rPr>
          <w:sz w:val="18"/>
          <w:szCs w:val="18"/>
        </w:rPr>
        <w:t xml:space="preserve">- 255 Guides Concerning the Use of Endorsements and Testimonials in Advertising Federal Acquisition </w:t>
      </w:r>
      <w:proofErr w:type="gramStart"/>
      <w:r w:rsidRPr="008A7378">
        <w:rPr>
          <w:sz w:val="18"/>
          <w:szCs w:val="18"/>
        </w:rPr>
        <w:t>Regulation;</w:t>
      </w:r>
      <w:proofErr w:type="gramEnd"/>
      <w:r w:rsidRPr="008A7378">
        <w:rPr>
          <w:sz w:val="18"/>
          <w:szCs w:val="18"/>
        </w:rPr>
        <w:t xml:space="preserve"> </w:t>
      </w:r>
      <w:r w:rsidRPr="008A7378">
        <w:rPr>
          <w:i/>
          <w:iCs/>
          <w:sz w:val="18"/>
          <w:szCs w:val="18"/>
        </w:rPr>
        <w:t>Final Rule</w:t>
      </w:r>
      <w:r w:rsidRPr="008A7378">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45BD6557" w14:textId="77777777" w:rsidR="008A7378" w:rsidRPr="008A7378" w:rsidRDefault="008A7378" w:rsidP="008A7378"/>
    <w:p w14:paraId="0DE59845" w14:textId="77777777" w:rsidR="008A7378" w:rsidRPr="008A7378" w:rsidRDefault="008A7378" w:rsidP="008A7378">
      <w:pPr>
        <w:rPr>
          <w:sz w:val="16"/>
        </w:rPr>
      </w:pPr>
      <w:r w:rsidRPr="008A7378">
        <w:rPr>
          <w:sz w:val="16"/>
        </w:rPr>
        <w:t xml:space="preserve">b. Examples 7-9 – New Media Several </w:t>
      </w:r>
      <w:r w:rsidRPr="008A7378">
        <w:rPr>
          <w:highlight w:val="green"/>
          <w:u w:val="single"/>
        </w:rPr>
        <w:t xml:space="preserve">commenters raised </w:t>
      </w:r>
      <w:r w:rsidRPr="008A7378">
        <w:rPr>
          <w:u w:val="single"/>
        </w:rPr>
        <w:t>questions</w:t>
      </w:r>
      <w:r w:rsidRPr="008A7378">
        <w:rPr>
          <w:sz w:val="16"/>
        </w:rPr>
        <w:t xml:space="preserve"> about, or suggested revisions to, proposed new Examples 7-9 in Section 255.5, in which the obligation to disclose material connections is applied to endorsements made through certain new media.91 Two commenters argued </w:t>
      </w:r>
      <w:r w:rsidRPr="008A7378">
        <w:rPr>
          <w:highlight w:val="green"/>
          <w:u w:val="single"/>
        </w:rPr>
        <w:t>that application</w:t>
      </w:r>
      <w:r w:rsidRPr="008A7378">
        <w:rPr>
          <w:sz w:val="16"/>
        </w:rPr>
        <w:t xml:space="preserve"> of the principles </w:t>
      </w:r>
      <w:r w:rsidRPr="008A7378">
        <w:rPr>
          <w:highlight w:val="green"/>
          <w:u w:val="single"/>
        </w:rPr>
        <w:t>of the Guides</w:t>
      </w:r>
      <w:r w:rsidRPr="008A7378">
        <w:rPr>
          <w:sz w:val="16"/>
        </w:rPr>
        <w:t xml:space="preserve"> </w:t>
      </w:r>
      <w:r w:rsidRPr="008A7378">
        <w:rPr>
          <w:u w:val="single"/>
        </w:rPr>
        <w:t xml:space="preserve">to new media </w:t>
      </w:r>
      <w:r w:rsidRPr="008A7378">
        <w:rPr>
          <w:highlight w:val="green"/>
          <w:u w:val="single"/>
        </w:rPr>
        <w:t xml:space="preserve">would be inconsistent with </w:t>
      </w:r>
      <w:r w:rsidRPr="008A7378">
        <w:rPr>
          <w:u w:val="single"/>
        </w:rPr>
        <w:t xml:space="preserve">the Commission’s </w:t>
      </w:r>
      <w:r w:rsidRPr="008A7378">
        <w:rPr>
          <w:b/>
          <w:iCs/>
          <w:highlight w:val="green"/>
          <w:u w:val="single"/>
        </w:rPr>
        <w:t>prior commitment</w:t>
      </w:r>
      <w:r w:rsidRPr="008A7378">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8A7378">
        <w:rPr>
          <w:u w:val="single"/>
        </w:rPr>
        <w:t>commenters said that industry self-regulation is sufficient</w:t>
      </w:r>
      <w:r w:rsidRPr="008A7378">
        <w:rPr>
          <w:sz w:val="16"/>
        </w:rPr>
        <w:t>.94</w:t>
      </w:r>
    </w:p>
    <w:p w14:paraId="3C0F447E" w14:textId="77777777" w:rsidR="008A7378" w:rsidRPr="008A7378" w:rsidRDefault="008A7378" w:rsidP="008A7378">
      <w:pPr>
        <w:rPr>
          <w:sz w:val="16"/>
        </w:rPr>
      </w:pPr>
      <w:r w:rsidRPr="008A7378">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8A7378">
        <w:rPr>
          <w:highlight w:val="green"/>
          <w:u w:val="single"/>
        </w:rPr>
        <w:t>All Commission</w:t>
      </w:r>
      <w:r w:rsidRPr="008A7378">
        <w:rPr>
          <w:u w:val="single"/>
        </w:rPr>
        <w:t xml:space="preserve"> law </w:t>
      </w:r>
      <w:r w:rsidRPr="008A7378">
        <w:rPr>
          <w:highlight w:val="green"/>
          <w:u w:val="single"/>
        </w:rPr>
        <w:t>enforcement decisions are</w:t>
      </w:r>
      <w:r w:rsidRPr="008A7378">
        <w:rPr>
          <w:sz w:val="16"/>
        </w:rPr>
        <w:t xml:space="preserve">, </w:t>
      </w:r>
      <w:r w:rsidRPr="008A7378">
        <w:rPr>
          <w:u w:val="single"/>
        </w:rPr>
        <w:t>and will continue to be</w:t>
      </w:r>
      <w:r w:rsidRPr="008A7378">
        <w:rPr>
          <w:sz w:val="16"/>
        </w:rPr>
        <w:t xml:space="preserve">, </w:t>
      </w:r>
      <w:r w:rsidRPr="008A7378">
        <w:rPr>
          <w:highlight w:val="green"/>
          <w:u w:val="single"/>
        </w:rPr>
        <w:t xml:space="preserve">made </w:t>
      </w:r>
      <w:r w:rsidRPr="008A7378">
        <w:rPr>
          <w:u w:val="single"/>
        </w:rPr>
        <w:t xml:space="preserve">on a </w:t>
      </w:r>
      <w:r w:rsidRPr="008A7378">
        <w:rPr>
          <w:highlight w:val="green"/>
          <w:u w:val="single"/>
        </w:rPr>
        <w:t xml:space="preserve">case-by-case </w:t>
      </w:r>
      <w:r w:rsidRPr="008A7378">
        <w:rPr>
          <w:u w:val="single"/>
        </w:rPr>
        <w:t>basis</w:t>
      </w:r>
      <w:r w:rsidRPr="008A7378">
        <w:rPr>
          <w:sz w:val="16"/>
        </w:rPr>
        <w:t xml:space="preserve">, evaluating the specific facts at hand. Moreover, as noted above, </w:t>
      </w:r>
      <w:r w:rsidRPr="008A7378">
        <w:rPr>
          <w:highlight w:val="green"/>
          <w:u w:val="single"/>
        </w:rPr>
        <w:t xml:space="preserve">the Guides </w:t>
      </w:r>
      <w:r w:rsidRPr="008A7378">
        <w:rPr>
          <w:b/>
          <w:iCs/>
          <w:sz w:val="48"/>
          <w:szCs w:val="48"/>
          <w:highlight w:val="green"/>
          <w:u w:val="single"/>
        </w:rPr>
        <w:t xml:space="preserve">do not expand </w:t>
      </w:r>
      <w:r w:rsidRPr="008A7378">
        <w:rPr>
          <w:b/>
          <w:iCs/>
          <w:sz w:val="48"/>
          <w:szCs w:val="48"/>
          <w:u w:val="single"/>
        </w:rPr>
        <w:t xml:space="preserve">the </w:t>
      </w:r>
      <w:r w:rsidRPr="008A7378">
        <w:rPr>
          <w:b/>
          <w:iCs/>
          <w:sz w:val="48"/>
          <w:szCs w:val="48"/>
          <w:highlight w:val="green"/>
          <w:u w:val="single"/>
        </w:rPr>
        <w:t>scope</w:t>
      </w:r>
      <w:r w:rsidRPr="008A7378">
        <w:rPr>
          <w:sz w:val="16"/>
        </w:rPr>
        <w:t xml:space="preserve"> of liability </w:t>
      </w:r>
      <w:r w:rsidRPr="008A7378">
        <w:rPr>
          <w:b/>
          <w:iCs/>
          <w:sz w:val="44"/>
          <w:szCs w:val="44"/>
          <w:highlight w:val="green"/>
          <w:u w:val="single"/>
        </w:rPr>
        <w:t>under Section 5</w:t>
      </w:r>
      <w:r w:rsidRPr="008A7378">
        <w:rPr>
          <w:sz w:val="16"/>
        </w:rPr>
        <w:t xml:space="preserve">; </w:t>
      </w:r>
      <w:r w:rsidRPr="008A7378">
        <w:rPr>
          <w:highlight w:val="green"/>
          <w:u w:val="single"/>
        </w:rPr>
        <w:t xml:space="preserve">they simply provide </w:t>
      </w:r>
      <w:r w:rsidRPr="008A7378">
        <w:rPr>
          <w:u w:val="single"/>
        </w:rPr>
        <w:t xml:space="preserve">guidance as to </w:t>
      </w:r>
      <w:r w:rsidRPr="008A7378">
        <w:rPr>
          <w:highlight w:val="green"/>
          <w:u w:val="single"/>
        </w:rPr>
        <w:t xml:space="preserve">how the Commission intends </w:t>
      </w:r>
      <w:r w:rsidRPr="008A7378">
        <w:rPr>
          <w:b/>
          <w:iCs/>
          <w:sz w:val="36"/>
          <w:szCs w:val="36"/>
          <w:highlight w:val="green"/>
          <w:u w:val="single"/>
        </w:rPr>
        <w:t>to apply</w:t>
      </w:r>
      <w:r w:rsidRPr="008A7378">
        <w:rPr>
          <w:highlight w:val="green"/>
          <w:u w:val="single"/>
        </w:rPr>
        <w:t xml:space="preserve"> </w:t>
      </w:r>
      <w:r w:rsidRPr="008A7378">
        <w:rPr>
          <w:u w:val="single"/>
        </w:rPr>
        <w:t>governing</w:t>
      </w:r>
      <w:r w:rsidRPr="008A7378">
        <w:rPr>
          <w:highlight w:val="green"/>
          <w:u w:val="single"/>
        </w:rPr>
        <w:t xml:space="preserve"> </w:t>
      </w:r>
      <w:r w:rsidRPr="008A7378">
        <w:rPr>
          <w:b/>
          <w:iCs/>
          <w:sz w:val="36"/>
          <w:szCs w:val="36"/>
          <w:highlight w:val="green"/>
          <w:u w:val="single"/>
        </w:rPr>
        <w:t>law</w:t>
      </w:r>
      <w:r w:rsidRPr="008A7378">
        <w:rPr>
          <w:sz w:val="16"/>
        </w:rPr>
        <w:t xml:space="preserve"> </w:t>
      </w:r>
      <w:r w:rsidRPr="008A7378">
        <w:rPr>
          <w:b/>
          <w:iCs/>
          <w:sz w:val="36"/>
          <w:szCs w:val="36"/>
          <w:highlight w:val="green"/>
          <w:u w:val="single"/>
        </w:rPr>
        <w:t>to</w:t>
      </w:r>
      <w:r w:rsidRPr="008A7378">
        <w:rPr>
          <w:u w:val="single"/>
        </w:rPr>
        <w:t xml:space="preserve"> </w:t>
      </w:r>
      <w:r w:rsidRPr="008A7378">
        <w:rPr>
          <w:sz w:val="16"/>
        </w:rPr>
        <w:t>various</w:t>
      </w:r>
      <w:r w:rsidRPr="008A7378">
        <w:rPr>
          <w:b/>
          <w:iCs/>
          <w:sz w:val="36"/>
          <w:szCs w:val="36"/>
          <w:u w:val="single"/>
        </w:rPr>
        <w:t xml:space="preserve"> </w:t>
      </w:r>
      <w:r w:rsidRPr="008A7378">
        <w:rPr>
          <w:b/>
          <w:iCs/>
          <w:sz w:val="36"/>
          <w:szCs w:val="36"/>
          <w:highlight w:val="green"/>
          <w:u w:val="single"/>
        </w:rPr>
        <w:t>facts</w:t>
      </w:r>
      <w:r w:rsidRPr="008A7378">
        <w:rPr>
          <w:highlight w:val="green"/>
          <w:u w:val="single"/>
        </w:rPr>
        <w:t>.</w:t>
      </w:r>
      <w:r w:rsidRPr="008A7378">
        <w:rPr>
          <w:sz w:val="16"/>
        </w:rPr>
        <w:t xml:space="preserve"> </w:t>
      </w:r>
      <w:r w:rsidRPr="008A7378">
        <w:rPr>
          <w:b/>
          <w:iCs/>
          <w:u w:val="single"/>
        </w:rPr>
        <w:t>In other words</w:t>
      </w:r>
      <w:r w:rsidRPr="008A7378">
        <w:rPr>
          <w:sz w:val="16"/>
        </w:rPr>
        <w:t xml:space="preserve">, </w:t>
      </w:r>
      <w:r w:rsidRPr="008A7378">
        <w:rPr>
          <w:highlight w:val="green"/>
          <w:u w:val="single"/>
        </w:rPr>
        <w:t xml:space="preserve">the Commission </w:t>
      </w:r>
      <w:r w:rsidRPr="008A7378">
        <w:rPr>
          <w:b/>
          <w:i/>
          <w:sz w:val="48"/>
          <w:szCs w:val="48"/>
          <w:highlight w:val="green"/>
          <w:u w:val="single"/>
        </w:rPr>
        <w:t>could</w:t>
      </w:r>
      <w:r w:rsidRPr="008A7378">
        <w:rPr>
          <w:sz w:val="48"/>
          <w:szCs w:val="48"/>
          <w:highlight w:val="green"/>
          <w:u w:val="single"/>
        </w:rPr>
        <w:t xml:space="preserve"> </w:t>
      </w:r>
      <w:r w:rsidRPr="008A7378">
        <w:rPr>
          <w:highlight w:val="green"/>
          <w:u w:val="single"/>
        </w:rPr>
        <w:t>challenge</w:t>
      </w:r>
      <w:r w:rsidRPr="008A7378">
        <w:rPr>
          <w:u w:val="single"/>
        </w:rPr>
        <w:t xml:space="preserve"> the </w:t>
      </w:r>
      <w:r w:rsidRPr="008A7378">
        <w:rPr>
          <w:highlight w:val="green"/>
          <w:u w:val="single"/>
        </w:rPr>
        <w:t>dissemination</w:t>
      </w:r>
      <w:r w:rsidRPr="008A7378">
        <w:rPr>
          <w:sz w:val="16"/>
        </w:rPr>
        <w:t xml:space="preserve"> </w:t>
      </w:r>
      <w:r w:rsidRPr="008A7378">
        <w:rPr>
          <w:b/>
          <w:iCs/>
          <w:u w:val="single"/>
        </w:rPr>
        <w:t>of deceptive representations made via these media</w:t>
      </w:r>
      <w:r w:rsidRPr="008A7378">
        <w:rPr>
          <w:sz w:val="16"/>
        </w:rPr>
        <w:t xml:space="preserve"> </w:t>
      </w:r>
      <w:r w:rsidRPr="008A7378">
        <w:rPr>
          <w:b/>
          <w:iCs/>
          <w:highlight w:val="green"/>
          <w:u w:val="single"/>
        </w:rPr>
        <w:t>regardless of whether</w:t>
      </w:r>
      <w:r w:rsidRPr="008A7378">
        <w:rPr>
          <w:b/>
          <w:iCs/>
          <w:u w:val="single"/>
        </w:rPr>
        <w:t xml:space="preserve"> the </w:t>
      </w:r>
      <w:r w:rsidRPr="008A7378">
        <w:rPr>
          <w:b/>
          <w:iCs/>
          <w:highlight w:val="green"/>
          <w:u w:val="single"/>
        </w:rPr>
        <w:t>Guides contain these examples</w:t>
      </w:r>
      <w:r w:rsidRPr="008A7378">
        <w:rPr>
          <w:sz w:val="16"/>
        </w:rPr>
        <w:t xml:space="preserve">; </w:t>
      </w:r>
      <w:r w:rsidRPr="008A7378">
        <w:rPr>
          <w:u w:val="single"/>
        </w:rPr>
        <w:t>thus, not including</w:t>
      </w:r>
      <w:r w:rsidRPr="008A7378">
        <w:rPr>
          <w:sz w:val="16"/>
        </w:rPr>
        <w:t xml:space="preserve"> the new </w:t>
      </w:r>
      <w:r w:rsidRPr="008A7378">
        <w:rPr>
          <w:u w:val="single"/>
        </w:rPr>
        <w:t>examples would simply deprive</w:t>
      </w:r>
      <w:r w:rsidRPr="008A7378">
        <w:rPr>
          <w:sz w:val="16"/>
        </w:rPr>
        <w:t xml:space="preserve"> </w:t>
      </w:r>
      <w:r w:rsidRPr="008A7378">
        <w:rPr>
          <w:u w:val="single"/>
        </w:rPr>
        <w:t>advertisers o</w:t>
      </w:r>
      <w:r w:rsidRPr="008A7378">
        <w:rPr>
          <w:sz w:val="16"/>
        </w:rPr>
        <w:t xml:space="preserve">f </w:t>
      </w:r>
      <w:r w:rsidRPr="008A7378">
        <w:rPr>
          <w:u w:val="single"/>
        </w:rPr>
        <w:t>guidance they otherwise could use in planning</w:t>
      </w:r>
      <w:r w:rsidRPr="008A7378">
        <w:rPr>
          <w:sz w:val="16"/>
        </w:rPr>
        <w:t xml:space="preserve"> t</w:t>
      </w:r>
      <w:r w:rsidRPr="008A7378">
        <w:rPr>
          <w:u w:val="single"/>
        </w:rPr>
        <w:t>heir marketing activities</w:t>
      </w:r>
      <w:r w:rsidRPr="008A7378">
        <w:rPr>
          <w:sz w:val="16"/>
        </w:rPr>
        <w:t>.96</w:t>
      </w:r>
    </w:p>
    <w:p w14:paraId="30C35CCF" w14:textId="77777777" w:rsidR="008A7378" w:rsidRPr="008A7378" w:rsidRDefault="008A7378" w:rsidP="008A7378"/>
    <w:p w14:paraId="51CC2C2B"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Those cards access the </w:t>
      </w:r>
      <w:r w:rsidRPr="008A7378">
        <w:rPr>
          <w:rFonts w:eastAsiaTheme="majorEastAsia" w:cstheme="majorBidi"/>
          <w:b/>
          <w:iCs/>
          <w:sz w:val="26"/>
          <w:u w:val="single"/>
        </w:rPr>
        <w:t>Precision</w:t>
      </w:r>
      <w:r w:rsidRPr="008A7378">
        <w:rPr>
          <w:rFonts w:eastAsiaTheme="majorEastAsia" w:cstheme="majorBidi"/>
          <w:b/>
          <w:iCs/>
          <w:sz w:val="26"/>
        </w:rPr>
        <w:t xml:space="preserve"> and </w:t>
      </w:r>
      <w:r w:rsidRPr="008A7378">
        <w:rPr>
          <w:rFonts w:eastAsiaTheme="majorEastAsia" w:cstheme="majorBidi"/>
          <w:b/>
          <w:iCs/>
          <w:sz w:val="26"/>
          <w:u w:val="single"/>
        </w:rPr>
        <w:t>Context</w:t>
      </w:r>
      <w:r w:rsidRPr="008A7378">
        <w:rPr>
          <w:rFonts w:eastAsiaTheme="majorEastAsia" w:cstheme="majorBidi"/>
          <w:b/>
          <w:iCs/>
          <w:sz w:val="26"/>
        </w:rPr>
        <w:t xml:space="preserve"> warrants. </w:t>
      </w:r>
    </w:p>
    <w:p w14:paraId="20C74597"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They’re from the formal Code of Federal Regs, use topic phrases, and get at whether agency </w:t>
      </w:r>
      <w:proofErr w:type="spellStart"/>
      <w:r w:rsidRPr="008A7378">
        <w:rPr>
          <w:rFonts w:eastAsiaTheme="majorEastAsia" w:cstheme="majorBidi"/>
          <w:b/>
          <w:iCs/>
          <w:sz w:val="26"/>
        </w:rPr>
        <w:t>interps</w:t>
      </w:r>
      <w:proofErr w:type="spellEnd"/>
      <w:r w:rsidRPr="008A7378">
        <w:rPr>
          <w:rFonts w:eastAsiaTheme="majorEastAsia" w:cstheme="majorBidi"/>
          <w:b/>
          <w:iCs/>
          <w:sz w:val="26"/>
        </w:rPr>
        <w:t xml:space="preserve"> “prohibits” or “expands scope”. </w:t>
      </w:r>
    </w:p>
    <w:p w14:paraId="17C56EC6" w14:textId="77777777" w:rsidR="008A7378" w:rsidRPr="008A7378" w:rsidRDefault="008A7378" w:rsidP="008A7378"/>
    <w:p w14:paraId="0C376F42" w14:textId="77777777" w:rsidR="008A7378" w:rsidRPr="008A7378" w:rsidRDefault="008A7378" w:rsidP="008A7378"/>
    <w:p w14:paraId="45B3FBD6" w14:textId="77777777" w:rsidR="008A7378" w:rsidRPr="008A7378" w:rsidRDefault="008A7378" w:rsidP="008A7378">
      <w:pPr>
        <w:keepNext/>
        <w:keepLines/>
        <w:spacing w:before="40" w:after="0"/>
        <w:outlineLvl w:val="3"/>
        <w:rPr>
          <w:rFonts w:eastAsiaTheme="majorEastAsia" w:cstheme="majorBidi"/>
          <w:b/>
          <w:iCs/>
          <w:sz w:val="26"/>
        </w:rPr>
      </w:pPr>
      <w:proofErr w:type="spellStart"/>
      <w:r w:rsidRPr="008A7378">
        <w:rPr>
          <w:rFonts w:eastAsiaTheme="majorEastAsia" w:cstheme="majorBidi"/>
          <w:b/>
          <w:iCs/>
          <w:sz w:val="26"/>
        </w:rPr>
        <w:lastRenderedPageBreak/>
        <w:t>Aff</w:t>
      </w:r>
      <w:proofErr w:type="spellEnd"/>
      <w:r w:rsidRPr="008A7378">
        <w:rPr>
          <w:rFonts w:eastAsiaTheme="majorEastAsia" w:cstheme="majorBidi"/>
          <w:b/>
          <w:iCs/>
          <w:sz w:val="26"/>
        </w:rPr>
        <w:t xml:space="preserve"> severance a voter – Plan’s the locus, we’re reactive, so it’s worse for them. No clash or in-round education. </w:t>
      </w:r>
    </w:p>
    <w:p w14:paraId="24D117D0"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It is a zero-sum game – so consider whether it’s </w:t>
      </w:r>
      <w:r w:rsidRPr="008A7378">
        <w:rPr>
          <w:rFonts w:eastAsiaTheme="majorEastAsia" w:cstheme="majorBidi"/>
          <w:b/>
          <w:i/>
          <w:sz w:val="26"/>
          <w:u w:val="single"/>
        </w:rPr>
        <w:t>worse</w:t>
      </w:r>
      <w:r w:rsidRPr="008A7378">
        <w:rPr>
          <w:rFonts w:eastAsiaTheme="majorEastAsia" w:cstheme="majorBidi"/>
          <w:b/>
          <w:iCs/>
          <w:sz w:val="26"/>
        </w:rPr>
        <w:t xml:space="preserve"> if </w:t>
      </w:r>
      <w:proofErr w:type="spellStart"/>
      <w:r w:rsidRPr="008A7378">
        <w:rPr>
          <w:rFonts w:eastAsiaTheme="majorEastAsia" w:cstheme="majorBidi"/>
          <w:b/>
          <w:iCs/>
          <w:sz w:val="26"/>
        </w:rPr>
        <w:t>Cplan</w:t>
      </w:r>
      <w:proofErr w:type="spellEnd"/>
      <w:r w:rsidRPr="008A7378">
        <w:rPr>
          <w:rFonts w:eastAsiaTheme="majorEastAsia" w:cstheme="majorBidi"/>
          <w:b/>
          <w:iCs/>
          <w:sz w:val="26"/>
        </w:rPr>
        <w:t xml:space="preserve"> were – instead – a topical </w:t>
      </w:r>
      <w:proofErr w:type="spellStart"/>
      <w:r w:rsidRPr="008A7378">
        <w:rPr>
          <w:rFonts w:eastAsiaTheme="majorEastAsia" w:cstheme="majorBidi"/>
          <w:b/>
          <w:iCs/>
          <w:sz w:val="26"/>
        </w:rPr>
        <w:t>Aff</w:t>
      </w:r>
      <w:proofErr w:type="spellEnd"/>
      <w:r w:rsidRPr="008A7378">
        <w:rPr>
          <w:rFonts w:eastAsiaTheme="majorEastAsia" w:cstheme="majorBidi"/>
          <w:b/>
          <w:iCs/>
          <w:sz w:val="26"/>
        </w:rPr>
        <w:t xml:space="preserve">. Their thread NECESSARILY mean “Agency </w:t>
      </w:r>
      <w:proofErr w:type="spellStart"/>
      <w:r w:rsidRPr="008A7378">
        <w:rPr>
          <w:rFonts w:eastAsiaTheme="majorEastAsia" w:cstheme="majorBidi"/>
          <w:b/>
          <w:iCs/>
          <w:sz w:val="26"/>
        </w:rPr>
        <w:t>interp</w:t>
      </w:r>
      <w:proofErr w:type="spellEnd"/>
      <w:r w:rsidRPr="008A7378">
        <w:rPr>
          <w:rFonts w:eastAsiaTheme="majorEastAsia" w:cstheme="majorBidi"/>
          <w:b/>
          <w:iCs/>
          <w:sz w:val="26"/>
        </w:rPr>
        <w:t xml:space="preserve"> </w:t>
      </w:r>
      <w:proofErr w:type="spellStart"/>
      <w:r w:rsidRPr="008A7378">
        <w:rPr>
          <w:rFonts w:eastAsiaTheme="majorEastAsia" w:cstheme="majorBidi"/>
          <w:b/>
          <w:iCs/>
          <w:sz w:val="26"/>
        </w:rPr>
        <w:t>Affs</w:t>
      </w:r>
      <w:proofErr w:type="spellEnd"/>
      <w:r w:rsidRPr="008A7378">
        <w:rPr>
          <w:rFonts w:eastAsiaTheme="majorEastAsia" w:cstheme="majorBidi"/>
          <w:b/>
          <w:iCs/>
          <w:sz w:val="26"/>
        </w:rPr>
        <w:t>” are topical:</w:t>
      </w:r>
    </w:p>
    <w:p w14:paraId="048B3C97" w14:textId="77777777" w:rsidR="008A7378" w:rsidRPr="008A7378" w:rsidRDefault="008A7378" w:rsidP="008A7378"/>
    <w:p w14:paraId="6CA01EE8" w14:textId="77777777" w:rsidR="008A7378" w:rsidRPr="008A7378" w:rsidRDefault="008A7378" w:rsidP="008A7378"/>
    <w:p w14:paraId="55CE9102" w14:textId="77777777" w:rsidR="008A7378" w:rsidRPr="008A7378" w:rsidRDefault="008A7378" w:rsidP="008A7378"/>
    <w:p w14:paraId="709DD4C3" w14:textId="77777777" w:rsidR="008A7378" w:rsidRPr="008A7378" w:rsidRDefault="008A7378" w:rsidP="008A7378"/>
    <w:p w14:paraId="71F83147" w14:textId="77777777" w:rsidR="008A7378" w:rsidRPr="008A7378" w:rsidRDefault="008A7378" w:rsidP="008A7378"/>
    <w:p w14:paraId="5987551F" w14:textId="77777777" w:rsidR="008A7378" w:rsidRPr="008A7378" w:rsidRDefault="008A7378" w:rsidP="008A7378"/>
    <w:p w14:paraId="37D9687E" w14:textId="77777777" w:rsidR="008A7378" w:rsidRPr="008A7378" w:rsidRDefault="008A7378" w:rsidP="008A7378"/>
    <w:p w14:paraId="2A8A88A2" w14:textId="77777777" w:rsidR="008A7378" w:rsidRPr="008A7378" w:rsidRDefault="008A7378" w:rsidP="008A7378">
      <w:pPr>
        <w:rPr>
          <w:rFonts w:eastAsiaTheme="majorEastAsia" w:cstheme="majorBidi"/>
          <w:b/>
          <w:iCs/>
          <w:sz w:val="26"/>
        </w:rPr>
      </w:pPr>
    </w:p>
    <w:p w14:paraId="1FA8870B" w14:textId="77777777" w:rsidR="008A7378" w:rsidRPr="008A7378" w:rsidRDefault="008A7378" w:rsidP="008A7378">
      <w:pPr>
        <w:rPr>
          <w:rFonts w:eastAsiaTheme="majorEastAsia" w:cstheme="majorBidi"/>
          <w:b/>
          <w:iCs/>
          <w:sz w:val="26"/>
        </w:rPr>
      </w:pPr>
    </w:p>
    <w:p w14:paraId="1F5182D2" w14:textId="77777777" w:rsidR="008A7378" w:rsidRPr="008A7378" w:rsidRDefault="008A7378" w:rsidP="008A7378">
      <w:pPr>
        <w:rPr>
          <w:rFonts w:eastAsiaTheme="majorEastAsia" w:cstheme="majorBidi"/>
          <w:b/>
          <w:iCs/>
          <w:sz w:val="26"/>
        </w:rPr>
      </w:pPr>
    </w:p>
    <w:p w14:paraId="15147341" w14:textId="77777777" w:rsidR="008A7378" w:rsidRPr="008A7378" w:rsidRDefault="008A7378" w:rsidP="008A7378">
      <w:pPr>
        <w:rPr>
          <w:rFonts w:eastAsiaTheme="majorEastAsia" w:cstheme="majorBidi"/>
          <w:b/>
          <w:iCs/>
          <w:sz w:val="26"/>
        </w:rPr>
      </w:pPr>
    </w:p>
    <w:p w14:paraId="4C964A99" w14:textId="77777777" w:rsidR="008A7378" w:rsidRPr="008A7378" w:rsidRDefault="008A7378" w:rsidP="008A7378"/>
    <w:p w14:paraId="6D0998A4" w14:textId="77777777" w:rsidR="008A7378" w:rsidRPr="008A7378" w:rsidRDefault="008A7378" w:rsidP="008A7378">
      <w:pPr>
        <w:keepNext/>
        <w:keepLines/>
        <w:pageBreakBefore/>
        <w:spacing w:before="40" w:after="0"/>
        <w:jc w:val="center"/>
        <w:outlineLvl w:val="1"/>
        <w:rPr>
          <w:rFonts w:eastAsiaTheme="majorEastAsia" w:cstheme="majorBidi"/>
          <w:b/>
          <w:sz w:val="44"/>
          <w:szCs w:val="26"/>
          <w:u w:val="double"/>
        </w:rPr>
      </w:pPr>
      <w:r w:rsidRPr="008A7378">
        <w:rPr>
          <w:rFonts w:eastAsiaTheme="majorEastAsia" w:cstheme="majorBidi"/>
          <w:b/>
          <w:sz w:val="44"/>
          <w:szCs w:val="26"/>
          <w:u w:val="double"/>
        </w:rPr>
        <w:lastRenderedPageBreak/>
        <w:t>FTC Independence</w:t>
      </w:r>
    </w:p>
    <w:p w14:paraId="2431B84D"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 xml:space="preserve">2NC – OV </w:t>
      </w:r>
    </w:p>
    <w:p w14:paraId="22782B08" w14:textId="77777777" w:rsidR="008A7378" w:rsidRPr="008A7378" w:rsidRDefault="008A7378" w:rsidP="008A7378"/>
    <w:p w14:paraId="008D126F" w14:textId="77777777" w:rsidR="008A7378" w:rsidRPr="008A7378" w:rsidRDefault="008A7378" w:rsidP="008A7378"/>
    <w:p w14:paraId="3F08DEE7" w14:textId="77777777" w:rsidR="008A7378" w:rsidRPr="008A7378" w:rsidRDefault="008A7378" w:rsidP="008A7378">
      <w:pPr>
        <w:keepNext/>
        <w:keepLines/>
        <w:spacing w:before="40" w:after="0"/>
        <w:outlineLvl w:val="3"/>
        <w:rPr>
          <w:rFonts w:eastAsiaTheme="majorEastAsia" w:cstheme="majorBidi"/>
          <w:b/>
          <w:iCs/>
          <w:sz w:val="26"/>
        </w:rPr>
      </w:pPr>
      <w:proofErr w:type="gramStart"/>
      <w:r w:rsidRPr="008A7378">
        <w:rPr>
          <w:rFonts w:eastAsiaTheme="majorEastAsia" w:cstheme="majorBidi"/>
          <w:b/>
          <w:iCs/>
          <w:sz w:val="26"/>
        </w:rPr>
        <w:t>(  )</w:t>
      </w:r>
      <w:proofErr w:type="gramEnd"/>
      <w:r w:rsidRPr="008A7378">
        <w:rPr>
          <w:rFonts w:eastAsiaTheme="majorEastAsia" w:cstheme="majorBidi"/>
          <w:b/>
          <w:iCs/>
          <w:sz w:val="26"/>
        </w:rPr>
        <w:t xml:space="preserve"> geoengineering overcompensates – fails and causes extinction.</w:t>
      </w:r>
    </w:p>
    <w:p w14:paraId="525C0EB2"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Baum ‘13</w:t>
      </w:r>
    </w:p>
    <w:p w14:paraId="30ACB29C" w14:textId="77777777" w:rsidR="008A7378" w:rsidRPr="008A7378" w:rsidRDefault="008A7378" w:rsidP="008A7378">
      <w:pPr>
        <w:rPr>
          <w:sz w:val="18"/>
          <w:szCs w:val="18"/>
        </w:rPr>
      </w:pPr>
      <w:r w:rsidRPr="008A7378">
        <w:rPr>
          <w:sz w:val="18"/>
          <w:szCs w:val="18"/>
        </w:rPr>
        <w:t xml:space="preserve">Et al; Dr. Seth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and authored his dissertation on climate change policy: “Double catastrophe: intermittent stratospheric geoengineering induced by societal collapse” - Source: </w:t>
      </w:r>
      <w:r w:rsidRPr="008A7378">
        <w:rPr>
          <w:sz w:val="18"/>
          <w:szCs w:val="18"/>
          <w:u w:val="single"/>
        </w:rPr>
        <w:t>Environment Systems &amp; Decisions</w:t>
      </w:r>
      <w:r w:rsidRPr="008A7378">
        <w:rPr>
          <w:sz w:val="18"/>
          <w:szCs w:val="18"/>
        </w:rPr>
        <w:t xml:space="preserve"> - vol.33, no.1 pp. 168-180 - #E&amp;F – available via: https://pubag.nal.usda.gov/catalog/122717</w:t>
      </w:r>
    </w:p>
    <w:p w14:paraId="6C4CCC62" w14:textId="77777777" w:rsidR="008A7378" w:rsidRPr="008A7378" w:rsidRDefault="008A7378" w:rsidP="008A7378"/>
    <w:p w14:paraId="5949B0E7" w14:textId="77777777" w:rsidR="008A7378" w:rsidRPr="008A7378" w:rsidRDefault="008A7378" w:rsidP="008A7378">
      <w:pPr>
        <w:rPr>
          <w:sz w:val="14"/>
        </w:rPr>
      </w:pPr>
      <w:r w:rsidRPr="008A7378">
        <w:rPr>
          <w:highlight w:val="green"/>
          <w:u w:val="single"/>
        </w:rPr>
        <w:t>Perceived failure to reduce</w:t>
      </w:r>
      <w:r w:rsidRPr="008A7378">
        <w:rPr>
          <w:sz w:val="14"/>
        </w:rPr>
        <w:t xml:space="preserve"> greenhouse gas </w:t>
      </w:r>
      <w:r w:rsidRPr="008A7378">
        <w:rPr>
          <w:highlight w:val="green"/>
          <w:u w:val="single"/>
        </w:rPr>
        <w:t>emissions has prompted</w:t>
      </w:r>
      <w:r w:rsidRPr="008A7378">
        <w:rPr>
          <w:sz w:val="14"/>
        </w:rPr>
        <w:t xml:space="preserve"> </w:t>
      </w:r>
      <w:r w:rsidRPr="008A7378">
        <w:rPr>
          <w:highlight w:val="green"/>
          <w:u w:val="single"/>
        </w:rPr>
        <w:t>interest in</w:t>
      </w:r>
      <w:r w:rsidRPr="008A7378">
        <w:rPr>
          <w:sz w:val="14"/>
        </w:rPr>
        <w:t xml:space="preserve"> </w:t>
      </w:r>
      <w:r w:rsidRPr="008A7378">
        <w:rPr>
          <w:u w:val="single"/>
        </w:rPr>
        <w:t xml:space="preserve">avoiding the harms of climate change via </w:t>
      </w:r>
      <w:r w:rsidRPr="008A7378">
        <w:rPr>
          <w:highlight w:val="green"/>
          <w:u w:val="single"/>
        </w:rPr>
        <w:t>geoengineering</w:t>
      </w:r>
      <w:r w:rsidRPr="008A7378">
        <w:rPr>
          <w:sz w:val="14"/>
        </w:rPr>
        <w:t xml:space="preserve">, </w:t>
      </w:r>
      <w:r w:rsidRPr="008A7378">
        <w:rPr>
          <w:u w:val="single"/>
        </w:rPr>
        <w:t>that is</w:t>
      </w:r>
      <w:r w:rsidRPr="008A7378">
        <w:rPr>
          <w:sz w:val="14"/>
        </w:rPr>
        <w:t xml:space="preserve">, </w:t>
      </w:r>
      <w:r w:rsidRPr="008A7378">
        <w:rPr>
          <w:b/>
          <w:iCs/>
          <w:u w:val="single"/>
        </w:rPr>
        <w:t>the intentional manipulation of Earth system processes</w:t>
      </w:r>
      <w:r w:rsidRPr="008A7378">
        <w:rPr>
          <w:sz w:val="14"/>
        </w:rPr>
        <w:t xml:space="preserve">. </w:t>
      </w:r>
      <w:r w:rsidRPr="008A7378">
        <w:rPr>
          <w:u w:val="single"/>
        </w:rPr>
        <w:t>Perhaps the most promising geoengineering technique is</w:t>
      </w:r>
      <w:r w:rsidRPr="008A7378">
        <w:rPr>
          <w:sz w:val="14"/>
        </w:rPr>
        <w:t xml:space="preserve"> </w:t>
      </w:r>
      <w:r w:rsidRPr="008A7378">
        <w:rPr>
          <w:b/>
          <w:iCs/>
          <w:u w:val="single"/>
        </w:rPr>
        <w:t>stratospheric aerosol injection</w:t>
      </w:r>
      <w:r w:rsidRPr="008A7378">
        <w:rPr>
          <w:sz w:val="14"/>
        </w:rPr>
        <w:t xml:space="preserve"> (</w:t>
      </w:r>
      <w:r w:rsidRPr="008A7378">
        <w:rPr>
          <w:b/>
          <w:iCs/>
          <w:u w:val="single"/>
        </w:rPr>
        <w:t>SAI</w:t>
      </w:r>
      <w:r w:rsidRPr="008A7378">
        <w:rPr>
          <w:sz w:val="14"/>
        </w:rPr>
        <w:t xml:space="preserve">), </w:t>
      </w:r>
      <w:r w:rsidRPr="008A7378">
        <w:rPr>
          <w:u w:val="single"/>
        </w:rPr>
        <w:t>which reflects incoming solar radiation</w:t>
      </w:r>
      <w:r w:rsidRPr="008A7378">
        <w:rPr>
          <w:sz w:val="14"/>
        </w:rPr>
        <w:t xml:space="preserve">, thereby lowering surface temperatures. This paper analyzes a scenario in which </w:t>
      </w:r>
      <w:r w:rsidRPr="008A7378">
        <w:rPr>
          <w:highlight w:val="green"/>
          <w:u w:val="single"/>
        </w:rPr>
        <w:t>SAI brings great harm on its own</w:t>
      </w:r>
      <w:r w:rsidRPr="008A7378">
        <w:rPr>
          <w:sz w:val="14"/>
        </w:rPr>
        <w:t xml:space="preserve">. The scenario is based on the issue of </w:t>
      </w:r>
      <w:r w:rsidRPr="008A7378">
        <w:rPr>
          <w:u w:val="single"/>
        </w:rPr>
        <w:t xml:space="preserve">SAI </w:t>
      </w:r>
      <w:r w:rsidRPr="008A7378">
        <w:rPr>
          <w:highlight w:val="green"/>
          <w:u w:val="single"/>
        </w:rPr>
        <w:t>intermittency,</w:t>
      </w:r>
      <w:r w:rsidRPr="008A7378">
        <w:rPr>
          <w:sz w:val="14"/>
        </w:rPr>
        <w:t xml:space="preserve"> in which aerosol injection is halted, </w:t>
      </w:r>
      <w:r w:rsidRPr="008A7378">
        <w:rPr>
          <w:highlight w:val="green"/>
          <w:u w:val="single"/>
        </w:rPr>
        <w:t>send</w:t>
      </w:r>
      <w:r w:rsidRPr="008A7378">
        <w:rPr>
          <w:sz w:val="14"/>
        </w:rPr>
        <w:t xml:space="preserve">ing </w:t>
      </w:r>
      <w:r w:rsidRPr="008A7378">
        <w:rPr>
          <w:highlight w:val="green"/>
          <w:u w:val="single"/>
        </w:rPr>
        <w:t>temp</w:t>
      </w:r>
      <w:r w:rsidRPr="008A7378">
        <w:rPr>
          <w:sz w:val="14"/>
        </w:rPr>
        <w:t>erature</w:t>
      </w:r>
      <w:r w:rsidRPr="008A7378">
        <w:rPr>
          <w:highlight w:val="green"/>
          <w:u w:val="single"/>
        </w:rPr>
        <w:t>s</w:t>
      </w:r>
      <w:r w:rsidRPr="008A7378">
        <w:rPr>
          <w:u w:val="single"/>
        </w:rPr>
        <w:t xml:space="preserve"> </w:t>
      </w:r>
      <w:r w:rsidRPr="008A7378">
        <w:rPr>
          <w:highlight w:val="green"/>
          <w:u w:val="single"/>
        </w:rPr>
        <w:t>rapidly back</w:t>
      </w:r>
      <w:r w:rsidRPr="008A7378">
        <w:rPr>
          <w:sz w:val="14"/>
        </w:rPr>
        <w:t xml:space="preserve"> toward where they would have been without SAI. The rapid temperature increase could be quite damaging, which in turn creates a strong incentive to avoid intermittency. In the scenario, a catastrophic societal </w:t>
      </w:r>
      <w:r w:rsidRPr="008A7378">
        <w:rPr>
          <w:highlight w:val="green"/>
          <w:u w:val="single"/>
        </w:rPr>
        <w:t>collapse eliminates society’s ability to continue SAI</w:t>
      </w:r>
      <w:r w:rsidRPr="008A7378">
        <w:rPr>
          <w:sz w:val="14"/>
        </w:rPr>
        <w:t xml:space="preserve">, </w:t>
      </w:r>
      <w:r w:rsidRPr="008A7378">
        <w:rPr>
          <w:b/>
          <w:iCs/>
          <w:u w:val="single"/>
        </w:rPr>
        <w:t>despite the incentive</w:t>
      </w:r>
      <w:r w:rsidRPr="008A7378">
        <w:rPr>
          <w:sz w:val="14"/>
        </w:rPr>
        <w:t xml:space="preserve">. The collapse could be caused by a pandemic, nuclear war, or other global catastrophe. The ensuing </w:t>
      </w:r>
      <w:r w:rsidRPr="008A7378">
        <w:rPr>
          <w:highlight w:val="green"/>
          <w:u w:val="single"/>
        </w:rPr>
        <w:t>intermittency hits a population</w:t>
      </w:r>
      <w:r w:rsidRPr="008A7378">
        <w:rPr>
          <w:sz w:val="14"/>
        </w:rPr>
        <w:t xml:space="preserve"> that is </w:t>
      </w:r>
      <w:r w:rsidRPr="008A7378">
        <w:rPr>
          <w:highlight w:val="green"/>
          <w:u w:val="single"/>
        </w:rPr>
        <w:t>already vulnerable</w:t>
      </w:r>
      <w:r w:rsidRPr="008A7378">
        <w:rPr>
          <w:sz w:val="14"/>
        </w:rPr>
        <w:t xml:space="preserve"> from the initial collapse, </w:t>
      </w:r>
      <w:r w:rsidRPr="008A7378">
        <w:rPr>
          <w:highlight w:val="green"/>
          <w:u w:val="single"/>
        </w:rPr>
        <w:t xml:space="preserve">making </w:t>
      </w:r>
      <w:r w:rsidRPr="008A7378">
        <w:rPr>
          <w:u w:val="single"/>
        </w:rPr>
        <w:t>for</w:t>
      </w:r>
      <w:r w:rsidRPr="008A7378">
        <w:rPr>
          <w:highlight w:val="green"/>
          <w:u w:val="single"/>
        </w:rPr>
        <w:t xml:space="preserve"> a </w:t>
      </w:r>
      <w:r w:rsidRPr="008A7378">
        <w:rPr>
          <w:b/>
          <w:iCs/>
          <w:highlight w:val="green"/>
          <w:u w:val="single"/>
        </w:rPr>
        <w:t>double catastrophe</w:t>
      </w:r>
      <w:r w:rsidRPr="008A7378">
        <w:rPr>
          <w:sz w:val="14"/>
        </w:rPr>
        <w:t xml:space="preserve">. While the outcomes of the double catastrophe are difficult to predict, </w:t>
      </w:r>
      <w:r w:rsidRPr="008A7378">
        <w:rPr>
          <w:b/>
          <w:iCs/>
          <w:highlight w:val="green"/>
          <w:u w:val="single"/>
        </w:rPr>
        <w:t>plausible</w:t>
      </w:r>
      <w:r w:rsidRPr="008A7378">
        <w:rPr>
          <w:b/>
          <w:iCs/>
          <w:u w:val="single"/>
        </w:rPr>
        <w:t xml:space="preserve"> </w:t>
      </w:r>
      <w:r w:rsidRPr="008A7378">
        <w:rPr>
          <w:sz w:val="14"/>
        </w:rPr>
        <w:t xml:space="preserve">worst-case </w:t>
      </w:r>
      <w:r w:rsidRPr="008A7378">
        <w:rPr>
          <w:highlight w:val="green"/>
          <w:u w:val="single"/>
        </w:rPr>
        <w:t xml:space="preserve">scenarios include </w:t>
      </w:r>
      <w:r w:rsidRPr="008A7378">
        <w:rPr>
          <w:b/>
          <w:iCs/>
          <w:highlight w:val="green"/>
          <w:u w:val="single"/>
        </w:rPr>
        <w:t>human extinction</w:t>
      </w:r>
      <w:r w:rsidRPr="008A7378">
        <w:rPr>
          <w:b/>
          <w:iCs/>
          <w:u w:val="single"/>
        </w:rPr>
        <w:t>.</w:t>
      </w:r>
      <w:r w:rsidRPr="008A7378">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7B147DEF" w14:textId="77777777" w:rsidR="008A7378" w:rsidRPr="008A7378" w:rsidRDefault="008A7378" w:rsidP="008A7378"/>
    <w:p w14:paraId="3F70E9E6" w14:textId="77777777" w:rsidR="008A7378" w:rsidRPr="008A7378" w:rsidRDefault="008A7378" w:rsidP="008A7378"/>
    <w:p w14:paraId="69C9F4F8" w14:textId="77777777" w:rsidR="008A7378" w:rsidRPr="008A7378" w:rsidRDefault="008A7378" w:rsidP="008A7378"/>
    <w:p w14:paraId="03C7B4D3" w14:textId="77777777" w:rsidR="008A7378" w:rsidRPr="008A7378" w:rsidRDefault="008A7378" w:rsidP="008A7378">
      <w:pPr>
        <w:keepNext/>
        <w:keepLines/>
        <w:spacing w:before="40" w:after="0"/>
        <w:outlineLvl w:val="3"/>
        <w:rPr>
          <w:rFonts w:eastAsiaTheme="majorEastAsia" w:cstheme="majorBidi"/>
          <w:b/>
          <w:iCs/>
          <w:sz w:val="26"/>
        </w:rPr>
      </w:pPr>
      <w:proofErr w:type="gramStart"/>
      <w:r w:rsidRPr="008A7378">
        <w:rPr>
          <w:rFonts w:eastAsiaTheme="majorEastAsia" w:cstheme="majorBidi"/>
          <w:b/>
          <w:iCs/>
          <w:sz w:val="26"/>
        </w:rPr>
        <w:t>(  )</w:t>
      </w:r>
      <w:proofErr w:type="gramEnd"/>
      <w:r w:rsidRPr="008A7378">
        <w:rPr>
          <w:rFonts w:eastAsiaTheme="majorEastAsia" w:cstheme="majorBidi"/>
          <w:b/>
          <w:iCs/>
          <w:sz w:val="26"/>
        </w:rPr>
        <w:t xml:space="preserve"> Arctic war means extinction</w:t>
      </w:r>
    </w:p>
    <w:p w14:paraId="1F70B741" w14:textId="77777777" w:rsidR="008A7378" w:rsidRPr="008A7378" w:rsidRDefault="008A7378" w:rsidP="008A7378">
      <w:pPr>
        <w:keepNext/>
        <w:keepLines/>
        <w:numPr>
          <w:ilvl w:val="0"/>
          <w:numId w:val="14"/>
        </w:numPr>
        <w:spacing w:before="40" w:after="0"/>
        <w:outlineLvl w:val="3"/>
        <w:rPr>
          <w:rFonts w:eastAsiaTheme="majorEastAsia" w:cstheme="majorBidi"/>
          <w:bCs/>
          <w:iCs/>
          <w:sz w:val="18"/>
          <w:szCs w:val="18"/>
        </w:rPr>
      </w:pPr>
      <w:r w:rsidRPr="008A7378">
        <w:rPr>
          <w:rFonts w:eastAsiaTheme="majorEastAsia" w:cstheme="majorBidi"/>
          <w:bCs/>
          <w:iCs/>
          <w:sz w:val="18"/>
          <w:szCs w:val="18"/>
        </w:rPr>
        <w:t xml:space="preserve">outweighs on probability and magnitude – war exits the region, goes nuclear, and can be instigated by </w:t>
      </w:r>
      <w:proofErr w:type="spellStart"/>
      <w:r w:rsidRPr="008A7378">
        <w:rPr>
          <w:rFonts w:eastAsiaTheme="majorEastAsia" w:cstheme="majorBidi"/>
          <w:bCs/>
          <w:iCs/>
          <w:sz w:val="18"/>
          <w:szCs w:val="18"/>
        </w:rPr>
        <w:t>miscalc</w:t>
      </w:r>
      <w:proofErr w:type="spellEnd"/>
      <w:r w:rsidRPr="008A7378">
        <w:rPr>
          <w:rFonts w:eastAsiaTheme="majorEastAsia" w:cstheme="majorBidi"/>
          <w:bCs/>
          <w:iCs/>
          <w:sz w:val="18"/>
          <w:szCs w:val="18"/>
        </w:rPr>
        <w:t xml:space="preserve">. </w:t>
      </w:r>
    </w:p>
    <w:p w14:paraId="4232FFB8" w14:textId="77777777" w:rsidR="008A7378" w:rsidRPr="008A7378" w:rsidRDefault="008A7378" w:rsidP="008A7378">
      <w:pPr>
        <w:rPr>
          <w:b/>
          <w:bCs/>
          <w:sz w:val="26"/>
        </w:rPr>
      </w:pPr>
      <w:proofErr w:type="spellStart"/>
      <w:r w:rsidRPr="008A7378">
        <w:rPr>
          <w:b/>
          <w:bCs/>
          <w:sz w:val="26"/>
        </w:rPr>
        <w:t>Chrisinger</w:t>
      </w:r>
      <w:proofErr w:type="spellEnd"/>
      <w:r w:rsidRPr="008A7378">
        <w:rPr>
          <w:b/>
          <w:bCs/>
          <w:sz w:val="26"/>
        </w:rPr>
        <w:t xml:space="preserve"> ‘20</w:t>
      </w:r>
    </w:p>
    <w:p w14:paraId="39891E25" w14:textId="77777777" w:rsidR="008A7378" w:rsidRPr="008A7378" w:rsidRDefault="008A7378" w:rsidP="008A7378">
      <w:pPr>
        <w:rPr>
          <w:sz w:val="18"/>
          <w:szCs w:val="18"/>
        </w:rPr>
      </w:pPr>
      <w:r w:rsidRPr="008A7378">
        <w:rPr>
          <w:sz w:val="18"/>
          <w:szCs w:val="18"/>
        </w:rPr>
        <w:t xml:space="preserve">Internally quoting </w:t>
      </w:r>
      <w:proofErr w:type="spellStart"/>
      <w:r w:rsidRPr="008A7378">
        <w:rPr>
          <w:sz w:val="18"/>
          <w:szCs w:val="18"/>
        </w:rPr>
        <w:t>Niklas</w:t>
      </w:r>
      <w:proofErr w:type="spellEnd"/>
      <w:r w:rsidRPr="008A7378">
        <w:rPr>
          <w:sz w:val="18"/>
          <w:szCs w:val="18"/>
        </w:rPr>
        <w:t xml:space="preserve"> Granholm – who is Deputy Director of Studies at FOI, the Swedish </w:t>
      </w:r>
      <w:proofErr w:type="spellStart"/>
      <w:r w:rsidRPr="008A7378">
        <w:rPr>
          <w:sz w:val="18"/>
          <w:szCs w:val="18"/>
        </w:rPr>
        <w:t>Defence</w:t>
      </w:r>
      <w:proofErr w:type="spellEnd"/>
      <w:r w:rsidRPr="008A7378">
        <w:rPr>
          <w:sz w:val="18"/>
          <w:szCs w:val="18"/>
        </w:rPr>
        <w:t xml:space="preserve"> Research Agency, Division for </w:t>
      </w:r>
      <w:proofErr w:type="spellStart"/>
      <w:r w:rsidRPr="008A7378">
        <w:rPr>
          <w:sz w:val="18"/>
          <w:szCs w:val="18"/>
        </w:rPr>
        <w:t>Defence</w:t>
      </w:r>
      <w:proofErr w:type="spellEnd"/>
      <w:r w:rsidRPr="008A7378">
        <w:rPr>
          <w:sz w:val="18"/>
          <w:szCs w:val="18"/>
        </w:rPr>
        <w:t xml:space="preserve"> Analysis. </w:t>
      </w:r>
      <w:proofErr w:type="spellStart"/>
      <w:r w:rsidRPr="008A7378">
        <w:rPr>
          <w:sz w:val="18"/>
          <w:szCs w:val="18"/>
        </w:rPr>
        <w:t>Mr</w:t>
      </w:r>
      <w:proofErr w:type="spellEnd"/>
      <w:r w:rsidRPr="008A7378">
        <w:rPr>
          <w:sz w:val="18"/>
          <w:szCs w:val="18"/>
        </w:rPr>
        <w:t xml:space="preserve"> Granholm currently heads a study project on behalf of the Swedish Foreign Ministry studying the strategic developments in the Arctic. He was seconded to the Swedish Ministry of </w:t>
      </w:r>
      <w:proofErr w:type="spellStart"/>
      <w:r w:rsidRPr="008A7378">
        <w:rPr>
          <w:sz w:val="18"/>
          <w:szCs w:val="18"/>
        </w:rPr>
        <w:t>Defence</w:t>
      </w:r>
      <w:proofErr w:type="spellEnd"/>
      <w:r w:rsidRPr="008A7378">
        <w:rPr>
          <w:sz w:val="18"/>
          <w:szCs w:val="18"/>
        </w:rPr>
        <w:t xml:space="preserve"> in 2007 and during 2006 was a Visiting Fellow to RUSI. He has been an Associate Fellow of the Institute since 2007. Between 1999-2006, he headed the project for international peace support and crisis management operations on behalf of the Swedish Ministry of </w:t>
      </w:r>
      <w:proofErr w:type="spellStart"/>
      <w:r w:rsidRPr="008A7378">
        <w:rPr>
          <w:sz w:val="18"/>
          <w:szCs w:val="18"/>
        </w:rPr>
        <w:t>Defence</w:t>
      </w:r>
      <w:proofErr w:type="spellEnd"/>
      <w:r w:rsidRPr="008A7378">
        <w:rPr>
          <w:sz w:val="18"/>
          <w:szCs w:val="18"/>
        </w:rPr>
        <w:t xml:space="preserve">. From 1997-99 he was seconded to the Swedish Ministry for Foreign Affairs, Division for European Security Policy. David </w:t>
      </w:r>
      <w:proofErr w:type="spellStart"/>
      <w:r w:rsidRPr="008A7378">
        <w:rPr>
          <w:sz w:val="18"/>
          <w:szCs w:val="18"/>
        </w:rPr>
        <w:t>Chrisinger</w:t>
      </w:r>
      <w:proofErr w:type="spellEnd"/>
      <w:r w:rsidRPr="008A7378">
        <w:rPr>
          <w:sz w:val="18"/>
          <w:szCs w:val="18"/>
        </w:rPr>
        <w:t xml:space="preserve"> is a Logan 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w:t>
      </w:r>
      <w:r w:rsidRPr="008A7378">
        <w:rPr>
          <w:sz w:val="18"/>
          <w:szCs w:val="18"/>
        </w:rPr>
        <w:lastRenderedPageBreak/>
        <w:t>Emerging in the Arctic” – The War Horse – Nov 19</w:t>
      </w:r>
      <w:r w:rsidRPr="008A7378">
        <w:rPr>
          <w:sz w:val="18"/>
          <w:szCs w:val="18"/>
          <w:vertAlign w:val="superscript"/>
        </w:rPr>
        <w:t>th</w:t>
      </w:r>
      <w:r w:rsidRPr="008A7378">
        <w:rPr>
          <w:sz w:val="18"/>
          <w:szCs w:val="18"/>
        </w:rPr>
        <w:t xml:space="preserve"> - #E&amp;F - https://thewarhorse.org/military-arctic-new-cold-war-with-russia-and-climate-change/</w:t>
      </w:r>
    </w:p>
    <w:p w14:paraId="5C564549" w14:textId="77777777" w:rsidR="008A7378" w:rsidRPr="008A7378" w:rsidRDefault="008A7378" w:rsidP="008A7378"/>
    <w:p w14:paraId="74ACE52C" w14:textId="77777777" w:rsidR="008A7378" w:rsidRPr="008A7378" w:rsidRDefault="008A7378" w:rsidP="008A7378">
      <w:pPr>
        <w:rPr>
          <w:sz w:val="14"/>
        </w:rPr>
      </w:pPr>
      <w:r w:rsidRPr="008A7378">
        <w:rPr>
          <w:u w:val="single"/>
        </w:rPr>
        <w:t xml:space="preserve">One </w:t>
      </w:r>
      <w:r w:rsidRPr="008A7378">
        <w:rPr>
          <w:sz w:val="14"/>
        </w:rPr>
        <w:t xml:space="preserve">of the </w:t>
      </w:r>
      <w:r w:rsidRPr="008A7378">
        <w:rPr>
          <w:u w:val="single"/>
        </w:rPr>
        <w:t>great</w:t>
      </w:r>
      <w:r w:rsidRPr="008A7378">
        <w:rPr>
          <w:sz w:val="14"/>
        </w:rPr>
        <w:t xml:space="preserve">est </w:t>
      </w:r>
      <w:r w:rsidRPr="008A7378">
        <w:rPr>
          <w:u w:val="single"/>
        </w:rPr>
        <w:t>risk</w:t>
      </w:r>
      <w:r w:rsidRPr="008A7378">
        <w:rPr>
          <w:sz w:val="14"/>
        </w:rPr>
        <w:t xml:space="preserve">s, </w:t>
      </w:r>
      <w:r w:rsidRPr="008A7378">
        <w:rPr>
          <w:b/>
          <w:iCs/>
          <w:u w:val="single"/>
        </w:rPr>
        <w:t xml:space="preserve">according to </w:t>
      </w:r>
      <w:proofErr w:type="spellStart"/>
      <w:r w:rsidRPr="008A7378">
        <w:rPr>
          <w:b/>
          <w:iCs/>
          <w:u w:val="single"/>
        </w:rPr>
        <w:t>Niklas</w:t>
      </w:r>
      <w:proofErr w:type="spellEnd"/>
      <w:r w:rsidRPr="008A7378">
        <w:rPr>
          <w:b/>
          <w:iCs/>
          <w:u w:val="single"/>
        </w:rPr>
        <w:t xml:space="preserve"> Granholm</w:t>
      </w:r>
      <w:r w:rsidRPr="008A7378">
        <w:rPr>
          <w:sz w:val="14"/>
        </w:rPr>
        <w:t xml:space="preserve">, </w:t>
      </w:r>
      <w:r w:rsidRPr="008A7378">
        <w:rPr>
          <w:u w:val="single"/>
        </w:rPr>
        <w:t>is</w:t>
      </w:r>
      <w:r w:rsidRPr="008A7378">
        <w:rPr>
          <w:sz w:val="14"/>
        </w:rPr>
        <w:t xml:space="preserve"> that the Arctic region will undergo a “Balkanization” like what occurred in Eastern Europe after the fall of the Soviet Union. Granholm is the deputy director of studies at the Swedish </w:t>
      </w:r>
      <w:proofErr w:type="spellStart"/>
      <w:r w:rsidRPr="008A7378">
        <w:rPr>
          <w:sz w:val="14"/>
        </w:rPr>
        <w:t>Defence</w:t>
      </w:r>
      <w:proofErr w:type="spellEnd"/>
      <w:r w:rsidRPr="008A7378">
        <w:rPr>
          <w:sz w:val="14"/>
        </w:rPr>
        <w:t xml:space="preserve"> Research Agency, and he points to the Faroe Islands calling for self-rule from Denmark, Scotland clamoring for independence from the United Kingdom after Brexit, and the resurgence of troubles in Northern Ireland as indicators that more fragmentation and </w:t>
      </w:r>
      <w:r w:rsidRPr="008A7378">
        <w:rPr>
          <w:highlight w:val="green"/>
          <w:u w:val="single"/>
        </w:rPr>
        <w:t>political division in the Arctic could lead</w:t>
      </w:r>
      <w:r w:rsidRPr="008A7378">
        <w:rPr>
          <w:sz w:val="14"/>
        </w:rPr>
        <w:t xml:space="preserve"> to less cooperation or even </w:t>
      </w:r>
      <w:r w:rsidRPr="008A7378">
        <w:rPr>
          <w:highlight w:val="green"/>
          <w:u w:val="single"/>
        </w:rPr>
        <w:t>hostility</w:t>
      </w:r>
      <w:r w:rsidRPr="008A7378">
        <w:rPr>
          <w:sz w:val="14"/>
        </w:rPr>
        <w:t xml:space="preserve">. </w:t>
      </w:r>
      <w:r w:rsidRPr="008A7378">
        <w:rPr>
          <w:u w:val="single"/>
        </w:rPr>
        <w:t>Paired with</w:t>
      </w:r>
      <w:r w:rsidRPr="008A7378">
        <w:rPr>
          <w:sz w:val="14"/>
        </w:rPr>
        <w:t xml:space="preserve"> the </w:t>
      </w:r>
      <w:r w:rsidRPr="008A7378">
        <w:rPr>
          <w:u w:val="single"/>
        </w:rPr>
        <w:t>great-power competition among the U</w:t>
      </w:r>
      <w:r w:rsidRPr="008A7378">
        <w:rPr>
          <w:sz w:val="14"/>
        </w:rPr>
        <w:t xml:space="preserve">nited </w:t>
      </w:r>
      <w:r w:rsidRPr="008A7378">
        <w:rPr>
          <w:u w:val="single"/>
        </w:rPr>
        <w:t>S</w:t>
      </w:r>
      <w:r w:rsidRPr="008A7378">
        <w:rPr>
          <w:sz w:val="14"/>
        </w:rPr>
        <w:t xml:space="preserve">tates, </w:t>
      </w:r>
      <w:r w:rsidRPr="008A7378">
        <w:rPr>
          <w:u w:val="single"/>
        </w:rPr>
        <w:t>Russia</w:t>
      </w:r>
      <w:r w:rsidRPr="008A7378">
        <w:rPr>
          <w:sz w:val="14"/>
        </w:rPr>
        <w:t xml:space="preserve">, </w:t>
      </w:r>
      <w:r w:rsidRPr="008A7378">
        <w:rPr>
          <w:u w:val="single"/>
        </w:rPr>
        <w:t>and China</w:t>
      </w:r>
      <w:r w:rsidRPr="008A7378">
        <w:rPr>
          <w:sz w:val="14"/>
        </w:rPr>
        <w:t xml:space="preserve">, </w:t>
      </w:r>
      <w:r w:rsidRPr="008A7378">
        <w:rPr>
          <w:u w:val="single"/>
        </w:rPr>
        <w:t xml:space="preserve">any </w:t>
      </w:r>
      <w:r w:rsidRPr="008A7378">
        <w:rPr>
          <w:b/>
          <w:iCs/>
          <w:u w:val="single"/>
        </w:rPr>
        <w:t>Balkanization of the region</w:t>
      </w:r>
      <w:r w:rsidRPr="008A7378">
        <w:rPr>
          <w:sz w:val="14"/>
        </w:rPr>
        <w:t xml:space="preserve"> </w:t>
      </w:r>
      <w:r w:rsidRPr="008A7378">
        <w:rPr>
          <w:u w:val="single"/>
        </w:rPr>
        <w:t>would</w:t>
      </w:r>
      <w:r w:rsidRPr="008A7378">
        <w:rPr>
          <w:sz w:val="14"/>
        </w:rPr>
        <w:t xml:space="preserve">, in Granholm’s words, </w:t>
      </w:r>
      <w:r w:rsidRPr="008A7378">
        <w:rPr>
          <w:u w:val="single"/>
        </w:rPr>
        <w:t>be a “double whammy</w:t>
      </w:r>
      <w:r w:rsidRPr="008A7378">
        <w:rPr>
          <w:sz w:val="14"/>
        </w:rPr>
        <w:t xml:space="preserve">” </w:t>
      </w:r>
      <w:r w:rsidRPr="008A7378">
        <w:rPr>
          <w:u w:val="single"/>
        </w:rPr>
        <w:t>and</w:t>
      </w:r>
      <w:r w:rsidRPr="008A7378">
        <w:rPr>
          <w:sz w:val="14"/>
        </w:rPr>
        <w:t xml:space="preserve"> could make </w:t>
      </w:r>
      <w:r w:rsidRPr="008A7378">
        <w:rPr>
          <w:u w:val="single"/>
        </w:rPr>
        <w:t>the Arctic</w:t>
      </w:r>
      <w:r w:rsidRPr="008A7378">
        <w:rPr>
          <w:sz w:val="14"/>
        </w:rPr>
        <w:t xml:space="preserve"> much more </w:t>
      </w:r>
      <w:r w:rsidRPr="008A7378">
        <w:rPr>
          <w:u w:val="single"/>
        </w:rPr>
        <w:t>combustible.</w:t>
      </w:r>
    </w:p>
    <w:p w14:paraId="27E0B927" w14:textId="77777777" w:rsidR="008A7378" w:rsidRPr="008A7378" w:rsidRDefault="008A7378" w:rsidP="008A7378">
      <w:pPr>
        <w:rPr>
          <w:sz w:val="14"/>
        </w:rPr>
      </w:pPr>
      <w:r w:rsidRPr="008A7378">
        <w:rPr>
          <w:sz w:val="14"/>
        </w:rPr>
        <w:t>“</w:t>
      </w:r>
      <w:r w:rsidRPr="008A7378">
        <w:rPr>
          <w:highlight w:val="green"/>
          <w:u w:val="single"/>
        </w:rPr>
        <w:t>What</w:t>
      </w:r>
      <w:r w:rsidRPr="008A7378">
        <w:rPr>
          <w:sz w:val="14"/>
        </w:rPr>
        <w:t xml:space="preserve">ever </w:t>
      </w:r>
      <w:r w:rsidRPr="008A7378">
        <w:rPr>
          <w:b/>
          <w:iCs/>
          <w:highlight w:val="green"/>
          <w:u w:val="single"/>
        </w:rPr>
        <w:t>happens in the Arctic</w:t>
      </w:r>
      <w:r w:rsidRPr="008A7378">
        <w:rPr>
          <w:sz w:val="14"/>
        </w:rPr>
        <w:t xml:space="preserve"> </w:t>
      </w:r>
      <w:r w:rsidRPr="008A7378">
        <w:rPr>
          <w:b/>
          <w:iCs/>
          <w:u w:val="single"/>
        </w:rPr>
        <w:t>won’t stay there</w:t>
      </w:r>
      <w:r w:rsidRPr="008A7378">
        <w:rPr>
          <w:sz w:val="14"/>
        </w:rPr>
        <w:t xml:space="preserve">,” he said. </w:t>
      </w:r>
      <w:r w:rsidRPr="008A7378">
        <w:rPr>
          <w:u w:val="single"/>
        </w:rPr>
        <w:t>“It</w:t>
      </w:r>
      <w:r w:rsidRPr="008A7378">
        <w:rPr>
          <w:sz w:val="14"/>
        </w:rPr>
        <w:t xml:space="preserve"> </w:t>
      </w:r>
      <w:r w:rsidRPr="008A7378">
        <w:rPr>
          <w:b/>
          <w:iCs/>
          <w:highlight w:val="green"/>
          <w:u w:val="single"/>
        </w:rPr>
        <w:t>will escalate.”</w:t>
      </w:r>
    </w:p>
    <w:p w14:paraId="732BE3DB" w14:textId="77777777" w:rsidR="008A7378" w:rsidRPr="008A7378" w:rsidRDefault="008A7378" w:rsidP="008A7378">
      <w:pPr>
        <w:rPr>
          <w:sz w:val="14"/>
          <w:szCs w:val="14"/>
        </w:rPr>
      </w:pPr>
      <w:r w:rsidRPr="008A7378">
        <w:rPr>
          <w:sz w:val="14"/>
          <w:szCs w:val="14"/>
        </w:rPr>
        <w:t>Is this the beginning of a new Cold War?</w:t>
      </w:r>
    </w:p>
    <w:p w14:paraId="75D14ED4" w14:textId="77777777" w:rsidR="008A7378" w:rsidRPr="008A7378" w:rsidRDefault="008A7378" w:rsidP="008A7378">
      <w:pPr>
        <w:rPr>
          <w:sz w:val="14"/>
          <w:szCs w:val="14"/>
        </w:rPr>
      </w:pPr>
      <w:r w:rsidRPr="008A7378">
        <w:rPr>
          <w:sz w:val="14"/>
          <w:szCs w:val="14"/>
        </w:rPr>
        <w:t xml:space="preserve">The new Norwegian radar system undermines Russia’s ability to launch a retaliatory nuclear strike from its submarine fleet in the Arctic, New York Times reported, and that bothers Russia, according to Lt. Col. </w:t>
      </w:r>
      <w:proofErr w:type="spellStart"/>
      <w:r w:rsidRPr="008A7378">
        <w:rPr>
          <w:sz w:val="14"/>
          <w:szCs w:val="14"/>
        </w:rPr>
        <w:t>Tormod</w:t>
      </w:r>
      <w:proofErr w:type="spellEnd"/>
      <w:r w:rsidRPr="008A7378">
        <w:rPr>
          <w:sz w:val="14"/>
          <w:szCs w:val="14"/>
        </w:rPr>
        <w:t xml:space="preserve"> </w:t>
      </w:r>
      <w:proofErr w:type="spellStart"/>
      <w:r w:rsidRPr="008A7378">
        <w:rPr>
          <w:sz w:val="14"/>
          <w:szCs w:val="14"/>
        </w:rPr>
        <w:t>Heier</w:t>
      </w:r>
      <w:proofErr w:type="spellEnd"/>
      <w:r w:rsidRPr="008A7378">
        <w:rPr>
          <w:sz w:val="14"/>
          <w:szCs w:val="14"/>
        </w:rPr>
        <w:t>, a faculty adviser at the Norwegian Defense University College. Because it upsets the strategic nuclear balance between the United States and Russia, the new radar system establishes a blow to Russia’s last indisputable claim to great-power status.</w:t>
      </w:r>
    </w:p>
    <w:p w14:paraId="79CA0808" w14:textId="77777777" w:rsidR="008A7378" w:rsidRPr="008A7378" w:rsidRDefault="008A7378" w:rsidP="008A7378">
      <w:pPr>
        <w:rPr>
          <w:sz w:val="14"/>
        </w:rPr>
      </w:pPr>
      <w:r w:rsidRPr="008A7378">
        <w:rPr>
          <w:sz w:val="14"/>
        </w:rPr>
        <w:t xml:space="preserve">“There is a new Cold War,” </w:t>
      </w:r>
      <w:proofErr w:type="spellStart"/>
      <w:r w:rsidRPr="008A7378">
        <w:rPr>
          <w:sz w:val="14"/>
        </w:rPr>
        <w:t>Heier</w:t>
      </w:r>
      <w:proofErr w:type="spellEnd"/>
      <w:r w:rsidRPr="008A7378">
        <w:rPr>
          <w:sz w:val="14"/>
        </w:rPr>
        <w:t xml:space="preserve"> told the Times, adding that </w:t>
      </w:r>
      <w:r w:rsidRPr="008A7378">
        <w:rPr>
          <w:highlight w:val="green"/>
          <w:u w:val="single"/>
        </w:rPr>
        <w:t>the risk of nuclear war was</w:t>
      </w:r>
      <w:r w:rsidRPr="008A7378">
        <w:rPr>
          <w:sz w:val="14"/>
        </w:rPr>
        <w:t xml:space="preserve"> </w:t>
      </w:r>
      <w:r w:rsidRPr="008A7378">
        <w:rPr>
          <w:b/>
          <w:iCs/>
          <w:highlight w:val="green"/>
          <w:u w:val="single"/>
        </w:rPr>
        <w:t>much higher now</w:t>
      </w:r>
      <w:r w:rsidRPr="008A7378">
        <w:rPr>
          <w:sz w:val="14"/>
        </w:rPr>
        <w:t xml:space="preserve"> than in the old Cold War “</w:t>
      </w:r>
      <w:r w:rsidRPr="008A7378">
        <w:rPr>
          <w:highlight w:val="green"/>
          <w:u w:val="single"/>
        </w:rPr>
        <w:t>because Russia is</w:t>
      </w:r>
      <w:r w:rsidRPr="008A7378">
        <w:rPr>
          <w:sz w:val="14"/>
        </w:rPr>
        <w:t xml:space="preserve"> so much </w:t>
      </w:r>
      <w:r w:rsidRPr="008A7378">
        <w:rPr>
          <w:b/>
          <w:iCs/>
          <w:highlight w:val="green"/>
          <w:u w:val="single"/>
        </w:rPr>
        <w:t>weaker,</w:t>
      </w:r>
      <w:r w:rsidRPr="008A7378">
        <w:rPr>
          <w:sz w:val="14"/>
        </w:rPr>
        <w:t xml:space="preserve"> </w:t>
      </w:r>
      <w:r w:rsidRPr="008A7378">
        <w:rPr>
          <w:u w:val="single"/>
        </w:rPr>
        <w:t xml:space="preserve">and because of that much </w:t>
      </w:r>
      <w:r w:rsidRPr="008A7378">
        <w:rPr>
          <w:b/>
          <w:iCs/>
          <w:u w:val="single"/>
        </w:rPr>
        <w:t>more dangerous and unpredictable</w:t>
      </w:r>
      <w:r w:rsidRPr="008A7378">
        <w:rPr>
          <w:sz w:val="14"/>
        </w:rPr>
        <w:t>.”</w:t>
      </w:r>
    </w:p>
    <w:p w14:paraId="56A32632" w14:textId="77777777" w:rsidR="008A7378" w:rsidRPr="008A7378" w:rsidRDefault="008A7378" w:rsidP="008A7378">
      <w:pPr>
        <w:rPr>
          <w:sz w:val="14"/>
        </w:rPr>
      </w:pPr>
      <w:r w:rsidRPr="008A7378">
        <w:rPr>
          <w:sz w:val="14"/>
        </w:rPr>
        <w:t xml:space="preserve">In recognition of the threats posed by a new Cold War, </w:t>
      </w:r>
      <w:r w:rsidRPr="008A7378">
        <w:rPr>
          <w:u w:val="single"/>
        </w:rPr>
        <w:t>the Pentagon released an updated National Defense Strategy</w:t>
      </w:r>
      <w:r w:rsidRPr="008A7378">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8A7378">
        <w:rPr>
          <w:highlight w:val="green"/>
          <w:u w:val="single"/>
        </w:rPr>
        <w:t>conflict with Russia and China</w:t>
      </w:r>
      <w:r w:rsidRPr="008A7378">
        <w:rPr>
          <w:sz w:val="14"/>
        </w:rPr>
        <w:t xml:space="preserve"> </w:t>
      </w:r>
      <w:r w:rsidRPr="008A7378">
        <w:rPr>
          <w:highlight w:val="green"/>
          <w:u w:val="single"/>
        </w:rPr>
        <w:t>had supplanted terror</w:t>
      </w:r>
      <w:r w:rsidRPr="008A7378">
        <w:rPr>
          <w:sz w:val="14"/>
        </w:rPr>
        <w:t xml:space="preserve">ism </w:t>
      </w:r>
      <w:r w:rsidRPr="008A7378">
        <w:rPr>
          <w:b/>
          <w:iCs/>
          <w:highlight w:val="green"/>
          <w:u w:val="single"/>
        </w:rPr>
        <w:t>as the biggest threat</w:t>
      </w:r>
      <w:r w:rsidRPr="008A7378">
        <w:rPr>
          <w:sz w:val="14"/>
        </w:rPr>
        <w:t xml:space="preserve"> to American national security.</w:t>
      </w:r>
    </w:p>
    <w:p w14:paraId="4BFD3FC7" w14:textId="77777777" w:rsidR="008A7378" w:rsidRPr="008A7378" w:rsidRDefault="008A7378" w:rsidP="008A7378">
      <w:pPr>
        <w:rPr>
          <w:sz w:val="14"/>
        </w:rPr>
      </w:pPr>
      <w:r w:rsidRPr="008A7378">
        <w:rPr>
          <w:sz w:val="14"/>
        </w:rPr>
        <w:t xml:space="preserve">To achieve this end state, the United States must confront three risks that, if they materialized, would stand in the way. First, bad actors could use the Arctic as a staging ground for an attack on the U.S. homeland. Second, </w:t>
      </w:r>
      <w:r w:rsidRPr="008A7378">
        <w:rPr>
          <w:highlight w:val="green"/>
          <w:u w:val="single"/>
        </w:rPr>
        <w:t>states like Russia and China could challenge</w:t>
      </w:r>
      <w:r w:rsidRPr="008A7378">
        <w:rPr>
          <w:sz w:val="14"/>
        </w:rPr>
        <w:t xml:space="preserve"> the </w:t>
      </w:r>
      <w:r w:rsidRPr="008A7378">
        <w:rPr>
          <w:highlight w:val="green"/>
          <w:u w:val="single"/>
        </w:rPr>
        <w:t>rules-based</w:t>
      </w:r>
      <w:r w:rsidRPr="008A7378">
        <w:rPr>
          <w:sz w:val="14"/>
        </w:rPr>
        <w:t xml:space="preserve"> international </w:t>
      </w:r>
      <w:r w:rsidRPr="008A7378">
        <w:rPr>
          <w:highlight w:val="green"/>
          <w:u w:val="single"/>
        </w:rPr>
        <w:t>order in the Arctic</w:t>
      </w:r>
      <w:r w:rsidRPr="008A7378">
        <w:rPr>
          <w:sz w:val="14"/>
        </w:rPr>
        <w:t xml:space="preserve"> </w:t>
      </w:r>
      <w:r w:rsidRPr="008A7378">
        <w:rPr>
          <w:highlight w:val="green"/>
          <w:u w:val="single"/>
        </w:rPr>
        <w:t>in ways</w:t>
      </w:r>
      <w:r w:rsidRPr="008A7378">
        <w:rPr>
          <w:sz w:val="14"/>
        </w:rPr>
        <w:t xml:space="preserve"> that could </w:t>
      </w:r>
      <w:r w:rsidRPr="008A7378">
        <w:rPr>
          <w:highlight w:val="green"/>
          <w:u w:val="single"/>
        </w:rPr>
        <w:t>lead to conflict.</w:t>
      </w:r>
      <w:r w:rsidRPr="008A7378">
        <w:rPr>
          <w:u w:val="single"/>
        </w:rPr>
        <w:t xml:space="preserve"> </w:t>
      </w:r>
      <w:r w:rsidRPr="008A7378">
        <w:rPr>
          <w:sz w:val="14"/>
        </w:rPr>
        <w:t>Third, but not least, tensions, competition, and conflict in other parts of the world could spill over into the Arctic.</w:t>
      </w:r>
    </w:p>
    <w:p w14:paraId="4D84998C" w14:textId="77777777" w:rsidR="008A7378" w:rsidRPr="008A7378" w:rsidRDefault="008A7378" w:rsidP="008A7378">
      <w:pPr>
        <w:rPr>
          <w:sz w:val="14"/>
          <w:szCs w:val="14"/>
        </w:rPr>
      </w:pPr>
      <w:r w:rsidRPr="008A7378">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73036B0B" w14:textId="77777777" w:rsidR="008A7378" w:rsidRPr="008A7378" w:rsidRDefault="008A7378" w:rsidP="008A7378">
      <w:pPr>
        <w:rPr>
          <w:sz w:val="14"/>
          <w:szCs w:val="14"/>
        </w:rPr>
      </w:pPr>
      <w:r w:rsidRPr="008A7378">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652E875F" w14:textId="77777777" w:rsidR="008A7378" w:rsidRPr="008A7378" w:rsidRDefault="008A7378" w:rsidP="008A7378">
      <w:pPr>
        <w:rPr>
          <w:b/>
          <w:iCs/>
          <w:u w:val="single"/>
        </w:rPr>
      </w:pPr>
      <w:r w:rsidRPr="008A7378">
        <w:rPr>
          <w:b/>
          <w:iCs/>
          <w:highlight w:val="green"/>
          <w:u w:val="single"/>
        </w:rPr>
        <w:t>Russia won’t back down</w:t>
      </w:r>
    </w:p>
    <w:p w14:paraId="450C2373" w14:textId="77777777" w:rsidR="008A7378" w:rsidRPr="008A7378" w:rsidRDefault="008A7378" w:rsidP="008A7378">
      <w:pPr>
        <w:rPr>
          <w:sz w:val="14"/>
        </w:rPr>
      </w:pPr>
      <w:r w:rsidRPr="008A7378">
        <w:rPr>
          <w:sz w:val="14"/>
        </w:rPr>
        <w:t xml:space="preserve">In late August 2019, a Russian submarine emerged from the icy waters near the North Pole and fired a </w:t>
      </w:r>
      <w:proofErr w:type="spellStart"/>
      <w:r w:rsidRPr="008A7378">
        <w:rPr>
          <w:sz w:val="14"/>
        </w:rPr>
        <w:t>Sineva</w:t>
      </w:r>
      <w:proofErr w:type="spellEnd"/>
      <w:r w:rsidRPr="008A7378">
        <w:rPr>
          <w:sz w:val="14"/>
        </w:rPr>
        <w:t xml:space="preserve">-type intercontinental ballistic missile capable of carrying a nuclear warhead. That same day, another Russian submarine in the Arctic Circle launched a </w:t>
      </w:r>
      <w:proofErr w:type="spellStart"/>
      <w:r w:rsidRPr="008A7378">
        <w:rPr>
          <w:sz w:val="14"/>
        </w:rPr>
        <w:t>Bulava</w:t>
      </w:r>
      <w:proofErr w:type="spellEnd"/>
      <w:r w:rsidRPr="008A7378">
        <w:rPr>
          <w:sz w:val="14"/>
        </w:rPr>
        <w:t xml:space="preserve">-type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8A7378">
        <w:rPr>
          <w:highlight w:val="green"/>
          <w:u w:val="single"/>
        </w:rPr>
        <w:t>Against</w:t>
      </w:r>
      <w:r w:rsidRPr="008A7378">
        <w:rPr>
          <w:sz w:val="14"/>
        </w:rPr>
        <w:t xml:space="preserve"> a broader </w:t>
      </w:r>
      <w:r w:rsidRPr="008A7378">
        <w:rPr>
          <w:u w:val="single"/>
        </w:rPr>
        <w:t xml:space="preserve">backdrop of </w:t>
      </w:r>
      <w:r w:rsidRPr="008A7378">
        <w:rPr>
          <w:highlight w:val="green"/>
          <w:u w:val="single"/>
        </w:rPr>
        <w:t>distrust and diminished comm</w:t>
      </w:r>
      <w:r w:rsidRPr="008A7378">
        <w:rPr>
          <w:sz w:val="14"/>
        </w:rPr>
        <w:t xml:space="preserve">unication </w:t>
      </w:r>
      <w:r w:rsidRPr="008A7378">
        <w:rPr>
          <w:highlight w:val="green"/>
          <w:u w:val="single"/>
        </w:rPr>
        <w:t>across the U.S.-Russia divide</w:t>
      </w:r>
      <w:r w:rsidRPr="008A7378">
        <w:rPr>
          <w:sz w:val="14"/>
        </w:rPr>
        <w:t xml:space="preserve">, </w:t>
      </w:r>
      <w:r w:rsidRPr="008A7378">
        <w:rPr>
          <w:highlight w:val="green"/>
          <w:u w:val="single"/>
        </w:rPr>
        <w:t>there exists</w:t>
      </w:r>
      <w:r w:rsidRPr="008A7378">
        <w:rPr>
          <w:sz w:val="14"/>
        </w:rPr>
        <w:t xml:space="preserve"> a </w:t>
      </w:r>
      <w:r w:rsidRPr="008A7378">
        <w:rPr>
          <w:highlight w:val="green"/>
          <w:u w:val="single"/>
        </w:rPr>
        <w:t>risk</w:t>
      </w:r>
      <w:r w:rsidRPr="008A7378">
        <w:rPr>
          <w:u w:val="single"/>
        </w:rPr>
        <w:t xml:space="preserve"> </w:t>
      </w:r>
      <w:r w:rsidRPr="008A7378">
        <w:rPr>
          <w:highlight w:val="green"/>
          <w:u w:val="single"/>
        </w:rPr>
        <w:t xml:space="preserve">that </w:t>
      </w:r>
      <w:r w:rsidRPr="008A7378">
        <w:rPr>
          <w:u w:val="single"/>
        </w:rPr>
        <w:t>relatively</w:t>
      </w:r>
      <w:r w:rsidRPr="008A7378">
        <w:rPr>
          <w:highlight w:val="green"/>
          <w:u w:val="single"/>
        </w:rPr>
        <w:t xml:space="preserve"> minor</w:t>
      </w:r>
      <w:r w:rsidRPr="008A7378">
        <w:rPr>
          <w:sz w:val="14"/>
        </w:rPr>
        <w:t xml:space="preserve"> </w:t>
      </w:r>
      <w:r w:rsidRPr="008A7378">
        <w:rPr>
          <w:u w:val="single"/>
        </w:rPr>
        <w:t>miscalc</w:t>
      </w:r>
      <w:r w:rsidRPr="008A7378">
        <w:rPr>
          <w:sz w:val="14"/>
        </w:rPr>
        <w:t xml:space="preserve">ulations </w:t>
      </w:r>
      <w:r w:rsidRPr="008A7378">
        <w:rPr>
          <w:b/>
          <w:iCs/>
          <w:u w:val="single"/>
        </w:rPr>
        <w:t xml:space="preserve">or </w:t>
      </w:r>
      <w:r w:rsidRPr="008A7378">
        <w:rPr>
          <w:b/>
          <w:iCs/>
          <w:highlight w:val="green"/>
          <w:u w:val="single"/>
        </w:rPr>
        <w:t>misinterpretations</w:t>
      </w:r>
      <w:r w:rsidRPr="008A7378">
        <w:rPr>
          <w:u w:val="single"/>
        </w:rPr>
        <w:t xml:space="preserve"> </w:t>
      </w:r>
      <w:r w:rsidRPr="008A7378">
        <w:rPr>
          <w:highlight w:val="green"/>
          <w:u w:val="single"/>
        </w:rPr>
        <w:t xml:space="preserve">could escalate </w:t>
      </w:r>
      <w:r w:rsidRPr="008A7378">
        <w:rPr>
          <w:sz w:val="14"/>
        </w:rPr>
        <w:t>in</w:t>
      </w:r>
      <w:r w:rsidRPr="008A7378">
        <w:rPr>
          <w:highlight w:val="green"/>
          <w:u w:val="single"/>
        </w:rPr>
        <w:t>to broader conflict</w:t>
      </w:r>
      <w:r w:rsidRPr="008A7378">
        <w:rPr>
          <w:sz w:val="14"/>
        </w:rPr>
        <w:t>.</w:t>
      </w:r>
    </w:p>
    <w:p w14:paraId="7DB8C7BE"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2NC – Error rates turns case</w:t>
      </w:r>
    </w:p>
    <w:p w14:paraId="34D3C37A"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Turns case---</w:t>
      </w:r>
    </w:p>
    <w:p w14:paraId="3AFEF81C"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1. Exclusive FTC avoids false positives </w:t>
      </w:r>
      <w:r w:rsidRPr="008A7378">
        <w:rPr>
          <w:rFonts w:eastAsiaTheme="majorEastAsia" w:cstheme="majorBidi"/>
          <w:b/>
          <w:i/>
          <w:sz w:val="26"/>
          <w:u w:val="single"/>
        </w:rPr>
        <w:t>AND</w:t>
      </w:r>
      <w:r w:rsidRPr="008A7378">
        <w:rPr>
          <w:rFonts w:eastAsiaTheme="majorEastAsia" w:cstheme="majorBidi"/>
          <w:b/>
          <w:iCs/>
          <w:sz w:val="26"/>
        </w:rPr>
        <w:t xml:space="preserve"> false negatives.</w:t>
      </w:r>
    </w:p>
    <w:p w14:paraId="62812D60" w14:textId="77777777" w:rsidR="008A7378" w:rsidRPr="008A7378" w:rsidRDefault="008A7378" w:rsidP="008A7378">
      <w:pPr>
        <w:rPr>
          <w:b/>
          <w:bCs/>
          <w:sz w:val="26"/>
        </w:rPr>
      </w:pPr>
      <w:r w:rsidRPr="008A7378">
        <w:rPr>
          <w:b/>
          <w:bCs/>
          <w:sz w:val="26"/>
        </w:rPr>
        <w:t>Salop ‘13</w:t>
      </w:r>
    </w:p>
    <w:p w14:paraId="10B6A899" w14:textId="77777777" w:rsidR="008A7378" w:rsidRPr="008A7378" w:rsidRDefault="008A7378" w:rsidP="008A7378">
      <w:r w:rsidRPr="008A7378">
        <w:rPr>
          <w:sz w:val="18"/>
          <w:szCs w:val="18"/>
        </w:rPr>
        <w:t xml:space="preserve">Steven C. Salop, Professor of Economics and Law, Georgetown University Law Center - “Guiding Section 5: Comments on the Commissioners” -Scholarship @ Georgetown </w:t>
      </w:r>
      <w:proofErr w:type="gramStart"/>
      <w:r w:rsidRPr="008A7378">
        <w:rPr>
          <w:sz w:val="18"/>
          <w:szCs w:val="18"/>
        </w:rPr>
        <w:t>Law  -</w:t>
      </w:r>
      <w:proofErr w:type="gramEnd"/>
      <w:r w:rsidRPr="008A7378">
        <w:rPr>
          <w:sz w:val="18"/>
          <w:szCs w:val="18"/>
        </w:rPr>
        <w:t xml:space="preserve">  #E&amp;F - https://scholarship.law.georgetown.edu/cgi/viewcontent.cgi?article=2284&amp;context=facpub</w:t>
      </w:r>
    </w:p>
    <w:p w14:paraId="4A6EBE90" w14:textId="77777777" w:rsidR="008A7378" w:rsidRPr="008A7378" w:rsidRDefault="008A7378" w:rsidP="008A7378"/>
    <w:p w14:paraId="15917102" w14:textId="77777777" w:rsidR="008A7378" w:rsidRPr="008A7378" w:rsidRDefault="008A7378" w:rsidP="008A7378">
      <w:pPr>
        <w:rPr>
          <w:sz w:val="14"/>
        </w:rPr>
      </w:pPr>
      <w:r w:rsidRPr="008A7378">
        <w:rPr>
          <w:sz w:val="14"/>
        </w:rPr>
        <w:t xml:space="preserve">Commissioner </w:t>
      </w:r>
      <w:r w:rsidRPr="008A7378">
        <w:rPr>
          <w:u w:val="single"/>
        </w:rPr>
        <w:t>Wright apparently</w:t>
      </w:r>
      <w:r w:rsidRPr="008A7378">
        <w:rPr>
          <w:sz w:val="14"/>
        </w:rPr>
        <w:t xml:space="preserve"> </w:t>
      </w:r>
      <w:r w:rsidRPr="008A7378">
        <w:rPr>
          <w:u w:val="single"/>
        </w:rPr>
        <w:t>is most concerned with over-deterrence</w:t>
      </w:r>
      <w:r w:rsidRPr="008A7378">
        <w:rPr>
          <w:sz w:val="14"/>
        </w:rPr>
        <w:t xml:space="preserve"> </w:t>
      </w:r>
      <w:r w:rsidRPr="008A7378">
        <w:rPr>
          <w:u w:val="single"/>
        </w:rPr>
        <w:t>from the FTC’s administrative process,</w:t>
      </w:r>
      <w:r w:rsidRPr="008A7378">
        <w:rPr>
          <w:sz w:val="14"/>
        </w:rPr>
        <w:t xml:space="preserve"> </w:t>
      </w:r>
      <w:r w:rsidRPr="008A7378">
        <w:rPr>
          <w:u w:val="single"/>
        </w:rPr>
        <w:t xml:space="preserve">where the </w:t>
      </w:r>
      <w:r w:rsidRPr="008A7378">
        <w:rPr>
          <w:highlight w:val="green"/>
          <w:u w:val="single"/>
        </w:rPr>
        <w:t xml:space="preserve">FTC acts </w:t>
      </w:r>
      <w:r w:rsidRPr="008A7378">
        <w:rPr>
          <w:b/>
          <w:iCs/>
          <w:highlight w:val="green"/>
          <w:u w:val="single"/>
        </w:rPr>
        <w:t>as prosecutor and judge</w:t>
      </w:r>
      <w:r w:rsidRPr="008A7378">
        <w:rPr>
          <w:b/>
          <w:iCs/>
          <w:u w:val="single"/>
        </w:rPr>
        <w:t xml:space="preserve"> </w:t>
      </w:r>
      <w:r w:rsidRPr="008A7378">
        <w:rPr>
          <w:u w:val="single"/>
        </w:rPr>
        <w:t xml:space="preserve">and </w:t>
      </w:r>
      <w:r w:rsidRPr="008A7378">
        <w:rPr>
          <w:b/>
          <w:iCs/>
          <w:u w:val="single"/>
        </w:rPr>
        <w:t xml:space="preserve">is </w:t>
      </w:r>
      <w:r w:rsidRPr="008A7378">
        <w:rPr>
          <w:b/>
          <w:iCs/>
          <w:highlight w:val="green"/>
          <w:u w:val="single"/>
        </w:rPr>
        <w:t>not subject to</w:t>
      </w:r>
      <w:r w:rsidRPr="008A7378">
        <w:rPr>
          <w:b/>
          <w:iCs/>
          <w:u w:val="single"/>
        </w:rPr>
        <w:t xml:space="preserve"> the constraints from an </w:t>
      </w:r>
      <w:r w:rsidRPr="008A7378">
        <w:rPr>
          <w:b/>
          <w:iCs/>
          <w:highlight w:val="green"/>
          <w:u w:val="single"/>
        </w:rPr>
        <w:t>independent court</w:t>
      </w:r>
      <w:r w:rsidRPr="008A7378">
        <w:rPr>
          <w:sz w:val="14"/>
        </w:rPr>
        <w:t xml:space="preserve"> </w:t>
      </w:r>
      <w:r w:rsidRPr="008A7378">
        <w:rPr>
          <w:u w:val="single"/>
        </w:rPr>
        <w:t>deciding motions</w:t>
      </w:r>
      <w:r w:rsidRPr="008A7378">
        <w:rPr>
          <w:sz w:val="14"/>
        </w:rPr>
        <w:t xml:space="preserve"> to dismiss and summary judgment.25 </w:t>
      </w:r>
      <w:r w:rsidRPr="008A7378">
        <w:rPr>
          <w:b/>
          <w:iCs/>
          <w:u w:val="single"/>
        </w:rPr>
        <w:t>However,</w:t>
      </w:r>
      <w:r w:rsidRPr="008A7378">
        <w:rPr>
          <w:sz w:val="14"/>
        </w:rPr>
        <w:t xml:space="preserve"> </w:t>
      </w:r>
      <w:r w:rsidRPr="008A7378">
        <w:rPr>
          <w:highlight w:val="green"/>
          <w:u w:val="single"/>
        </w:rPr>
        <w:t>there</w:t>
      </w:r>
      <w:r w:rsidRPr="008A7378">
        <w:rPr>
          <w:u w:val="single"/>
        </w:rPr>
        <w:t xml:space="preserve"> </w:t>
      </w:r>
      <w:r w:rsidRPr="008A7378">
        <w:rPr>
          <w:sz w:val="14"/>
        </w:rPr>
        <w:t xml:space="preserve">also </w:t>
      </w:r>
      <w:r w:rsidRPr="008A7378">
        <w:rPr>
          <w:highlight w:val="green"/>
          <w:u w:val="single"/>
        </w:rPr>
        <w:t>are forces tipping in the other direction</w:t>
      </w:r>
      <w:r w:rsidRPr="008A7378">
        <w:rPr>
          <w:sz w:val="14"/>
        </w:rPr>
        <w:t xml:space="preserve">. First, </w:t>
      </w:r>
      <w:r w:rsidRPr="008A7378">
        <w:rPr>
          <w:highlight w:val="green"/>
          <w:u w:val="single"/>
        </w:rPr>
        <w:t xml:space="preserve">the FTC is </w:t>
      </w:r>
      <w:r w:rsidRPr="008A7378">
        <w:rPr>
          <w:b/>
          <w:iCs/>
          <w:highlight w:val="green"/>
          <w:u w:val="single"/>
        </w:rPr>
        <w:t xml:space="preserve">an expert body </w:t>
      </w:r>
      <w:r w:rsidRPr="008A7378">
        <w:rPr>
          <w:highlight w:val="green"/>
          <w:u w:val="single"/>
        </w:rPr>
        <w:t xml:space="preserve">with </w:t>
      </w:r>
      <w:r w:rsidRPr="008A7378">
        <w:rPr>
          <w:b/>
          <w:iCs/>
          <w:highlight w:val="green"/>
          <w:u w:val="single"/>
        </w:rPr>
        <w:t>significant economics resources available</w:t>
      </w:r>
      <w:r w:rsidRPr="008A7378">
        <w:rPr>
          <w:sz w:val="14"/>
        </w:rPr>
        <w:t xml:space="preserve">, </w:t>
      </w:r>
      <w:r w:rsidRPr="008A7378">
        <w:rPr>
          <w:u w:val="single"/>
        </w:rPr>
        <w:t xml:space="preserve">resources </w:t>
      </w:r>
      <w:r w:rsidRPr="008A7378">
        <w:rPr>
          <w:highlight w:val="green"/>
          <w:u w:val="single"/>
        </w:rPr>
        <w:t>that</w:t>
      </w:r>
      <w:r w:rsidRPr="008A7378">
        <w:rPr>
          <w:u w:val="single"/>
        </w:rPr>
        <w:t xml:space="preserve"> </w:t>
      </w:r>
      <w:r w:rsidRPr="008A7378">
        <w:rPr>
          <w:sz w:val="14"/>
        </w:rPr>
        <w:t xml:space="preserve">presumably </w:t>
      </w:r>
      <w:r w:rsidRPr="008A7378">
        <w:rPr>
          <w:highlight w:val="green"/>
          <w:u w:val="single"/>
        </w:rPr>
        <w:t xml:space="preserve">can be used to </w:t>
      </w:r>
      <w:r w:rsidRPr="008A7378">
        <w:rPr>
          <w:b/>
          <w:iCs/>
          <w:highlight w:val="green"/>
          <w:u w:val="single"/>
        </w:rPr>
        <w:t>avoid false negatives</w:t>
      </w:r>
      <w:r w:rsidRPr="008A7378">
        <w:rPr>
          <w:sz w:val="14"/>
        </w:rPr>
        <w:t xml:space="preserve"> </w:t>
      </w:r>
      <w:r w:rsidRPr="008A7378">
        <w:rPr>
          <w:b/>
          <w:i/>
          <w:sz w:val="36"/>
          <w:szCs w:val="36"/>
          <w:highlight w:val="green"/>
          <w:u w:val="single"/>
        </w:rPr>
        <w:t>and</w:t>
      </w:r>
      <w:r w:rsidRPr="008A7378">
        <w:rPr>
          <w:b/>
          <w:i/>
          <w:sz w:val="36"/>
          <w:szCs w:val="36"/>
          <w:u w:val="single"/>
        </w:rPr>
        <w:t xml:space="preserve"> </w:t>
      </w:r>
      <w:r w:rsidRPr="008A7378">
        <w:rPr>
          <w:b/>
          <w:iCs/>
          <w:highlight w:val="green"/>
          <w:u w:val="single"/>
        </w:rPr>
        <w:t>overdeterrence</w:t>
      </w:r>
      <w:r w:rsidRPr="008A7378">
        <w:rPr>
          <w:sz w:val="14"/>
        </w:rPr>
        <w:t xml:space="preserve">.26 Second, </w:t>
      </w:r>
      <w:r w:rsidRPr="008A7378">
        <w:rPr>
          <w:u w:val="single"/>
        </w:rPr>
        <w:t>the Commission’s bipartisan nature and</w:t>
      </w:r>
      <w:r w:rsidRPr="008A7378">
        <w:rPr>
          <w:sz w:val="14"/>
        </w:rPr>
        <w:t xml:space="preserve"> the </w:t>
      </w:r>
      <w:r w:rsidRPr="008A7378">
        <w:rPr>
          <w:u w:val="single"/>
        </w:rPr>
        <w:t xml:space="preserve">use of majority rule </w:t>
      </w:r>
      <w:r w:rsidRPr="008A7378">
        <w:rPr>
          <w:sz w:val="14"/>
        </w:rPr>
        <w:t xml:space="preserve">also </w:t>
      </w:r>
      <w:r w:rsidRPr="008A7378">
        <w:rPr>
          <w:u w:val="single"/>
        </w:rPr>
        <w:t>have provided significant constraints over</w:t>
      </w:r>
      <w:r w:rsidRPr="008A7378">
        <w:rPr>
          <w:sz w:val="14"/>
        </w:rPr>
        <w:t xml:space="preserve"> most of </w:t>
      </w:r>
      <w:r w:rsidRPr="008A7378">
        <w:rPr>
          <w:u w:val="single"/>
        </w:rPr>
        <w:t>its history</w:t>
      </w:r>
      <w:r w:rsidRPr="008A7378">
        <w:rPr>
          <w:sz w:val="14"/>
        </w:rPr>
        <w:t>. Finally, if this is the main concern, his remedy proposal instead might be that the FTC be forced to all litigate its complaints in District Court.27</w:t>
      </w:r>
    </w:p>
    <w:p w14:paraId="07A91346"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False Negatives snowball and fiat cannot solve---turns solvency. </w:t>
      </w:r>
    </w:p>
    <w:p w14:paraId="7C552B15" w14:textId="77777777" w:rsidR="008A7378" w:rsidRPr="008A7378" w:rsidRDefault="008A7378" w:rsidP="008A7378">
      <w:pPr>
        <w:rPr>
          <w:b/>
          <w:bCs/>
          <w:sz w:val="26"/>
        </w:rPr>
      </w:pPr>
      <w:proofErr w:type="spellStart"/>
      <w:r w:rsidRPr="008A7378">
        <w:rPr>
          <w:b/>
          <w:bCs/>
          <w:sz w:val="26"/>
        </w:rPr>
        <w:t>Kades</w:t>
      </w:r>
      <w:proofErr w:type="spellEnd"/>
      <w:r w:rsidRPr="008A7378">
        <w:rPr>
          <w:b/>
          <w:bCs/>
          <w:sz w:val="26"/>
        </w:rPr>
        <w:t xml:space="preserve"> ’18 </w:t>
      </w:r>
    </w:p>
    <w:p w14:paraId="6A62CFD8" w14:textId="77777777" w:rsidR="008A7378" w:rsidRPr="008A7378" w:rsidRDefault="008A7378" w:rsidP="008A7378">
      <w:pPr>
        <w:rPr>
          <w:sz w:val="18"/>
          <w:szCs w:val="18"/>
        </w:rPr>
      </w:pPr>
      <w:r w:rsidRPr="008A7378">
        <w:rPr>
          <w:sz w:val="18"/>
          <w:szCs w:val="18"/>
        </w:rPr>
        <w:t xml:space="preserve">Michael </w:t>
      </w:r>
      <w:proofErr w:type="spellStart"/>
      <w:r w:rsidRPr="008A7378">
        <w:rPr>
          <w:sz w:val="18"/>
          <w:szCs w:val="18"/>
        </w:rPr>
        <w:t>Kades</w:t>
      </w:r>
      <w:proofErr w:type="spellEnd"/>
      <w:r w:rsidRPr="008A7378">
        <w:rPr>
          <w:sz w:val="18"/>
          <w:szCs w:val="18"/>
        </w:rPr>
        <w:t xml:space="preserve"> - Director, Markets and Competition Policy - Washington Center for Equitable Growth - Comments of the Washington Center for Equitable Growth. Michael worked as Antitrust Counsel for Sen. Amy Klobuchar (D-MN), the ranking member on the Senate Judiciary Subcommittee on Antitrust, Competition Policy and Consumer Rights, where he led efforts to reform antitrust laws. Previously, he spent 20 years investigating and litigating some of the most significant antitrust actions as an attorney at the Federal Trade Commission. Topic 1: The State of Antitrust and Consumer Protection Law and Enforcement, and Their Development, since the </w:t>
      </w:r>
      <w:proofErr w:type="spellStart"/>
      <w:r w:rsidRPr="008A7378">
        <w:rPr>
          <w:sz w:val="18"/>
          <w:szCs w:val="18"/>
        </w:rPr>
        <w:t>Pitofsky</w:t>
      </w:r>
      <w:proofErr w:type="spellEnd"/>
      <w:r w:rsidRPr="008A7378">
        <w:rPr>
          <w:sz w:val="18"/>
          <w:szCs w:val="18"/>
        </w:rPr>
        <w:t xml:space="preserve"> Hearings - August 20, 2018 - #E&amp;F - </w:t>
      </w:r>
      <w:hyperlink r:id="rId12" w:history="1">
        <w:r w:rsidRPr="008A7378">
          <w:rPr>
            <w:sz w:val="18"/>
            <w:szCs w:val="18"/>
          </w:rPr>
          <w:t>https://www.ftc.gov/system/files/documents/public_comments/2018/08/ftc-2018-0048-d-0051-155290.pdf</w:t>
        </w:r>
      </w:hyperlink>
    </w:p>
    <w:p w14:paraId="6BCC7E30" w14:textId="77777777" w:rsidR="008A7378" w:rsidRPr="008A7378" w:rsidRDefault="008A7378" w:rsidP="008A7378">
      <w:pPr>
        <w:ind w:firstLine="720"/>
      </w:pPr>
    </w:p>
    <w:p w14:paraId="1F11E6C9" w14:textId="77777777" w:rsidR="008A7378" w:rsidRPr="008A7378" w:rsidRDefault="008A7378" w:rsidP="008A7378">
      <w:pPr>
        <w:rPr>
          <w:sz w:val="16"/>
        </w:rPr>
      </w:pPr>
      <w:r w:rsidRPr="008A7378">
        <w:rPr>
          <w:sz w:val="16"/>
        </w:rPr>
        <w:t xml:space="preserve">A </w:t>
      </w:r>
      <w:r w:rsidRPr="008A7378">
        <w:rPr>
          <w:highlight w:val="green"/>
          <w:u w:val="single"/>
        </w:rPr>
        <w:t>False negative</w:t>
      </w:r>
      <w:r w:rsidRPr="008A7378">
        <w:rPr>
          <w:sz w:val="16"/>
        </w:rPr>
        <w:t xml:space="preserve"> </w:t>
      </w:r>
      <w:r w:rsidRPr="008A7378">
        <w:rPr>
          <w:highlight w:val="green"/>
          <w:u w:val="single"/>
        </w:rPr>
        <w:t>occurs when a rule incorrectly allows</w:t>
      </w:r>
      <w:r w:rsidRPr="008A7378">
        <w:rPr>
          <w:sz w:val="16"/>
        </w:rPr>
        <w:t xml:space="preserve"> </w:t>
      </w:r>
      <w:r w:rsidRPr="008A7378">
        <w:rPr>
          <w:highlight w:val="green"/>
          <w:u w:val="single"/>
        </w:rPr>
        <w:t>an anticompetitive practice</w:t>
      </w:r>
      <w:r w:rsidRPr="008A7378">
        <w:rPr>
          <w:sz w:val="16"/>
        </w:rPr>
        <w:t xml:space="preserve">; for example, if a judicial rule allows mergers that substantially reduce competition, generating higher prices and deadweight loss. The rule is under-inclusive. </w:t>
      </w:r>
      <w:r w:rsidRPr="008A7378">
        <w:rPr>
          <w:highlight w:val="green"/>
          <w:u w:val="single"/>
        </w:rPr>
        <w:t>An antitrust rule that generates too many false negatives</w:t>
      </w:r>
      <w:r w:rsidRPr="008A7378">
        <w:rPr>
          <w:sz w:val="16"/>
        </w:rPr>
        <w:t>—</w:t>
      </w:r>
      <w:r w:rsidRPr="008A7378">
        <w:rPr>
          <w:b/>
          <w:iCs/>
          <w:u w:val="single"/>
        </w:rPr>
        <w:t>that fails to catch illegal behavior</w:t>
      </w:r>
      <w:r w:rsidRPr="008A7378">
        <w:rPr>
          <w:sz w:val="16"/>
        </w:rPr>
        <w:t>—</w:t>
      </w:r>
      <w:r w:rsidRPr="008A7378">
        <w:rPr>
          <w:b/>
          <w:iCs/>
          <w:highlight w:val="green"/>
          <w:u w:val="single"/>
        </w:rPr>
        <w:t>will encourage anticompetitive activity.</w:t>
      </w:r>
      <w:r w:rsidRPr="008A7378">
        <w:rPr>
          <w:sz w:val="16"/>
        </w:rPr>
        <w:t xml:space="preserve"> </w:t>
      </w:r>
      <w:r w:rsidRPr="008A7378">
        <w:rPr>
          <w:highlight w:val="green"/>
          <w:u w:val="single"/>
        </w:rPr>
        <w:t xml:space="preserve">The cost is </w:t>
      </w:r>
      <w:r w:rsidRPr="008A7378">
        <w:rPr>
          <w:b/>
          <w:iCs/>
          <w:highlight w:val="green"/>
          <w:u w:val="single"/>
        </w:rPr>
        <w:t>not</w:t>
      </w:r>
      <w:r w:rsidRPr="008A7378">
        <w:rPr>
          <w:sz w:val="16"/>
        </w:rPr>
        <w:t xml:space="preserve"> </w:t>
      </w:r>
      <w:r w:rsidRPr="008A7378">
        <w:rPr>
          <w:highlight w:val="green"/>
          <w:u w:val="single"/>
        </w:rPr>
        <w:t>simply the defendant in a specific case avoiding liability</w:t>
      </w:r>
      <w:r w:rsidRPr="008A7378">
        <w:rPr>
          <w:sz w:val="16"/>
        </w:rPr>
        <w:t xml:space="preserve">— </w:t>
      </w:r>
      <w:r w:rsidRPr="008A7378">
        <w:rPr>
          <w:b/>
          <w:iCs/>
          <w:highlight w:val="green"/>
          <w:u w:val="single"/>
        </w:rPr>
        <w:t>firms will engage in more anticompetitive conduct because it is profitable</w:t>
      </w:r>
      <w:r w:rsidRPr="008A7378">
        <w:rPr>
          <w:sz w:val="16"/>
        </w:rPr>
        <w:t xml:space="preserve">. </w:t>
      </w:r>
    </w:p>
    <w:p w14:paraId="0CCF5D80" w14:textId="77777777" w:rsidR="008A7378" w:rsidRPr="008A7378" w:rsidRDefault="008A7378" w:rsidP="008A7378"/>
    <w:p w14:paraId="0A42BEFC"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DOJ link</w:t>
      </w:r>
    </w:p>
    <w:p w14:paraId="3DA587F6" w14:textId="77777777" w:rsidR="008A7378" w:rsidRPr="008A7378" w:rsidRDefault="008A7378" w:rsidP="008A7378"/>
    <w:p w14:paraId="125DCDF9"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DOJ must </w:t>
      </w:r>
      <w:r w:rsidRPr="008A7378">
        <w:rPr>
          <w:rFonts w:eastAsiaTheme="majorEastAsia" w:cstheme="majorBidi"/>
          <w:b/>
          <w:i/>
          <w:sz w:val="26"/>
          <w:u w:val="single"/>
        </w:rPr>
        <w:t>go to court</w:t>
      </w:r>
      <w:r w:rsidRPr="008A7378">
        <w:rPr>
          <w:rFonts w:eastAsiaTheme="majorEastAsia" w:cstheme="majorBidi"/>
          <w:b/>
          <w:iCs/>
          <w:sz w:val="26"/>
        </w:rPr>
        <w:t xml:space="preserve"> in antitrust cases. </w:t>
      </w:r>
    </w:p>
    <w:p w14:paraId="33B3889F" w14:textId="77777777" w:rsidR="008A7378" w:rsidRPr="008A7378" w:rsidRDefault="008A7378" w:rsidP="008A7378">
      <w:pPr>
        <w:rPr>
          <w:b/>
          <w:bCs/>
          <w:sz w:val="26"/>
        </w:rPr>
      </w:pPr>
      <w:r w:rsidRPr="008A7378">
        <w:rPr>
          <w:b/>
          <w:bCs/>
          <w:sz w:val="26"/>
        </w:rPr>
        <w:t>Keyte ‘21</w:t>
      </w:r>
    </w:p>
    <w:p w14:paraId="098D1A53" w14:textId="77777777" w:rsidR="008A7378" w:rsidRPr="008A7378" w:rsidRDefault="008A7378" w:rsidP="008A7378">
      <w:pPr>
        <w:rPr>
          <w:sz w:val="18"/>
          <w:szCs w:val="18"/>
        </w:rPr>
      </w:pPr>
      <w:r w:rsidRPr="008A7378">
        <w:rPr>
          <w:sz w:val="18"/>
          <w:szCs w:val="18"/>
        </w:rPr>
        <w:t>et al; James Keyte is the Director of the Fordham Competition Law Institute, an Adjunct Professor of Comparative Antitrust Law at Fordham Law School and The Director of Global Development at The Brattle Group – “Buckle Up: The Global Future of Antitrust Enforcement and Regulation” - Antitrust, Vol. 35, No. 2, Spring 2021 - #E&amp;F - https://www.antitrustinstitute.org/wp-content/uploads/2021/03/Jenny.pdf</w:t>
      </w:r>
    </w:p>
    <w:p w14:paraId="05379E79" w14:textId="77777777" w:rsidR="008A7378" w:rsidRPr="008A7378" w:rsidRDefault="008A7378" w:rsidP="008A7378"/>
    <w:p w14:paraId="41C743E6" w14:textId="77777777" w:rsidR="008A7378" w:rsidRPr="008A7378" w:rsidRDefault="008A7378" w:rsidP="008A7378">
      <w:pPr>
        <w:rPr>
          <w:sz w:val="16"/>
        </w:rPr>
      </w:pPr>
      <w:r w:rsidRPr="008A7378">
        <w:rPr>
          <w:sz w:val="16"/>
        </w:rPr>
        <w:t xml:space="preserve">Given these demands of the law, the </w:t>
      </w:r>
      <w:r w:rsidRPr="008A7378">
        <w:rPr>
          <w:highlight w:val="green"/>
          <w:u w:val="single"/>
        </w:rPr>
        <w:t>U.S. agencies have a particularly challenging task to enforce U.S. antitrust law</w:t>
      </w:r>
      <w:r w:rsidRPr="008A7378">
        <w:rPr>
          <w:u w:val="single"/>
        </w:rPr>
        <w:t xml:space="preserve"> </w:t>
      </w:r>
      <w:r w:rsidRPr="008A7378">
        <w:rPr>
          <w:sz w:val="16"/>
        </w:rPr>
        <w:t xml:space="preserve">in the digital economy. </w:t>
      </w:r>
      <w:r w:rsidRPr="008A7378">
        <w:rPr>
          <w:b/>
          <w:iCs/>
          <w:u w:val="single"/>
        </w:rPr>
        <w:t>In contrast to most competition authorities in non-U.S. jurisdictions,</w:t>
      </w:r>
      <w:r w:rsidRPr="008A7378">
        <w:rPr>
          <w:sz w:val="16"/>
        </w:rPr>
        <w:t xml:space="preserve"> </w:t>
      </w:r>
      <w:r w:rsidRPr="008A7378">
        <w:rPr>
          <w:highlight w:val="green"/>
          <w:u w:val="single"/>
        </w:rPr>
        <w:t xml:space="preserve">the </w:t>
      </w:r>
      <w:r w:rsidRPr="008A7378">
        <w:rPr>
          <w:b/>
          <w:iCs/>
          <w:highlight w:val="green"/>
          <w:u w:val="single"/>
        </w:rPr>
        <w:t>DOJ</w:t>
      </w:r>
      <w:r w:rsidRPr="008A7378">
        <w:rPr>
          <w:sz w:val="16"/>
        </w:rPr>
        <w:t xml:space="preserve"> </w:t>
      </w:r>
      <w:r w:rsidRPr="008A7378">
        <w:rPr>
          <w:u w:val="single"/>
        </w:rPr>
        <w:t xml:space="preserve">and </w:t>
      </w:r>
      <w:r w:rsidRPr="008A7378">
        <w:rPr>
          <w:b/>
          <w:iCs/>
          <w:u w:val="single"/>
        </w:rPr>
        <w:t>State Attorneys General</w:t>
      </w:r>
      <w:r w:rsidRPr="008A7378">
        <w:rPr>
          <w:sz w:val="16"/>
        </w:rPr>
        <w:t xml:space="preserve"> </w:t>
      </w:r>
      <w:r w:rsidRPr="008A7378">
        <w:rPr>
          <w:highlight w:val="green"/>
          <w:u w:val="single"/>
        </w:rPr>
        <w:t>cannot impose relief or</w:t>
      </w:r>
      <w:r w:rsidRPr="008A7378">
        <w:rPr>
          <w:sz w:val="16"/>
        </w:rPr>
        <w:t xml:space="preserve"> </w:t>
      </w:r>
      <w:r w:rsidRPr="008A7378">
        <w:rPr>
          <w:highlight w:val="green"/>
          <w:u w:val="single"/>
        </w:rPr>
        <w:t>penalties on firms</w:t>
      </w:r>
      <w:r w:rsidRPr="008A7378">
        <w:rPr>
          <w:sz w:val="16"/>
        </w:rPr>
        <w:t xml:space="preserve"> </w:t>
      </w:r>
      <w:r w:rsidRPr="008A7378">
        <w:rPr>
          <w:highlight w:val="green"/>
          <w:u w:val="single"/>
        </w:rPr>
        <w:t xml:space="preserve">without </w:t>
      </w:r>
      <w:r w:rsidRPr="008A7378">
        <w:rPr>
          <w:b/>
          <w:iCs/>
          <w:highlight w:val="green"/>
          <w:u w:val="single"/>
        </w:rPr>
        <w:t>first filing actions in court</w:t>
      </w:r>
      <w:r w:rsidRPr="008A7378">
        <w:rPr>
          <w:sz w:val="16"/>
        </w:rPr>
        <w:t xml:space="preserve">, </w:t>
      </w:r>
      <w:r w:rsidRPr="008A7378">
        <w:rPr>
          <w:highlight w:val="green"/>
          <w:u w:val="single"/>
        </w:rPr>
        <w:t>proving a violation</w:t>
      </w:r>
      <w:r w:rsidRPr="008A7378">
        <w:rPr>
          <w:sz w:val="16"/>
        </w:rPr>
        <w:t xml:space="preserve"> (</w:t>
      </w:r>
      <w:r w:rsidRPr="008A7378">
        <w:rPr>
          <w:u w:val="single"/>
        </w:rPr>
        <w:t>including requisite expert testimony</w:t>
      </w:r>
      <w:r w:rsidRPr="008A7378">
        <w:rPr>
          <w:sz w:val="16"/>
        </w:rPr>
        <w:t xml:space="preserve">), </w:t>
      </w:r>
      <w:r w:rsidRPr="008A7378">
        <w:rPr>
          <w:highlight w:val="green"/>
          <w:u w:val="single"/>
        </w:rPr>
        <w:t>and persuading a court that the proposed remedy is appropriate;</w:t>
      </w:r>
      <w:r w:rsidRPr="008A7378">
        <w:rPr>
          <w:sz w:val="16"/>
        </w:rPr>
        <w:t xml:space="preserve"> and the FTC's remedial powers are under challenge. Thus, when looking at today's veritable wave of new and ongoing antitrust litigation in the U.S., the applicable case law becomes critical.</w:t>
      </w:r>
    </w:p>
    <w:p w14:paraId="1484B463" w14:textId="77777777" w:rsidR="008A7378" w:rsidRPr="008A7378" w:rsidRDefault="008A7378" w:rsidP="008A7378"/>
    <w:p w14:paraId="4706D3CD" w14:textId="77777777" w:rsidR="008A7378" w:rsidRPr="008A7378" w:rsidRDefault="008A7378" w:rsidP="008A7378">
      <w:pPr>
        <w:keepNext/>
        <w:keepLines/>
        <w:pageBreakBefore/>
        <w:spacing w:before="40" w:after="0"/>
        <w:jc w:val="center"/>
        <w:outlineLvl w:val="2"/>
        <w:rPr>
          <w:rFonts w:eastAsiaTheme="majorEastAsia" w:cstheme="majorBidi"/>
          <w:b/>
          <w:sz w:val="32"/>
          <w:szCs w:val="24"/>
          <w:u w:val="single"/>
        </w:rPr>
      </w:pPr>
      <w:r w:rsidRPr="008A7378">
        <w:rPr>
          <w:rFonts w:eastAsiaTheme="majorEastAsia" w:cstheme="majorBidi"/>
          <w:b/>
          <w:sz w:val="32"/>
          <w:szCs w:val="24"/>
          <w:u w:val="single"/>
        </w:rPr>
        <w:lastRenderedPageBreak/>
        <w:t>Biometric thumper</w:t>
      </w:r>
    </w:p>
    <w:p w14:paraId="6BF8296D" w14:textId="77777777" w:rsidR="008A7378" w:rsidRPr="008A7378" w:rsidRDefault="008A7378" w:rsidP="008A7378">
      <w:pPr>
        <w:keepNext/>
        <w:keepLines/>
        <w:spacing w:before="40" w:after="0"/>
        <w:outlineLvl w:val="3"/>
        <w:rPr>
          <w:rFonts w:eastAsiaTheme="majorEastAsia" w:cstheme="majorBidi"/>
          <w:b/>
          <w:iCs/>
          <w:sz w:val="26"/>
        </w:rPr>
      </w:pPr>
      <w:proofErr w:type="spellStart"/>
      <w:r w:rsidRPr="008A7378">
        <w:rPr>
          <w:rFonts w:eastAsiaTheme="majorEastAsia" w:cstheme="majorBidi"/>
          <w:b/>
          <w:iCs/>
          <w:sz w:val="26"/>
        </w:rPr>
        <w:t>Aff</w:t>
      </w:r>
      <w:proofErr w:type="spellEnd"/>
      <w:r w:rsidRPr="008A7378">
        <w:rPr>
          <w:rFonts w:eastAsiaTheme="majorEastAsia" w:cstheme="majorBidi"/>
          <w:b/>
          <w:iCs/>
          <w:sz w:val="26"/>
        </w:rPr>
        <w:t xml:space="preserve"> Rollback </w:t>
      </w:r>
      <w:proofErr w:type="spellStart"/>
      <w:r w:rsidRPr="008A7378">
        <w:rPr>
          <w:rFonts w:eastAsiaTheme="majorEastAsia" w:cstheme="majorBidi"/>
          <w:b/>
          <w:iCs/>
          <w:sz w:val="26"/>
        </w:rPr>
        <w:t>args</w:t>
      </w:r>
      <w:proofErr w:type="spellEnd"/>
      <w:r w:rsidRPr="008A7378">
        <w:rPr>
          <w:rFonts w:eastAsiaTheme="majorEastAsia" w:cstheme="majorBidi"/>
          <w:b/>
          <w:iCs/>
          <w:sz w:val="26"/>
        </w:rPr>
        <w:t xml:space="preserve"> don’t assume the FTC’s recent recission of 2015 guidance </w:t>
      </w:r>
      <w:r w:rsidRPr="008A7378">
        <w:rPr>
          <w:rFonts w:eastAsiaTheme="majorEastAsia" w:cstheme="majorBidi"/>
          <w:b/>
          <w:i/>
          <w:sz w:val="26"/>
          <w:u w:val="single"/>
        </w:rPr>
        <w:t>OR</w:t>
      </w:r>
      <w:r w:rsidRPr="008A7378">
        <w:rPr>
          <w:rFonts w:eastAsiaTheme="majorEastAsia" w:cstheme="majorBidi"/>
          <w:b/>
          <w:iCs/>
          <w:sz w:val="26"/>
        </w:rPr>
        <w:t xml:space="preserve"> our </w:t>
      </w:r>
      <w:proofErr w:type="spellStart"/>
      <w:r w:rsidRPr="008A7378">
        <w:rPr>
          <w:rFonts w:eastAsiaTheme="majorEastAsia" w:cstheme="majorBidi"/>
          <w:b/>
          <w:iCs/>
          <w:sz w:val="26"/>
        </w:rPr>
        <w:t>Cplan</w:t>
      </w:r>
      <w:proofErr w:type="spellEnd"/>
      <w:r w:rsidRPr="008A7378">
        <w:rPr>
          <w:rFonts w:eastAsiaTheme="majorEastAsia" w:cstheme="majorBidi"/>
          <w:b/>
          <w:iCs/>
          <w:sz w:val="26"/>
        </w:rPr>
        <w:t xml:space="preserve"> plank that sets a clear interpretation. </w:t>
      </w:r>
    </w:p>
    <w:p w14:paraId="2A5A1F27" w14:textId="77777777" w:rsidR="008A7378" w:rsidRPr="008A7378" w:rsidRDefault="008A7378" w:rsidP="008A7378">
      <w:pPr>
        <w:rPr>
          <w:b/>
          <w:bCs/>
          <w:sz w:val="26"/>
        </w:rPr>
      </w:pPr>
      <w:r w:rsidRPr="008A7378">
        <w:rPr>
          <w:b/>
          <w:bCs/>
          <w:sz w:val="26"/>
        </w:rPr>
        <w:t>Salop ‘21</w:t>
      </w:r>
    </w:p>
    <w:p w14:paraId="5E69EC04" w14:textId="77777777" w:rsidR="008A7378" w:rsidRPr="008A7378" w:rsidRDefault="008A7378" w:rsidP="008A7378">
      <w:pPr>
        <w:rPr>
          <w:sz w:val="18"/>
          <w:szCs w:val="18"/>
        </w:rPr>
      </w:pPr>
      <w:r w:rsidRPr="008A7378">
        <w:rPr>
          <w:sz w:val="18"/>
          <w:szCs w:val="18"/>
        </w:rPr>
        <w:t>et al; Steven C. Salop, Professor of Economics and Law, Georgetown University Law Center “A New Section 5 Policy Statement Can Help the FTC Defend Competition” – Public Knowledge – July 19</w:t>
      </w:r>
      <w:r w:rsidRPr="008A7378">
        <w:rPr>
          <w:sz w:val="18"/>
          <w:szCs w:val="18"/>
          <w:vertAlign w:val="superscript"/>
        </w:rPr>
        <w:t>th</w:t>
      </w:r>
      <w:r w:rsidRPr="008A7378">
        <w:rPr>
          <w:sz w:val="18"/>
          <w:szCs w:val="18"/>
        </w:rPr>
        <w:t xml:space="preserve"> - #E&amp;F - https://publicknowledge.medium.com/a-new-section-5-policy-statement-can-help-the-ftc-defend-competition-a76451eacb39</w:t>
      </w:r>
    </w:p>
    <w:p w14:paraId="20902EEB" w14:textId="77777777" w:rsidR="008A7378" w:rsidRPr="008A7378" w:rsidRDefault="008A7378" w:rsidP="008A7378"/>
    <w:p w14:paraId="5664C290" w14:textId="77777777" w:rsidR="008A7378" w:rsidRPr="008A7378" w:rsidRDefault="008A7378" w:rsidP="008A7378">
      <w:pPr>
        <w:rPr>
          <w:u w:val="single"/>
        </w:rPr>
      </w:pPr>
      <w:r w:rsidRPr="008A7378">
        <w:rPr>
          <w:u w:val="single"/>
        </w:rPr>
        <w:t>We</w:t>
      </w:r>
      <w:r w:rsidRPr="008A7378">
        <w:rPr>
          <w:sz w:val="16"/>
        </w:rPr>
        <w:t xml:space="preserve"> generally </w:t>
      </w:r>
      <w:r w:rsidRPr="008A7378">
        <w:rPr>
          <w:u w:val="single"/>
        </w:rPr>
        <w:t>agree with the</w:t>
      </w:r>
      <w:r w:rsidRPr="008A7378">
        <w:rPr>
          <w:sz w:val="16"/>
        </w:rPr>
        <w:t xml:space="preserve"> </w:t>
      </w:r>
      <w:r w:rsidRPr="008A7378">
        <w:rPr>
          <w:b/>
          <w:iCs/>
          <w:highlight w:val="green"/>
          <w:u w:val="single"/>
        </w:rPr>
        <w:t>F</w:t>
      </w:r>
      <w:r w:rsidRPr="008A7378">
        <w:rPr>
          <w:sz w:val="16"/>
        </w:rPr>
        <w:t xml:space="preserve">ederal </w:t>
      </w:r>
      <w:r w:rsidRPr="008A7378">
        <w:rPr>
          <w:b/>
          <w:iCs/>
          <w:highlight w:val="green"/>
          <w:u w:val="single"/>
        </w:rPr>
        <w:t>T</w:t>
      </w:r>
      <w:r w:rsidRPr="008A7378">
        <w:rPr>
          <w:sz w:val="16"/>
        </w:rPr>
        <w:t xml:space="preserve">rade </w:t>
      </w:r>
      <w:r w:rsidRPr="008A7378">
        <w:rPr>
          <w:b/>
          <w:iCs/>
          <w:highlight w:val="green"/>
          <w:u w:val="single"/>
        </w:rPr>
        <w:t>C</w:t>
      </w:r>
      <w:r w:rsidRPr="008A7378">
        <w:rPr>
          <w:sz w:val="16"/>
        </w:rPr>
        <w:t>ommission</w:t>
      </w:r>
      <w:r w:rsidRPr="008A7378">
        <w:rPr>
          <w:u w:val="single"/>
        </w:rPr>
        <w:t>’s</w:t>
      </w:r>
      <w:r w:rsidRPr="008A7378">
        <w:rPr>
          <w:sz w:val="16"/>
        </w:rPr>
        <w:t xml:space="preserve"> decision </w:t>
      </w:r>
      <w:r w:rsidRPr="008A7378">
        <w:rPr>
          <w:u w:val="single"/>
        </w:rPr>
        <w:t xml:space="preserve">to </w:t>
      </w:r>
      <w:r w:rsidRPr="008A7378">
        <w:rPr>
          <w:highlight w:val="green"/>
          <w:u w:val="single"/>
        </w:rPr>
        <w:t>rescind its</w:t>
      </w:r>
      <w:r w:rsidRPr="008A7378">
        <w:rPr>
          <w:sz w:val="16"/>
        </w:rPr>
        <w:t xml:space="preserve"> 2015 </w:t>
      </w:r>
      <w:r w:rsidRPr="008A7378">
        <w:rPr>
          <w:highlight w:val="green"/>
          <w:u w:val="single"/>
        </w:rPr>
        <w:t>Section 5 Policy Statement</w:t>
      </w:r>
      <w:r w:rsidRPr="008A7378">
        <w:rPr>
          <w:sz w:val="16"/>
        </w:rPr>
        <w:t xml:space="preserve">. Just as the Department of Justice and Federal Trade Commission Merger Guidelines are regularly updated </w:t>
      </w:r>
      <w:proofErr w:type="gramStart"/>
      <w:r w:rsidRPr="008A7378">
        <w:rPr>
          <w:sz w:val="16"/>
        </w:rPr>
        <w:t>on the basis of</w:t>
      </w:r>
      <w:proofErr w:type="gramEnd"/>
      <w:r w:rsidRPr="008A7378">
        <w:rPr>
          <w:sz w:val="16"/>
        </w:rPr>
        <w:t xml:space="preserve"> agency experience, legal and economic developments, so should this type of policy statement. </w:t>
      </w:r>
      <w:r w:rsidRPr="008A7378">
        <w:rPr>
          <w:u w:val="single"/>
        </w:rPr>
        <w:t xml:space="preserve">Rescinding the old statement is particularly relevant </w:t>
      </w:r>
      <w:proofErr w:type="gramStart"/>
      <w:r w:rsidRPr="008A7378">
        <w:rPr>
          <w:u w:val="single"/>
        </w:rPr>
        <w:t>in light of</w:t>
      </w:r>
      <w:proofErr w:type="gramEnd"/>
      <w:r w:rsidRPr="008A7378">
        <w:rPr>
          <w:u w:val="single"/>
        </w:rPr>
        <w:t xml:space="preserve"> the growing recognition of the hurdles preventing effective antitrust enforcement.</w:t>
      </w:r>
    </w:p>
    <w:p w14:paraId="7288FC4E" w14:textId="77777777" w:rsidR="008A7378" w:rsidRPr="008A7378" w:rsidRDefault="008A7378" w:rsidP="008A7378">
      <w:pPr>
        <w:rPr>
          <w:sz w:val="16"/>
        </w:rPr>
      </w:pPr>
      <w:r w:rsidRPr="008A7378">
        <w:rPr>
          <w:sz w:val="16"/>
        </w:rPr>
        <w:t>Calls for reform have not come solely from Neo-</w:t>
      </w:r>
      <w:proofErr w:type="spellStart"/>
      <w:r w:rsidRPr="008A7378">
        <w:rPr>
          <w:sz w:val="16"/>
        </w:rPr>
        <w:t>Brandeisian</w:t>
      </w:r>
      <w:proofErr w:type="spellEnd"/>
      <w:r w:rsidRPr="008A7378">
        <w:rPr>
          <w:sz w:val="16"/>
        </w:rPr>
        <w:t xml:space="preserve">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w:t>
      </w:r>
      <w:proofErr w:type="spellStart"/>
      <w:r w:rsidRPr="008A7378">
        <w:rPr>
          <w:sz w:val="16"/>
        </w:rPr>
        <w:t>Hovenkamp</w:t>
      </w:r>
      <w:proofErr w:type="spellEnd"/>
      <w:r w:rsidRPr="008A7378">
        <w:rPr>
          <w:sz w:val="16"/>
        </w:rPr>
        <w:t xml:space="preserve">, among others. </w:t>
      </w:r>
      <w:r w:rsidRPr="008A7378">
        <w:rPr>
          <w:u w:val="single"/>
        </w:rPr>
        <w:t>Chair Khan</w:t>
      </w:r>
      <w:r w:rsidRPr="008A7378">
        <w:rPr>
          <w:sz w:val="16"/>
        </w:rPr>
        <w:t xml:space="preserve"> in her statement </w:t>
      </w:r>
      <w:r w:rsidRPr="008A7378">
        <w:rPr>
          <w:u w:val="single"/>
        </w:rPr>
        <w:t xml:space="preserve">suggested </w:t>
      </w:r>
      <w:r w:rsidRPr="008A7378">
        <w:rPr>
          <w:sz w:val="16"/>
        </w:rPr>
        <w:t xml:space="preserve">that </w:t>
      </w:r>
      <w:r w:rsidRPr="008A7378">
        <w:rPr>
          <w:u w:val="single"/>
        </w:rPr>
        <w:t>the Commission</w:t>
      </w:r>
      <w:r w:rsidRPr="008A7378">
        <w:rPr>
          <w:sz w:val="16"/>
        </w:rPr>
        <w:t xml:space="preserve"> </w:t>
      </w:r>
      <w:r w:rsidRPr="008A7378">
        <w:rPr>
          <w:u w:val="single"/>
        </w:rPr>
        <w:t xml:space="preserve">would next consider replacing the Policy Statement with a </w:t>
      </w:r>
      <w:r w:rsidRPr="008A7378">
        <w:rPr>
          <w:highlight w:val="green"/>
          <w:u w:val="single"/>
        </w:rPr>
        <w:t>new statement</w:t>
      </w:r>
      <w:r w:rsidRPr="008A7378">
        <w:rPr>
          <w:sz w:val="16"/>
          <w:highlight w:val="green"/>
        </w:rPr>
        <w:t xml:space="preserve"> </w:t>
      </w:r>
      <w:r w:rsidRPr="008A7378">
        <w:rPr>
          <w:highlight w:val="green"/>
          <w:u w:val="single"/>
        </w:rPr>
        <w:t>explaining</w:t>
      </w:r>
      <w:r w:rsidRPr="008A7378">
        <w:rPr>
          <w:u w:val="single"/>
        </w:rPr>
        <w:t xml:space="preserve"> </w:t>
      </w:r>
      <w:r w:rsidRPr="008A7378">
        <w:rPr>
          <w:b/>
          <w:iCs/>
          <w:u w:val="single"/>
        </w:rPr>
        <w:t xml:space="preserve">how they </w:t>
      </w:r>
      <w:r w:rsidRPr="008A7378">
        <w:rPr>
          <w:b/>
          <w:iCs/>
          <w:highlight w:val="green"/>
          <w:u w:val="single"/>
        </w:rPr>
        <w:t>plan to use Section 5</w:t>
      </w:r>
      <w:r w:rsidRPr="008A7378">
        <w:rPr>
          <w:sz w:val="16"/>
        </w:rPr>
        <w:t xml:space="preserve"> to increase competition. We think </w:t>
      </w:r>
      <w:r w:rsidRPr="008A7378">
        <w:rPr>
          <w:u w:val="single"/>
        </w:rPr>
        <w:t>this would</w:t>
      </w:r>
      <w:r w:rsidRPr="008A7378">
        <w:rPr>
          <w:sz w:val="16"/>
        </w:rPr>
        <w:t xml:space="preserve"> </w:t>
      </w:r>
      <w:r w:rsidRPr="008A7378">
        <w:rPr>
          <w:b/>
          <w:iCs/>
          <w:u w:val="single"/>
        </w:rPr>
        <w:t>be a</w:t>
      </w:r>
      <w:r w:rsidRPr="008A7378">
        <w:rPr>
          <w:b/>
          <w:iCs/>
          <w:highlight w:val="green"/>
          <w:u w:val="single"/>
        </w:rPr>
        <w:t xml:space="preserve"> valuable way to</w:t>
      </w:r>
      <w:r w:rsidRPr="008A7378">
        <w:rPr>
          <w:sz w:val="16"/>
        </w:rPr>
        <w:t xml:space="preserve"> </w:t>
      </w:r>
      <w:r w:rsidRPr="008A7378">
        <w:rPr>
          <w:highlight w:val="green"/>
          <w:u w:val="single"/>
        </w:rPr>
        <w:t>show parties</w:t>
      </w:r>
      <w:r w:rsidRPr="008A7378">
        <w:rPr>
          <w:sz w:val="16"/>
        </w:rPr>
        <w:t xml:space="preserve"> </w:t>
      </w:r>
      <w:r w:rsidRPr="008A7378">
        <w:rPr>
          <w:highlight w:val="green"/>
          <w:u w:val="single"/>
        </w:rPr>
        <w:t>and courts</w:t>
      </w:r>
      <w:r w:rsidRPr="008A7378">
        <w:rPr>
          <w:sz w:val="16"/>
        </w:rPr>
        <w:t xml:space="preserve"> </w:t>
      </w:r>
      <w:r w:rsidRPr="008A7378">
        <w:rPr>
          <w:highlight w:val="green"/>
          <w:u w:val="single"/>
        </w:rPr>
        <w:t>what is coming</w:t>
      </w:r>
      <w:r w:rsidRPr="008A7378">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0C442F0E" w14:textId="77777777" w:rsidR="008A7378" w:rsidRPr="008A7378" w:rsidRDefault="008A7378" w:rsidP="008A7378">
      <w:pPr>
        <w:rPr>
          <w:sz w:val="16"/>
        </w:rPr>
      </w:pPr>
      <w:r w:rsidRPr="008A7378">
        <w:rPr>
          <w:u w:val="single"/>
        </w:rPr>
        <w:t>A revised</w:t>
      </w:r>
      <w:r w:rsidRPr="008A7378">
        <w:rPr>
          <w:sz w:val="16"/>
        </w:rPr>
        <w:t xml:space="preserve"> Policy </w:t>
      </w:r>
      <w:r w:rsidRPr="008A7378">
        <w:rPr>
          <w:highlight w:val="green"/>
          <w:u w:val="single"/>
        </w:rPr>
        <w:t xml:space="preserve">Statement </w:t>
      </w:r>
      <w:r w:rsidRPr="008A7378">
        <w:rPr>
          <w:u w:val="single"/>
        </w:rPr>
        <w:t xml:space="preserve">should </w:t>
      </w:r>
      <w:r w:rsidRPr="008A7378">
        <w:rPr>
          <w:highlight w:val="green"/>
          <w:u w:val="single"/>
        </w:rPr>
        <w:t>make</w:t>
      </w:r>
      <w:r w:rsidRPr="008A7378">
        <w:rPr>
          <w:sz w:val="16"/>
        </w:rPr>
        <w:t xml:space="preserve"> it </w:t>
      </w:r>
      <w:r w:rsidRPr="008A7378">
        <w:rPr>
          <w:highlight w:val="green"/>
          <w:u w:val="single"/>
        </w:rPr>
        <w:t xml:space="preserve">clear </w:t>
      </w:r>
      <w:r w:rsidRPr="008A7378">
        <w:rPr>
          <w:u w:val="single"/>
        </w:rPr>
        <w:t>that</w:t>
      </w:r>
      <w:r w:rsidRPr="008A7378">
        <w:rPr>
          <w:sz w:val="16"/>
        </w:rPr>
        <w:t xml:space="preserve"> </w:t>
      </w:r>
      <w:r w:rsidRPr="008A7378">
        <w:rPr>
          <w:highlight w:val="green"/>
          <w:u w:val="single"/>
        </w:rPr>
        <w:t>Section 5 is not identical to</w:t>
      </w:r>
      <w:r w:rsidRPr="008A7378">
        <w:rPr>
          <w:sz w:val="16"/>
        </w:rPr>
        <w:t xml:space="preserve"> the </w:t>
      </w:r>
      <w:r w:rsidRPr="008A7378">
        <w:rPr>
          <w:highlight w:val="green"/>
          <w:u w:val="single"/>
        </w:rPr>
        <w:t>Sherman and Clayton</w:t>
      </w:r>
      <w:r w:rsidRPr="008A7378">
        <w:rPr>
          <w:sz w:val="16"/>
        </w:rPr>
        <w:t xml:space="preserve"> Act </w:t>
      </w:r>
      <w:r w:rsidRPr="008A7378">
        <w:rPr>
          <w:highlight w:val="green"/>
          <w:u w:val="single"/>
        </w:rPr>
        <w:t>and</w:t>
      </w:r>
      <w:r w:rsidRPr="008A7378">
        <w:rPr>
          <w:u w:val="single"/>
        </w:rPr>
        <w:t xml:space="preserve"> </w:t>
      </w:r>
      <w:r w:rsidRPr="008A7378">
        <w:rPr>
          <w:sz w:val="16"/>
        </w:rPr>
        <w:t xml:space="preserve">that </w:t>
      </w:r>
      <w:r w:rsidRPr="008A7378">
        <w:rPr>
          <w:highlight w:val="green"/>
          <w:u w:val="single"/>
        </w:rPr>
        <w:t xml:space="preserve">conduct can be challenged as an </w:t>
      </w:r>
      <w:r w:rsidRPr="008A7378">
        <w:rPr>
          <w:b/>
          <w:iCs/>
          <w:highlight w:val="green"/>
          <w:u w:val="single"/>
        </w:rPr>
        <w:t>unfair</w:t>
      </w:r>
      <w:r w:rsidRPr="008A7378">
        <w:rPr>
          <w:sz w:val="16"/>
        </w:rPr>
        <w:t xml:space="preserve"> method of </w:t>
      </w:r>
      <w:r w:rsidRPr="008A7378">
        <w:rPr>
          <w:b/>
          <w:iCs/>
          <w:highlight w:val="green"/>
          <w:u w:val="single"/>
        </w:rPr>
        <w:t>competition</w:t>
      </w:r>
      <w:r w:rsidRPr="008A7378">
        <w:rPr>
          <w:sz w:val="16"/>
        </w:rPr>
        <w:t xml:space="preserve"> </w:t>
      </w:r>
      <w:r w:rsidRPr="008A7378">
        <w:rPr>
          <w:highlight w:val="green"/>
          <w:u w:val="single"/>
        </w:rPr>
        <w:t>under Section 5</w:t>
      </w:r>
      <w:r w:rsidRPr="008A7378">
        <w:rPr>
          <w:sz w:val="16"/>
        </w:rPr>
        <w:t xml:space="preserve"> </w:t>
      </w:r>
      <w:r w:rsidRPr="008A7378">
        <w:rPr>
          <w:highlight w:val="green"/>
          <w:u w:val="single"/>
        </w:rPr>
        <w:t>even if it would not violate</w:t>
      </w:r>
      <w:r w:rsidRPr="008A7378">
        <w:rPr>
          <w:sz w:val="16"/>
        </w:rPr>
        <w:t xml:space="preserve"> </w:t>
      </w:r>
      <w:r w:rsidRPr="008A7378">
        <w:rPr>
          <w:highlight w:val="green"/>
          <w:u w:val="single"/>
        </w:rPr>
        <w:t xml:space="preserve">these </w:t>
      </w:r>
      <w:r w:rsidRPr="008A7378">
        <w:rPr>
          <w:u w:val="single"/>
        </w:rPr>
        <w:t>other antitrust</w:t>
      </w:r>
      <w:r w:rsidRPr="008A7378">
        <w:rPr>
          <w:sz w:val="16"/>
        </w:rPr>
        <w:t xml:space="preserve"> </w:t>
      </w:r>
      <w:r w:rsidRPr="008A7378">
        <w:rPr>
          <w:highlight w:val="green"/>
          <w:u w:val="single"/>
        </w:rPr>
        <w:t>laws</w:t>
      </w:r>
      <w:r w:rsidRPr="008A7378">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8A7378">
        <w:rPr>
          <w:highlight w:val="green"/>
          <w:u w:val="single"/>
        </w:rPr>
        <w:t>Eventually,</w:t>
      </w:r>
      <w:r w:rsidRPr="008A7378">
        <w:rPr>
          <w:sz w:val="16"/>
        </w:rPr>
        <w:t xml:space="preserve"> the </w:t>
      </w:r>
      <w:r w:rsidRPr="008A7378">
        <w:rPr>
          <w:highlight w:val="green"/>
          <w:u w:val="single"/>
        </w:rPr>
        <w:t>FTC</w:t>
      </w:r>
      <w:r w:rsidRPr="008A7378">
        <w:rPr>
          <w:sz w:val="16"/>
        </w:rPr>
        <w:t xml:space="preserve">’s </w:t>
      </w:r>
      <w:r w:rsidRPr="008A7378">
        <w:rPr>
          <w:u w:val="single"/>
        </w:rPr>
        <w:t>cases</w:t>
      </w:r>
      <w:r w:rsidRPr="008A7378">
        <w:rPr>
          <w:sz w:val="16"/>
        </w:rPr>
        <w:t xml:space="preserve"> and rules </w:t>
      </w:r>
      <w:r w:rsidRPr="008A7378">
        <w:rPr>
          <w:u w:val="single"/>
        </w:rPr>
        <w:t xml:space="preserve">under </w:t>
      </w:r>
      <w:r w:rsidRPr="008A7378">
        <w:rPr>
          <w:highlight w:val="green"/>
          <w:u w:val="single"/>
        </w:rPr>
        <w:t>Section 5 will</w:t>
      </w:r>
      <w:r w:rsidRPr="008A7378">
        <w:rPr>
          <w:sz w:val="16"/>
        </w:rPr>
        <w:t xml:space="preserve"> likely </w:t>
      </w:r>
      <w:r w:rsidRPr="008A7378">
        <w:rPr>
          <w:highlight w:val="green"/>
          <w:u w:val="single"/>
        </w:rPr>
        <w:t>face</w:t>
      </w:r>
      <w:r w:rsidRPr="008A7378">
        <w:rPr>
          <w:sz w:val="16"/>
        </w:rPr>
        <w:t xml:space="preserve"> the scrutiny of the </w:t>
      </w:r>
      <w:r w:rsidRPr="008A7378">
        <w:rPr>
          <w:highlight w:val="green"/>
          <w:u w:val="single"/>
        </w:rPr>
        <w:t>courts.</w:t>
      </w:r>
      <w:r w:rsidRPr="008A7378">
        <w:rPr>
          <w:sz w:val="16"/>
        </w:rPr>
        <w:t xml:space="preserve"> </w:t>
      </w:r>
      <w:r w:rsidRPr="008A7378">
        <w:rPr>
          <w:u w:val="single"/>
        </w:rPr>
        <w:t>At that time</w:t>
      </w:r>
      <w:r w:rsidRPr="008A7378">
        <w:rPr>
          <w:sz w:val="16"/>
        </w:rPr>
        <w:t xml:space="preserve">, </w:t>
      </w:r>
      <w:r w:rsidRPr="008A7378">
        <w:rPr>
          <w:u w:val="single"/>
        </w:rPr>
        <w:t>it may be</w:t>
      </w:r>
      <w:r w:rsidRPr="008A7378">
        <w:rPr>
          <w:highlight w:val="green"/>
          <w:u w:val="single"/>
        </w:rPr>
        <w:t xml:space="preserve"> </w:t>
      </w:r>
      <w:r w:rsidRPr="008A7378">
        <w:rPr>
          <w:b/>
          <w:iCs/>
          <w:highlight w:val="green"/>
          <w:u w:val="single"/>
        </w:rPr>
        <w:t>particularly helpful</w:t>
      </w:r>
      <w:r w:rsidRPr="008A7378">
        <w:rPr>
          <w:highlight w:val="green"/>
          <w:u w:val="single"/>
        </w:rPr>
        <w:t xml:space="preserve"> to have </w:t>
      </w:r>
      <w:r w:rsidRPr="008A7378">
        <w:rPr>
          <w:b/>
          <w:iCs/>
          <w:highlight w:val="green"/>
          <w:u w:val="single"/>
        </w:rPr>
        <w:t>a clear</w:t>
      </w:r>
      <w:r w:rsidRPr="008A7378">
        <w:rPr>
          <w:sz w:val="16"/>
        </w:rPr>
        <w:t xml:space="preserve"> Policy </w:t>
      </w:r>
      <w:r w:rsidRPr="008A7378">
        <w:rPr>
          <w:b/>
          <w:iCs/>
          <w:highlight w:val="green"/>
          <w:u w:val="single"/>
        </w:rPr>
        <w:t>Statement of how the FTC is</w:t>
      </w:r>
      <w:r w:rsidRPr="008A7378">
        <w:rPr>
          <w:highlight w:val="green"/>
          <w:u w:val="single"/>
        </w:rPr>
        <w:t xml:space="preserve"> </w:t>
      </w:r>
      <w:r w:rsidRPr="008A7378">
        <w:rPr>
          <w:b/>
          <w:iCs/>
          <w:sz w:val="36"/>
          <w:szCs w:val="36"/>
          <w:highlight w:val="green"/>
          <w:u w:val="single"/>
        </w:rPr>
        <w:t>interpreting</w:t>
      </w:r>
      <w:r w:rsidRPr="008A7378">
        <w:rPr>
          <w:highlight w:val="green"/>
          <w:u w:val="single"/>
        </w:rPr>
        <w:t xml:space="preserve"> Section 5</w:t>
      </w:r>
      <w:r w:rsidRPr="008A7378">
        <w:rPr>
          <w:sz w:val="16"/>
        </w:rPr>
        <w:t xml:space="preserve">. </w:t>
      </w:r>
      <w:r w:rsidRPr="008A7378">
        <w:rPr>
          <w:u w:val="single"/>
        </w:rPr>
        <w:t>This can</w:t>
      </w:r>
      <w:r w:rsidRPr="008A7378">
        <w:rPr>
          <w:sz w:val="16"/>
        </w:rPr>
        <w:t xml:space="preserve"> help </w:t>
      </w:r>
      <w:r w:rsidRPr="008A7378">
        <w:rPr>
          <w:highlight w:val="green"/>
          <w:u w:val="single"/>
        </w:rPr>
        <w:t>maximize the impact</w:t>
      </w:r>
      <w:r w:rsidRPr="008A7378">
        <w:rPr>
          <w:sz w:val="16"/>
        </w:rPr>
        <w:t xml:space="preserve"> </w:t>
      </w:r>
      <w:r w:rsidRPr="008A7378">
        <w:rPr>
          <w:u w:val="single"/>
        </w:rPr>
        <w:t>the FTC can have</w:t>
      </w:r>
      <w:r w:rsidRPr="008A7378">
        <w:rPr>
          <w:sz w:val="16"/>
        </w:rPr>
        <w:t xml:space="preserve">, </w:t>
      </w:r>
      <w:r w:rsidRPr="008A7378">
        <w:rPr>
          <w:highlight w:val="green"/>
          <w:u w:val="single"/>
        </w:rPr>
        <w:t xml:space="preserve">while assuaging concerns </w:t>
      </w:r>
      <w:r w:rsidRPr="008A7378">
        <w:rPr>
          <w:u w:val="single"/>
        </w:rPr>
        <w:t>of detractors</w:t>
      </w:r>
      <w:r w:rsidRPr="008A7378">
        <w:rPr>
          <w:sz w:val="16"/>
        </w:rPr>
        <w:t xml:space="preserve"> who say there is no limiting principle.</w:t>
      </w:r>
    </w:p>
    <w:p w14:paraId="72FD1749" w14:textId="77777777" w:rsidR="008A7378" w:rsidRPr="008A7378" w:rsidRDefault="008A7378" w:rsidP="008A7378">
      <w:pPr>
        <w:keepNext/>
        <w:keepLines/>
        <w:pageBreakBefore/>
        <w:spacing w:before="40" w:after="0"/>
        <w:jc w:val="center"/>
        <w:outlineLvl w:val="1"/>
        <w:rPr>
          <w:rFonts w:eastAsiaTheme="majorEastAsia" w:cstheme="majorBidi"/>
          <w:b/>
          <w:sz w:val="44"/>
          <w:szCs w:val="26"/>
          <w:u w:val="double"/>
        </w:rPr>
      </w:pPr>
      <w:r w:rsidRPr="008A7378">
        <w:rPr>
          <w:rFonts w:eastAsiaTheme="majorEastAsia" w:cstheme="majorBidi"/>
          <w:b/>
          <w:sz w:val="44"/>
          <w:szCs w:val="26"/>
          <w:u w:val="double"/>
        </w:rPr>
        <w:lastRenderedPageBreak/>
        <w:t>Adv 2</w:t>
      </w:r>
    </w:p>
    <w:p w14:paraId="727339F6"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No impact to democracy – </w:t>
      </w:r>
      <w:r w:rsidRPr="008A7378">
        <w:rPr>
          <w:rFonts w:eastAsiaTheme="majorEastAsia" w:cstheme="majorBidi"/>
          <w:b/>
          <w:iCs/>
          <w:sz w:val="26"/>
          <w:u w:val="single"/>
        </w:rPr>
        <w:t>decades</w:t>
      </w:r>
      <w:r w:rsidRPr="008A7378">
        <w:rPr>
          <w:rFonts w:eastAsiaTheme="majorEastAsia" w:cstheme="majorBidi"/>
          <w:b/>
          <w:iCs/>
          <w:sz w:val="26"/>
        </w:rPr>
        <w:t xml:space="preserve"> of empirical data and newest </w:t>
      </w:r>
      <w:r w:rsidRPr="008A7378">
        <w:rPr>
          <w:rFonts w:eastAsiaTheme="majorEastAsia" w:cstheme="majorBidi"/>
          <w:b/>
          <w:iCs/>
          <w:sz w:val="26"/>
          <w:u w:val="single"/>
        </w:rPr>
        <w:t>methodologies</w:t>
      </w:r>
      <w:r w:rsidRPr="008A7378">
        <w:rPr>
          <w:rFonts w:eastAsiaTheme="majorEastAsia" w:cstheme="majorBidi"/>
          <w:b/>
          <w:iCs/>
          <w:sz w:val="26"/>
        </w:rPr>
        <w:t>.</w:t>
      </w:r>
    </w:p>
    <w:p w14:paraId="498388AE" w14:textId="77777777" w:rsidR="008A7378" w:rsidRPr="008A7378" w:rsidRDefault="008A7378" w:rsidP="008A7378">
      <w:proofErr w:type="spellStart"/>
      <w:r w:rsidRPr="008A7378">
        <w:rPr>
          <w:b/>
          <w:bCs/>
          <w:sz w:val="26"/>
        </w:rPr>
        <w:t>Grabmeier</w:t>
      </w:r>
      <w:proofErr w:type="spellEnd"/>
      <w:r w:rsidRPr="008A7378">
        <w:rPr>
          <w:b/>
          <w:bCs/>
          <w:sz w:val="26"/>
        </w:rPr>
        <w:t xml:space="preserve"> ’15 </w:t>
      </w:r>
      <w:r w:rsidRPr="008A7378">
        <w:rPr>
          <w:sz w:val="16"/>
          <w:szCs w:val="16"/>
        </w:rPr>
        <w:t xml:space="preserve">(Jeff; 9/3/15; Senior Director of Research and Innovation at Ohio State University, citing a 52-year study; Phys.org, “'Democratic peace' may not prevent international conflict,” </w:t>
      </w:r>
      <w:hyperlink r:id="rId13" w:history="1">
        <w:r w:rsidRPr="008A7378">
          <w:rPr>
            <w:sz w:val="16"/>
            <w:szCs w:val="16"/>
          </w:rPr>
          <w:t>https://phys.org/news/2015-09-democratic-peace-international-conflict.html)</w:t>
        </w:r>
      </w:hyperlink>
    </w:p>
    <w:p w14:paraId="561F4DDB" w14:textId="42A43B7A" w:rsidR="008A7378" w:rsidRDefault="008A7378" w:rsidP="008A7378">
      <w:pPr>
        <w:rPr>
          <w:sz w:val="16"/>
        </w:rPr>
      </w:pPr>
      <w:r w:rsidRPr="008A7378">
        <w:rPr>
          <w:highlight w:val="cyan"/>
          <w:u w:val="single"/>
        </w:rPr>
        <w:t xml:space="preserve">Using a new technique to analyze </w:t>
      </w:r>
      <w:r w:rsidRPr="008A7378">
        <w:rPr>
          <w:b/>
          <w:highlight w:val="cyan"/>
          <w:u w:val="single"/>
        </w:rPr>
        <w:t>52 years of</w:t>
      </w:r>
      <w:r w:rsidRPr="008A7378">
        <w:rPr>
          <w:b/>
          <w:u w:val="single"/>
        </w:rPr>
        <w:t xml:space="preserve"> international </w:t>
      </w:r>
      <w:r w:rsidRPr="008A7378">
        <w:rPr>
          <w:b/>
          <w:highlight w:val="cyan"/>
          <w:u w:val="single"/>
        </w:rPr>
        <w:t>conflict</w:t>
      </w:r>
      <w:r w:rsidRPr="008A7378">
        <w:rPr>
          <w:highlight w:val="cyan"/>
          <w:u w:val="single"/>
        </w:rPr>
        <w:t>, researchers suggest</w:t>
      </w:r>
      <w:r w:rsidRPr="008A7378">
        <w:rPr>
          <w:u w:val="single"/>
        </w:rPr>
        <w:t xml:space="preserve"> that </w:t>
      </w:r>
      <w:r w:rsidRPr="008A7378">
        <w:rPr>
          <w:highlight w:val="cyan"/>
          <w:u w:val="single"/>
        </w:rPr>
        <w:t xml:space="preserve">there may be </w:t>
      </w:r>
      <w:r w:rsidRPr="008A7378">
        <w:rPr>
          <w:b/>
          <w:highlight w:val="cyan"/>
          <w:u w:val="single"/>
        </w:rPr>
        <w:t>no such thing</w:t>
      </w:r>
      <w:r w:rsidRPr="008A7378">
        <w:rPr>
          <w:highlight w:val="cyan"/>
          <w:u w:val="single"/>
        </w:rPr>
        <w:t xml:space="preserve"> as a "democratic peace."</w:t>
      </w:r>
      <w:r w:rsidRPr="008A7378">
        <w:rPr>
          <w:u w:val="single"/>
        </w:rPr>
        <w:t xml:space="preserve"> </w:t>
      </w:r>
      <w:r w:rsidRPr="008A7378">
        <w:rPr>
          <w:sz w:val="16"/>
        </w:rPr>
        <w:t>In addition, a model developed with this new technique was found to predict international conflict five and even ten years in the future better than any existing model. Democratic peace is the widely held theory that democracies are less likely to go to war against each other than countries with other types of government. In the new study, researchers found that economic trade relationships and participation in international governmental organizations play a strong role in keeping the peace among countries. But democracy? Not so much. "That's a startling finding because the value of joint democracy in preventing war is what we thought was the closest thing to a law in international politics," said Skyler Cranmer, lead author of the study and The Carter Phillips and Sue Henry Associate Professor of Political Science at The Ohio State University. "</w:t>
      </w:r>
      <w:r w:rsidRPr="008A7378">
        <w:rPr>
          <w:sz w:val="16"/>
          <w:szCs w:val="16"/>
        </w:rPr>
        <w:t xml:space="preserve">There's been empirical research supporting this theory for the past 50 years. </w:t>
      </w:r>
      <w:r w:rsidRPr="008A7378">
        <w:rPr>
          <w:u w:val="single"/>
        </w:rPr>
        <w:t xml:space="preserve">Even U.S. presidents have touted the value of a democratic peace, but it </w:t>
      </w:r>
      <w:r w:rsidRPr="008A7378">
        <w:rPr>
          <w:b/>
          <w:u w:val="single"/>
        </w:rPr>
        <w:t>doesn't seem to hold up</w:t>
      </w:r>
      <w:r w:rsidRPr="008A7378">
        <w:rPr>
          <w:sz w:val="16"/>
        </w:rPr>
        <w:t xml:space="preserve">, at least the way we looked at it." The study appears this week in the Proceedings of the National Academy of Sciences. Cranmer's co-authors are Elizabeth </w:t>
      </w:r>
      <w:proofErr w:type="spellStart"/>
      <w:r w:rsidRPr="008A7378">
        <w:rPr>
          <w:sz w:val="16"/>
        </w:rPr>
        <w:t>Menninga</w:t>
      </w:r>
      <w:proofErr w:type="spellEnd"/>
      <w:r w:rsidRPr="008A7378">
        <w:rPr>
          <w:sz w:val="16"/>
        </w:rPr>
        <w:t xml:space="preserve">, assistant professor of political science at the University of Iowa and recent Ph.D. graduate in political science at the University of North Carolina at Chapel Hill; and Peter </w:t>
      </w:r>
      <w:proofErr w:type="spellStart"/>
      <w:r w:rsidRPr="008A7378">
        <w:rPr>
          <w:sz w:val="16"/>
        </w:rPr>
        <w:t>Mucha</w:t>
      </w:r>
      <w:proofErr w:type="spellEnd"/>
      <w:r w:rsidRPr="008A7378">
        <w:rPr>
          <w:sz w:val="16"/>
        </w:rPr>
        <w:t xml:space="preserve">, professor of mathematics in the College of Arts and Sciences at UNC-Chapel Hill. </w:t>
      </w:r>
      <w:r w:rsidRPr="008A7378">
        <w:rPr>
          <w:u w:val="single"/>
        </w:rPr>
        <w:t xml:space="preserve">Along with casting doubt on democratic peace theory, </w:t>
      </w:r>
      <w:r w:rsidRPr="008A7378">
        <w:rPr>
          <w:highlight w:val="cyan"/>
          <w:u w:val="single"/>
        </w:rPr>
        <w:t>the study</w:t>
      </w:r>
      <w:r w:rsidRPr="008A7378">
        <w:rPr>
          <w:u w:val="single"/>
        </w:rPr>
        <w:t xml:space="preserve"> also </w:t>
      </w:r>
      <w:r w:rsidRPr="008A7378">
        <w:rPr>
          <w:highlight w:val="cyan"/>
          <w:u w:val="single"/>
        </w:rPr>
        <w:t xml:space="preserve">developed a new way to </w:t>
      </w:r>
      <w:r w:rsidRPr="008A7378">
        <w:rPr>
          <w:b/>
          <w:highlight w:val="cyan"/>
          <w:u w:val="single"/>
        </w:rPr>
        <w:t>predict</w:t>
      </w:r>
      <w:r w:rsidRPr="008A7378">
        <w:rPr>
          <w:b/>
          <w:u w:val="single"/>
        </w:rPr>
        <w:t xml:space="preserve"> levels</w:t>
      </w:r>
      <w:r w:rsidRPr="008A7378">
        <w:rPr>
          <w:u w:val="single"/>
        </w:rPr>
        <w:t xml:space="preserve"> of international </w:t>
      </w:r>
      <w:r w:rsidRPr="008A7378">
        <w:rPr>
          <w:highlight w:val="cyan"/>
          <w:u w:val="single"/>
        </w:rPr>
        <w:t>conflict</w:t>
      </w:r>
      <w:r w:rsidRPr="008A7378">
        <w:rPr>
          <w:u w:val="single"/>
        </w:rPr>
        <w:t xml:space="preserve"> that is </w:t>
      </w:r>
      <w:r w:rsidRPr="008A7378">
        <w:rPr>
          <w:b/>
          <w:highlight w:val="cyan"/>
          <w:u w:val="single"/>
        </w:rPr>
        <w:t>more accurate than any previous model</w:t>
      </w:r>
      <w:r w:rsidRPr="008A7378">
        <w:rPr>
          <w:sz w:val="16"/>
        </w:rPr>
        <w:t>. The researchers used a new technique to examine all violent conflicts between countries during the period of 1948 to 2000. The result was a model of international conflict that was 47 percent better than the standard model at predicting the level of worldwide conflict five and even 10 years into the future. "The Department of Defense needs to know at least that far in advance what the world situation is going to be like, because it can't react in a year to changes in levels of conflict due to bureaucratic inertia and its longer funding cycle," Cranmer said. "Being able to have a sense of the global climate in five or 10 years would be extremely helpful from a policy and planning perspective." T</w:t>
      </w:r>
      <w:r w:rsidRPr="008A7378">
        <w:rPr>
          <w:u w:val="single"/>
        </w:rPr>
        <w:t>he researchers started the study with a famous idea posed by</w:t>
      </w:r>
      <w:r w:rsidRPr="008A7378">
        <w:rPr>
          <w:sz w:val="16"/>
        </w:rPr>
        <w:t xml:space="preserve"> the philosopher Immanuel </w:t>
      </w:r>
      <w:r w:rsidRPr="008A7378">
        <w:rPr>
          <w:u w:val="single"/>
        </w:rPr>
        <w:t>Kant</w:t>
      </w:r>
      <w:r w:rsidRPr="008A7378">
        <w:rPr>
          <w:sz w:val="16"/>
        </w:rPr>
        <w:t xml:space="preserve"> back in 1795: that the world could enjoy a "perpetual peace" if countries would become more interconnected in three ways. The modern interpretation of those three ways is: Through the spread of democratic states, more economic interdependence through trade, and more joint membership in international governmental organizations, or IGOs. (Modern examples range from regional agricultural organizations to the European Union and NATO.) Many studies have looked at how these three elements, either together or separately, affect conflict between countries. But even when they were considered together, the impact of the three individual factors were considered additively. </w:t>
      </w:r>
      <w:r w:rsidRPr="008A7378">
        <w:rPr>
          <w:highlight w:val="cyan"/>
          <w:u w:val="single"/>
        </w:rPr>
        <w:t>What makes this</w:t>
      </w:r>
      <w:r w:rsidRPr="008A7378">
        <w:rPr>
          <w:u w:val="single"/>
        </w:rPr>
        <w:t xml:space="preserve"> study </w:t>
      </w:r>
      <w:r w:rsidRPr="008A7378">
        <w:rPr>
          <w:highlight w:val="cyan"/>
          <w:u w:val="single"/>
        </w:rPr>
        <w:t>unique is that</w:t>
      </w:r>
      <w:r w:rsidRPr="008A7378">
        <w:rPr>
          <w:u w:val="single"/>
        </w:rPr>
        <w:t xml:space="preserve"> the </w:t>
      </w:r>
      <w:r w:rsidRPr="008A7378">
        <w:rPr>
          <w:highlight w:val="cyan"/>
          <w:u w:val="single"/>
        </w:rPr>
        <w:t>researchers were the first to use a</w:t>
      </w:r>
      <w:r w:rsidRPr="008A7378">
        <w:rPr>
          <w:u w:val="single"/>
        </w:rPr>
        <w:t xml:space="preserve"> new </w:t>
      </w:r>
      <w:r w:rsidRPr="008A7378">
        <w:rPr>
          <w:b/>
          <w:highlight w:val="cyan"/>
          <w:u w:val="single"/>
        </w:rPr>
        <w:t>statistical measure</w:t>
      </w:r>
      <w:r w:rsidRPr="008A7378">
        <w:rPr>
          <w:sz w:val="16"/>
          <w:szCs w:val="16"/>
        </w:rPr>
        <w:t xml:space="preserve"> developed by </w:t>
      </w:r>
      <w:proofErr w:type="spellStart"/>
      <w:r w:rsidRPr="008A7378">
        <w:rPr>
          <w:sz w:val="16"/>
          <w:szCs w:val="16"/>
        </w:rPr>
        <w:t>Mucha</w:t>
      </w:r>
      <w:proofErr w:type="spellEnd"/>
      <w:r w:rsidRPr="008A7378">
        <w:rPr>
          <w:sz w:val="16"/>
          <w:szCs w:val="16"/>
        </w:rPr>
        <w:t xml:space="preserve"> - called </w:t>
      </w:r>
      <w:proofErr w:type="spellStart"/>
      <w:r w:rsidRPr="008A7378">
        <w:rPr>
          <w:sz w:val="16"/>
          <w:szCs w:val="16"/>
        </w:rPr>
        <w:t>multislice</w:t>
      </w:r>
      <w:proofErr w:type="spellEnd"/>
      <w:r w:rsidRPr="008A7378">
        <w:rPr>
          <w:sz w:val="16"/>
          <w:szCs w:val="16"/>
        </w:rPr>
        <w:t xml:space="preserve"> community detection—</w:t>
      </w:r>
      <w:r w:rsidRPr="008A7378">
        <w:rPr>
          <w:highlight w:val="cyan"/>
          <w:u w:val="single"/>
        </w:rPr>
        <w:t xml:space="preserve">to analyze </w:t>
      </w:r>
      <w:r w:rsidRPr="008A7378">
        <w:rPr>
          <w:b/>
          <w:highlight w:val="cyan"/>
          <w:u w:val="single"/>
        </w:rPr>
        <w:t>all</w:t>
      </w:r>
      <w:r w:rsidRPr="008A7378">
        <w:rPr>
          <w:b/>
          <w:u w:val="single"/>
        </w:rPr>
        <w:t xml:space="preserve"> three of these </w:t>
      </w:r>
      <w:r w:rsidRPr="008A7378">
        <w:rPr>
          <w:b/>
          <w:highlight w:val="cyan"/>
          <w:u w:val="single"/>
        </w:rPr>
        <w:t>components</w:t>
      </w:r>
      <w:r w:rsidRPr="008A7378">
        <w:rPr>
          <w:u w:val="single"/>
        </w:rPr>
        <w:t xml:space="preserve"> collectively. They were able to examine, for the first time, how each component was related to each other</w:t>
      </w:r>
      <w:r w:rsidRPr="008A7378">
        <w:rPr>
          <w:sz w:val="16"/>
          <w:szCs w:val="16"/>
        </w:rPr>
        <w:t xml:space="preserve">. For example, how membership in IGOs affected trade agreements between counties, and vice versa. </w:t>
      </w:r>
      <w:r w:rsidRPr="008A7378">
        <w:rPr>
          <w:u w:val="single"/>
        </w:rPr>
        <w:t>"When we looked at these networks holistically, we found communities of countries that are similar not only in terms of their IGO memberships, or trade agreements, or in their democratic governments, but in terms of all these three elements together,"</w:t>
      </w:r>
      <w:r w:rsidRPr="008A7378">
        <w:rPr>
          <w:sz w:val="16"/>
        </w:rPr>
        <w:t xml:space="preserve"> Cranmer said. The separation between such communities in the world is what the researchers called "Kantian Fractionalization." "You might think of it as the number of cliques the world is split up into and how easy it is to isolate those cliques from one another," Cranmer said. But the deeper the separation between communities or cliques there are in the world at one time, the more dangerous the world becomes. </w:t>
      </w:r>
      <w:r w:rsidRPr="008A7378">
        <w:rPr>
          <w:u w:val="single"/>
        </w:rPr>
        <w:t xml:space="preserve">By measuring these communities in the world at one specific time, the </w:t>
      </w:r>
      <w:r w:rsidRPr="008A7378">
        <w:rPr>
          <w:highlight w:val="cyan"/>
          <w:u w:val="single"/>
        </w:rPr>
        <w:t>researchers could predict</w:t>
      </w:r>
      <w:r w:rsidRPr="008A7378">
        <w:rPr>
          <w:u w:val="single"/>
        </w:rPr>
        <w:t xml:space="preserve"> </w:t>
      </w:r>
      <w:r w:rsidRPr="008A7378">
        <w:rPr>
          <w:highlight w:val="cyan"/>
          <w:u w:val="single"/>
        </w:rPr>
        <w:t xml:space="preserve">with </w:t>
      </w:r>
      <w:r w:rsidRPr="008A7378">
        <w:rPr>
          <w:b/>
          <w:highlight w:val="cyan"/>
          <w:u w:val="single"/>
        </w:rPr>
        <w:t>better accuracy</w:t>
      </w:r>
      <w:r w:rsidRPr="008A7378">
        <w:rPr>
          <w:highlight w:val="cyan"/>
          <w:u w:val="single"/>
        </w:rPr>
        <w:t xml:space="preserve"> than ever</w:t>
      </w:r>
      <w:r w:rsidRPr="008A7378">
        <w:rPr>
          <w:u w:val="single"/>
        </w:rPr>
        <w:t xml:space="preserve"> before how many violent conflicts would occur in one, 5 or 10 years in the future</w:t>
      </w:r>
      <w:r w:rsidRPr="008A7378">
        <w:rPr>
          <w:sz w:val="16"/>
        </w:rPr>
        <w:t xml:space="preserve">. This study had a broad definition of conflict: any military skirmish where one country deliberately kills a member of another country. </w:t>
      </w:r>
      <w:r w:rsidRPr="008A7378">
        <w:rPr>
          <w:u w:val="single"/>
        </w:rPr>
        <w:t>Many of the conflicts in this study were relatively small, but it also includes major wars</w:t>
      </w:r>
      <w:r w:rsidRPr="008A7378">
        <w:rPr>
          <w:sz w:val="16"/>
        </w:rPr>
        <w:t xml:space="preserve">. Predicting one year into the future, this new model was 13 percent better than the standard model at predicting levels of worldwide conflict. But it was 47 percent better at predicting conflict 5 and 10 years into the future. "We measured how fragile these networks are to breaking up into communities," </w:t>
      </w:r>
      <w:proofErr w:type="spellStart"/>
      <w:r w:rsidRPr="008A7378">
        <w:rPr>
          <w:sz w:val="16"/>
        </w:rPr>
        <w:t>Mucha</w:t>
      </w:r>
      <w:proofErr w:type="spellEnd"/>
      <w:r w:rsidRPr="008A7378">
        <w:rPr>
          <w:sz w:val="16"/>
        </w:rPr>
        <w:t xml:space="preserve"> said. "Remarkably, that fragility in a mathematical sense has a clear political consequence in terms of increased conflict." The linear relationship between higher levels of Kantian fractionalization and more future conflict was so strong that Cranmer couldn't believe it at first. "</w:t>
      </w:r>
      <w:r w:rsidRPr="008A7378">
        <w:rPr>
          <w:sz w:val="16"/>
          <w:szCs w:val="16"/>
        </w:rPr>
        <w:t xml:space="preserve">I threw up my hands in frustration when I first saw the results. </w:t>
      </w:r>
      <w:r w:rsidRPr="008A7378">
        <w:rPr>
          <w:u w:val="single"/>
        </w:rPr>
        <w:t xml:space="preserve">I thought we surely must have made a mistake because </w:t>
      </w:r>
      <w:r w:rsidRPr="008A7378">
        <w:rPr>
          <w:highlight w:val="cyan"/>
          <w:u w:val="single"/>
        </w:rPr>
        <w:t>you almost never see the</w:t>
      </w:r>
      <w:r w:rsidRPr="008A7378">
        <w:rPr>
          <w:u w:val="single"/>
        </w:rPr>
        <w:t xml:space="preserve"> kind of </w:t>
      </w:r>
      <w:r w:rsidRPr="008A7378">
        <w:rPr>
          <w:b/>
          <w:highlight w:val="cyan"/>
          <w:u w:val="single"/>
        </w:rPr>
        <w:t>clean, linear relationship</w:t>
      </w:r>
      <w:r w:rsidRPr="008A7378">
        <w:rPr>
          <w:u w:val="single"/>
        </w:rPr>
        <w:t xml:space="preserve"> that we found outside of textbooks</w:t>
      </w:r>
      <w:r w:rsidRPr="008A7378">
        <w:rPr>
          <w:sz w:val="16"/>
          <w:szCs w:val="16"/>
        </w:rPr>
        <w:t>,"</w:t>
      </w:r>
      <w:r w:rsidRPr="008A7378">
        <w:rPr>
          <w:sz w:val="16"/>
        </w:rPr>
        <w:t xml:space="preserve"> Cranmer said</w:t>
      </w:r>
      <w:r w:rsidRPr="008A7378">
        <w:rPr>
          <w:sz w:val="16"/>
          <w:szCs w:val="16"/>
        </w:rPr>
        <w:t xml:space="preserve">. </w:t>
      </w:r>
      <w:r w:rsidRPr="008A7378">
        <w:rPr>
          <w:u w:val="single"/>
        </w:rPr>
        <w:t>"But we confirmed that there is this strong relationship</w:t>
      </w:r>
      <w:r w:rsidRPr="008A7378">
        <w:rPr>
          <w:sz w:val="16"/>
        </w:rPr>
        <w:t>."</w:t>
      </w:r>
    </w:p>
    <w:p w14:paraId="53B67511" w14:textId="77777777" w:rsidR="008A7378" w:rsidRPr="008A7378" w:rsidRDefault="008A7378" w:rsidP="008A7378">
      <w:pPr>
        <w:pStyle w:val="Heading2"/>
      </w:pPr>
      <w:r>
        <w:lastRenderedPageBreak/>
        <w:t>1NR</w:t>
      </w:r>
      <w:r>
        <w:br/>
      </w:r>
      <w:r w:rsidRPr="008A7378">
        <w:rPr>
          <w:sz w:val="32"/>
          <w:szCs w:val="24"/>
          <w:u w:val="single"/>
        </w:rPr>
        <w:t>innovation</w:t>
      </w:r>
    </w:p>
    <w:p w14:paraId="734C8C09" w14:textId="77777777" w:rsidR="008A7378" w:rsidRPr="008A7378" w:rsidRDefault="008A7378" w:rsidP="008A7378"/>
    <w:p w14:paraId="5AA5267C"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Innovation surging --- but expanding the scope of antitrust law emboldens regulators --- causes a chilling effect on innovation</w:t>
      </w:r>
    </w:p>
    <w:p w14:paraId="0CC24E93" w14:textId="77777777" w:rsidR="008A7378" w:rsidRPr="008A7378" w:rsidRDefault="008A7378" w:rsidP="008A7378">
      <w:pPr>
        <w:rPr>
          <w:sz w:val="16"/>
        </w:rPr>
      </w:pPr>
      <w:r w:rsidRPr="008A7378">
        <w:rPr>
          <w:b/>
          <w:bCs/>
          <w:sz w:val="26"/>
        </w:rPr>
        <w:t>Brough 21</w:t>
      </w:r>
      <w:r w:rsidRPr="008A7378">
        <w:rPr>
          <w:sz w:val="16"/>
        </w:rPr>
        <w:t xml:space="preserve"> --- Wayne Brough, Policy Director, Technology &amp; Innovation, PhD in economics from George Mason University, “Washington wants to weaponize antitrust law to attack “Big Tech” and it is going to backfire horribly”, JUN 15, 2021, https://www.rstreet.org/2021/06/15/washington-wants-to-weaponize-antitrust-law-to-attack-big-tech-and-it-is-going-to-backfire-horribly/</w:t>
      </w:r>
    </w:p>
    <w:p w14:paraId="154D039E" w14:textId="77777777" w:rsidR="008A7378" w:rsidRPr="008A7378" w:rsidRDefault="008A7378" w:rsidP="008A7378">
      <w:pPr>
        <w:rPr>
          <w:b/>
          <w:iCs/>
          <w:u w:val="single"/>
        </w:rPr>
      </w:pPr>
      <w:r w:rsidRPr="008A7378">
        <w:rPr>
          <w:sz w:val="16"/>
        </w:rPr>
        <w:t>Just as concerning, “</w:t>
      </w:r>
      <w:r w:rsidRPr="008A7378">
        <w:rPr>
          <w:u w:val="single"/>
        </w:rPr>
        <w:t>The Platform Competition and Opportunity Act” targets mergers and acquisitions by covered platforms, flipping the burden of proof</w:t>
      </w:r>
      <w:r w:rsidRPr="008A7378">
        <w:rPr>
          <w:sz w:val="16"/>
        </w:rPr>
        <w:t xml:space="preserve"> by </w:t>
      </w:r>
      <w:r w:rsidRPr="008A7378">
        <w:rPr>
          <w:u w:val="single"/>
        </w:rPr>
        <w:t>requiring the acquiring firm to demonstrate that the merger does not eliminate</w:t>
      </w:r>
      <w:r w:rsidRPr="008A7378">
        <w:rPr>
          <w:sz w:val="16"/>
        </w:rPr>
        <w:t xml:space="preserve"> any </w:t>
      </w:r>
      <w:r w:rsidRPr="008A7378">
        <w:rPr>
          <w:u w:val="single"/>
        </w:rPr>
        <w:t>competitors</w:t>
      </w:r>
      <w:r w:rsidRPr="008A7378">
        <w:rPr>
          <w:sz w:val="16"/>
        </w:rPr>
        <w:t xml:space="preserve"> or potential competitors. While the goal of the legislation may be to prevent platforms from absorbing potential rivals, </w:t>
      </w:r>
      <w:r w:rsidRPr="008A7378">
        <w:rPr>
          <w:u w:val="single"/>
        </w:rPr>
        <w:t xml:space="preserve">this view ignores the fact that smaller startups often </w:t>
      </w:r>
      <w:r w:rsidRPr="008A7378">
        <w:rPr>
          <w:b/>
          <w:iCs/>
          <w:u w:val="single"/>
        </w:rPr>
        <w:t>want to be acquired</w:t>
      </w:r>
      <w:r w:rsidRPr="008A7378">
        <w:rPr>
          <w:sz w:val="16"/>
        </w:rPr>
        <w:t xml:space="preserve"> by their larger counterparts. An acquisition is a way to cash out without having to build out business and marketing strategies, among other things, which some startups may prefer not to do. Limiting opportunities for an acquisition will make </w:t>
      </w:r>
      <w:r w:rsidRPr="008A7378">
        <w:rPr>
          <w:u w:val="single"/>
        </w:rPr>
        <w:t xml:space="preserve">it more difficult to attract the venture capital that fuels the startup ecosystem, ultimately </w:t>
      </w:r>
      <w:r w:rsidRPr="008A7378">
        <w:rPr>
          <w:b/>
          <w:iCs/>
          <w:u w:val="single"/>
        </w:rPr>
        <w:t>harming innovation and economic growth.</w:t>
      </w:r>
      <w:r w:rsidRPr="008A7378">
        <w:rPr>
          <w:sz w:val="16"/>
        </w:rPr>
        <w:t xml:space="preserve"> In fact, </w:t>
      </w:r>
      <w:r w:rsidRPr="008A7378">
        <w:rPr>
          <w:b/>
          <w:iCs/>
          <w:u w:val="single"/>
        </w:rPr>
        <w:t>righ</w:t>
      </w:r>
      <w:r w:rsidRPr="008A7378">
        <w:rPr>
          <w:b/>
          <w:iCs/>
          <w:highlight w:val="cyan"/>
          <w:u w:val="single"/>
        </w:rPr>
        <w:t xml:space="preserve">t now, </w:t>
      </w:r>
      <w:r w:rsidRPr="008A7378">
        <w:rPr>
          <w:highlight w:val="cyan"/>
          <w:u w:val="single"/>
        </w:rPr>
        <w:t xml:space="preserve">venture capital firms have been “raising new funds at a pace” that could </w:t>
      </w:r>
      <w:r w:rsidRPr="008A7378">
        <w:rPr>
          <w:b/>
          <w:iCs/>
          <w:highlight w:val="cyan"/>
          <w:u w:val="single"/>
        </w:rPr>
        <w:t>set a record</w:t>
      </w:r>
      <w:r w:rsidRPr="008A7378">
        <w:rPr>
          <w:b/>
          <w:iCs/>
          <w:u w:val="single"/>
        </w:rPr>
        <w:t xml:space="preserve"> this year,</w:t>
      </w:r>
      <w:r w:rsidRPr="008A7378">
        <w:rPr>
          <w:sz w:val="16"/>
        </w:rPr>
        <w:t xml:space="preserve"> </w:t>
      </w:r>
      <w:r w:rsidRPr="008A7378">
        <w:rPr>
          <w:u w:val="single"/>
        </w:rPr>
        <w:t xml:space="preserve">and many go-to </w:t>
      </w:r>
      <w:r w:rsidRPr="008A7378">
        <w:rPr>
          <w:highlight w:val="cyan"/>
          <w:u w:val="single"/>
        </w:rPr>
        <w:t>digital products</w:t>
      </w:r>
      <w:r w:rsidRPr="008A7378">
        <w:rPr>
          <w:sz w:val="16"/>
        </w:rPr>
        <w:t xml:space="preserve"> including Uber, Lyft and Airbnb </w:t>
      </w:r>
      <w:r w:rsidRPr="008A7378">
        <w:rPr>
          <w:b/>
          <w:iCs/>
          <w:highlight w:val="cyan"/>
          <w:u w:val="single"/>
        </w:rPr>
        <w:t>received venture capital injections</w:t>
      </w:r>
      <w:r w:rsidRPr="008A7378">
        <w:rPr>
          <w:sz w:val="16"/>
        </w:rPr>
        <w:t xml:space="preserve">. Similar </w:t>
      </w:r>
      <w:r w:rsidRPr="008A7378">
        <w:rPr>
          <w:highlight w:val="cyan"/>
          <w:u w:val="single"/>
        </w:rPr>
        <w:t xml:space="preserve">investments might be </w:t>
      </w:r>
      <w:r w:rsidRPr="008A7378">
        <w:rPr>
          <w:b/>
          <w:iCs/>
          <w:highlight w:val="cyan"/>
          <w:u w:val="single"/>
        </w:rPr>
        <w:t xml:space="preserve">less likely under </w:t>
      </w:r>
      <w:r w:rsidRPr="008A7378">
        <w:rPr>
          <w:b/>
          <w:iCs/>
          <w:u w:val="single"/>
        </w:rPr>
        <w:t xml:space="preserve">these </w:t>
      </w:r>
      <w:r w:rsidRPr="008A7378">
        <w:rPr>
          <w:b/>
          <w:iCs/>
          <w:highlight w:val="cyan"/>
          <w:u w:val="single"/>
        </w:rPr>
        <w:t>bills</w:t>
      </w:r>
      <w:r w:rsidRPr="008A7378">
        <w:rPr>
          <w:b/>
          <w:iCs/>
          <w:u w:val="single"/>
        </w:rPr>
        <w:t xml:space="preserve"> and</w:t>
      </w:r>
      <w:r w:rsidRPr="008A7378">
        <w:rPr>
          <w:sz w:val="16"/>
        </w:rPr>
        <w:t xml:space="preserve"> even </w:t>
      </w:r>
      <w:r w:rsidRPr="008A7378">
        <w:rPr>
          <w:b/>
          <w:iCs/>
          <w:u w:val="single"/>
        </w:rPr>
        <w:t>more problematic for smaller startups.</w:t>
      </w:r>
    </w:p>
    <w:p w14:paraId="4690904D" w14:textId="77777777" w:rsidR="008A7378" w:rsidRPr="008A7378" w:rsidRDefault="008A7378" w:rsidP="008A7378">
      <w:pPr>
        <w:rPr>
          <w:sz w:val="16"/>
        </w:rPr>
      </w:pPr>
      <w:r w:rsidRPr="008A7378">
        <w:rPr>
          <w:sz w:val="16"/>
        </w:rPr>
        <w:t xml:space="preserve">Additionally, </w:t>
      </w:r>
      <w:r w:rsidRPr="008A7378">
        <w:rPr>
          <w:u w:val="single"/>
        </w:rPr>
        <w:t>the</w:t>
      </w:r>
      <w:r w:rsidRPr="008A7378">
        <w:rPr>
          <w:sz w:val="16"/>
        </w:rPr>
        <w:t xml:space="preserve"> Access </w:t>
      </w:r>
      <w:r w:rsidRPr="008A7378">
        <w:rPr>
          <w:u w:val="single"/>
        </w:rPr>
        <w:t xml:space="preserve">Act </w:t>
      </w:r>
      <w:r w:rsidRPr="008A7378">
        <w:rPr>
          <w:highlight w:val="cyan"/>
          <w:u w:val="single"/>
        </w:rPr>
        <w:t xml:space="preserve">would </w:t>
      </w:r>
      <w:r w:rsidRPr="008A7378">
        <w:rPr>
          <w:u w:val="single"/>
        </w:rPr>
        <w:t xml:space="preserve">impose broad </w:t>
      </w:r>
      <w:r w:rsidRPr="008A7378">
        <w:rPr>
          <w:b/>
          <w:iCs/>
          <w:u w:val="single"/>
        </w:rPr>
        <w:t>data portability and interoperability mandates</w:t>
      </w:r>
      <w:r w:rsidRPr="008A7378">
        <w:rPr>
          <w:sz w:val="16"/>
        </w:rPr>
        <w:t xml:space="preserve">, </w:t>
      </w:r>
      <w:r w:rsidRPr="008A7378">
        <w:rPr>
          <w:u w:val="single"/>
        </w:rPr>
        <w:t>while</w:t>
      </w:r>
      <w:r w:rsidRPr="008A7378">
        <w:rPr>
          <w:sz w:val="16"/>
        </w:rPr>
        <w:t xml:space="preserve"> </w:t>
      </w:r>
      <w:r w:rsidRPr="008A7378">
        <w:rPr>
          <w:u w:val="single"/>
        </w:rPr>
        <w:t>“The</w:t>
      </w:r>
      <w:r w:rsidRPr="008A7378">
        <w:rPr>
          <w:sz w:val="16"/>
        </w:rPr>
        <w:t xml:space="preserve"> Merger Filing </w:t>
      </w:r>
      <w:r w:rsidRPr="008A7378">
        <w:rPr>
          <w:u w:val="single"/>
        </w:rPr>
        <w:t>Fee</w:t>
      </w:r>
      <w:r w:rsidRPr="008A7378">
        <w:rPr>
          <w:sz w:val="16"/>
        </w:rPr>
        <w:t xml:space="preserve"> and Modernization Act of 2021” </w:t>
      </w:r>
      <w:r w:rsidRPr="008A7378">
        <w:rPr>
          <w:u w:val="single"/>
        </w:rPr>
        <w:t xml:space="preserve">would increase filing fees for larger mergers as well as </w:t>
      </w:r>
      <w:r w:rsidRPr="008A7378">
        <w:rPr>
          <w:highlight w:val="cyan"/>
          <w:u w:val="single"/>
        </w:rPr>
        <w:t>boost</w:t>
      </w:r>
      <w:r w:rsidRPr="008A7378">
        <w:rPr>
          <w:u w:val="single"/>
        </w:rPr>
        <w:t xml:space="preserve"> funding levels for both the </w:t>
      </w:r>
      <w:r w:rsidRPr="008A7378">
        <w:rPr>
          <w:highlight w:val="cyan"/>
          <w:u w:val="single"/>
        </w:rPr>
        <w:t>DOJ and the FTC</w:t>
      </w:r>
      <w:r w:rsidRPr="008A7378">
        <w:rPr>
          <w:u w:val="single"/>
        </w:rPr>
        <w:t xml:space="preserve">. These bills would </w:t>
      </w:r>
      <w:r w:rsidRPr="008A7378">
        <w:rPr>
          <w:highlight w:val="cyan"/>
          <w:u w:val="single"/>
        </w:rPr>
        <w:t xml:space="preserve">expand federal oversight and give the FTC </w:t>
      </w:r>
      <w:r w:rsidRPr="008A7378">
        <w:rPr>
          <w:b/>
          <w:iCs/>
          <w:highlight w:val="cyan"/>
          <w:u w:val="single"/>
        </w:rPr>
        <w:t>a more prominent role</w:t>
      </w:r>
      <w:r w:rsidRPr="008A7378">
        <w:rPr>
          <w:sz w:val="16"/>
        </w:rPr>
        <w:t xml:space="preserve"> in rewiring the internet.</w:t>
      </w:r>
    </w:p>
    <w:p w14:paraId="32FCB3E3" w14:textId="77777777" w:rsidR="008A7378" w:rsidRPr="008A7378" w:rsidRDefault="008A7378" w:rsidP="008A7378">
      <w:pPr>
        <w:rPr>
          <w:b/>
          <w:iCs/>
          <w:u w:val="single"/>
        </w:rPr>
      </w:pPr>
      <w:r w:rsidRPr="008A7378">
        <w:rPr>
          <w:highlight w:val="cyan"/>
          <w:u w:val="single"/>
        </w:rPr>
        <w:t>The bills</w:t>
      </w:r>
      <w:r w:rsidRPr="008A7378">
        <w:rPr>
          <w:sz w:val="16"/>
        </w:rPr>
        <w:t xml:space="preserve"> introduced in the House </w:t>
      </w:r>
      <w:r w:rsidRPr="008A7378">
        <w:rPr>
          <w:b/>
          <w:iCs/>
          <w:highlight w:val="cyan"/>
          <w:u w:val="single"/>
        </w:rPr>
        <w:t>are an assault on</w:t>
      </w:r>
      <w:r w:rsidRPr="008A7378">
        <w:rPr>
          <w:sz w:val="16"/>
        </w:rPr>
        <w:t xml:space="preserve"> digital commerce, one of the bright spots in </w:t>
      </w:r>
      <w:r w:rsidRPr="008A7378">
        <w:rPr>
          <w:b/>
          <w:iCs/>
          <w:u w:val="single"/>
        </w:rPr>
        <w:t xml:space="preserve">the U.S. </w:t>
      </w:r>
      <w:r w:rsidRPr="008A7378">
        <w:rPr>
          <w:b/>
          <w:iCs/>
          <w:highlight w:val="cyan"/>
          <w:u w:val="single"/>
        </w:rPr>
        <w:t>economy</w:t>
      </w:r>
      <w:r w:rsidRPr="008A7378">
        <w:rPr>
          <w:sz w:val="16"/>
        </w:rPr>
        <w:t xml:space="preserve">. At best, these new laws </w:t>
      </w:r>
      <w:r w:rsidRPr="008A7378">
        <w:rPr>
          <w:sz w:val="16"/>
          <w:highlight w:val="cyan"/>
        </w:rPr>
        <w:t xml:space="preserve">are </w:t>
      </w:r>
      <w:r w:rsidRPr="008A7378">
        <w:rPr>
          <w:b/>
          <w:iCs/>
          <w:highlight w:val="cyan"/>
          <w:u w:val="single"/>
        </w:rPr>
        <w:t>a direct threat to</w:t>
      </w:r>
      <w:r w:rsidRPr="008A7378">
        <w:rPr>
          <w:b/>
          <w:iCs/>
          <w:u w:val="single"/>
        </w:rPr>
        <w:t xml:space="preserve"> </w:t>
      </w:r>
      <w:r w:rsidRPr="008A7378">
        <w:rPr>
          <w:sz w:val="16"/>
          <w:szCs w:val="16"/>
        </w:rPr>
        <w:t>permissionless</w:t>
      </w:r>
      <w:r w:rsidRPr="008A7378">
        <w:rPr>
          <w:b/>
          <w:iCs/>
          <w:u w:val="single"/>
        </w:rPr>
        <w:t xml:space="preserve"> </w:t>
      </w:r>
      <w:r w:rsidRPr="008A7378">
        <w:rPr>
          <w:b/>
          <w:iCs/>
          <w:highlight w:val="cyan"/>
          <w:u w:val="single"/>
        </w:rPr>
        <w:t>innovation</w:t>
      </w:r>
      <w:r w:rsidRPr="008A7378">
        <w:rPr>
          <w:sz w:val="16"/>
        </w:rPr>
        <w:t xml:space="preserve">, </w:t>
      </w:r>
      <w:r w:rsidRPr="008A7378">
        <w:rPr>
          <w:u w:val="single"/>
        </w:rPr>
        <w:t xml:space="preserve">with the approval of federal regulators becoming a </w:t>
      </w:r>
      <w:r w:rsidRPr="008A7378">
        <w:rPr>
          <w:b/>
          <w:iCs/>
          <w:u w:val="single"/>
        </w:rPr>
        <w:t>prominent roadblock when trying to do business</w:t>
      </w:r>
      <w:r w:rsidRPr="008A7378">
        <w:rPr>
          <w:sz w:val="16"/>
        </w:rPr>
        <w:t xml:space="preserve"> in a dynamic and rapidly changing marketplace. At worst, this would turn covered platforms into little more than public utilities—platforms for others to do business. </w:t>
      </w:r>
      <w:r w:rsidRPr="008A7378">
        <w:rPr>
          <w:highlight w:val="cyan"/>
          <w:u w:val="single"/>
        </w:rPr>
        <w:t>Any efforts to utilize economies of scale</w:t>
      </w:r>
      <w:r w:rsidRPr="008A7378">
        <w:rPr>
          <w:u w:val="single"/>
        </w:rPr>
        <w:t xml:space="preserve"> or scope </w:t>
      </w:r>
      <w:r w:rsidRPr="008A7378">
        <w:rPr>
          <w:highlight w:val="cyan"/>
          <w:u w:val="single"/>
        </w:rPr>
        <w:t xml:space="preserve">may trigger </w:t>
      </w:r>
      <w:r w:rsidRPr="008A7378">
        <w:rPr>
          <w:b/>
          <w:iCs/>
          <w:highlight w:val="cyan"/>
          <w:u w:val="single"/>
        </w:rPr>
        <w:t>enforcement actions</w:t>
      </w:r>
      <w:r w:rsidRPr="008A7378">
        <w:rPr>
          <w:sz w:val="16"/>
          <w:highlight w:val="cyan"/>
        </w:rPr>
        <w:t xml:space="preserve">, </w:t>
      </w:r>
      <w:r w:rsidRPr="008A7378">
        <w:rPr>
          <w:highlight w:val="cyan"/>
          <w:u w:val="single"/>
        </w:rPr>
        <w:t>giving</w:t>
      </w:r>
      <w:r w:rsidRPr="008A7378">
        <w:rPr>
          <w:sz w:val="16"/>
        </w:rPr>
        <w:t xml:space="preserve"> platform </w:t>
      </w:r>
      <w:r w:rsidRPr="008A7378">
        <w:rPr>
          <w:highlight w:val="cyan"/>
          <w:u w:val="single"/>
        </w:rPr>
        <w:t xml:space="preserve">operators </w:t>
      </w:r>
      <w:r w:rsidRPr="008A7378">
        <w:rPr>
          <w:b/>
          <w:iCs/>
          <w:highlight w:val="cyan"/>
          <w:u w:val="single"/>
        </w:rPr>
        <w:t>fewer incentives to invest</w:t>
      </w:r>
      <w:r w:rsidRPr="008A7378">
        <w:rPr>
          <w:highlight w:val="cyan"/>
          <w:u w:val="single"/>
        </w:rPr>
        <w:t xml:space="preserve"> in new tech</w:t>
      </w:r>
      <w:r w:rsidRPr="008A7378">
        <w:rPr>
          <w:u w:val="single"/>
        </w:rPr>
        <w:t xml:space="preserve">nologies </w:t>
      </w:r>
      <w:r w:rsidRPr="008A7378">
        <w:rPr>
          <w:b/>
          <w:iCs/>
          <w:highlight w:val="cyan"/>
          <w:u w:val="single"/>
        </w:rPr>
        <w:t>that drive innovation.</w:t>
      </w:r>
    </w:p>
    <w:p w14:paraId="238DE41B" w14:textId="77777777" w:rsidR="008A7378" w:rsidRPr="008A7378" w:rsidRDefault="008A7378" w:rsidP="008A7378">
      <w:pPr>
        <w:rPr>
          <w:sz w:val="16"/>
        </w:rPr>
      </w:pPr>
      <w:r w:rsidRPr="008A7378">
        <w:rPr>
          <w:sz w:val="16"/>
        </w:rPr>
        <w:t xml:space="preserve">At the broadest level, these bills are </w:t>
      </w:r>
      <w:r w:rsidRPr="008A7378">
        <w:rPr>
          <w:b/>
          <w:iCs/>
          <w:u w:val="single"/>
        </w:rPr>
        <w:t>an attempt to abandon the consumer welfare standard</w:t>
      </w:r>
      <w:r w:rsidRPr="008A7378">
        <w:rPr>
          <w:sz w:val="16"/>
        </w:rPr>
        <w:t xml:space="preserve"> </w:t>
      </w:r>
      <w:r w:rsidRPr="008A7378">
        <w:rPr>
          <w:u w:val="single"/>
        </w:rPr>
        <w:t>in favor of a more interventionist approach</w:t>
      </w:r>
      <w:r w:rsidRPr="008A7378">
        <w:rPr>
          <w:sz w:val="16"/>
        </w:rPr>
        <w:t xml:space="preserve"> along the lines of antitrust practices in the EU. Rather than focusing on demonstrable harms to consumers, </w:t>
      </w:r>
      <w:r w:rsidRPr="008A7378">
        <w:rPr>
          <w:u w:val="single"/>
        </w:rPr>
        <w:t>this altered enforcement would aggressively define and shape markets</w:t>
      </w:r>
      <w:r w:rsidRPr="008A7378">
        <w:rPr>
          <w:sz w:val="16"/>
        </w:rPr>
        <w:t xml:space="preserve">, with an eye toward protecting competitors, often at the expense of consumers. For example, Adam </w:t>
      </w:r>
      <w:proofErr w:type="spellStart"/>
      <w:r w:rsidRPr="008A7378">
        <w:rPr>
          <w:sz w:val="16"/>
        </w:rPr>
        <w:t>Kovacevich</w:t>
      </w:r>
      <w:proofErr w:type="spellEnd"/>
      <w:r w:rsidRPr="008A7378">
        <w:rPr>
          <w:sz w:val="16"/>
        </w:rPr>
        <w:t xml:space="preserve"> at the Chamber of Progress finds that the new laws would prohibit cross-posting between Facebook and Instagram, ban Apple from recommending apps in the AppStore and a host of other activities that are a common part of a user’s online experience. In fact, the AppStore itself may not survive if these bills become law. Good luck finding and updating your favorite apps—and ensuring they work with friends and family—if it disappears.</w:t>
      </w:r>
    </w:p>
    <w:p w14:paraId="1574B514" w14:textId="77777777" w:rsidR="008A7378" w:rsidRPr="008A7378" w:rsidRDefault="008A7378" w:rsidP="008A7378">
      <w:pPr>
        <w:rPr>
          <w:sz w:val="16"/>
        </w:rPr>
      </w:pPr>
      <w:r w:rsidRPr="008A7378">
        <w:rPr>
          <w:sz w:val="16"/>
        </w:rPr>
        <w:t>Solutions in Search of a Problem</w:t>
      </w:r>
    </w:p>
    <w:p w14:paraId="39538EDE" w14:textId="77777777" w:rsidR="008A7378" w:rsidRPr="008A7378" w:rsidRDefault="008A7378" w:rsidP="008A7378">
      <w:pPr>
        <w:rPr>
          <w:b/>
          <w:iCs/>
          <w:u w:val="single"/>
        </w:rPr>
      </w:pPr>
      <w:r w:rsidRPr="008A7378">
        <w:rPr>
          <w:sz w:val="16"/>
        </w:rPr>
        <w:t xml:space="preserve">As with many other regulatory incursions into the digital world, </w:t>
      </w:r>
      <w:r w:rsidRPr="008A7378">
        <w:rPr>
          <w:b/>
          <w:iCs/>
          <w:highlight w:val="cyan"/>
          <w:u w:val="single"/>
        </w:rPr>
        <w:t>the renewed push for tougher antitrust laws</w:t>
      </w:r>
      <w:r w:rsidRPr="008A7378">
        <w:rPr>
          <w:b/>
          <w:iCs/>
          <w:u w:val="single"/>
        </w:rPr>
        <w:t xml:space="preserve"> is a solution in search of a problem</w:t>
      </w:r>
      <w:r w:rsidRPr="008A7378">
        <w:rPr>
          <w:sz w:val="16"/>
        </w:rPr>
        <w:t>. Both Republican and Democratic criticisms of Big Tech raise a litany of issues—from an anti-conservative bias to fake news and hate speech—none of which fall within the purview of antitrust law and anticompetitive behavior. Instead, the new regulatory regime under consideration is a punitive and political attack on politically disfavored corporations. Ultimately, that is the larger battle—</w:t>
      </w:r>
      <w:r w:rsidRPr="008A7378">
        <w:rPr>
          <w:u w:val="single"/>
        </w:rPr>
        <w:lastRenderedPageBreak/>
        <w:t>abandoning the consumer welfare standard</w:t>
      </w:r>
      <w:r w:rsidRPr="008A7378">
        <w:rPr>
          <w:sz w:val="16"/>
        </w:rPr>
        <w:t xml:space="preserve"> and its focus on demonstrable consumer harm </w:t>
      </w:r>
      <w:r w:rsidRPr="008A7378">
        <w:rPr>
          <w:u w:val="single"/>
        </w:rPr>
        <w:t xml:space="preserve">in favor of a politicized regime that </w:t>
      </w:r>
      <w:r w:rsidRPr="008A7378">
        <w:rPr>
          <w:highlight w:val="cyan"/>
          <w:u w:val="single"/>
        </w:rPr>
        <w:t>allows</w:t>
      </w:r>
      <w:r w:rsidRPr="008A7378">
        <w:rPr>
          <w:u w:val="single"/>
        </w:rPr>
        <w:t xml:space="preserve"> those in Congress </w:t>
      </w:r>
      <w:r w:rsidRPr="008A7378">
        <w:rPr>
          <w:b/>
          <w:iCs/>
          <w:highlight w:val="cyan"/>
          <w:u w:val="single"/>
        </w:rPr>
        <w:t>greater control over private companies.</w:t>
      </w:r>
    </w:p>
    <w:p w14:paraId="559CA2E1" w14:textId="77777777" w:rsidR="008A7378" w:rsidRPr="008A7378" w:rsidRDefault="008A7378" w:rsidP="008A7378">
      <w:pPr>
        <w:rPr>
          <w:u w:val="single"/>
        </w:rPr>
      </w:pPr>
      <w:r w:rsidRPr="008A7378">
        <w:rPr>
          <w:sz w:val="16"/>
        </w:rPr>
        <w:t xml:space="preserve">And while tech companies may be the exclusive focus of the current reforms, </w:t>
      </w:r>
      <w:r w:rsidRPr="008A7378">
        <w:rPr>
          <w:highlight w:val="cyan"/>
          <w:u w:val="single"/>
        </w:rPr>
        <w:t>the scope</w:t>
      </w:r>
      <w:r w:rsidRPr="008A7378">
        <w:rPr>
          <w:u w:val="single"/>
        </w:rPr>
        <w:t xml:space="preserve"> of the proposed legislation </w:t>
      </w:r>
      <w:r w:rsidRPr="008A7378">
        <w:rPr>
          <w:highlight w:val="cyan"/>
          <w:u w:val="single"/>
        </w:rPr>
        <w:t>could easily be expanded by a future Congress</w:t>
      </w:r>
      <w:r w:rsidRPr="008A7378">
        <w:rPr>
          <w:u w:val="single"/>
        </w:rPr>
        <w:t>. Even today, many lawmakers are openly hostile toward a growing list of American businesses.</w:t>
      </w:r>
      <w:r w:rsidRPr="008A7378">
        <w:rPr>
          <w:sz w:val="16"/>
        </w:rPr>
        <w:t xml:space="preserve"> Republicans have been vocal in calling for retaliatory measures against “woke” corporations deemed too progressive in their public stances. </w:t>
      </w:r>
      <w:r w:rsidRPr="008A7378">
        <w:rPr>
          <w:highlight w:val="cyan"/>
          <w:u w:val="single"/>
        </w:rPr>
        <w:t>If policymakers continue to abandon economic principles, it would not be surprising to see calls for additional antitrust enforcement</w:t>
      </w:r>
      <w:r w:rsidRPr="008A7378">
        <w:rPr>
          <w:u w:val="single"/>
        </w:rPr>
        <w:t xml:space="preserve"> for any company that makes political waves.</w:t>
      </w:r>
    </w:p>
    <w:p w14:paraId="75216F78" w14:textId="77777777" w:rsidR="008A7378" w:rsidRPr="008A7378" w:rsidRDefault="008A7378" w:rsidP="008A7378">
      <w:pPr>
        <w:rPr>
          <w:sz w:val="16"/>
        </w:rPr>
      </w:pPr>
      <w:r w:rsidRPr="008A7378">
        <w:rPr>
          <w:sz w:val="16"/>
        </w:rPr>
        <w:t xml:space="preserve">Prior to the adoption of the consumer welfare standard almost 50 years ago, antitrust law was often confusing, economically </w:t>
      </w:r>
      <w:proofErr w:type="gramStart"/>
      <w:r w:rsidRPr="008A7378">
        <w:rPr>
          <w:sz w:val="16"/>
        </w:rPr>
        <w:t>suspect</w:t>
      </w:r>
      <w:proofErr w:type="gramEnd"/>
      <w:r w:rsidRPr="008A7378">
        <w:rPr>
          <w:sz w:val="16"/>
        </w:rPr>
        <w:t xml:space="preserve">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1EBE57B7" w14:textId="77777777" w:rsidR="008A7378" w:rsidRPr="008A7378" w:rsidRDefault="008A7378" w:rsidP="008A7378">
      <w:pPr>
        <w:rPr>
          <w:u w:val="single"/>
        </w:rPr>
      </w:pPr>
      <w:r w:rsidRPr="008A7378">
        <w:rPr>
          <w:sz w:val="16"/>
        </w:rPr>
        <w:t xml:space="preserve">The consumer welfare standard helped rationalize antitrust enforcement and the case law that has emerged since its adoption has helped curb the political abuse of antitrust policies. Abandoning the need to identify demonstrable consumer harm would return antitrust law to an era characterized by arbitrary enforcement actions that many in today’s Congress seem to have forgotten. But </w:t>
      </w:r>
      <w:r w:rsidRPr="008A7378">
        <w:rPr>
          <w:u w:val="single"/>
        </w:rPr>
        <w:t>the increased political oversight that comes with adopting more aggressive tools for antitrust enforcement poses a real threat to consumers, to innovation and to economic growth.</w:t>
      </w:r>
    </w:p>
    <w:p w14:paraId="0737CA8C" w14:textId="77777777" w:rsidR="008A7378" w:rsidRPr="008A7378" w:rsidRDefault="008A7378" w:rsidP="008A7378">
      <w:pPr>
        <w:rPr>
          <w:sz w:val="16"/>
        </w:rPr>
      </w:pPr>
      <w:r w:rsidRPr="008A7378">
        <w:rPr>
          <w:sz w:val="16"/>
        </w:rPr>
        <w:t>Abandoning the American Way in Favor of a European One</w:t>
      </w:r>
    </w:p>
    <w:p w14:paraId="0261FFC8" w14:textId="77777777" w:rsidR="008A7378" w:rsidRPr="008A7378" w:rsidRDefault="008A7378" w:rsidP="008A7378">
      <w:pPr>
        <w:rPr>
          <w:u w:val="single"/>
        </w:rPr>
      </w:pPr>
      <w:r w:rsidRPr="008A7378">
        <w:rPr>
          <w:sz w:val="16"/>
        </w:rPr>
        <w:t xml:space="preserve">The bills introduced in the House can be interpreted as a turn toward a European approach to competition policy. </w:t>
      </w:r>
      <w:r w:rsidRPr="008A7378">
        <w:rPr>
          <w:u w:val="single"/>
        </w:rPr>
        <w:t xml:space="preserve">Last year, the EU passed the Digital Markets Act, and the House proposals sound </w:t>
      </w:r>
      <w:r w:rsidRPr="008A7378">
        <w:rPr>
          <w:b/>
          <w:iCs/>
          <w:u w:val="single"/>
        </w:rPr>
        <w:t>eerily similar.</w:t>
      </w:r>
      <w:r w:rsidRPr="008A7378">
        <w:rPr>
          <w:sz w:val="16"/>
        </w:rPr>
        <w:t xml:space="preserve"> </w:t>
      </w:r>
      <w:r w:rsidRPr="008A7378">
        <w:rPr>
          <w:u w:val="single"/>
        </w:rPr>
        <w:t>The EU started by defining “gatekeepers</w:t>
      </w:r>
      <w:r w:rsidRPr="008A7378">
        <w:rPr>
          <w:sz w:val="16"/>
        </w:rPr>
        <w:t xml:space="preserve">,” something similar to the “covered platforms” in the House bills. </w:t>
      </w:r>
      <w:r w:rsidRPr="008A7378">
        <w:rPr>
          <w:u w:val="single"/>
        </w:rPr>
        <w:t>Restrictions on self-preferencing, interoperability requirements and other elements introduced in the House all have direct counterparts in the EU’s law.</w:t>
      </w:r>
    </w:p>
    <w:p w14:paraId="049E4180" w14:textId="77777777" w:rsidR="008A7378" w:rsidRPr="008A7378" w:rsidRDefault="008A7378" w:rsidP="008A7378">
      <w:pPr>
        <w:rPr>
          <w:sz w:val="16"/>
        </w:rPr>
      </w:pPr>
      <w:r w:rsidRPr="008A7378">
        <w:rPr>
          <w:u w:val="single"/>
        </w:rPr>
        <w:t>The EU adopted its laws with a clear target in mind—American tech companies that were dominating markets</w:t>
      </w:r>
      <w:r w:rsidRPr="008A7378">
        <w:rPr>
          <w:sz w:val="16"/>
        </w:rPr>
        <w:t xml:space="preserve"> in Europe and outperforming their European rivals. </w:t>
      </w:r>
      <w:r w:rsidRPr="008A7378">
        <w:rPr>
          <w:u w:val="single"/>
        </w:rPr>
        <w:t>Politically, it made sense to rewrite the rules of the game in favor of homegrown talent.</w:t>
      </w:r>
      <w:r w:rsidRPr="008A7378">
        <w:rPr>
          <w:sz w:val="16"/>
        </w:rPr>
        <w:t xml:space="preserve"> Among other things, this meant the EU could collect billion-dollar fines from American companies, all in the name of “fair competition.”</w:t>
      </w:r>
    </w:p>
    <w:p w14:paraId="46437490" w14:textId="77777777" w:rsidR="008A7378" w:rsidRPr="008A7378" w:rsidRDefault="008A7378" w:rsidP="008A7378">
      <w:pPr>
        <w:rPr>
          <w:sz w:val="16"/>
        </w:rPr>
      </w:pPr>
      <w:r w:rsidRPr="008A7378">
        <w:rPr>
          <w:u w:val="single"/>
        </w:rPr>
        <w:t xml:space="preserve">But </w:t>
      </w:r>
      <w:r w:rsidRPr="008A7378">
        <w:rPr>
          <w:highlight w:val="cyan"/>
          <w:u w:val="single"/>
        </w:rPr>
        <w:t xml:space="preserve">the </w:t>
      </w:r>
      <w:r w:rsidRPr="008A7378">
        <w:rPr>
          <w:b/>
          <w:iCs/>
          <w:highlight w:val="cyan"/>
          <w:u w:val="single"/>
        </w:rPr>
        <w:t>performance of European companies</w:t>
      </w:r>
      <w:r w:rsidRPr="008A7378">
        <w:rPr>
          <w:highlight w:val="cyan"/>
          <w:u w:val="single"/>
        </w:rPr>
        <w:t xml:space="preserve"> is</w:t>
      </w:r>
      <w:r w:rsidRPr="008A7378">
        <w:rPr>
          <w:u w:val="single"/>
        </w:rPr>
        <w:t xml:space="preserve"> probably </w:t>
      </w:r>
      <w:r w:rsidRPr="008A7378">
        <w:rPr>
          <w:b/>
          <w:iCs/>
          <w:highlight w:val="cyan"/>
          <w:u w:val="single"/>
        </w:rPr>
        <w:t>the best reason</w:t>
      </w:r>
      <w:r w:rsidRPr="008A7378">
        <w:rPr>
          <w:highlight w:val="cyan"/>
          <w:u w:val="single"/>
        </w:rPr>
        <w:t xml:space="preserve"> not to follow the EU’s lead in redefining</w:t>
      </w:r>
      <w:r w:rsidRPr="008A7378">
        <w:rPr>
          <w:u w:val="single"/>
        </w:rPr>
        <w:t xml:space="preserve"> how we regulate </w:t>
      </w:r>
      <w:r w:rsidRPr="008A7378">
        <w:rPr>
          <w:highlight w:val="cyan"/>
          <w:u w:val="single"/>
        </w:rPr>
        <w:t>competition</w:t>
      </w:r>
      <w:r w:rsidRPr="008A7378">
        <w:rPr>
          <w:sz w:val="16"/>
          <w:highlight w:val="cyan"/>
        </w:rPr>
        <w:t xml:space="preserve">. </w:t>
      </w:r>
      <w:r w:rsidRPr="008A7378">
        <w:rPr>
          <w:highlight w:val="cyan"/>
          <w:u w:val="single"/>
        </w:rPr>
        <w:t xml:space="preserve">By virtually </w:t>
      </w:r>
      <w:r w:rsidRPr="008A7378">
        <w:rPr>
          <w:b/>
          <w:iCs/>
          <w:highlight w:val="cyan"/>
          <w:u w:val="single"/>
        </w:rPr>
        <w:t>every measure,</w:t>
      </w:r>
      <w:r w:rsidRPr="008A7378">
        <w:rPr>
          <w:sz w:val="16"/>
          <w:highlight w:val="cyan"/>
        </w:rPr>
        <w:t xml:space="preserve"> </w:t>
      </w:r>
      <w:r w:rsidRPr="008A7378">
        <w:rPr>
          <w:highlight w:val="cyan"/>
          <w:u w:val="single"/>
        </w:rPr>
        <w:t xml:space="preserve">U.S. companies have been </w:t>
      </w:r>
      <w:r w:rsidRPr="008A7378">
        <w:rPr>
          <w:b/>
          <w:iCs/>
          <w:highlight w:val="cyan"/>
          <w:u w:val="single"/>
        </w:rPr>
        <w:t>more innovative</w:t>
      </w:r>
      <w:r w:rsidRPr="008A7378">
        <w:rPr>
          <w:b/>
          <w:iCs/>
          <w:u w:val="single"/>
        </w:rPr>
        <w:t xml:space="preserve">, more </w:t>
      </w:r>
      <w:proofErr w:type="gramStart"/>
      <w:r w:rsidRPr="008A7378">
        <w:rPr>
          <w:b/>
          <w:iCs/>
          <w:u w:val="single"/>
        </w:rPr>
        <w:t>dynamic</w:t>
      </w:r>
      <w:proofErr w:type="gramEnd"/>
      <w:r w:rsidRPr="008A7378">
        <w:rPr>
          <w:b/>
          <w:iCs/>
          <w:u w:val="single"/>
        </w:rPr>
        <w:t xml:space="preserve"> </w:t>
      </w:r>
      <w:r w:rsidRPr="008A7378">
        <w:rPr>
          <w:b/>
          <w:iCs/>
          <w:highlight w:val="cyan"/>
          <w:u w:val="single"/>
        </w:rPr>
        <w:t>and more profitable</w:t>
      </w:r>
      <w:r w:rsidRPr="008A7378">
        <w:rPr>
          <w:sz w:val="16"/>
        </w:rPr>
        <w:t xml:space="preserve"> than their European counterparts. </w:t>
      </w:r>
      <w:r w:rsidRPr="008A7378">
        <w:rPr>
          <w:u w:val="single"/>
        </w:rPr>
        <w:t xml:space="preserve">There are </w:t>
      </w:r>
      <w:r w:rsidRPr="008A7378">
        <w:rPr>
          <w:highlight w:val="cyan"/>
          <w:u w:val="single"/>
        </w:rPr>
        <w:t>more start-ups</w:t>
      </w:r>
      <w:r w:rsidRPr="008A7378">
        <w:rPr>
          <w:u w:val="single"/>
        </w:rPr>
        <w:t xml:space="preserve"> in the United </w:t>
      </w:r>
      <w:proofErr w:type="gramStart"/>
      <w:r w:rsidRPr="008A7378">
        <w:rPr>
          <w:u w:val="single"/>
        </w:rPr>
        <w:t>States</w:t>
      </w:r>
      <w:proofErr w:type="gramEnd"/>
      <w:r w:rsidRPr="008A7378">
        <w:rPr>
          <w:u w:val="single"/>
        </w:rPr>
        <w:t xml:space="preserve"> and they </w:t>
      </w:r>
      <w:r w:rsidRPr="008A7378">
        <w:rPr>
          <w:highlight w:val="cyan"/>
          <w:u w:val="single"/>
        </w:rPr>
        <w:t xml:space="preserve">have </w:t>
      </w:r>
      <w:r w:rsidRPr="008A7378">
        <w:rPr>
          <w:b/>
          <w:iCs/>
          <w:highlight w:val="cyan"/>
          <w:u w:val="single"/>
        </w:rPr>
        <w:t>greater access to capital</w:t>
      </w:r>
      <w:r w:rsidRPr="008A7378">
        <w:rPr>
          <w:u w:val="single"/>
        </w:rPr>
        <w:t>.</w:t>
      </w:r>
      <w:r w:rsidRPr="008A7378">
        <w:rPr>
          <w:sz w:val="16"/>
        </w:rPr>
        <w:t xml:space="preserve"> While the United States and the EU have economies of similar magnitudes, in 2019, U.S. startups had a valuation of $1.37 trillion compared to EU startups with an evaluation of $240 billion.</w:t>
      </w:r>
    </w:p>
    <w:p w14:paraId="24DB9777" w14:textId="77777777" w:rsidR="008A7378" w:rsidRPr="008A7378" w:rsidRDefault="008A7378" w:rsidP="008A7378">
      <w:pPr>
        <w:rPr>
          <w:u w:val="single"/>
        </w:rPr>
      </w:pPr>
      <w:r w:rsidRPr="008A7378">
        <w:rPr>
          <w:sz w:val="16"/>
        </w:rPr>
        <w:t xml:space="preserve">The rise of Silicon Valley is an American success story. </w:t>
      </w:r>
      <w:r w:rsidRPr="008A7378">
        <w:rPr>
          <w:u w:val="single"/>
        </w:rPr>
        <w:t>Today the top five companies in the United States based on market capitalization are tech companies.</w:t>
      </w:r>
      <w:r w:rsidRPr="008A7378">
        <w:rPr>
          <w:sz w:val="16"/>
        </w:rPr>
        <w:t xml:space="preserve"> They have led the digital revolution, providing consumers a virtually endless stream of new products at low or even zero cost in many cases. These are signs of a robust market that serves consumers well. </w:t>
      </w:r>
      <w:r w:rsidRPr="008A7378">
        <w:rPr>
          <w:b/>
          <w:iCs/>
          <w:u w:val="single"/>
        </w:rPr>
        <w:t xml:space="preserve">It is important to remember that </w:t>
      </w:r>
      <w:r w:rsidRPr="008A7378">
        <w:rPr>
          <w:b/>
          <w:iCs/>
          <w:highlight w:val="cyan"/>
          <w:u w:val="single"/>
        </w:rPr>
        <w:t>big does not equate to bad</w:t>
      </w:r>
      <w:r w:rsidRPr="008A7378">
        <w:rPr>
          <w:sz w:val="16"/>
        </w:rPr>
        <w:t>—</w:t>
      </w:r>
      <w:r w:rsidRPr="008A7378">
        <w:rPr>
          <w:u w:val="single"/>
        </w:rPr>
        <w:t xml:space="preserve">sometimes a firm is large because it is </w:t>
      </w:r>
      <w:r w:rsidRPr="008A7378">
        <w:rPr>
          <w:b/>
          <w:iCs/>
          <w:u w:val="single"/>
        </w:rPr>
        <w:t>efficient at serving its customers</w:t>
      </w:r>
      <w:r w:rsidRPr="008A7378">
        <w:rPr>
          <w:sz w:val="16"/>
        </w:rPr>
        <w:t xml:space="preserve"> what they want. The tech sector supports 12 million jobs and more than $2 trillion in economic output. </w:t>
      </w:r>
      <w:r w:rsidRPr="008A7378">
        <w:rPr>
          <w:u w:val="single"/>
        </w:rPr>
        <w:t xml:space="preserve">Current antitrust laws grounded in the consumer welfare standard are part of the institutional framework that make this possible. </w:t>
      </w:r>
      <w:r w:rsidRPr="008A7378">
        <w:rPr>
          <w:highlight w:val="cyan"/>
          <w:u w:val="single"/>
        </w:rPr>
        <w:t xml:space="preserve">Congress should ensure antitrust laws fit </w:t>
      </w:r>
      <w:r w:rsidRPr="008A7378">
        <w:rPr>
          <w:b/>
          <w:iCs/>
          <w:highlight w:val="cyan"/>
          <w:u w:val="single"/>
        </w:rPr>
        <w:t>best into the modern U.S. economy</w:t>
      </w:r>
      <w:r w:rsidRPr="008A7378">
        <w:rPr>
          <w:b/>
          <w:iCs/>
          <w:u w:val="single"/>
        </w:rPr>
        <w:t>,</w:t>
      </w:r>
      <w:r w:rsidRPr="008A7378">
        <w:rPr>
          <w:sz w:val="16"/>
        </w:rPr>
        <w:t xml:space="preserve"> </w:t>
      </w:r>
      <w:r w:rsidRPr="008A7378">
        <w:rPr>
          <w:u w:val="single"/>
        </w:rPr>
        <w:t>but</w:t>
      </w:r>
      <w:r w:rsidRPr="008A7378">
        <w:rPr>
          <w:sz w:val="16"/>
        </w:rPr>
        <w:t xml:space="preserve"> the House </w:t>
      </w:r>
      <w:r w:rsidRPr="008A7378">
        <w:rPr>
          <w:u w:val="single"/>
        </w:rPr>
        <w:t xml:space="preserve">proposals are </w:t>
      </w:r>
      <w:r w:rsidRPr="008A7378">
        <w:rPr>
          <w:highlight w:val="cyan"/>
          <w:u w:val="single"/>
        </w:rPr>
        <w:t>a radical departure</w:t>
      </w:r>
      <w:r w:rsidRPr="008A7378">
        <w:rPr>
          <w:u w:val="single"/>
        </w:rPr>
        <w:t xml:space="preserve"> that shifts the focus to protecting competitors rather than consumers</w:t>
      </w:r>
      <w:r w:rsidRPr="008A7378">
        <w:rPr>
          <w:sz w:val="16"/>
        </w:rPr>
        <w:t xml:space="preserve">. </w:t>
      </w:r>
      <w:r w:rsidRPr="008A7378">
        <w:rPr>
          <w:b/>
          <w:iCs/>
          <w:u w:val="single"/>
        </w:rPr>
        <w:t xml:space="preserve">They </w:t>
      </w:r>
      <w:r w:rsidRPr="008A7378">
        <w:rPr>
          <w:b/>
          <w:iCs/>
          <w:highlight w:val="cyan"/>
          <w:u w:val="single"/>
        </w:rPr>
        <w:t>would weaponize antitrust law</w:t>
      </w:r>
      <w:r w:rsidRPr="008A7378">
        <w:rPr>
          <w:sz w:val="16"/>
        </w:rPr>
        <w:t xml:space="preserve">, </w:t>
      </w:r>
      <w:r w:rsidRPr="008A7378">
        <w:rPr>
          <w:u w:val="single"/>
        </w:rPr>
        <w:t>provide politicians a greater say in America’s boardrooms and replace economic efficiency with political expediency and preference.</w:t>
      </w:r>
    </w:p>
    <w:p w14:paraId="174E6EA6"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lastRenderedPageBreak/>
        <w:t>Tech innovation outpaces China but antitrust regs will collapse</w:t>
      </w:r>
    </w:p>
    <w:p w14:paraId="36F7958C" w14:textId="77777777" w:rsidR="008A7378" w:rsidRPr="008A7378" w:rsidRDefault="008A7378" w:rsidP="008A7378">
      <w:r w:rsidRPr="008A7378">
        <w:rPr>
          <w:b/>
          <w:bCs/>
          <w:sz w:val="26"/>
        </w:rPr>
        <w:t>Moore 8-6</w:t>
      </w:r>
      <w:r w:rsidRPr="008A7378">
        <w:t xml:space="preserve"> --- Stephen Moore is a syndicated columnist for the Boston Herald, “Moore: US tech sector keeps besting the world”, August 6</w:t>
      </w:r>
      <w:r w:rsidRPr="008A7378">
        <w:rPr>
          <w:vertAlign w:val="superscript"/>
        </w:rPr>
        <w:t>th</w:t>
      </w:r>
      <w:proofErr w:type="gramStart"/>
      <w:r w:rsidRPr="008A7378">
        <w:t xml:space="preserve"> 2021</w:t>
      </w:r>
      <w:proofErr w:type="gramEnd"/>
      <w:r w:rsidRPr="008A7378">
        <w:t>, https://www.bostonherald.com/2021/08/06/moore-us-tech-sector-keeps-besting-the-world/</w:t>
      </w:r>
    </w:p>
    <w:p w14:paraId="5330DB06" w14:textId="77777777" w:rsidR="008A7378" w:rsidRPr="008A7378" w:rsidRDefault="008A7378" w:rsidP="008A7378">
      <w:pPr>
        <w:rPr>
          <w:sz w:val="16"/>
        </w:rPr>
      </w:pPr>
      <w:r w:rsidRPr="008A7378">
        <w:rPr>
          <w:u w:val="single"/>
        </w:rPr>
        <w:t>Take a bow, America</w:t>
      </w:r>
      <w:r w:rsidRPr="008A7378">
        <w:rPr>
          <w:sz w:val="16"/>
        </w:rPr>
        <w:t xml:space="preserve">. </w:t>
      </w:r>
      <w:r w:rsidRPr="008A7378">
        <w:rPr>
          <w:b/>
          <w:iCs/>
          <w:highlight w:val="cyan"/>
          <w:u w:val="single"/>
        </w:rPr>
        <w:t>It’s official and irrefutable</w:t>
      </w:r>
      <w:r w:rsidRPr="008A7378">
        <w:rPr>
          <w:sz w:val="16"/>
          <w:highlight w:val="cyan"/>
        </w:rPr>
        <w:t xml:space="preserve">: </w:t>
      </w:r>
      <w:r w:rsidRPr="008A7378">
        <w:rPr>
          <w:highlight w:val="cyan"/>
          <w:u w:val="single"/>
        </w:rPr>
        <w:t xml:space="preserve">The U.S. is </w:t>
      </w:r>
      <w:r w:rsidRPr="008A7378">
        <w:rPr>
          <w:b/>
          <w:iCs/>
          <w:highlight w:val="cyan"/>
          <w:u w:val="single"/>
        </w:rPr>
        <w:t>blowing out the</w:t>
      </w:r>
      <w:r w:rsidRPr="008A7378">
        <w:rPr>
          <w:b/>
          <w:iCs/>
          <w:u w:val="single"/>
        </w:rPr>
        <w:t xml:space="preserve"> rest of the </w:t>
      </w:r>
      <w:r w:rsidRPr="008A7378">
        <w:rPr>
          <w:b/>
          <w:iCs/>
          <w:highlight w:val="cyan"/>
          <w:u w:val="single"/>
        </w:rPr>
        <w:t>world in tech</w:t>
      </w:r>
      <w:r w:rsidRPr="008A7378">
        <w:rPr>
          <w:sz w:val="16"/>
        </w:rPr>
        <w:t xml:space="preserve"> leadership. </w:t>
      </w:r>
      <w:r w:rsidRPr="008A7378">
        <w:rPr>
          <w:highlight w:val="cyan"/>
          <w:u w:val="single"/>
        </w:rPr>
        <w:t>No other country</w:t>
      </w:r>
      <w:r w:rsidRPr="008A7378">
        <w:rPr>
          <w:u w:val="single"/>
        </w:rPr>
        <w:t xml:space="preserve"> in the world </w:t>
      </w:r>
      <w:r w:rsidRPr="008A7378">
        <w:rPr>
          <w:highlight w:val="cyan"/>
          <w:u w:val="single"/>
        </w:rPr>
        <w:t>comes</w:t>
      </w:r>
      <w:r w:rsidRPr="008A7378">
        <w:rPr>
          <w:u w:val="single"/>
        </w:rPr>
        <w:t xml:space="preserve"> </w:t>
      </w:r>
      <w:r w:rsidRPr="008A7378">
        <w:rPr>
          <w:b/>
          <w:iCs/>
          <w:u w:val="single"/>
        </w:rPr>
        <w:t xml:space="preserve">anywhere </w:t>
      </w:r>
      <w:r w:rsidRPr="008A7378">
        <w:rPr>
          <w:b/>
          <w:iCs/>
          <w:highlight w:val="cyan"/>
          <w:u w:val="single"/>
        </w:rPr>
        <w:t xml:space="preserve">close in tech innovation and the dominance </w:t>
      </w:r>
      <w:r w:rsidRPr="008A7378">
        <w:rPr>
          <w:highlight w:val="cyan"/>
          <w:u w:val="single"/>
        </w:rPr>
        <w:t>of</w:t>
      </w:r>
      <w:r w:rsidRPr="008A7378">
        <w:rPr>
          <w:sz w:val="16"/>
        </w:rPr>
        <w:t xml:space="preserve"> our made-in-</w:t>
      </w:r>
      <w:r w:rsidRPr="008A7378">
        <w:rPr>
          <w:highlight w:val="cyan"/>
          <w:u w:val="single"/>
        </w:rPr>
        <w:t>America</w:t>
      </w:r>
      <w:r w:rsidRPr="008A7378">
        <w:rPr>
          <w:sz w:val="16"/>
        </w:rPr>
        <w:t xml:space="preserve"> 21st-century </w:t>
      </w:r>
      <w:r w:rsidRPr="008A7378">
        <w:rPr>
          <w:u w:val="single"/>
        </w:rPr>
        <w:t>companies</w:t>
      </w:r>
      <w:r w:rsidRPr="008A7378">
        <w:rPr>
          <w:sz w:val="16"/>
        </w:rPr>
        <w:t>.</w:t>
      </w:r>
    </w:p>
    <w:p w14:paraId="144F53BE" w14:textId="77777777" w:rsidR="008A7378" w:rsidRPr="008A7378" w:rsidRDefault="008A7378" w:rsidP="008A7378">
      <w:pPr>
        <w:rPr>
          <w:sz w:val="16"/>
        </w:rPr>
      </w:pPr>
      <w:r w:rsidRPr="008A7378">
        <w:rPr>
          <w:sz w:val="16"/>
        </w:rPr>
        <w:t xml:space="preserve">The Nasdaq index of once-small technology companies reached 15,000 last week. Only a few years ago, that index stood at 5,000. Yes, these </w:t>
      </w:r>
      <w:r w:rsidRPr="008A7378">
        <w:rPr>
          <w:u w:val="single"/>
        </w:rPr>
        <w:t xml:space="preserve">companies have </w:t>
      </w:r>
      <w:r w:rsidRPr="008A7378">
        <w:rPr>
          <w:b/>
          <w:iCs/>
          <w:u w:val="single"/>
        </w:rPr>
        <w:t>tripled</w:t>
      </w:r>
      <w:r w:rsidRPr="008A7378">
        <w:rPr>
          <w:u w:val="single"/>
        </w:rPr>
        <w:t xml:space="preserve"> in their market cap value</w:t>
      </w:r>
      <w:r w:rsidRPr="008A7378">
        <w:rPr>
          <w:sz w:val="16"/>
        </w:rPr>
        <w:t xml:space="preserve"> — and that doesn’t include the dividends that have been paid out to large and mom-and-pop shareholders in America and across the planet.</w:t>
      </w:r>
    </w:p>
    <w:p w14:paraId="424C5C57" w14:textId="77777777" w:rsidR="008A7378" w:rsidRPr="008A7378" w:rsidRDefault="008A7378" w:rsidP="008A7378">
      <w:pPr>
        <w:rPr>
          <w:sz w:val="16"/>
        </w:rPr>
      </w:pPr>
      <w:r w:rsidRPr="008A7378">
        <w:rPr>
          <w:u w:val="single"/>
        </w:rPr>
        <w:t>We are told constantly that China is catching up</w:t>
      </w:r>
      <w:r w:rsidRPr="008A7378">
        <w:rPr>
          <w:sz w:val="16"/>
        </w:rPr>
        <w:t xml:space="preserve"> and achieving remarkable digital-age leaps forward in biotechnology, artificial intelligence, green energy, robotics, 5G technologies and microchips.</w:t>
      </w:r>
    </w:p>
    <w:p w14:paraId="067F57EA" w14:textId="77777777" w:rsidR="008A7378" w:rsidRPr="008A7378" w:rsidRDefault="008A7378" w:rsidP="008A7378">
      <w:pPr>
        <w:rPr>
          <w:sz w:val="16"/>
        </w:rPr>
      </w:pPr>
      <w:r w:rsidRPr="008A7378">
        <w:rPr>
          <w:u w:val="single"/>
        </w:rPr>
        <w:t xml:space="preserve">The </w:t>
      </w:r>
      <w:r w:rsidRPr="008A7378">
        <w:rPr>
          <w:highlight w:val="cyan"/>
          <w:u w:val="single"/>
        </w:rPr>
        <w:t>value of America’s</w:t>
      </w:r>
      <w:r w:rsidRPr="008A7378">
        <w:rPr>
          <w:u w:val="single"/>
        </w:rPr>
        <w:t xml:space="preserve"> 12 most valuable </w:t>
      </w:r>
      <w:r w:rsidRPr="008A7378">
        <w:rPr>
          <w:highlight w:val="cyan"/>
          <w:u w:val="single"/>
        </w:rPr>
        <w:t>companies</w:t>
      </w:r>
      <w:r w:rsidRPr="008A7378">
        <w:rPr>
          <w:u w:val="single"/>
        </w:rPr>
        <w:t xml:space="preserve"> today in terms of stock valuation </w:t>
      </w:r>
      <w:r w:rsidRPr="008A7378">
        <w:rPr>
          <w:highlight w:val="cyan"/>
          <w:u w:val="single"/>
        </w:rPr>
        <w:t>is</w:t>
      </w:r>
      <w:r w:rsidRPr="008A7378">
        <w:rPr>
          <w:u w:val="single"/>
        </w:rPr>
        <w:t xml:space="preserve"> well </w:t>
      </w:r>
      <w:r w:rsidRPr="008A7378">
        <w:rPr>
          <w:b/>
          <w:iCs/>
          <w:highlight w:val="cyan"/>
          <w:u w:val="single"/>
        </w:rPr>
        <w:t>over $10 trillion</w:t>
      </w:r>
      <w:r w:rsidRPr="008A7378">
        <w:rPr>
          <w:b/>
          <w:iCs/>
          <w:u w:val="single"/>
        </w:rPr>
        <w:t>.</w:t>
      </w:r>
      <w:r w:rsidRPr="008A7378">
        <w:rPr>
          <w:sz w:val="16"/>
        </w:rPr>
        <w:t xml:space="preserve"> Those red, </w:t>
      </w:r>
      <w:proofErr w:type="gramStart"/>
      <w:r w:rsidRPr="008A7378">
        <w:rPr>
          <w:sz w:val="16"/>
        </w:rPr>
        <w:t>white</w:t>
      </w:r>
      <w:proofErr w:type="gramEnd"/>
      <w:r w:rsidRPr="008A7378">
        <w:rPr>
          <w:sz w:val="16"/>
        </w:rPr>
        <w:t xml:space="preserve"> and blue companies from Silicon Valley to the “Silicon Slopes” of Utah to Boston to northwest Arkansas are worth roughly as much as all of the Chinese publicly traded companies combined.</w:t>
      </w:r>
    </w:p>
    <w:p w14:paraId="5E5C6B78" w14:textId="77777777" w:rsidR="008A7378" w:rsidRPr="008A7378" w:rsidRDefault="008A7378" w:rsidP="008A7378">
      <w:pPr>
        <w:rPr>
          <w:sz w:val="16"/>
          <w:szCs w:val="16"/>
        </w:rPr>
      </w:pPr>
      <w:r w:rsidRPr="008A7378">
        <w:rPr>
          <w:sz w:val="16"/>
          <w:szCs w:val="16"/>
        </w:rPr>
        <w:t>Firms such as Google — many of which didn’t even exist 30 years ago — have made millionaires off your next-door neighbor. Ordinary people are getting rich beyond anyone’s imagination 50 years ago, thanks to American innovation and inventiveness. Risk-taking, old-fashioned can-</w:t>
      </w:r>
      <w:proofErr w:type="spellStart"/>
      <w:r w:rsidRPr="008A7378">
        <w:rPr>
          <w:sz w:val="16"/>
          <w:szCs w:val="16"/>
        </w:rPr>
        <w:t>doism</w:t>
      </w:r>
      <w:proofErr w:type="spellEnd"/>
      <w:r w:rsidRPr="008A7378">
        <w:rPr>
          <w:sz w:val="16"/>
          <w:szCs w:val="16"/>
        </w:rPr>
        <w:t xml:space="preserve"> is a hallmark of this unrivaled success story that has never been matched anywhere at any time in world history.</w:t>
      </w:r>
    </w:p>
    <w:p w14:paraId="1A93D507" w14:textId="77777777" w:rsidR="008A7378" w:rsidRPr="008A7378" w:rsidRDefault="008A7378" w:rsidP="008A7378">
      <w:pPr>
        <w:rPr>
          <w:sz w:val="16"/>
        </w:rPr>
      </w:pPr>
      <w:r w:rsidRPr="008A7378">
        <w:rPr>
          <w:u w:val="single"/>
        </w:rPr>
        <w:t>Almost all of this is a tribute to American</w:t>
      </w:r>
      <w:r w:rsidRPr="008A7378">
        <w:rPr>
          <w:sz w:val="16"/>
        </w:rPr>
        <w:t xml:space="preserve"> financial markets that allocate </w:t>
      </w:r>
      <w:r w:rsidRPr="008A7378">
        <w:rPr>
          <w:u w:val="single"/>
        </w:rPr>
        <w:t>capital</w:t>
      </w:r>
      <w:r w:rsidRPr="008A7378">
        <w:rPr>
          <w:sz w:val="16"/>
        </w:rPr>
        <w:t xml:space="preserve"> </w:t>
      </w:r>
      <w:r w:rsidRPr="008A7378">
        <w:rPr>
          <w:b/>
          <w:iCs/>
          <w:u w:val="single"/>
        </w:rPr>
        <w:t xml:space="preserve">in </w:t>
      </w:r>
      <w:proofErr w:type="spellStart"/>
      <w:r w:rsidRPr="008A7378">
        <w:rPr>
          <w:b/>
          <w:iCs/>
          <w:u w:val="single"/>
        </w:rPr>
        <w:t>hyperefficient</w:t>
      </w:r>
      <w:proofErr w:type="spellEnd"/>
      <w:r w:rsidRPr="008A7378">
        <w:rPr>
          <w:b/>
          <w:iCs/>
          <w:u w:val="single"/>
        </w:rPr>
        <w:t xml:space="preserve"> ways</w:t>
      </w:r>
      <w:r w:rsidRPr="008A7378">
        <w:rPr>
          <w:sz w:val="16"/>
        </w:rPr>
        <w:t>. Capitalists doing a spectacular job of allocating capital efficiently is our secret sauce to financial and technological success.</w:t>
      </w:r>
    </w:p>
    <w:p w14:paraId="34603FBE" w14:textId="77777777" w:rsidR="008A7378" w:rsidRPr="008A7378" w:rsidRDefault="008A7378" w:rsidP="008A7378">
      <w:pPr>
        <w:rPr>
          <w:sz w:val="16"/>
          <w:szCs w:val="16"/>
        </w:rPr>
      </w:pPr>
      <w:r w:rsidRPr="008A7378">
        <w:rPr>
          <w:sz w:val="16"/>
          <w:szCs w:val="16"/>
        </w:rPr>
        <w:t>I am always mystified when highly successful Wall Street investors can’t explain how it is they add value and sometimes concede that they are just unnecessary middlemen. Even Warren Buffett, one of the greatest of all time, expresses guilt about his billions, as if he and other great financiers are economic parasites. No. Steering financial resources to winners like Google, not losers like Solyndra, makes everyone in America richer.</w:t>
      </w:r>
    </w:p>
    <w:p w14:paraId="6B7A1976" w14:textId="77777777" w:rsidR="008A7378" w:rsidRPr="008A7378" w:rsidRDefault="008A7378" w:rsidP="008A7378">
      <w:pPr>
        <w:rPr>
          <w:sz w:val="16"/>
          <w:szCs w:val="16"/>
        </w:rPr>
      </w:pPr>
      <w:r w:rsidRPr="008A7378">
        <w:rPr>
          <w:sz w:val="16"/>
          <w:szCs w:val="16"/>
        </w:rPr>
        <w:t xml:space="preserve">Meanwhile, </w:t>
      </w:r>
      <w:r w:rsidRPr="008A7378">
        <w:rPr>
          <w:highlight w:val="cyan"/>
          <w:u w:val="single"/>
        </w:rPr>
        <w:t>few politicians</w:t>
      </w:r>
      <w:r w:rsidRPr="008A7378">
        <w:rPr>
          <w:sz w:val="16"/>
          <w:szCs w:val="16"/>
        </w:rPr>
        <w:t xml:space="preserve"> have any clue of how capital markets create wealth and jobs and shared prosperity in America. If they did, they would appreciate that without capitalists and capital, there is no enterprise — no material progress. They would instantly understand the economic lunacy of increasing taxes on capital gains and dividends, wealth taxes, and, worst of all, death taxes that threaten the future survival of family-owned businesses. Cutting, not raising, the U.S. capital gains tax would be far wiser if we want America to maintain and widen our competitive lead and keep winning globally.</w:t>
      </w:r>
    </w:p>
    <w:p w14:paraId="462FC1F9" w14:textId="77777777" w:rsidR="008A7378" w:rsidRPr="008A7378" w:rsidRDefault="008A7378" w:rsidP="008A7378">
      <w:pPr>
        <w:rPr>
          <w:sz w:val="16"/>
        </w:rPr>
      </w:pPr>
      <w:r w:rsidRPr="008A7378">
        <w:rPr>
          <w:sz w:val="16"/>
        </w:rPr>
        <w:t xml:space="preserve">The </w:t>
      </w:r>
      <w:r w:rsidRPr="008A7378">
        <w:rPr>
          <w:u w:val="single"/>
        </w:rPr>
        <w:t>arrogant fools</w:t>
      </w:r>
      <w:r w:rsidRPr="008A7378">
        <w:rPr>
          <w:sz w:val="16"/>
        </w:rPr>
        <w:t xml:space="preserve"> in the administration of President Biden </w:t>
      </w:r>
      <w:r w:rsidRPr="008A7378">
        <w:rPr>
          <w:highlight w:val="cyan"/>
          <w:u w:val="single"/>
        </w:rPr>
        <w:t>believe that to keep America No. 1</w:t>
      </w:r>
      <w:r w:rsidRPr="008A7378">
        <w:rPr>
          <w:sz w:val="16"/>
        </w:rPr>
        <w:t xml:space="preserve"> technologically, </w:t>
      </w:r>
      <w:r w:rsidRPr="008A7378">
        <w:rPr>
          <w:highlight w:val="cyan"/>
          <w:u w:val="single"/>
        </w:rPr>
        <w:t>we need to</w:t>
      </w:r>
      <w:r w:rsidRPr="008A7378">
        <w:rPr>
          <w:u w:val="single"/>
        </w:rPr>
        <w:t xml:space="preserve"> have </w:t>
      </w:r>
      <w:r w:rsidRPr="008A7378">
        <w:rPr>
          <w:sz w:val="16"/>
        </w:rPr>
        <w:t>a</w:t>
      </w:r>
      <w:r w:rsidRPr="008A7378">
        <w:rPr>
          <w:u w:val="single"/>
        </w:rPr>
        <w:t xml:space="preserve"> </w:t>
      </w:r>
      <w:r w:rsidRPr="008A7378">
        <w:rPr>
          <w:sz w:val="16"/>
        </w:rPr>
        <w:t xml:space="preserve">multibillion-dollar government-run slush fund with the </w:t>
      </w:r>
      <w:proofErr w:type="gramStart"/>
      <w:r w:rsidRPr="008A7378">
        <w:rPr>
          <w:b/>
          <w:iCs/>
          <w:u w:val="single"/>
        </w:rPr>
        <w:t>politicians</w:t>
      </w:r>
      <w:proofErr w:type="gramEnd"/>
      <w:r w:rsidRPr="008A7378">
        <w:rPr>
          <w:b/>
          <w:iCs/>
          <w:u w:val="single"/>
        </w:rPr>
        <w:t xml:space="preserve"> picking winners and losers</w:t>
      </w:r>
      <w:r w:rsidRPr="008A7378">
        <w:rPr>
          <w:sz w:val="16"/>
        </w:rPr>
        <w:t xml:space="preserve"> with other people’s money. China does this, and so does Japan, and it has never worked. One of the most famous stories of government-as-investment banker was when the Tokyo government’s brain trust recommended that Honda not get in the business of making cars. Here in the U.S., the political class has made a $150 billion bet on wind and solar power since the late 1970s, and in return, that has produced only a small sliver of our energy needs.</w:t>
      </w:r>
    </w:p>
    <w:p w14:paraId="31313BE8" w14:textId="77777777" w:rsidR="008A7378" w:rsidRPr="008A7378" w:rsidRDefault="008A7378" w:rsidP="008A7378">
      <w:pPr>
        <w:rPr>
          <w:sz w:val="16"/>
        </w:rPr>
      </w:pPr>
      <w:r w:rsidRPr="008A7378">
        <w:rPr>
          <w:sz w:val="16"/>
        </w:rPr>
        <w:t xml:space="preserve">Even more inexplicable is </w:t>
      </w:r>
      <w:r w:rsidRPr="008A7378">
        <w:rPr>
          <w:u w:val="single"/>
        </w:rPr>
        <w:t>the movement</w:t>
      </w:r>
      <w:r w:rsidRPr="008A7378">
        <w:rPr>
          <w:sz w:val="16"/>
        </w:rPr>
        <w:t xml:space="preserve"> in America coming from senators such as Democrat Elizabeth Warren on the left and Josh Hawley of Missouri on the right </w:t>
      </w:r>
      <w:r w:rsidRPr="008A7378">
        <w:rPr>
          <w:u w:val="single"/>
        </w:rPr>
        <w:t xml:space="preserve">to </w:t>
      </w:r>
      <w:r w:rsidRPr="008A7378">
        <w:rPr>
          <w:highlight w:val="cyan"/>
          <w:u w:val="single"/>
        </w:rPr>
        <w:t>break up our tech companies</w:t>
      </w:r>
      <w:r w:rsidRPr="008A7378">
        <w:rPr>
          <w:sz w:val="16"/>
        </w:rPr>
        <w:t xml:space="preserve">. Why? </w:t>
      </w:r>
      <w:r w:rsidRPr="008A7378">
        <w:rPr>
          <w:u w:val="single"/>
        </w:rPr>
        <w:t>Because</w:t>
      </w:r>
      <w:r w:rsidRPr="008A7378">
        <w:rPr>
          <w:sz w:val="16"/>
        </w:rPr>
        <w:t xml:space="preserve">, evidently, </w:t>
      </w:r>
      <w:r w:rsidRPr="008A7378">
        <w:rPr>
          <w:u w:val="single"/>
        </w:rPr>
        <w:t>they are too good</w:t>
      </w:r>
      <w:r w:rsidRPr="008A7378">
        <w:rPr>
          <w:sz w:val="16"/>
        </w:rPr>
        <w:t xml:space="preserve"> at what they do. </w:t>
      </w:r>
      <w:r w:rsidRPr="008A7378">
        <w:rPr>
          <w:u w:val="single"/>
        </w:rPr>
        <w:t>They make too much money. They have too many customers</w:t>
      </w:r>
      <w:r w:rsidRPr="008A7378">
        <w:rPr>
          <w:sz w:val="16"/>
        </w:rPr>
        <w:t xml:space="preserve"> and too many advertisers. Put aside for a moment the rancid political persuasions of some of these leftist Silicon Valley CEOs. Somehow, the left and right agree that building a superior product and even crafting entire new industries is a punishable offense. </w:t>
      </w:r>
      <w:r w:rsidRPr="008A7378">
        <w:rPr>
          <w:b/>
          <w:iCs/>
          <w:highlight w:val="cyan"/>
          <w:u w:val="single"/>
        </w:rPr>
        <w:t>God forbid</w:t>
      </w:r>
      <w:r w:rsidRPr="008A7378">
        <w:rPr>
          <w:sz w:val="16"/>
          <w:highlight w:val="cyan"/>
        </w:rPr>
        <w:t>.</w:t>
      </w:r>
    </w:p>
    <w:p w14:paraId="48D413F0" w14:textId="77777777" w:rsidR="008A7378" w:rsidRPr="008A7378" w:rsidRDefault="008A7378" w:rsidP="008A7378">
      <w:pPr>
        <w:rPr>
          <w:sz w:val="16"/>
        </w:rPr>
      </w:pPr>
      <w:r w:rsidRPr="008A7378">
        <w:rPr>
          <w:highlight w:val="cyan"/>
          <w:u w:val="single"/>
        </w:rPr>
        <w:t>The rest of the world</w:t>
      </w:r>
      <w:r w:rsidRPr="008A7378">
        <w:rPr>
          <w:sz w:val="16"/>
        </w:rPr>
        <w:t xml:space="preserve"> — the Chinese, Indians, Japanese and especially the technologically inferior Europeans — </w:t>
      </w:r>
      <w:r w:rsidRPr="008A7378">
        <w:rPr>
          <w:b/>
          <w:iCs/>
          <w:highlight w:val="cyan"/>
          <w:u w:val="single"/>
        </w:rPr>
        <w:t>would love to [stifle</w:t>
      </w:r>
      <w:r w:rsidRPr="008A7378">
        <w:rPr>
          <w:b/>
          <w:iCs/>
          <w:u w:val="single"/>
        </w:rPr>
        <w:t xml:space="preserve">] </w:t>
      </w:r>
      <w:r w:rsidRPr="008A7378">
        <w:rPr>
          <w:strike/>
          <w:sz w:val="16"/>
        </w:rPr>
        <w:t>hobble</w:t>
      </w:r>
      <w:r w:rsidRPr="008A7378">
        <w:rPr>
          <w:b/>
          <w:iCs/>
          <w:u w:val="single"/>
        </w:rPr>
        <w:t xml:space="preserve"> </w:t>
      </w:r>
      <w:r w:rsidRPr="008A7378">
        <w:rPr>
          <w:b/>
          <w:iCs/>
          <w:highlight w:val="cyan"/>
          <w:u w:val="single"/>
        </w:rPr>
        <w:t>American titans</w:t>
      </w:r>
      <w:r w:rsidRPr="008A7378">
        <w:rPr>
          <w:sz w:val="16"/>
        </w:rPr>
        <w:t xml:space="preserve"> and tax away their profits. The role of the U.S. government should be to repel the foreign attacks. Crazily, the Biden administration has given the green light to foreigners pillaging American companies.</w:t>
      </w:r>
    </w:p>
    <w:p w14:paraId="0B0DC42B" w14:textId="77777777" w:rsidR="008A7378" w:rsidRPr="008A7378" w:rsidRDefault="008A7378" w:rsidP="008A7378">
      <w:pPr>
        <w:rPr>
          <w:sz w:val="16"/>
          <w:szCs w:val="16"/>
        </w:rPr>
      </w:pPr>
      <w:r w:rsidRPr="008A7378">
        <w:rPr>
          <w:sz w:val="16"/>
          <w:szCs w:val="16"/>
        </w:rPr>
        <w:t>This doesn’t put America first.</w:t>
      </w:r>
    </w:p>
    <w:p w14:paraId="2A2B6144" w14:textId="77777777" w:rsidR="008A7378" w:rsidRPr="008A7378" w:rsidRDefault="008A7378" w:rsidP="008A7378">
      <w:pPr>
        <w:rPr>
          <w:sz w:val="16"/>
        </w:rPr>
      </w:pPr>
      <w:r w:rsidRPr="008A7378">
        <w:rPr>
          <w:u w:val="single"/>
        </w:rPr>
        <w:lastRenderedPageBreak/>
        <w:t xml:space="preserve">So, </w:t>
      </w:r>
      <w:r w:rsidRPr="008A7378">
        <w:rPr>
          <w:highlight w:val="cyan"/>
          <w:u w:val="single"/>
        </w:rPr>
        <w:t>can America’s tech dominance continue to blow away</w:t>
      </w:r>
      <w:r w:rsidRPr="008A7378">
        <w:rPr>
          <w:u w:val="single"/>
        </w:rPr>
        <w:t xml:space="preserve"> the foreign </w:t>
      </w:r>
      <w:r w:rsidRPr="008A7378">
        <w:rPr>
          <w:highlight w:val="cyan"/>
          <w:u w:val="single"/>
        </w:rPr>
        <w:t>competition</w:t>
      </w:r>
      <w:r w:rsidRPr="008A7378">
        <w:rPr>
          <w:sz w:val="16"/>
        </w:rPr>
        <w:t xml:space="preserve"> for decades to come? </w:t>
      </w:r>
      <w:r w:rsidRPr="008A7378">
        <w:rPr>
          <w:b/>
          <w:iCs/>
          <w:highlight w:val="cyan"/>
          <w:u w:val="single"/>
        </w:rPr>
        <w:t>Bet on it</w:t>
      </w:r>
      <w:r w:rsidRPr="008A7378">
        <w:rPr>
          <w:b/>
          <w:iCs/>
          <w:u w:val="single"/>
        </w:rPr>
        <w:t>.</w:t>
      </w:r>
      <w:r w:rsidRPr="008A7378">
        <w:rPr>
          <w:sz w:val="16"/>
        </w:rPr>
        <w:t xml:space="preserve"> That is, </w:t>
      </w:r>
      <w:r w:rsidRPr="008A7378">
        <w:rPr>
          <w:b/>
          <w:iCs/>
          <w:highlight w:val="cyan"/>
          <w:u w:val="single"/>
        </w:rPr>
        <w:t>unless we are foolish enough to decapitate our own industries through</w:t>
      </w:r>
      <w:r w:rsidRPr="008A7378">
        <w:rPr>
          <w:sz w:val="16"/>
        </w:rPr>
        <w:t xml:space="preserve"> regulation, </w:t>
      </w:r>
      <w:r w:rsidRPr="008A7378">
        <w:rPr>
          <w:b/>
          <w:iCs/>
          <w:highlight w:val="cyan"/>
          <w:u w:val="single"/>
        </w:rPr>
        <w:t>antitrust</w:t>
      </w:r>
      <w:r w:rsidRPr="008A7378">
        <w:rPr>
          <w:sz w:val="16"/>
        </w:rPr>
        <w:t xml:space="preserve"> policies and raising tax rates on success. The challenge for U.S. supremacy is coming from Washington, D.C., not China.</w:t>
      </w:r>
    </w:p>
    <w:p w14:paraId="5D3F37A8" w14:textId="77777777" w:rsidR="008A7378" w:rsidRPr="008A7378" w:rsidRDefault="008A7378" w:rsidP="008A7378"/>
    <w:p w14:paraId="09BAA732" w14:textId="77777777" w:rsidR="008A7378" w:rsidRPr="008A7378" w:rsidRDefault="008A7378" w:rsidP="008A7378">
      <w:pPr>
        <w:keepNext/>
        <w:keepLines/>
        <w:spacing w:before="40" w:after="0"/>
        <w:outlineLvl w:val="3"/>
        <w:rPr>
          <w:rFonts w:eastAsia="MS Gothic" w:cs="Times New Roman"/>
          <w:b/>
          <w:iCs/>
          <w:sz w:val="26"/>
        </w:rPr>
      </w:pPr>
      <w:r w:rsidRPr="008A7378">
        <w:rPr>
          <w:rFonts w:eastAsia="MS Gothic" w:cs="Times New Roman"/>
          <w:b/>
          <w:iCs/>
          <w:sz w:val="26"/>
        </w:rPr>
        <w:t>Especially in Tech</w:t>
      </w:r>
    </w:p>
    <w:p w14:paraId="58ACCE54" w14:textId="77777777" w:rsidR="008A7378" w:rsidRPr="008A7378" w:rsidRDefault="008A7378" w:rsidP="008A7378">
      <w:pPr>
        <w:rPr>
          <w:rFonts w:eastAsia="Cambria"/>
        </w:rPr>
      </w:pPr>
      <w:r w:rsidRPr="008A7378">
        <w:rPr>
          <w:b/>
          <w:bCs/>
          <w:sz w:val="26"/>
        </w:rPr>
        <w:t>Lambert 20</w:t>
      </w:r>
      <w:r w:rsidRPr="008A7378">
        <w:rPr>
          <w:rFonts w:eastAsia="Cambria"/>
        </w:rPr>
        <w:t xml:space="preserve"> --- Thomas A </w:t>
      </w:r>
      <w:r w:rsidRPr="008A7378">
        <w:t>Lambert, The Wall Chair in Corporate Law and Governance and Professor of Law at the University of Missouri, formerly a John M. Olin Fellow at Northwestern University School of Law and the Center for the Study of American Business at Washington University. “The Limits of Antitrust in the 21st Century.” CATO Institute. Summer 2020. https://www.cato.org/sites/cato.org/files/2020</w:t>
      </w:r>
      <w:r w:rsidRPr="008A7378">
        <w:rPr>
          <w:rFonts w:eastAsia="Cambria"/>
        </w:rPr>
        <w:t>-06/regulation-v43n2-2.pdf</w:t>
      </w:r>
    </w:p>
    <w:p w14:paraId="787449F3" w14:textId="77777777" w:rsidR="008A7378" w:rsidRPr="008A7378" w:rsidRDefault="008A7378" w:rsidP="008A7378">
      <w:pPr>
        <w:rPr>
          <w:rFonts w:eastAsia="Cambria"/>
          <w:sz w:val="16"/>
        </w:rPr>
      </w:pPr>
      <w:proofErr w:type="gramStart"/>
      <w:r w:rsidRPr="008A7378">
        <w:rPr>
          <w:rFonts w:eastAsia="Cambria"/>
          <w:sz w:val="16"/>
        </w:rPr>
        <w:t>In light of</w:t>
      </w:r>
      <w:proofErr w:type="gramEnd"/>
      <w:r w:rsidRPr="008A7378">
        <w:rPr>
          <w:rFonts w:eastAsia="Cambria"/>
          <w:sz w:val="16"/>
        </w:rPr>
        <w:t xml:space="preserve"> the Hayekian knowledge problem and public choice concerns, </w:t>
      </w:r>
      <w:r w:rsidRPr="008A7378">
        <w:rPr>
          <w:rFonts w:eastAsia="Cambria"/>
          <w:u w:val="single"/>
        </w:rPr>
        <w:t>courts and enforcers should typically avoid antitrust interventions that either require a great deal of particularized knowledge or endow government officials with a large store of discretionary authority.</w:t>
      </w:r>
      <w:r w:rsidRPr="008A7378">
        <w:rPr>
          <w:rFonts w:eastAsia="Cambria"/>
          <w:sz w:val="16"/>
        </w:rPr>
        <w:t xml:space="preserve"> This general guideline calls into question </w:t>
      </w:r>
      <w:proofErr w:type="gramStart"/>
      <w:r w:rsidRPr="008A7378">
        <w:rPr>
          <w:rFonts w:eastAsia="Cambria"/>
          <w:sz w:val="16"/>
        </w:rPr>
        <w:t>a number of</w:t>
      </w:r>
      <w:proofErr w:type="gramEnd"/>
      <w:r w:rsidRPr="008A7378">
        <w:rPr>
          <w:rFonts w:eastAsia="Cambria"/>
          <w:sz w:val="16"/>
        </w:rPr>
        <w:t xml:space="preserve"> recent antitrust proposals. </w:t>
      </w:r>
    </w:p>
    <w:p w14:paraId="2045DC86" w14:textId="77777777" w:rsidR="008A7378" w:rsidRPr="008A7378" w:rsidRDefault="008A7378" w:rsidP="008A7378">
      <w:pPr>
        <w:rPr>
          <w:rFonts w:eastAsia="Cambria"/>
          <w:sz w:val="16"/>
          <w:szCs w:val="16"/>
        </w:rPr>
      </w:pPr>
      <w:r w:rsidRPr="008A7378">
        <w:rPr>
          <w:rFonts w:eastAsia="Cambria"/>
          <w:sz w:val="16"/>
          <w:szCs w:val="16"/>
        </w:rPr>
        <w:t xml:space="preserve">One such proposal is to treat the user data collected by digital platforms like an “essential facility” that must be made available to rivals. A court imposing a duty to share data with rivals would have to create an elaborate price schedule that </w:t>
      </w:r>
      <w:proofErr w:type="gramStart"/>
      <w:r w:rsidRPr="008A7378">
        <w:rPr>
          <w:rFonts w:eastAsia="Cambria"/>
          <w:sz w:val="16"/>
          <w:szCs w:val="16"/>
        </w:rPr>
        <w:t>takes into account</w:t>
      </w:r>
      <w:proofErr w:type="gramEnd"/>
      <w:r w:rsidRPr="008A7378">
        <w:rPr>
          <w:rFonts w:eastAsia="Cambria"/>
          <w:sz w:val="16"/>
          <w:szCs w:val="16"/>
        </w:rPr>
        <w:t xml:space="preserve"> such information as the cost of collecting and organizing different sorts of data and the value each sort provides—information that is largely inaccessible and likely to change over time. Courts are ill-equipped to gather and process all that information. </w:t>
      </w:r>
    </w:p>
    <w:p w14:paraId="3329D43A" w14:textId="77777777" w:rsidR="008A7378" w:rsidRPr="008A7378" w:rsidRDefault="008A7378" w:rsidP="008A7378">
      <w:pPr>
        <w:rPr>
          <w:rFonts w:eastAsia="Cambria"/>
          <w:u w:val="single"/>
        </w:rPr>
      </w:pPr>
      <w:r w:rsidRPr="008A7378">
        <w:rPr>
          <w:rFonts w:eastAsia="Cambria"/>
          <w:u w:val="single"/>
        </w:rPr>
        <w:t xml:space="preserve">The knowledge problem also bedevils recent </w:t>
      </w:r>
      <w:r w:rsidRPr="008A7378">
        <w:rPr>
          <w:rFonts w:eastAsia="Cambria"/>
          <w:highlight w:val="cyan"/>
          <w:u w:val="single"/>
        </w:rPr>
        <w:t>calls to break up</w:t>
      </w:r>
      <w:r w:rsidRPr="008A7378">
        <w:rPr>
          <w:rFonts w:eastAsia="Cambria"/>
          <w:u w:val="single"/>
        </w:rPr>
        <w:t xml:space="preserve"> the </w:t>
      </w:r>
      <w:r w:rsidRPr="008A7378">
        <w:rPr>
          <w:rFonts w:eastAsia="Cambria"/>
          <w:highlight w:val="cyan"/>
          <w:u w:val="single"/>
        </w:rPr>
        <w:t>large</w:t>
      </w:r>
      <w:r w:rsidRPr="008A7378">
        <w:rPr>
          <w:rFonts w:eastAsia="Cambria"/>
          <w:u w:val="single"/>
        </w:rPr>
        <w:t xml:space="preserve">st </w:t>
      </w:r>
      <w:r w:rsidRPr="008A7378">
        <w:rPr>
          <w:rFonts w:eastAsia="Cambria"/>
          <w:highlight w:val="cyan"/>
          <w:u w:val="single"/>
        </w:rPr>
        <w:t>digital platforms:</w:t>
      </w:r>
      <w:r w:rsidRPr="008A7378">
        <w:rPr>
          <w:rFonts w:eastAsia="Cambria"/>
          <w:u w:val="single"/>
        </w:rPr>
        <w:t xml:space="preserve"> Google, Facebook, and Amazon.</w:t>
      </w:r>
      <w:r w:rsidRPr="008A7378">
        <w:rPr>
          <w:rFonts w:eastAsia="Cambria"/>
          <w:sz w:val="16"/>
        </w:rPr>
        <w:t xml:space="preserve"> As the American Action Forum’s Will Rinehart has observed, </w:t>
      </w:r>
      <w:r w:rsidRPr="008A7378">
        <w:rPr>
          <w:rFonts w:eastAsia="Cambria"/>
          <w:u w:val="single"/>
        </w:rPr>
        <w:t>the leading digital platform firms utilize complex business models, teams, and technologies, which makes breaking them up difficult</w:t>
      </w:r>
      <w:r w:rsidRPr="008A7378">
        <w:rPr>
          <w:rFonts w:eastAsia="Cambria"/>
          <w:sz w:val="16"/>
        </w:rPr>
        <w:t xml:space="preserve">. With respect to business models, the firms operate multi-sided platforms where the value to users on one side (e.g., advertisers) is largely dependent on the number and intensity of users on the other side (e.g., individuals engaged in search or social networking). </w:t>
      </w:r>
      <w:r w:rsidRPr="008A7378">
        <w:rPr>
          <w:rFonts w:eastAsia="Cambria"/>
          <w:u w:val="single"/>
        </w:rPr>
        <w:t xml:space="preserve">Moreover, the firms tend to engage in internal cross-subsidization, using revenues from one line of </w:t>
      </w:r>
      <w:proofErr w:type="gramStart"/>
      <w:r w:rsidRPr="008A7378">
        <w:rPr>
          <w:rFonts w:eastAsia="Cambria"/>
          <w:u w:val="single"/>
        </w:rPr>
        <w:t>business(</w:t>
      </w:r>
      <w:proofErr w:type="gramEnd"/>
      <w:r w:rsidRPr="008A7378">
        <w:rPr>
          <w:rFonts w:eastAsia="Cambria"/>
          <w:u w:val="single"/>
        </w:rPr>
        <w:t xml:space="preserve">e.g., Google search) to support less profitable services(e.g., Google’s YouTube, which is widely assumed not to be profitable on its own). Given that an </w:t>
      </w:r>
      <w:r w:rsidRPr="008A7378">
        <w:rPr>
          <w:rFonts w:eastAsia="Cambria"/>
          <w:b/>
          <w:iCs/>
          <w:highlight w:val="cyan"/>
          <w:u w:val="single"/>
        </w:rPr>
        <w:t xml:space="preserve">adverse effect on one part of </w:t>
      </w:r>
      <w:r w:rsidRPr="008A7378">
        <w:rPr>
          <w:rFonts w:eastAsia="Cambria"/>
          <w:b/>
          <w:iCs/>
          <w:u w:val="single"/>
        </w:rPr>
        <w:t xml:space="preserve">the </w:t>
      </w:r>
      <w:r w:rsidRPr="008A7378">
        <w:rPr>
          <w:rFonts w:eastAsia="Cambria"/>
          <w:b/>
          <w:iCs/>
          <w:highlight w:val="cyan"/>
          <w:u w:val="single"/>
        </w:rPr>
        <w:t>business can wreak havoc on seemingly unrelated operations</w:t>
      </w:r>
      <w:r w:rsidRPr="008A7378">
        <w:rPr>
          <w:rFonts w:eastAsia="Cambria"/>
          <w:highlight w:val="cyan"/>
          <w:u w:val="single"/>
        </w:rPr>
        <w:t xml:space="preserve">, </w:t>
      </w:r>
      <w:r w:rsidRPr="008A7378">
        <w:rPr>
          <w:rFonts w:eastAsia="Cambria"/>
          <w:u w:val="single"/>
        </w:rPr>
        <w:t xml:space="preserve">any break-up plan would have to accurately account for a highly complex set of interrelationships. </w:t>
      </w:r>
    </w:p>
    <w:p w14:paraId="66BF7CD9" w14:textId="77777777" w:rsidR="008A7378" w:rsidRPr="008A7378" w:rsidRDefault="008A7378" w:rsidP="008A7378">
      <w:pPr>
        <w:rPr>
          <w:rFonts w:eastAsia="Cambria"/>
          <w:u w:val="single"/>
        </w:rPr>
      </w:pPr>
      <w:r w:rsidRPr="008A7378">
        <w:rPr>
          <w:rFonts w:eastAsia="Cambria"/>
          <w:u w:val="single"/>
        </w:rPr>
        <w:t>Breaking up big technology companies is also complicated by the fact that they employ teams and technologies that work across the entire enterprise.</w:t>
      </w:r>
      <w:r w:rsidRPr="008A7378">
        <w:rPr>
          <w:rFonts w:eastAsia="Cambria"/>
          <w:sz w:val="16"/>
        </w:rPr>
        <w:t xml:space="preserve"> Facebook’s software engineers, for example, support Facebook, Messenger, Instagram, and WhatsApp. Its technology stack includes </w:t>
      </w:r>
      <w:proofErr w:type="gramStart"/>
      <w:r w:rsidRPr="008A7378">
        <w:rPr>
          <w:rFonts w:eastAsia="Cambria"/>
          <w:sz w:val="16"/>
        </w:rPr>
        <w:t>a number of</w:t>
      </w:r>
      <w:proofErr w:type="gramEnd"/>
      <w:r w:rsidRPr="008A7378">
        <w:rPr>
          <w:rFonts w:eastAsia="Cambria"/>
          <w:sz w:val="16"/>
        </w:rPr>
        <w:t xml:space="preserve"> proprietary technologies designed to assist with common tasks engaged in by all its various services: “Big Pipe” serves pages faster, “Haystack” stores billions of photos efficiently, “Unicorn” searches the social graph, “TAO” stores graph information, “Peregrine” assists with querying, and “Mystery Machine” helps with performance analysis. </w:t>
      </w:r>
      <w:r w:rsidRPr="008A7378">
        <w:rPr>
          <w:rFonts w:eastAsia="Cambria"/>
          <w:highlight w:val="cyan"/>
          <w:u w:val="single"/>
        </w:rPr>
        <w:t xml:space="preserve">Mistakes </w:t>
      </w:r>
      <w:r w:rsidRPr="008A7378">
        <w:rPr>
          <w:rFonts w:eastAsia="Cambria"/>
          <w:u w:val="single"/>
        </w:rPr>
        <w:t xml:space="preserve">in disintegrating teams and technologies </w:t>
      </w:r>
      <w:r w:rsidRPr="008A7378">
        <w:rPr>
          <w:rFonts w:eastAsia="Cambria"/>
          <w:highlight w:val="cyan"/>
          <w:u w:val="single"/>
        </w:rPr>
        <w:t xml:space="preserve">are </w:t>
      </w:r>
      <w:r w:rsidRPr="008A7378">
        <w:rPr>
          <w:rFonts w:eastAsia="Cambria"/>
          <w:b/>
          <w:iCs/>
          <w:highlight w:val="cyan"/>
          <w:u w:val="single"/>
        </w:rPr>
        <w:t>likely to occasion a massive reduction in</w:t>
      </w:r>
      <w:r w:rsidRPr="008A7378">
        <w:rPr>
          <w:rFonts w:eastAsia="Cambria"/>
          <w:b/>
          <w:iCs/>
          <w:u w:val="single"/>
        </w:rPr>
        <w:t xml:space="preserve"> productive </w:t>
      </w:r>
      <w:r w:rsidRPr="008A7378">
        <w:rPr>
          <w:rFonts w:eastAsia="Cambria"/>
          <w:b/>
          <w:iCs/>
          <w:highlight w:val="cyan"/>
          <w:u w:val="single"/>
        </w:rPr>
        <w:t>efficiency</w:t>
      </w:r>
      <w:r w:rsidRPr="008A7378">
        <w:rPr>
          <w:rFonts w:eastAsia="Cambria"/>
          <w:b/>
          <w:iCs/>
          <w:u w:val="single"/>
        </w:rPr>
        <w:t>.</w:t>
      </w:r>
      <w:r w:rsidRPr="008A7378">
        <w:rPr>
          <w:rFonts w:eastAsia="Cambria"/>
          <w:u w:val="single"/>
        </w:rPr>
        <w:t xml:space="preserve"> </w:t>
      </w:r>
    </w:p>
    <w:p w14:paraId="5B25917C" w14:textId="77777777" w:rsidR="008A7378" w:rsidRPr="008A7378" w:rsidRDefault="008A7378" w:rsidP="008A7378">
      <w:pPr>
        <w:rPr>
          <w:rFonts w:eastAsia="Cambria"/>
          <w:sz w:val="16"/>
        </w:rPr>
      </w:pPr>
      <w:r w:rsidRPr="008A7378">
        <w:rPr>
          <w:rFonts w:eastAsia="Cambria"/>
          <w:sz w:val="16"/>
        </w:rPr>
        <w:t xml:space="preserve">Whereas proposals to treat user data as an essential facility and to break up major digital platforms involve significant knowledge problems, other </w:t>
      </w:r>
      <w:r w:rsidRPr="008A7378">
        <w:rPr>
          <w:rFonts w:eastAsia="Cambria"/>
          <w:u w:val="single"/>
        </w:rPr>
        <w:t xml:space="preserve">recent </w:t>
      </w:r>
      <w:r w:rsidRPr="008A7378">
        <w:rPr>
          <w:rFonts w:eastAsia="Cambria"/>
          <w:highlight w:val="cyan"/>
          <w:u w:val="single"/>
        </w:rPr>
        <w:t xml:space="preserve">antitrust proposals </w:t>
      </w:r>
      <w:r w:rsidRPr="008A7378">
        <w:rPr>
          <w:rFonts w:eastAsia="Cambria"/>
          <w:u w:val="single"/>
        </w:rPr>
        <w:t xml:space="preserve">would </w:t>
      </w:r>
      <w:r w:rsidRPr="008A7378">
        <w:rPr>
          <w:rFonts w:eastAsia="Cambria"/>
          <w:highlight w:val="cyan"/>
          <w:u w:val="single"/>
        </w:rPr>
        <w:t>endow government officials with significant</w:t>
      </w:r>
      <w:r w:rsidRPr="008A7378">
        <w:rPr>
          <w:rFonts w:eastAsia="Cambria"/>
          <w:u w:val="single"/>
        </w:rPr>
        <w:t xml:space="preserve"> discretionary </w:t>
      </w:r>
      <w:r w:rsidRPr="008A7378">
        <w:rPr>
          <w:rFonts w:eastAsia="Cambria"/>
          <w:highlight w:val="cyan"/>
          <w:u w:val="single"/>
        </w:rPr>
        <w:t xml:space="preserve">authority </w:t>
      </w:r>
      <w:r w:rsidRPr="008A7378">
        <w:rPr>
          <w:rFonts w:eastAsia="Cambria"/>
          <w:u w:val="single"/>
        </w:rPr>
        <w:t xml:space="preserve">and thus raise public choice concerns. One </w:t>
      </w:r>
      <w:r w:rsidRPr="008A7378">
        <w:rPr>
          <w:rFonts w:eastAsia="Cambria"/>
          <w:highlight w:val="cyan"/>
          <w:u w:val="single"/>
        </w:rPr>
        <w:t>such proposal</w:t>
      </w:r>
      <w:r w:rsidRPr="008A7378">
        <w:rPr>
          <w:rFonts w:eastAsia="Cambria"/>
          <w:sz w:val="16"/>
        </w:rPr>
        <w:t xml:space="preserve">, discussed above, </w:t>
      </w:r>
      <w:r w:rsidRPr="008A7378">
        <w:rPr>
          <w:rFonts w:eastAsia="Cambria"/>
          <w:u w:val="single"/>
        </w:rPr>
        <w:t xml:space="preserve">is </w:t>
      </w:r>
      <w:r w:rsidRPr="008A7378">
        <w:rPr>
          <w:rFonts w:eastAsia="Cambria"/>
          <w:highlight w:val="cyan"/>
          <w:u w:val="single"/>
        </w:rPr>
        <w:t xml:space="preserve">to jettison </w:t>
      </w:r>
      <w:r w:rsidRPr="008A7378">
        <w:rPr>
          <w:rFonts w:eastAsia="Cambria"/>
          <w:u w:val="single"/>
        </w:rPr>
        <w:t xml:space="preserve">the relatively cabined </w:t>
      </w:r>
      <w:r w:rsidRPr="008A7378">
        <w:rPr>
          <w:rFonts w:eastAsia="Cambria"/>
          <w:highlight w:val="cyan"/>
          <w:u w:val="single"/>
        </w:rPr>
        <w:t xml:space="preserve">consumer welfare standard in favor </w:t>
      </w:r>
      <w:r w:rsidRPr="008A7378">
        <w:rPr>
          <w:rFonts w:eastAsia="Cambria"/>
          <w:u w:val="single"/>
        </w:rPr>
        <w:t xml:space="preserve">of a more amorphous public interest standard. Another is to create a federal agency with broad powers to regulate digital platforms. The history of sector regulation suggests that </w:t>
      </w:r>
      <w:r w:rsidRPr="008A7378">
        <w:rPr>
          <w:rFonts w:eastAsia="Cambria"/>
          <w:highlight w:val="cyan"/>
          <w:u w:val="single"/>
        </w:rPr>
        <w:t xml:space="preserve">such </w:t>
      </w:r>
      <w:r w:rsidRPr="008A7378">
        <w:rPr>
          <w:rFonts w:eastAsia="Cambria"/>
          <w:u w:val="single"/>
        </w:rPr>
        <w:t xml:space="preserve">an </w:t>
      </w:r>
      <w:r w:rsidRPr="008A7378">
        <w:rPr>
          <w:rFonts w:eastAsia="Cambria"/>
          <w:highlight w:val="cyan"/>
          <w:u w:val="single"/>
        </w:rPr>
        <w:t>approach would reduce</w:t>
      </w:r>
      <w:r w:rsidRPr="008A7378">
        <w:rPr>
          <w:rFonts w:eastAsia="Cambria"/>
          <w:u w:val="single"/>
        </w:rPr>
        <w:t xml:space="preserve">, rather than enhance, </w:t>
      </w:r>
      <w:r w:rsidRPr="008A7378">
        <w:rPr>
          <w:rFonts w:eastAsia="Cambria"/>
          <w:highlight w:val="cyan"/>
          <w:u w:val="single"/>
        </w:rPr>
        <w:t xml:space="preserve">competition by </w:t>
      </w:r>
      <w:r w:rsidRPr="008A7378">
        <w:rPr>
          <w:rFonts w:eastAsia="Cambria"/>
          <w:b/>
          <w:iCs/>
          <w:u w:val="single"/>
        </w:rPr>
        <w:t xml:space="preserve">entrenching incumbents and </w:t>
      </w:r>
      <w:r w:rsidRPr="008A7378">
        <w:rPr>
          <w:rFonts w:eastAsia="Cambria"/>
          <w:b/>
          <w:iCs/>
          <w:highlight w:val="cyan"/>
          <w:u w:val="single"/>
        </w:rPr>
        <w:t>stifling innovation</w:t>
      </w:r>
      <w:r w:rsidRPr="008A7378">
        <w:rPr>
          <w:rFonts w:eastAsia="Cambria"/>
          <w:sz w:val="16"/>
          <w:highlight w:val="cyan"/>
        </w:rPr>
        <w:t>.</w:t>
      </w:r>
    </w:p>
    <w:p w14:paraId="4B4B172A" w14:textId="77777777" w:rsidR="008A7378" w:rsidRPr="008A7378" w:rsidRDefault="008A7378" w:rsidP="008A7378">
      <w:pPr>
        <w:keepNext/>
        <w:keepLines/>
        <w:spacing w:before="40" w:after="0"/>
        <w:outlineLvl w:val="3"/>
        <w:rPr>
          <w:rFonts w:eastAsia="MS Gothic" w:cs="Times New Roman"/>
          <w:b/>
          <w:iCs/>
          <w:sz w:val="26"/>
        </w:rPr>
      </w:pPr>
      <w:r w:rsidRPr="008A7378">
        <w:rPr>
          <w:rFonts w:eastAsia="MS Gothic" w:cs="Times New Roman"/>
          <w:b/>
          <w:iCs/>
          <w:sz w:val="26"/>
        </w:rPr>
        <w:lastRenderedPageBreak/>
        <w:t>Low bar for new suits turning case</w:t>
      </w:r>
    </w:p>
    <w:p w14:paraId="1AC48D49" w14:textId="77777777" w:rsidR="008A7378" w:rsidRPr="008A7378" w:rsidRDefault="008A7378" w:rsidP="008A7378">
      <w:pPr>
        <w:rPr>
          <w:rFonts w:eastAsia="Cambria"/>
        </w:rPr>
      </w:pPr>
      <w:r w:rsidRPr="008A7378">
        <w:rPr>
          <w:b/>
          <w:bCs/>
          <w:sz w:val="26"/>
        </w:rPr>
        <w:t>Ivanova 20</w:t>
      </w:r>
      <w:r w:rsidRPr="008A7378">
        <w:rPr>
          <w:rFonts w:eastAsia="Cambria"/>
        </w:rPr>
        <w:t xml:space="preserve"> --- </w:t>
      </w:r>
      <w:r w:rsidRPr="008A7378">
        <w:t>Irina Ivanova, Journa</w:t>
      </w:r>
      <w:r w:rsidRPr="008A7378">
        <w:rPr>
          <w:rFonts w:eastAsia="Cambria"/>
        </w:rPr>
        <w:t xml:space="preserve">list reporting on the intersection of economics and daily life, with a particular interest in the </w:t>
      </w:r>
      <w:proofErr w:type="gramStart"/>
      <w:r w:rsidRPr="008A7378">
        <w:rPr>
          <w:rFonts w:eastAsia="Cambria"/>
        </w:rPr>
        <w:t>barely-legal</w:t>
      </w:r>
      <w:proofErr w:type="gramEnd"/>
      <w:r w:rsidRPr="008A7378">
        <w:rPr>
          <w:rFonts w:eastAsia="Cambria"/>
        </w:rPr>
        <w:t xml:space="preserve"> economy. What Big Tech can expect from the next administration. No Publication. 10-23-2020. https://www.cbsnews.com/news/big-tech-google-apple-amazon-facebook-expect-next-presidential-administration/</w:t>
      </w:r>
    </w:p>
    <w:p w14:paraId="016CF9FF" w14:textId="77777777" w:rsidR="008A7378" w:rsidRPr="008A7378" w:rsidRDefault="008A7378" w:rsidP="008A7378">
      <w:pPr>
        <w:rPr>
          <w:rFonts w:eastAsia="Cambria"/>
          <w:u w:val="single"/>
        </w:rPr>
      </w:pPr>
      <w:r w:rsidRPr="008A7378">
        <w:rPr>
          <w:rFonts w:eastAsia="Cambria"/>
          <w:sz w:val="16"/>
        </w:rPr>
        <w:t xml:space="preserve">More </w:t>
      </w:r>
      <w:r w:rsidRPr="008A7378">
        <w:rPr>
          <w:rFonts w:eastAsia="Cambria"/>
          <w:b/>
          <w:iCs/>
          <w:highlight w:val="cyan"/>
          <w:u w:val="single"/>
        </w:rPr>
        <w:t xml:space="preserve">lawsuits </w:t>
      </w:r>
      <w:r w:rsidRPr="008A7378">
        <w:rPr>
          <w:rFonts w:eastAsia="Cambria"/>
          <w:highlight w:val="cyan"/>
          <w:u w:val="single"/>
        </w:rPr>
        <w:t>from the government</w:t>
      </w:r>
    </w:p>
    <w:p w14:paraId="4CBF6242" w14:textId="77777777" w:rsidR="008A7378" w:rsidRPr="008A7378" w:rsidRDefault="008A7378" w:rsidP="008A7378">
      <w:pPr>
        <w:rPr>
          <w:rFonts w:eastAsia="Cambria"/>
          <w:sz w:val="16"/>
        </w:rPr>
      </w:pPr>
      <w:r w:rsidRPr="008A7378">
        <w:rPr>
          <w:rFonts w:eastAsia="Cambria"/>
          <w:sz w:val="16"/>
        </w:rPr>
        <w:t xml:space="preserve">Even without a new agency, </w:t>
      </w:r>
      <w:r w:rsidRPr="008A7378">
        <w:rPr>
          <w:rFonts w:eastAsia="Cambria"/>
          <w:u w:val="single"/>
        </w:rPr>
        <w:t xml:space="preserve">the government </w:t>
      </w:r>
      <w:r w:rsidRPr="008A7378">
        <w:rPr>
          <w:rFonts w:eastAsia="Cambria"/>
          <w:highlight w:val="cyan"/>
          <w:u w:val="single"/>
        </w:rPr>
        <w:t>can be</w:t>
      </w:r>
      <w:r w:rsidRPr="008A7378">
        <w:rPr>
          <w:rFonts w:eastAsia="Cambria"/>
          <w:u w:val="single"/>
        </w:rPr>
        <w:t xml:space="preserve"> more </w:t>
      </w:r>
      <w:r w:rsidRPr="008A7378">
        <w:rPr>
          <w:rFonts w:eastAsia="Cambria"/>
          <w:highlight w:val="cyan"/>
          <w:u w:val="single"/>
        </w:rPr>
        <w:t>aggressive</w:t>
      </w:r>
      <w:r w:rsidRPr="008A7378">
        <w:rPr>
          <w:rFonts w:eastAsia="Cambria"/>
          <w:u w:val="single"/>
        </w:rPr>
        <w:t xml:space="preserve"> </w:t>
      </w:r>
      <w:r w:rsidRPr="008A7378">
        <w:rPr>
          <w:rFonts w:eastAsia="Cambria"/>
          <w:highlight w:val="cyan"/>
          <w:u w:val="single"/>
        </w:rPr>
        <w:t xml:space="preserve">in its scrutiny of </w:t>
      </w:r>
      <w:r w:rsidRPr="008A7378">
        <w:rPr>
          <w:rFonts w:eastAsia="Cambria"/>
          <w:b/>
          <w:iCs/>
          <w:highlight w:val="cyan"/>
          <w:u w:val="single"/>
        </w:rPr>
        <w:t>tech companies</w:t>
      </w:r>
      <w:r w:rsidRPr="008A7378">
        <w:rPr>
          <w:rFonts w:eastAsia="Cambria"/>
          <w:sz w:val="16"/>
        </w:rPr>
        <w:t xml:space="preserve">, as the Justice Department's lawsuit against Google shows. A Democratic administration would likely be more assertive, antitrust experts say. Rohit Chopra, a Democratic member of </w:t>
      </w:r>
      <w:r w:rsidRPr="008A7378">
        <w:rPr>
          <w:rFonts w:eastAsia="Cambria"/>
          <w:highlight w:val="cyan"/>
          <w:u w:val="single"/>
        </w:rPr>
        <w:t>the F</w:t>
      </w:r>
      <w:r w:rsidRPr="008A7378">
        <w:rPr>
          <w:rFonts w:eastAsia="Cambria"/>
          <w:u w:val="single"/>
        </w:rPr>
        <w:t xml:space="preserve">ederal </w:t>
      </w:r>
      <w:r w:rsidRPr="008A7378">
        <w:rPr>
          <w:rFonts w:eastAsia="Cambria"/>
          <w:highlight w:val="cyan"/>
          <w:u w:val="single"/>
        </w:rPr>
        <w:t>T</w:t>
      </w:r>
      <w:r w:rsidRPr="008A7378">
        <w:rPr>
          <w:rFonts w:eastAsia="Cambria"/>
          <w:u w:val="single"/>
        </w:rPr>
        <w:t xml:space="preserve">rade </w:t>
      </w:r>
      <w:r w:rsidRPr="008A7378">
        <w:rPr>
          <w:rFonts w:eastAsia="Cambria"/>
          <w:highlight w:val="cyan"/>
          <w:u w:val="single"/>
        </w:rPr>
        <w:t>C</w:t>
      </w:r>
      <w:r w:rsidRPr="008A7378">
        <w:rPr>
          <w:rFonts w:eastAsia="Cambria"/>
          <w:u w:val="single"/>
        </w:rPr>
        <w:t xml:space="preserve">ommission, </w:t>
      </w:r>
      <w:r w:rsidRPr="008A7378">
        <w:rPr>
          <w:rFonts w:eastAsia="Cambria"/>
          <w:highlight w:val="cyan"/>
          <w:u w:val="single"/>
        </w:rPr>
        <w:t>laid out a blueprint</w:t>
      </w:r>
      <w:r w:rsidRPr="008A7378">
        <w:rPr>
          <w:rFonts w:eastAsia="Cambria"/>
          <w:u w:val="single"/>
        </w:rPr>
        <w:t xml:space="preserve"> for a new administration</w:t>
      </w:r>
      <w:r w:rsidRPr="008A7378">
        <w:rPr>
          <w:rFonts w:eastAsia="Cambria"/>
          <w:sz w:val="16"/>
        </w:rPr>
        <w:t xml:space="preserve"> in a press conference this week, in which he called for an end to "the era of weak enforcement."</w:t>
      </w:r>
    </w:p>
    <w:p w14:paraId="652967C6" w14:textId="77777777" w:rsidR="008A7378" w:rsidRPr="008A7378" w:rsidRDefault="008A7378" w:rsidP="008A7378">
      <w:pPr>
        <w:rPr>
          <w:rFonts w:eastAsia="Cambria"/>
          <w:sz w:val="16"/>
          <w:szCs w:val="16"/>
        </w:rPr>
      </w:pPr>
      <w:r w:rsidRPr="008A7378">
        <w:rPr>
          <w:rFonts w:eastAsia="Cambria"/>
          <w:sz w:val="16"/>
          <w:szCs w:val="16"/>
        </w:rPr>
        <w:t>"We can do things now, under our own mandate under existing law, and we should. We want Congress to update [antitrust] laws but we don't have to wait for them," Chopra said. </w:t>
      </w:r>
    </w:p>
    <w:p w14:paraId="007F0E85" w14:textId="77777777" w:rsidR="008A7378" w:rsidRPr="008A7378" w:rsidRDefault="008A7378" w:rsidP="008A7378">
      <w:pPr>
        <w:rPr>
          <w:rFonts w:eastAsia="Cambria"/>
          <w:sz w:val="16"/>
        </w:rPr>
      </w:pPr>
      <w:r w:rsidRPr="008A7378">
        <w:rPr>
          <w:rFonts w:eastAsia="Cambria"/>
          <w:sz w:val="16"/>
        </w:rPr>
        <w:t xml:space="preserve">Chopra suggested </w:t>
      </w:r>
      <w:r w:rsidRPr="008A7378">
        <w:rPr>
          <w:rFonts w:eastAsia="Cambria"/>
          <w:highlight w:val="cyan"/>
          <w:u w:val="single"/>
        </w:rPr>
        <w:t>the government</w:t>
      </w:r>
      <w:r w:rsidRPr="008A7378">
        <w:rPr>
          <w:rFonts w:eastAsia="Cambria"/>
          <w:u w:val="single"/>
        </w:rPr>
        <w:t xml:space="preserve"> </w:t>
      </w:r>
      <w:r w:rsidRPr="008A7378">
        <w:rPr>
          <w:rFonts w:eastAsia="Cambria"/>
          <w:highlight w:val="cyan"/>
          <w:u w:val="single"/>
        </w:rPr>
        <w:t>could levy</w:t>
      </w:r>
      <w:r w:rsidRPr="008A7378">
        <w:rPr>
          <w:rFonts w:eastAsia="Cambria"/>
          <w:u w:val="single"/>
        </w:rPr>
        <w:t xml:space="preserve"> much </w:t>
      </w:r>
      <w:r w:rsidRPr="008A7378">
        <w:rPr>
          <w:rFonts w:eastAsia="Cambria"/>
          <w:highlight w:val="cyan"/>
          <w:u w:val="single"/>
        </w:rPr>
        <w:t>harsh</w:t>
      </w:r>
      <w:r w:rsidRPr="008A7378">
        <w:rPr>
          <w:rFonts w:eastAsia="Cambria"/>
          <w:u w:val="single"/>
        </w:rPr>
        <w:t xml:space="preserve">er </w:t>
      </w:r>
      <w:r w:rsidRPr="008A7378">
        <w:rPr>
          <w:rFonts w:eastAsia="Cambria"/>
          <w:highlight w:val="cyan"/>
          <w:u w:val="single"/>
        </w:rPr>
        <w:t>penaltie</w:t>
      </w:r>
      <w:r w:rsidRPr="008A7378">
        <w:rPr>
          <w:rFonts w:eastAsia="Cambria"/>
          <w:u w:val="single"/>
        </w:rPr>
        <w:t>s</w:t>
      </w:r>
      <w:r w:rsidRPr="008A7378">
        <w:rPr>
          <w:rFonts w:eastAsia="Cambria"/>
          <w:sz w:val="16"/>
        </w:rPr>
        <w:t xml:space="preserve"> than its settlement last year with Facebook or an earlier settlement with YouTube indicated, </w:t>
      </w:r>
      <w:r w:rsidRPr="008A7378">
        <w:rPr>
          <w:rFonts w:eastAsia="Cambria"/>
          <w:highlight w:val="cyan"/>
          <w:u w:val="single"/>
        </w:rPr>
        <w:t xml:space="preserve">including </w:t>
      </w:r>
      <w:r w:rsidRPr="008A7378">
        <w:rPr>
          <w:rFonts w:eastAsia="Cambria"/>
          <w:b/>
          <w:iCs/>
          <w:highlight w:val="cyan"/>
          <w:u w:val="single"/>
        </w:rPr>
        <w:t>charging companies</w:t>
      </w:r>
      <w:r w:rsidRPr="008A7378">
        <w:rPr>
          <w:rFonts w:eastAsia="Cambria"/>
          <w:sz w:val="16"/>
        </w:rPr>
        <w:t xml:space="preserve"> criminally. He also noted </w:t>
      </w:r>
      <w:r w:rsidRPr="008A7378">
        <w:rPr>
          <w:rFonts w:eastAsia="Cambria"/>
          <w:highlight w:val="cyan"/>
          <w:u w:val="single"/>
        </w:rPr>
        <w:t>the FTC can investigate</w:t>
      </w:r>
      <w:r w:rsidRPr="008A7378">
        <w:rPr>
          <w:rFonts w:eastAsia="Cambria"/>
          <w:u w:val="single"/>
        </w:rPr>
        <w:t xml:space="preserve"> all </w:t>
      </w:r>
      <w:r w:rsidRPr="008A7378">
        <w:rPr>
          <w:rFonts w:eastAsia="Cambria"/>
          <w:b/>
          <w:iCs/>
          <w:u w:val="single"/>
        </w:rPr>
        <w:t xml:space="preserve">kinds of </w:t>
      </w:r>
      <w:r w:rsidRPr="008A7378">
        <w:rPr>
          <w:rFonts w:eastAsia="Cambria"/>
          <w:b/>
          <w:iCs/>
          <w:highlight w:val="cyan"/>
          <w:u w:val="single"/>
        </w:rPr>
        <w:t>wrongdoing</w:t>
      </w:r>
      <w:r w:rsidRPr="008A7378">
        <w:rPr>
          <w:rFonts w:eastAsia="Cambria"/>
          <w:sz w:val="16"/>
        </w:rPr>
        <w:t xml:space="preserve">, not just allegations of monopolistic behavior. </w:t>
      </w:r>
      <w:r w:rsidRPr="008A7378">
        <w:rPr>
          <w:rFonts w:eastAsia="Cambria"/>
          <w:u w:val="single"/>
        </w:rPr>
        <w:t>Laws on the books prohibit "deceptive behavior," something plenty of tech companies have been accused of doing</w:t>
      </w:r>
      <w:r w:rsidRPr="008A7378">
        <w:rPr>
          <w:rFonts w:eastAsia="Cambria"/>
          <w:sz w:val="16"/>
        </w:rPr>
        <w:t>, particularly when it comes to using customers' data.</w:t>
      </w:r>
    </w:p>
    <w:p w14:paraId="255CB3E6" w14:textId="77777777" w:rsidR="008A7378" w:rsidRPr="008A7378" w:rsidRDefault="008A7378" w:rsidP="008A7378">
      <w:pPr>
        <w:rPr>
          <w:rFonts w:eastAsia="Cambria"/>
          <w:sz w:val="16"/>
        </w:rPr>
      </w:pPr>
      <w:r w:rsidRPr="008A7378">
        <w:rPr>
          <w:rFonts w:eastAsia="Cambria"/>
          <w:highlight w:val="cyan"/>
          <w:u w:val="single"/>
        </w:rPr>
        <w:t xml:space="preserve">Bringing </w:t>
      </w:r>
      <w:r w:rsidRPr="008A7378">
        <w:rPr>
          <w:rFonts w:eastAsia="Cambria"/>
          <w:b/>
          <w:iCs/>
          <w:highlight w:val="cyan"/>
          <w:u w:val="single"/>
        </w:rPr>
        <w:t>just a few lawsuits</w:t>
      </w:r>
      <w:r w:rsidRPr="008A7378">
        <w:rPr>
          <w:rFonts w:eastAsia="Cambria"/>
          <w:u w:val="single"/>
        </w:rPr>
        <w:t xml:space="preserve"> against major players </w:t>
      </w:r>
      <w:r w:rsidRPr="008A7378">
        <w:rPr>
          <w:rFonts w:eastAsia="Cambria"/>
          <w:highlight w:val="cyan"/>
          <w:u w:val="single"/>
        </w:rPr>
        <w:t xml:space="preserve">could </w:t>
      </w:r>
      <w:proofErr w:type="gramStart"/>
      <w:r w:rsidRPr="008A7378">
        <w:rPr>
          <w:rFonts w:eastAsia="Cambria"/>
          <w:highlight w:val="cyan"/>
          <w:u w:val="single"/>
        </w:rPr>
        <w:t>have an effect on</w:t>
      </w:r>
      <w:proofErr w:type="gramEnd"/>
      <w:r w:rsidRPr="008A7378">
        <w:rPr>
          <w:rFonts w:eastAsia="Cambria"/>
          <w:highlight w:val="cyan"/>
          <w:u w:val="single"/>
        </w:rPr>
        <w:t xml:space="preserve"> an </w:t>
      </w:r>
      <w:r w:rsidRPr="008A7378">
        <w:rPr>
          <w:rFonts w:eastAsia="Cambria"/>
          <w:b/>
          <w:iCs/>
          <w:highlight w:val="cyan"/>
          <w:u w:val="single"/>
        </w:rPr>
        <w:t>entire industry</w:t>
      </w:r>
      <w:r w:rsidRPr="008A7378">
        <w:rPr>
          <w:rFonts w:eastAsia="Cambria"/>
          <w:sz w:val="16"/>
        </w:rPr>
        <w:t>, said antitrust lawyer Jonathan Kanter.</w:t>
      </w:r>
    </w:p>
    <w:p w14:paraId="706E3F24" w14:textId="77777777" w:rsidR="008A7378" w:rsidRPr="008A7378" w:rsidRDefault="008A7378" w:rsidP="008A7378">
      <w:pPr>
        <w:rPr>
          <w:rFonts w:eastAsia="Cambria"/>
          <w:sz w:val="16"/>
        </w:rPr>
      </w:pPr>
      <w:r w:rsidRPr="008A7378">
        <w:rPr>
          <w:rFonts w:eastAsia="Cambria"/>
          <w:sz w:val="16"/>
        </w:rPr>
        <w:t>"</w:t>
      </w:r>
      <w:r w:rsidRPr="008A7378">
        <w:rPr>
          <w:rFonts w:eastAsia="Cambria"/>
          <w:b/>
          <w:iCs/>
          <w:highlight w:val="cyan"/>
          <w:u w:val="single"/>
        </w:rPr>
        <w:t>Enforcement breeds change</w:t>
      </w:r>
      <w:r w:rsidRPr="008A7378">
        <w:rPr>
          <w:rFonts w:eastAsia="Cambria"/>
          <w:sz w:val="16"/>
        </w:rPr>
        <w:t>," said Kanter, who started his career at the heyday of the government's case against Microsoft in the 1990s. "Most assignments I got as a young lawyer were from companies wanting to make sure they would not run into the same battle Microsoft did," he recalled on a recent webinar. "Fast forward 10 to 15 years, nobody was calling with those questions because...nobody was concerned there would be enforcement."</w:t>
      </w:r>
    </w:p>
    <w:p w14:paraId="2D0B4EC4" w14:textId="77777777" w:rsidR="008A7378" w:rsidRPr="008A7378" w:rsidRDefault="008A7378" w:rsidP="008A7378"/>
    <w:p w14:paraId="34457E07" w14:textId="77777777" w:rsidR="008A7378" w:rsidRPr="008A7378" w:rsidRDefault="008A7378" w:rsidP="008A7378">
      <w:pPr>
        <w:pStyle w:val="Heading3"/>
      </w:pPr>
      <w:proofErr w:type="spellStart"/>
      <w:r w:rsidRPr="008A7378">
        <w:lastRenderedPageBreak/>
        <w:t>ptx</w:t>
      </w:r>
      <w:proofErr w:type="spellEnd"/>
    </w:p>
    <w:p w14:paraId="688097A4" w14:textId="77777777" w:rsidR="008A7378" w:rsidRPr="008A7378" w:rsidRDefault="008A7378" w:rsidP="008A7378"/>
    <w:p w14:paraId="28466471"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Our </w:t>
      </w:r>
      <w:proofErr w:type="spellStart"/>
      <w:r w:rsidRPr="008A7378">
        <w:rPr>
          <w:rFonts w:eastAsiaTheme="majorEastAsia" w:cstheme="majorBidi"/>
          <w:b/>
          <w:iCs/>
          <w:sz w:val="26"/>
        </w:rPr>
        <w:t>arg</w:t>
      </w:r>
      <w:proofErr w:type="spellEnd"/>
      <w:r w:rsidRPr="008A7378">
        <w:rPr>
          <w:rFonts w:eastAsiaTheme="majorEastAsia" w:cstheme="majorBidi"/>
          <w:b/>
          <w:iCs/>
          <w:sz w:val="26"/>
        </w:rPr>
        <w:t xml:space="preserve"> was never that the debt ceiling would never get raised – only that attaching it to the CR is key to avoid </w:t>
      </w:r>
      <w:r w:rsidRPr="008A7378">
        <w:rPr>
          <w:rFonts w:eastAsiaTheme="majorEastAsia" w:cstheme="majorBidi"/>
          <w:b/>
          <w:iCs/>
          <w:sz w:val="26"/>
          <w:u w:val="single"/>
        </w:rPr>
        <w:t>delay</w:t>
      </w:r>
      <w:r w:rsidRPr="008A7378">
        <w:rPr>
          <w:rFonts w:eastAsiaTheme="majorEastAsia" w:cstheme="majorBidi"/>
          <w:b/>
          <w:iCs/>
          <w:sz w:val="26"/>
        </w:rPr>
        <w:t xml:space="preserve"> that risks </w:t>
      </w:r>
      <w:proofErr w:type="spellStart"/>
      <w:r w:rsidRPr="008A7378">
        <w:rPr>
          <w:rFonts w:eastAsiaTheme="majorEastAsia" w:cstheme="majorBidi"/>
          <w:b/>
          <w:iCs/>
          <w:sz w:val="26"/>
          <w:u w:val="single"/>
        </w:rPr>
        <w:t>miscalc</w:t>
      </w:r>
      <w:proofErr w:type="spellEnd"/>
      <w:r w:rsidRPr="008A7378">
        <w:rPr>
          <w:rFonts w:eastAsiaTheme="majorEastAsia" w:cstheme="majorBidi"/>
          <w:b/>
          <w:iCs/>
          <w:sz w:val="26"/>
        </w:rPr>
        <w:t xml:space="preserve"> and </w:t>
      </w:r>
      <w:r w:rsidRPr="008A7378">
        <w:rPr>
          <w:rFonts w:eastAsiaTheme="majorEastAsia" w:cstheme="majorBidi"/>
          <w:b/>
          <w:iCs/>
          <w:sz w:val="26"/>
          <w:u w:val="single"/>
        </w:rPr>
        <w:t>accidental default</w:t>
      </w:r>
      <w:r w:rsidRPr="008A7378">
        <w:rPr>
          <w:rFonts w:eastAsiaTheme="majorEastAsia" w:cstheme="majorBidi"/>
          <w:b/>
          <w:iCs/>
          <w:sz w:val="26"/>
        </w:rPr>
        <w:t xml:space="preserve"> AND </w:t>
      </w:r>
      <w:r w:rsidRPr="008A7378">
        <w:rPr>
          <w:rFonts w:eastAsiaTheme="majorEastAsia" w:cstheme="majorBidi"/>
          <w:b/>
          <w:iCs/>
          <w:sz w:val="26"/>
          <w:u w:val="single"/>
        </w:rPr>
        <w:t>market overreactions</w:t>
      </w:r>
      <w:r w:rsidRPr="008A7378">
        <w:rPr>
          <w:rFonts w:eastAsiaTheme="majorEastAsia" w:cstheme="majorBidi"/>
          <w:b/>
          <w:iCs/>
          <w:sz w:val="26"/>
        </w:rPr>
        <w:t xml:space="preserve"> to </w:t>
      </w:r>
      <w:r w:rsidRPr="008A7378">
        <w:rPr>
          <w:rFonts w:eastAsiaTheme="majorEastAsia" w:cstheme="majorBidi"/>
          <w:b/>
          <w:iCs/>
          <w:sz w:val="26"/>
          <w:u w:val="single"/>
        </w:rPr>
        <w:t>brinksmanship</w:t>
      </w:r>
    </w:p>
    <w:p w14:paraId="2F88122D" w14:textId="77777777" w:rsidR="008A7378" w:rsidRPr="008A7378" w:rsidRDefault="008A7378" w:rsidP="008A7378">
      <w:pPr>
        <w:spacing w:before="60" w:after="60"/>
      </w:pPr>
      <w:r w:rsidRPr="008A7378">
        <w:rPr>
          <w:b/>
          <w:bCs/>
          <w:sz w:val="26"/>
        </w:rPr>
        <w:t>Strain 9-10</w:t>
      </w:r>
      <w:r w:rsidRPr="008A7378">
        <w:t>-21 (Michael R. Strain, director of economic policy studies and Arthur F. Burns Scholar in Political Economy at the American Enterprise Institute, Bloomberg Opinion columnist, “Raise the Debt Ceiling, Republicans. You’ll Be Glad You Did.” The Washington Post, 9-10-2021, https://www.washingtonpost.com/business/raise-the-debt-ceiling-republicans-youll-be-glad-you-did/2021/09/10/046e31de-123c-11ec-baca-86b144fc8a2d_story.html)</w:t>
      </w:r>
    </w:p>
    <w:p w14:paraId="122E1AFF" w14:textId="77777777" w:rsidR="008A7378" w:rsidRPr="008A7378" w:rsidRDefault="008A7378" w:rsidP="008A7378">
      <w:pPr>
        <w:rPr>
          <w:sz w:val="16"/>
        </w:rPr>
      </w:pPr>
      <w:r w:rsidRPr="008A7378">
        <w:rPr>
          <w:sz w:val="16"/>
        </w:rPr>
        <w:t xml:space="preserve">It’s unfortunate but true: Influential </w:t>
      </w:r>
      <w:r w:rsidRPr="008A7378">
        <w:rPr>
          <w:u w:val="single"/>
        </w:rPr>
        <w:t>Rep</w:t>
      </w:r>
      <w:r w:rsidRPr="008A7378">
        <w:rPr>
          <w:sz w:val="16"/>
        </w:rPr>
        <w:t>ublican politician</w:t>
      </w:r>
      <w:r w:rsidRPr="008A7378">
        <w:rPr>
          <w:u w:val="single"/>
        </w:rPr>
        <w:t xml:space="preserve">s are playing another round of </w:t>
      </w:r>
      <w:r w:rsidRPr="008A7378">
        <w:rPr>
          <w:b/>
          <w:iCs/>
          <w:u w:val="single"/>
        </w:rPr>
        <w:t>political chicken</w:t>
      </w:r>
      <w:r w:rsidRPr="008A7378">
        <w:rPr>
          <w:u w:val="single"/>
        </w:rPr>
        <w:t xml:space="preserve"> that could easily lead to a </w:t>
      </w:r>
      <w:r w:rsidRPr="008A7378">
        <w:rPr>
          <w:b/>
          <w:iCs/>
          <w:u w:val="single"/>
        </w:rPr>
        <w:t>damaging brush with default</w:t>
      </w:r>
      <w:r w:rsidRPr="008A7378">
        <w:rPr>
          <w:sz w:val="16"/>
        </w:rPr>
        <w:t xml:space="preserve"> on the national debt. There are better ways for them to rein in excessive Democratic spending plans that don’t endanger financial markets, </w:t>
      </w:r>
      <w:proofErr w:type="gramStart"/>
      <w:r w:rsidRPr="008A7378">
        <w:rPr>
          <w:sz w:val="16"/>
        </w:rPr>
        <w:t>taxpayers</w:t>
      </w:r>
      <w:proofErr w:type="gramEnd"/>
      <w:r w:rsidRPr="008A7378">
        <w:rPr>
          <w:sz w:val="16"/>
        </w:rPr>
        <w:t xml:space="preserve"> and their own political self-interest.</w:t>
      </w:r>
    </w:p>
    <w:p w14:paraId="0DCE6987" w14:textId="77777777" w:rsidR="008A7378" w:rsidRPr="008A7378" w:rsidRDefault="008A7378" w:rsidP="008A7378">
      <w:pPr>
        <w:rPr>
          <w:sz w:val="16"/>
        </w:rPr>
      </w:pPr>
      <w:r w:rsidRPr="008A7378">
        <w:rPr>
          <w:sz w:val="16"/>
        </w:rPr>
        <w:t xml:space="preserve">The U.S. is flirting with default this fall, as it did twice before in the past decade. For the government to pay its bills, Congress needs to increase the nation’s debt limit, an increasingly problematic legal requirement imposed a century ago. Unfortunately, it’s looking like this routine function of government will descend into a partisan fight. </w:t>
      </w:r>
      <w:r w:rsidRPr="008A7378">
        <w:rPr>
          <w:highlight w:val="cyan"/>
          <w:u w:val="single"/>
        </w:rPr>
        <w:t>While</w:t>
      </w:r>
      <w:r w:rsidRPr="008A7378">
        <w:rPr>
          <w:u w:val="single"/>
        </w:rPr>
        <w:t xml:space="preserve"> there’s </w:t>
      </w:r>
      <w:r w:rsidRPr="008A7378">
        <w:rPr>
          <w:b/>
          <w:iCs/>
          <w:highlight w:val="cyan"/>
          <w:u w:val="single"/>
        </w:rPr>
        <w:t>little doubt</w:t>
      </w:r>
      <w:r w:rsidRPr="008A7378">
        <w:rPr>
          <w:u w:val="single"/>
        </w:rPr>
        <w:t xml:space="preserve"> that the limit </w:t>
      </w:r>
      <w:r w:rsidRPr="008A7378">
        <w:rPr>
          <w:b/>
          <w:iCs/>
          <w:highlight w:val="cyan"/>
          <w:u w:val="single"/>
        </w:rPr>
        <w:t>will eventually be raised</w:t>
      </w:r>
      <w:r w:rsidRPr="008A7378">
        <w:rPr>
          <w:highlight w:val="cyan"/>
          <w:u w:val="single"/>
        </w:rPr>
        <w:t xml:space="preserve">, </w:t>
      </w:r>
      <w:r w:rsidRPr="008A7378">
        <w:rPr>
          <w:b/>
          <w:iCs/>
          <w:highlight w:val="cyan"/>
          <w:u w:val="single"/>
        </w:rPr>
        <w:t>even merely pushing up against it would be damaging</w:t>
      </w:r>
      <w:r w:rsidRPr="008A7378">
        <w:rPr>
          <w:sz w:val="16"/>
        </w:rPr>
        <w:t>.</w:t>
      </w:r>
    </w:p>
    <w:p w14:paraId="42B31F0F" w14:textId="77777777" w:rsidR="008A7378" w:rsidRPr="008A7378" w:rsidRDefault="008A7378" w:rsidP="008A7378">
      <w:pPr>
        <w:rPr>
          <w:sz w:val="16"/>
        </w:rPr>
      </w:pPr>
      <w:r w:rsidRPr="008A7378">
        <w:rPr>
          <w:u w:val="single"/>
        </w:rPr>
        <w:t xml:space="preserve">It’s </w:t>
      </w:r>
      <w:r w:rsidRPr="008A7378">
        <w:rPr>
          <w:b/>
          <w:iCs/>
          <w:u w:val="single"/>
        </w:rPr>
        <w:t>hard to say</w:t>
      </w:r>
      <w:r w:rsidRPr="008A7378">
        <w:rPr>
          <w:u w:val="single"/>
        </w:rPr>
        <w:t xml:space="preserve"> precisely </w:t>
      </w:r>
      <w:r w:rsidRPr="008A7378">
        <w:rPr>
          <w:b/>
          <w:iCs/>
          <w:u w:val="single"/>
        </w:rPr>
        <w:t>when</w:t>
      </w:r>
      <w:r w:rsidRPr="008A7378">
        <w:rPr>
          <w:u w:val="single"/>
        </w:rPr>
        <w:t xml:space="preserve"> the government will </w:t>
      </w:r>
      <w:r w:rsidRPr="008A7378">
        <w:rPr>
          <w:b/>
          <w:iCs/>
          <w:u w:val="single"/>
        </w:rPr>
        <w:t>run out</w:t>
      </w:r>
      <w:r w:rsidRPr="008A7378">
        <w:rPr>
          <w:u w:val="single"/>
        </w:rPr>
        <w:t xml:space="preserve"> of money because</w:t>
      </w:r>
      <w:r w:rsidRPr="008A7378">
        <w:rPr>
          <w:sz w:val="16"/>
        </w:rPr>
        <w:t xml:space="preserve"> the Treasury Department’s cash </w:t>
      </w:r>
      <w:r w:rsidRPr="008A7378">
        <w:rPr>
          <w:u w:val="single"/>
        </w:rPr>
        <w:t xml:space="preserve">receipts </w:t>
      </w:r>
      <w:r w:rsidRPr="008A7378">
        <w:rPr>
          <w:b/>
          <w:iCs/>
          <w:u w:val="single"/>
        </w:rPr>
        <w:t>fluctuate</w:t>
      </w:r>
      <w:r w:rsidRPr="008A7378">
        <w:rPr>
          <w:u w:val="single"/>
        </w:rPr>
        <w:t xml:space="preserve">, particularly </w:t>
      </w:r>
      <w:r w:rsidRPr="008A7378">
        <w:rPr>
          <w:b/>
          <w:iCs/>
          <w:u w:val="single"/>
        </w:rPr>
        <w:t>during the pandemic</w:t>
      </w:r>
      <w:r w:rsidRPr="008A7378">
        <w:rPr>
          <w:sz w:val="16"/>
        </w:rPr>
        <w:t xml:space="preserve">. </w:t>
      </w:r>
      <w:r w:rsidRPr="008A7378">
        <w:rPr>
          <w:u w:val="single"/>
        </w:rPr>
        <w:t>Treasury estimates</w:t>
      </w:r>
      <w:r w:rsidRPr="008A7378">
        <w:rPr>
          <w:sz w:val="16"/>
        </w:rPr>
        <w:t xml:space="preserve"> that it will run out of funds sometime in </w:t>
      </w:r>
      <w:r w:rsidRPr="008A7378">
        <w:rPr>
          <w:b/>
          <w:iCs/>
          <w:u w:val="single"/>
        </w:rPr>
        <w:t>October</w:t>
      </w:r>
      <w:r w:rsidRPr="008A7378">
        <w:rPr>
          <w:sz w:val="16"/>
        </w:rPr>
        <w:t>.</w:t>
      </w:r>
    </w:p>
    <w:p w14:paraId="6CBB5312" w14:textId="77777777" w:rsidR="008A7378" w:rsidRPr="008A7378" w:rsidRDefault="008A7378" w:rsidP="008A7378">
      <w:pPr>
        <w:rPr>
          <w:sz w:val="16"/>
        </w:rPr>
      </w:pPr>
      <w:r w:rsidRPr="008A7378">
        <w:rPr>
          <w:sz w:val="16"/>
        </w:rPr>
        <w:t>Senate Republicans have made clear that they want no part in increasing the borrowing limit to raise the necessary cash. On Aug. 10, 46 of the chamber’s 50 Republicans released a letter informing Senate Democrats that they won’t vote to increase the debt ceiling.</w:t>
      </w:r>
    </w:p>
    <w:p w14:paraId="696EC476" w14:textId="77777777" w:rsidR="008A7378" w:rsidRPr="008A7378" w:rsidRDefault="008A7378" w:rsidP="008A7378">
      <w:pPr>
        <w:rPr>
          <w:sz w:val="16"/>
        </w:rPr>
      </w:pPr>
      <w:r w:rsidRPr="008A7378">
        <w:rPr>
          <w:sz w:val="16"/>
        </w:rPr>
        <w:t>Republican frustration is understandable. Since January, Democrats have been threatening to use a procedure known as “reconciliation” to pass a $3.5 trillion spending bill with a simple majority, rather than the 60-vote supermajority typically required in the Senate. GOP senators are asking: If reconciliation is available to pass, say, paid family leave and universal pre-kindergarten programs, why not force Democrats to use it to lift the government’s borrowing limit without Republican assent?</w:t>
      </w:r>
    </w:p>
    <w:p w14:paraId="5973C47F" w14:textId="77777777" w:rsidR="008A7378" w:rsidRPr="008A7378" w:rsidRDefault="008A7378" w:rsidP="008A7378">
      <w:pPr>
        <w:rPr>
          <w:sz w:val="16"/>
        </w:rPr>
      </w:pPr>
      <w:r w:rsidRPr="008A7378">
        <w:rPr>
          <w:sz w:val="16"/>
        </w:rPr>
        <w:t xml:space="preserve">This question has answers. First, </w:t>
      </w:r>
      <w:r w:rsidRPr="008A7378">
        <w:rPr>
          <w:u w:val="single"/>
        </w:rPr>
        <w:t>it’s unclear whether the reconciliation rules would allow a debt-ceiling increase to be passed as a stand-alone bill</w:t>
      </w:r>
      <w:r w:rsidRPr="008A7378">
        <w:rPr>
          <w:sz w:val="16"/>
        </w:rPr>
        <w:t>. The Senate doesn’t have a lot of experience using this procedure, and my conversations with top aides on Capitol Hill indicate a lot of confusion on this point.</w:t>
      </w:r>
    </w:p>
    <w:p w14:paraId="49462FFA" w14:textId="77777777" w:rsidR="008A7378" w:rsidRPr="008A7378" w:rsidRDefault="008A7378" w:rsidP="008A7378">
      <w:pPr>
        <w:rPr>
          <w:sz w:val="16"/>
        </w:rPr>
      </w:pPr>
      <w:r w:rsidRPr="008A7378">
        <w:rPr>
          <w:sz w:val="16"/>
        </w:rPr>
        <w:t xml:space="preserve">Another suggestion is that Democrats include the debt-ceiling increase in their $3.5 trillion reconciliation bill, which would create and expand major climate and social programs and lacks any Republican support. But </w:t>
      </w:r>
      <w:r w:rsidRPr="008A7378">
        <w:rPr>
          <w:u w:val="single"/>
        </w:rPr>
        <w:t>there’s no guarantee that the spending bill will be able to</w:t>
      </w:r>
      <w:r w:rsidRPr="008A7378">
        <w:rPr>
          <w:sz w:val="16"/>
        </w:rPr>
        <w:t xml:space="preserve"> get the unanimous Democratic support needed to pass it by a simple majority, or that it would </w:t>
      </w:r>
      <w:r w:rsidRPr="008A7378">
        <w:rPr>
          <w:u w:val="single"/>
        </w:rPr>
        <w:t>pass before the government would need to increase the borrowing limit to avoid default</w:t>
      </w:r>
      <w:r w:rsidRPr="008A7378">
        <w:rPr>
          <w:sz w:val="16"/>
        </w:rPr>
        <w:t>. House Speaker Nancy Pelosi closed the door on this option on Wednesday. In addition, it’s an odd strategy to push for including a must-pass provision in a bill that you don’t want to pass.</w:t>
      </w:r>
    </w:p>
    <w:p w14:paraId="24AB5C9E" w14:textId="77777777" w:rsidR="008A7378" w:rsidRPr="008A7378" w:rsidRDefault="008A7378" w:rsidP="008A7378">
      <w:pPr>
        <w:rPr>
          <w:sz w:val="16"/>
        </w:rPr>
      </w:pPr>
      <w:r w:rsidRPr="008A7378">
        <w:rPr>
          <w:sz w:val="16"/>
        </w:rPr>
        <w:t>Republicans want to preserve the filibuster, the 60-vote threshold required for most legislation. Without it, Democrats could run the table, passing their agenda with a simple majority in the Senate. Refusing to raise the debt ceiling and forcing Democrats to find a way to increase it with a 51-vote majority will substantially weaken the GOP’s claim that the Senate can carry out basic functions of responsible governance with the chamber’s supermajority requirement in place. By refusing to help lift the debt ceiling, the GOP would be putting the legislative filibuster at risk.</w:t>
      </w:r>
    </w:p>
    <w:p w14:paraId="5D0CE839" w14:textId="77777777" w:rsidR="008A7378" w:rsidRPr="008A7378" w:rsidRDefault="008A7378" w:rsidP="008A7378">
      <w:pPr>
        <w:rPr>
          <w:sz w:val="16"/>
        </w:rPr>
      </w:pPr>
      <w:r w:rsidRPr="008A7378">
        <w:rPr>
          <w:u w:val="single"/>
        </w:rPr>
        <w:t xml:space="preserve">There’s </w:t>
      </w:r>
      <w:r w:rsidRPr="008A7378">
        <w:rPr>
          <w:b/>
          <w:iCs/>
          <w:u w:val="single"/>
        </w:rPr>
        <w:t>no chance</w:t>
      </w:r>
      <w:r w:rsidRPr="008A7378">
        <w:rPr>
          <w:u w:val="single"/>
        </w:rPr>
        <w:t xml:space="preserve"> that the </w:t>
      </w:r>
      <w:r w:rsidRPr="008A7378">
        <w:rPr>
          <w:b/>
          <w:iCs/>
          <w:u w:val="single"/>
        </w:rPr>
        <w:t>debt ceiling won’t eventually be raised</w:t>
      </w:r>
      <w:r w:rsidRPr="008A7378">
        <w:rPr>
          <w:u w:val="single"/>
        </w:rPr>
        <w:t xml:space="preserve">. The </w:t>
      </w:r>
      <w:r w:rsidRPr="008A7378">
        <w:rPr>
          <w:b/>
          <w:iCs/>
          <w:u w:val="single"/>
        </w:rPr>
        <w:t>only question</w:t>
      </w:r>
      <w:r w:rsidRPr="008A7378">
        <w:rPr>
          <w:u w:val="single"/>
        </w:rPr>
        <w:t xml:space="preserve"> is </w:t>
      </w:r>
      <w:r w:rsidRPr="008A7378">
        <w:rPr>
          <w:b/>
          <w:iCs/>
          <w:u w:val="single"/>
        </w:rPr>
        <w:t>how much damage is incurred along the way</w:t>
      </w:r>
      <w:r w:rsidRPr="008A7378">
        <w:rPr>
          <w:sz w:val="16"/>
        </w:rPr>
        <w:t>.</w:t>
      </w:r>
    </w:p>
    <w:p w14:paraId="5335AFD8" w14:textId="77777777" w:rsidR="008A7378" w:rsidRPr="008A7378" w:rsidRDefault="008A7378" w:rsidP="008A7378">
      <w:pPr>
        <w:rPr>
          <w:sz w:val="16"/>
        </w:rPr>
      </w:pPr>
      <w:r w:rsidRPr="008A7378">
        <w:rPr>
          <w:b/>
          <w:iCs/>
          <w:highlight w:val="cyan"/>
          <w:u w:val="single"/>
        </w:rPr>
        <w:lastRenderedPageBreak/>
        <w:t>Even edging close</w:t>
      </w:r>
      <w:r w:rsidRPr="008A7378">
        <w:rPr>
          <w:u w:val="single"/>
        </w:rPr>
        <w:t xml:space="preserve"> to defaulting </w:t>
      </w:r>
      <w:r w:rsidRPr="008A7378">
        <w:rPr>
          <w:highlight w:val="cyan"/>
          <w:u w:val="single"/>
        </w:rPr>
        <w:t xml:space="preserve">is </w:t>
      </w:r>
      <w:r w:rsidRPr="008A7378">
        <w:rPr>
          <w:b/>
          <w:iCs/>
          <w:highlight w:val="cyan"/>
          <w:u w:val="single"/>
        </w:rPr>
        <w:t>dangerous</w:t>
      </w:r>
      <w:r w:rsidRPr="008A7378">
        <w:rPr>
          <w:u w:val="single"/>
        </w:rPr>
        <w:t xml:space="preserve">, as </w:t>
      </w:r>
      <w:r w:rsidRPr="008A7378">
        <w:rPr>
          <w:b/>
          <w:iCs/>
          <w:highlight w:val="cyan"/>
          <w:u w:val="single"/>
        </w:rPr>
        <w:t>recent experience</w:t>
      </w:r>
      <w:r w:rsidRPr="008A7378">
        <w:rPr>
          <w:highlight w:val="cyan"/>
          <w:u w:val="single"/>
        </w:rPr>
        <w:t xml:space="preserve"> shows</w:t>
      </w:r>
      <w:r w:rsidRPr="008A7378">
        <w:rPr>
          <w:sz w:val="16"/>
        </w:rPr>
        <w:t xml:space="preserve">. According to the Government Accountability Office, </w:t>
      </w:r>
      <w:r w:rsidRPr="008A7378">
        <w:rPr>
          <w:u w:val="single"/>
        </w:rPr>
        <w:t xml:space="preserve">debt-ceiling </w:t>
      </w:r>
      <w:r w:rsidRPr="008A7378">
        <w:rPr>
          <w:b/>
          <w:iCs/>
          <w:highlight w:val="cyan"/>
          <w:u w:val="single"/>
        </w:rPr>
        <w:t>brinkmanship</w:t>
      </w:r>
      <w:r w:rsidRPr="008A7378">
        <w:rPr>
          <w:highlight w:val="cyan"/>
          <w:u w:val="single"/>
        </w:rPr>
        <w:t xml:space="preserve"> pushed up </w:t>
      </w:r>
      <w:r w:rsidRPr="008A7378">
        <w:rPr>
          <w:b/>
          <w:iCs/>
          <w:highlight w:val="cyan"/>
          <w:u w:val="single"/>
        </w:rPr>
        <w:t>interest rates</w:t>
      </w:r>
      <w:r w:rsidRPr="008A7378">
        <w:rPr>
          <w:u w:val="single"/>
        </w:rPr>
        <w:t xml:space="preserve"> in 2011</w:t>
      </w:r>
      <w:r w:rsidRPr="008A7378">
        <w:rPr>
          <w:sz w:val="16"/>
        </w:rPr>
        <w:t>, leaving taxpayers on the hook for an extra $1.3 billion in government borrowing costs in that year alone. The Bipartisan Policy Center estimated that the 10-year cost was roughly $19 billion.</w:t>
      </w:r>
    </w:p>
    <w:p w14:paraId="4DA7C2D7" w14:textId="77777777" w:rsidR="008A7378" w:rsidRPr="008A7378" w:rsidRDefault="008A7378" w:rsidP="008A7378">
      <w:pPr>
        <w:rPr>
          <w:sz w:val="16"/>
        </w:rPr>
      </w:pPr>
      <w:r w:rsidRPr="008A7378">
        <w:rPr>
          <w:b/>
          <w:iCs/>
          <w:highlight w:val="cyan"/>
          <w:u w:val="single"/>
        </w:rPr>
        <w:t>Financial</w:t>
      </w:r>
      <w:r w:rsidRPr="008A7378">
        <w:rPr>
          <w:b/>
          <w:iCs/>
          <w:u w:val="single"/>
        </w:rPr>
        <w:t xml:space="preserve"> market </w:t>
      </w:r>
      <w:r w:rsidRPr="008A7378">
        <w:rPr>
          <w:b/>
          <w:iCs/>
          <w:highlight w:val="cyan"/>
          <w:u w:val="single"/>
        </w:rPr>
        <w:t>volatility</w:t>
      </w:r>
      <w:r w:rsidRPr="008A7378">
        <w:rPr>
          <w:u w:val="single"/>
        </w:rPr>
        <w:t xml:space="preserve"> </w:t>
      </w:r>
      <w:r w:rsidRPr="008A7378">
        <w:rPr>
          <w:highlight w:val="cyan"/>
          <w:u w:val="single"/>
        </w:rPr>
        <w:t>and</w:t>
      </w:r>
      <w:r w:rsidRPr="008A7378">
        <w:rPr>
          <w:u w:val="single"/>
        </w:rPr>
        <w:t xml:space="preserve"> measures of economic </w:t>
      </w:r>
      <w:r w:rsidRPr="008A7378">
        <w:rPr>
          <w:b/>
          <w:iCs/>
          <w:highlight w:val="cyan"/>
          <w:u w:val="single"/>
        </w:rPr>
        <w:t>policy uncertainty spiked</w:t>
      </w:r>
      <w:r w:rsidRPr="008A7378">
        <w:rPr>
          <w:u w:val="single"/>
        </w:rPr>
        <w:t xml:space="preserve">, and </w:t>
      </w:r>
      <w:r w:rsidRPr="008A7378">
        <w:rPr>
          <w:b/>
          <w:iCs/>
          <w:highlight w:val="cyan"/>
          <w:u w:val="single"/>
        </w:rPr>
        <w:t>consumer confidence plummeted</w:t>
      </w:r>
      <w:r w:rsidRPr="008A7378">
        <w:rPr>
          <w:sz w:val="16"/>
        </w:rPr>
        <w:t xml:space="preserve">. Republicans — whose cultural agenda has strong appeal among higher-income, college-educated voters — should note that </w:t>
      </w:r>
      <w:r w:rsidRPr="008A7378">
        <w:rPr>
          <w:b/>
          <w:iCs/>
          <w:highlight w:val="cyan"/>
          <w:u w:val="single"/>
        </w:rPr>
        <w:t>stock</w:t>
      </w:r>
      <w:r w:rsidRPr="008A7378">
        <w:rPr>
          <w:b/>
          <w:iCs/>
          <w:u w:val="single"/>
        </w:rPr>
        <w:t xml:space="preserve"> price</w:t>
      </w:r>
      <w:r w:rsidRPr="008A7378">
        <w:rPr>
          <w:b/>
          <w:iCs/>
          <w:highlight w:val="cyan"/>
          <w:u w:val="single"/>
        </w:rPr>
        <w:t>s</w:t>
      </w:r>
      <w:r w:rsidRPr="008A7378">
        <w:rPr>
          <w:u w:val="single"/>
        </w:rPr>
        <w:t xml:space="preserve"> also </w:t>
      </w:r>
      <w:r w:rsidRPr="008A7378">
        <w:rPr>
          <w:b/>
          <w:iCs/>
          <w:highlight w:val="cyan"/>
          <w:u w:val="single"/>
        </w:rPr>
        <w:t>fell</w:t>
      </w:r>
      <w:r w:rsidRPr="008A7378">
        <w:rPr>
          <w:sz w:val="16"/>
        </w:rPr>
        <w:t>, reducing the value of retirement and college-savings plans.</w:t>
      </w:r>
    </w:p>
    <w:p w14:paraId="37EA95FC" w14:textId="77777777" w:rsidR="008A7378" w:rsidRPr="008A7378" w:rsidRDefault="008A7378" w:rsidP="008A7378">
      <w:pPr>
        <w:rPr>
          <w:sz w:val="16"/>
        </w:rPr>
      </w:pPr>
      <w:r w:rsidRPr="008A7378">
        <w:rPr>
          <w:u w:val="single"/>
        </w:rPr>
        <w:t xml:space="preserve">An even bigger threat than a close call would be </w:t>
      </w:r>
      <w:r w:rsidRPr="008A7378">
        <w:rPr>
          <w:b/>
          <w:iCs/>
          <w:highlight w:val="cyan"/>
          <w:u w:val="single"/>
        </w:rPr>
        <w:t>temporarily defaulting</w:t>
      </w:r>
      <w:r w:rsidRPr="008A7378">
        <w:rPr>
          <w:sz w:val="16"/>
        </w:rPr>
        <w:t xml:space="preserve">. This scenario is made </w:t>
      </w:r>
      <w:r w:rsidRPr="008A7378">
        <w:rPr>
          <w:b/>
          <w:iCs/>
          <w:highlight w:val="cyan"/>
          <w:u w:val="single"/>
        </w:rPr>
        <w:t>more likely</w:t>
      </w:r>
      <w:r w:rsidRPr="008A7378">
        <w:rPr>
          <w:u w:val="single"/>
        </w:rPr>
        <w:t xml:space="preserve"> because of </w:t>
      </w:r>
      <w:r w:rsidRPr="008A7378">
        <w:rPr>
          <w:b/>
          <w:iCs/>
          <w:highlight w:val="cyan"/>
          <w:u w:val="single"/>
        </w:rPr>
        <w:t>multiple sources of intersecting uncertainty:</w:t>
      </w:r>
      <w:r w:rsidRPr="008A7378">
        <w:rPr>
          <w:u w:val="single"/>
        </w:rPr>
        <w:t xml:space="preserve"> precisely </w:t>
      </w:r>
      <w:r w:rsidRPr="008A7378">
        <w:rPr>
          <w:highlight w:val="cyan"/>
          <w:u w:val="single"/>
        </w:rPr>
        <w:t>when</w:t>
      </w:r>
      <w:r w:rsidRPr="008A7378">
        <w:rPr>
          <w:u w:val="single"/>
        </w:rPr>
        <w:t xml:space="preserve"> the government will </w:t>
      </w:r>
      <w:r w:rsidRPr="008A7378">
        <w:rPr>
          <w:b/>
          <w:iCs/>
          <w:highlight w:val="cyan"/>
          <w:u w:val="single"/>
        </w:rPr>
        <w:t>run out</w:t>
      </w:r>
      <w:r w:rsidRPr="008A7378">
        <w:rPr>
          <w:u w:val="single"/>
        </w:rPr>
        <w:t xml:space="preserve"> of cash</w:t>
      </w:r>
      <w:r w:rsidRPr="008A7378">
        <w:rPr>
          <w:b/>
          <w:iCs/>
          <w:highlight w:val="cyan"/>
          <w:u w:val="single"/>
        </w:rPr>
        <w:t>, reconciliation rules</w:t>
      </w:r>
      <w:r w:rsidRPr="008A7378">
        <w:rPr>
          <w:u w:val="single"/>
        </w:rPr>
        <w:t xml:space="preserve">, the fate of </w:t>
      </w:r>
      <w:r w:rsidRPr="008A7378">
        <w:rPr>
          <w:highlight w:val="cyan"/>
          <w:u w:val="single"/>
        </w:rPr>
        <w:t>the</w:t>
      </w:r>
      <w:r w:rsidRPr="008A7378">
        <w:rPr>
          <w:u w:val="single"/>
        </w:rPr>
        <w:t xml:space="preserve"> $3.5 trillion </w:t>
      </w:r>
      <w:r w:rsidRPr="008A7378">
        <w:rPr>
          <w:b/>
          <w:iCs/>
          <w:highlight w:val="cyan"/>
          <w:u w:val="single"/>
        </w:rPr>
        <w:t>spending bill</w:t>
      </w:r>
      <w:r w:rsidRPr="008A7378">
        <w:rPr>
          <w:sz w:val="16"/>
        </w:rPr>
        <w:t xml:space="preserve">, and whether Congress can pass a measure this month to prevent a government shutdown. It’s unclear how an effort to raise the debt limit might be intertwined with any of these. </w:t>
      </w:r>
      <w:r w:rsidRPr="008A7378">
        <w:rPr>
          <w:highlight w:val="cyan"/>
          <w:u w:val="single"/>
        </w:rPr>
        <w:t xml:space="preserve">In </w:t>
      </w:r>
      <w:r w:rsidRPr="008A7378">
        <w:rPr>
          <w:b/>
          <w:iCs/>
          <w:highlight w:val="cyan"/>
          <w:u w:val="single"/>
        </w:rPr>
        <w:t>all this activity and confusion</w:t>
      </w:r>
      <w:r w:rsidRPr="008A7378">
        <w:rPr>
          <w:highlight w:val="cyan"/>
          <w:u w:val="single"/>
        </w:rPr>
        <w:t xml:space="preserve">, the </w:t>
      </w:r>
      <w:r w:rsidRPr="008A7378">
        <w:rPr>
          <w:b/>
          <w:iCs/>
          <w:highlight w:val="cyan"/>
          <w:u w:val="single"/>
        </w:rPr>
        <w:t>unthinkable might happen</w:t>
      </w:r>
      <w:r w:rsidRPr="008A7378">
        <w:rPr>
          <w:sz w:val="16"/>
        </w:rPr>
        <w:t>.</w:t>
      </w:r>
    </w:p>
    <w:p w14:paraId="3D88C342" w14:textId="77777777" w:rsidR="008A7378" w:rsidRPr="008A7378" w:rsidRDefault="008A7378" w:rsidP="008A7378">
      <w:pPr>
        <w:rPr>
          <w:sz w:val="16"/>
        </w:rPr>
      </w:pPr>
      <w:r w:rsidRPr="008A7378">
        <w:rPr>
          <w:u w:val="single"/>
        </w:rPr>
        <w:t>Republicans should anticipate that if they push too hard, the stock market is likely to drop by thousands of points per day</w:t>
      </w:r>
      <w:r w:rsidRPr="008A7378">
        <w:rPr>
          <w:sz w:val="16"/>
        </w:rPr>
        <w:t xml:space="preserve"> and they would take most of the blame. </w:t>
      </w:r>
      <w:r w:rsidRPr="008A7378">
        <w:rPr>
          <w:u w:val="single"/>
        </w:rPr>
        <w:t>After one or two days, Congress would surely pass a debt-limit increase with overwhelming bipartisan support</w:t>
      </w:r>
      <w:r w:rsidRPr="008A7378">
        <w:rPr>
          <w:sz w:val="16"/>
        </w:rPr>
        <w:t>. In this scenario, what has the GOP accomplished?</w:t>
      </w:r>
    </w:p>
    <w:p w14:paraId="42B7853B" w14:textId="77777777" w:rsidR="008A7378" w:rsidRPr="008A7378" w:rsidRDefault="008A7378" w:rsidP="008A7378">
      <w:pPr>
        <w:rPr>
          <w:sz w:val="16"/>
        </w:rPr>
      </w:pPr>
      <w:r w:rsidRPr="008A7378">
        <w:rPr>
          <w:sz w:val="16"/>
        </w:rPr>
        <w:t xml:space="preserve">Instead of refusing to lift the debt ceiling, Republicans should </w:t>
      </w:r>
      <w:r w:rsidRPr="008A7378">
        <w:rPr>
          <w:u w:val="single"/>
        </w:rPr>
        <w:t>find something to trade</w:t>
      </w:r>
      <w:r w:rsidRPr="008A7378">
        <w:rPr>
          <w:sz w:val="16"/>
        </w:rPr>
        <w:t xml:space="preserve"> with the Democrats. Disaster-relief funds. A larger defense </w:t>
      </w:r>
      <w:proofErr w:type="gramStart"/>
      <w:r w:rsidRPr="008A7378">
        <w:rPr>
          <w:sz w:val="16"/>
        </w:rPr>
        <w:t>budget</w:t>
      </w:r>
      <w:proofErr w:type="gramEnd"/>
      <w:r w:rsidRPr="008A7378">
        <w:rPr>
          <w:sz w:val="16"/>
        </w:rPr>
        <w:t xml:space="preserve">. Or something. </w:t>
      </w:r>
      <w:r w:rsidRPr="008A7378">
        <w:rPr>
          <w:u w:val="single"/>
        </w:rPr>
        <w:t>Find 10 Republican senators to join forces with 50 Democrats</w:t>
      </w:r>
      <w:r w:rsidRPr="008A7378">
        <w:rPr>
          <w:sz w:val="16"/>
        </w:rPr>
        <w:t xml:space="preserve"> to meet the Senate’s supermajority requirement. </w:t>
      </w:r>
      <w:r w:rsidRPr="008A7378">
        <w:rPr>
          <w:u w:val="single"/>
        </w:rPr>
        <w:t>Let the rest of the GOP</w:t>
      </w:r>
      <w:r w:rsidRPr="008A7378">
        <w:rPr>
          <w:sz w:val="16"/>
        </w:rPr>
        <w:t xml:space="preserve"> — especially those who </w:t>
      </w:r>
      <w:proofErr w:type="gramStart"/>
      <w:r w:rsidRPr="008A7378">
        <w:rPr>
          <w:sz w:val="16"/>
        </w:rPr>
        <w:t>have to</w:t>
      </w:r>
      <w:proofErr w:type="gramEnd"/>
      <w:r w:rsidRPr="008A7378">
        <w:rPr>
          <w:sz w:val="16"/>
        </w:rPr>
        <w:t xml:space="preserve"> run for re-election in 2022 — </w:t>
      </w:r>
      <w:r w:rsidRPr="008A7378">
        <w:rPr>
          <w:u w:val="single"/>
        </w:rPr>
        <w:t>off the hook</w:t>
      </w:r>
      <w:r w:rsidRPr="008A7378">
        <w:rPr>
          <w:sz w:val="16"/>
        </w:rPr>
        <w:t>.</w:t>
      </w:r>
    </w:p>
    <w:p w14:paraId="157F0280" w14:textId="77777777" w:rsidR="008A7378" w:rsidRPr="008A7378" w:rsidRDefault="008A7378" w:rsidP="008A7378">
      <w:pPr>
        <w:rPr>
          <w:sz w:val="16"/>
        </w:rPr>
      </w:pPr>
      <w:r w:rsidRPr="008A7378">
        <w:rPr>
          <w:sz w:val="16"/>
        </w:rPr>
        <w:t>This would be responsible governance, ensuring that the U.S. honors its financial obligations. It would constitute a strong argument for retaining the legislative filibuster. If done quickly, it would avoid the economic and political damage from brinkmanship. If done with a bill to keep the government funded, it would refocus public attention on the Democrats’ floundering efforts to pass President Joe Biden’s legislative agenda.</w:t>
      </w:r>
    </w:p>
    <w:p w14:paraId="448FA8B7" w14:textId="77777777" w:rsidR="008A7378" w:rsidRPr="008A7378" w:rsidRDefault="008A7378" w:rsidP="008A7378">
      <w:pPr>
        <w:rPr>
          <w:sz w:val="16"/>
        </w:rPr>
      </w:pPr>
      <w:r w:rsidRPr="008A7378">
        <w:rPr>
          <w:sz w:val="16"/>
        </w:rPr>
        <w:t>Quickly and quietly taking care of this is in the party’s — and the country’s — best interest.</w:t>
      </w:r>
    </w:p>
    <w:p w14:paraId="56484181" w14:textId="77777777" w:rsidR="008A7378" w:rsidRPr="008A7378" w:rsidRDefault="008A7378" w:rsidP="008A7378"/>
    <w:p w14:paraId="5691D9F4" w14:textId="77777777" w:rsidR="008A7378" w:rsidRPr="008A7378" w:rsidRDefault="008A7378" w:rsidP="008A7378"/>
    <w:p w14:paraId="34634088"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They </w:t>
      </w:r>
      <w:r w:rsidRPr="008A7378">
        <w:rPr>
          <w:rFonts w:eastAsiaTheme="majorEastAsia" w:cstheme="majorBidi"/>
          <w:b/>
          <w:iCs/>
          <w:sz w:val="26"/>
          <w:u w:val="single"/>
        </w:rPr>
        <w:t>won’t consider trying</w:t>
      </w:r>
      <w:r w:rsidRPr="008A7378">
        <w:rPr>
          <w:rFonts w:eastAsiaTheme="majorEastAsia" w:cstheme="majorBidi"/>
          <w:b/>
          <w:iCs/>
          <w:sz w:val="26"/>
        </w:rPr>
        <w:t xml:space="preserve"> until </w:t>
      </w:r>
      <w:r w:rsidRPr="008A7378">
        <w:rPr>
          <w:rFonts w:eastAsiaTheme="majorEastAsia" w:cstheme="majorBidi"/>
          <w:b/>
          <w:iCs/>
          <w:sz w:val="26"/>
          <w:u w:val="single"/>
        </w:rPr>
        <w:t>after the CR fails</w:t>
      </w:r>
      <w:r w:rsidRPr="008A7378">
        <w:rPr>
          <w:rFonts w:eastAsiaTheme="majorEastAsia" w:cstheme="majorBidi"/>
          <w:b/>
          <w:iCs/>
          <w:sz w:val="26"/>
        </w:rPr>
        <w:t xml:space="preserve"> at which point, there’s not enough time – BUT </w:t>
      </w:r>
      <w:r w:rsidRPr="008A7378">
        <w:rPr>
          <w:rFonts w:eastAsiaTheme="majorEastAsia" w:cstheme="majorBidi"/>
          <w:b/>
          <w:iCs/>
          <w:sz w:val="26"/>
          <w:u w:val="single"/>
        </w:rPr>
        <w:t>PC would be key in that scenario, too</w:t>
      </w:r>
    </w:p>
    <w:p w14:paraId="5EAF618B" w14:textId="77777777" w:rsidR="008A7378" w:rsidRPr="008A7378" w:rsidRDefault="008A7378" w:rsidP="008A7378">
      <w:pPr>
        <w:spacing w:before="60" w:after="60"/>
      </w:pPr>
      <w:r w:rsidRPr="008A7378">
        <w:rPr>
          <w:b/>
          <w:bCs/>
          <w:sz w:val="26"/>
        </w:rPr>
        <w:t>Kilgore 9-15</w:t>
      </w:r>
      <w:r w:rsidRPr="008A7378">
        <w:t>-21 (Ed Kilgore, former senior fellow at the Progressive Policy Institute, former policy director for the Democratic Leadership Council, political columnist for New York magazine, managing editor of the Democratic Strategist, “Mitch McConnell Prefers Calamitous Debt Default to Helping Democrats,” Intelligencer, New York Magazine, 9-15-2021, https://nymag.com/intelligencer/2021/09/mcconnell-insists-he-wont-help-democrats-raise-debt-limit.html)</w:t>
      </w:r>
    </w:p>
    <w:p w14:paraId="093DFDEC" w14:textId="77777777" w:rsidR="008A7378" w:rsidRPr="008A7378" w:rsidRDefault="008A7378" w:rsidP="008A7378">
      <w:pPr>
        <w:rPr>
          <w:sz w:val="16"/>
        </w:rPr>
      </w:pPr>
      <w:r w:rsidRPr="008A7378">
        <w:rPr>
          <w:sz w:val="16"/>
        </w:rPr>
        <w:t xml:space="preserve">You get the idea. </w:t>
      </w:r>
      <w:r w:rsidRPr="008A7378">
        <w:rPr>
          <w:u w:val="single"/>
        </w:rPr>
        <w:t>Congressional Democrats</w:t>
      </w:r>
      <w:r w:rsidRPr="008A7378">
        <w:rPr>
          <w:sz w:val="16"/>
        </w:rPr>
        <w:t xml:space="preserve"> (</w:t>
      </w:r>
      <w:r w:rsidRPr="008A7378">
        <w:rPr>
          <w:u w:val="single"/>
        </w:rPr>
        <w:t>and</w:t>
      </w:r>
      <w:r w:rsidRPr="008A7378">
        <w:rPr>
          <w:sz w:val="16"/>
        </w:rPr>
        <w:t xml:space="preserve"> implicitly President </w:t>
      </w:r>
      <w:r w:rsidRPr="008A7378">
        <w:rPr>
          <w:b/>
          <w:iCs/>
          <w:highlight w:val="cyan"/>
          <w:u w:val="single"/>
        </w:rPr>
        <w:t>Biden</w:t>
      </w:r>
      <w:r w:rsidRPr="008A7378">
        <w:rPr>
          <w:u w:val="single"/>
        </w:rPr>
        <w:t xml:space="preserve">, who may </w:t>
      </w:r>
      <w:r w:rsidRPr="008A7378">
        <w:rPr>
          <w:highlight w:val="cyan"/>
          <w:u w:val="single"/>
        </w:rPr>
        <w:t>soon</w:t>
      </w:r>
      <w:r w:rsidRPr="008A7378">
        <w:rPr>
          <w:u w:val="single"/>
        </w:rPr>
        <w:t xml:space="preserve"> have to publicly become </w:t>
      </w:r>
      <w:r w:rsidRPr="008A7378">
        <w:rPr>
          <w:b/>
          <w:iCs/>
          <w:highlight w:val="cyan"/>
          <w:u w:val="single"/>
        </w:rPr>
        <w:t>more engaged</w:t>
      </w:r>
      <w:r w:rsidRPr="008A7378">
        <w:rPr>
          <w:highlight w:val="cyan"/>
          <w:u w:val="single"/>
        </w:rPr>
        <w:t xml:space="preserve"> in the</w:t>
      </w:r>
      <w:r w:rsidRPr="008A7378">
        <w:rPr>
          <w:sz w:val="16"/>
        </w:rPr>
        <w:t xml:space="preserve"> absurd </w:t>
      </w:r>
      <w:r w:rsidRPr="008A7378">
        <w:rPr>
          <w:u w:val="single"/>
        </w:rPr>
        <w:t>“</w:t>
      </w:r>
      <w:r w:rsidRPr="008A7378">
        <w:rPr>
          <w:b/>
          <w:iCs/>
          <w:highlight w:val="cyan"/>
          <w:u w:val="single"/>
        </w:rPr>
        <w:t>stare-down</w:t>
      </w:r>
      <w:r w:rsidRPr="008A7378">
        <w:rPr>
          <w:u w:val="single"/>
        </w:rPr>
        <w:t>”</w:t>
      </w:r>
      <w:r w:rsidRPr="008A7378">
        <w:rPr>
          <w:sz w:val="16"/>
        </w:rPr>
        <w:t xml:space="preserve">) unsurprisingly </w:t>
      </w:r>
      <w:r w:rsidRPr="008A7378">
        <w:rPr>
          <w:highlight w:val="cyan"/>
          <w:u w:val="single"/>
        </w:rPr>
        <w:t>want</w:t>
      </w:r>
      <w:r w:rsidRPr="008A7378">
        <w:rPr>
          <w:u w:val="single"/>
        </w:rPr>
        <w:t xml:space="preserve"> bipartisan “cover” for a debt-limit increase or suspension</w:t>
      </w:r>
      <w:r w:rsidRPr="008A7378">
        <w:rPr>
          <w:sz w:val="16"/>
        </w:rPr>
        <w:t xml:space="preserve">, like the one they offered Republicans when the Trump administration was joyfully piling up debt. Indeed, it’s the expiration of a two-year deal in which both parties refused to play games with threatened debt defaults and government shutdowns that brought Washington to this juncture. </w:t>
      </w:r>
      <w:r w:rsidRPr="008A7378">
        <w:rPr>
          <w:u w:val="single"/>
        </w:rPr>
        <w:t>Now both calamities are possible</w:t>
      </w:r>
      <w:r w:rsidRPr="008A7378">
        <w:rPr>
          <w:sz w:val="16"/>
        </w:rPr>
        <w:t xml:space="preserve"> (</w:t>
      </w:r>
      <w:r w:rsidRPr="008A7378">
        <w:rPr>
          <w:u w:val="single"/>
        </w:rPr>
        <w:t>a government shutdown at the end of the fiscal year on September 30 and a debt default at some inexact point in October</w:t>
      </w:r>
      <w:r w:rsidRPr="008A7378">
        <w:rPr>
          <w:sz w:val="16"/>
        </w:rPr>
        <w:t xml:space="preserve">, according to warnings from Treasury Secretary Janet Yellen). </w:t>
      </w:r>
      <w:r w:rsidRPr="008A7378">
        <w:rPr>
          <w:u w:val="single"/>
        </w:rPr>
        <w:t>Democrats want to attach a debt-limit measure to the stopgap spending bill needed to keep the federal government operating</w:t>
      </w:r>
      <w:r w:rsidRPr="008A7378">
        <w:rPr>
          <w:sz w:val="16"/>
        </w:rPr>
        <w:t xml:space="preserve">. Mitch </w:t>
      </w:r>
      <w:r w:rsidRPr="008A7378">
        <w:rPr>
          <w:u w:val="single"/>
        </w:rPr>
        <w:t xml:space="preserve">McConnell, who can kill either expedient with a Senate </w:t>
      </w:r>
      <w:r w:rsidRPr="008A7378">
        <w:rPr>
          <w:u w:val="single"/>
        </w:rPr>
        <w:lastRenderedPageBreak/>
        <w:t>filibuster, is saying</w:t>
      </w:r>
      <w:r w:rsidRPr="008A7378">
        <w:rPr>
          <w:sz w:val="16"/>
        </w:rPr>
        <w:t xml:space="preserve"> this is a problem for </w:t>
      </w:r>
      <w:r w:rsidRPr="008A7378">
        <w:rPr>
          <w:u w:val="single"/>
        </w:rPr>
        <w:t>Democrats</w:t>
      </w:r>
      <w:r w:rsidRPr="008A7378">
        <w:rPr>
          <w:sz w:val="16"/>
        </w:rPr>
        <w:t xml:space="preserve">, which they </w:t>
      </w:r>
      <w:r w:rsidRPr="008A7378">
        <w:rPr>
          <w:u w:val="single"/>
        </w:rPr>
        <w:t>must solve themselves</w:t>
      </w:r>
      <w:r w:rsidRPr="008A7378">
        <w:rPr>
          <w:sz w:val="16"/>
        </w:rPr>
        <w:t xml:space="preserve">, presumably </w:t>
      </w:r>
      <w:r w:rsidRPr="008A7378">
        <w:rPr>
          <w:u w:val="single"/>
        </w:rPr>
        <w:t>by attaching the debt-limit fix to the budget-reconciliation bill that will at some point presumably clear Congress on a strict party-line vote</w:t>
      </w:r>
      <w:r w:rsidRPr="008A7378">
        <w:rPr>
          <w:sz w:val="16"/>
        </w:rPr>
        <w:t>.</w:t>
      </w:r>
    </w:p>
    <w:p w14:paraId="2A42F3D8" w14:textId="77777777" w:rsidR="008A7378" w:rsidRPr="008A7378" w:rsidRDefault="008A7378" w:rsidP="008A7378">
      <w:pPr>
        <w:rPr>
          <w:sz w:val="16"/>
        </w:rPr>
      </w:pPr>
      <w:r w:rsidRPr="008A7378">
        <w:rPr>
          <w:sz w:val="16"/>
        </w:rPr>
        <w:t xml:space="preserve">Punchbowl News interviewed McConnell today to probe any weakness in McConnell’s commitment to threatening the stability of the national and global financial system (which would be in big trouble if the current debt limit stays in place), and the laconic Kentuckian did his hammer-headed best to stay tough: “That’s their problem. I’m not voting [for a debt limit increase]. How </w:t>
      </w:r>
      <w:proofErr w:type="gramStart"/>
      <w:r w:rsidRPr="008A7378">
        <w:rPr>
          <w:sz w:val="16"/>
        </w:rPr>
        <w:t>many different ways</w:t>
      </w:r>
      <w:proofErr w:type="gramEnd"/>
      <w:r w:rsidRPr="008A7378">
        <w:rPr>
          <w:sz w:val="16"/>
        </w:rPr>
        <w:t xml:space="preserve"> do I need to say this?”</w:t>
      </w:r>
    </w:p>
    <w:p w14:paraId="65916648" w14:textId="77777777" w:rsidR="008A7378" w:rsidRPr="008A7378" w:rsidRDefault="008A7378" w:rsidP="008A7378">
      <w:pPr>
        <w:rPr>
          <w:sz w:val="16"/>
        </w:rPr>
      </w:pPr>
      <w:r w:rsidRPr="008A7378">
        <w:rPr>
          <w:sz w:val="16"/>
        </w:rPr>
        <w:t xml:space="preserve">Debt limit increases, you see, are as unpopular as they are necessary. And it fits in neatly with latter-day Republican austerity messaging to combine attacks on Democrats’ socialistic Big Government spending with refusals to provide for the wherewithal to finance it. That Republicans were uninterested in fiscal discipline or the alleged economic and moral dangers of debt when Trump was in the White </w:t>
      </w:r>
      <w:proofErr w:type="gramStart"/>
      <w:r w:rsidRPr="008A7378">
        <w:rPr>
          <w:sz w:val="16"/>
        </w:rPr>
        <w:t>House</w:t>
      </w:r>
      <w:proofErr w:type="gramEnd"/>
      <w:r w:rsidRPr="008A7378">
        <w:rPr>
          <w:sz w:val="16"/>
        </w:rPr>
        <w:t xml:space="preserve"> and they controlled Congress is never addressed. Mitch McConnell has no problem with exhibiting hypocrisy, as Merrick Garland could tell you.</w:t>
      </w:r>
    </w:p>
    <w:p w14:paraId="160DB692" w14:textId="77777777" w:rsidR="008A7378" w:rsidRPr="008A7378" w:rsidRDefault="008A7378" w:rsidP="008A7378">
      <w:pPr>
        <w:rPr>
          <w:sz w:val="16"/>
        </w:rPr>
      </w:pPr>
      <w:proofErr w:type="gramStart"/>
      <w:r w:rsidRPr="008A7378">
        <w:rPr>
          <w:sz w:val="16"/>
        </w:rPr>
        <w:t>So</w:t>
      </w:r>
      <w:proofErr w:type="gramEnd"/>
      <w:r w:rsidRPr="008A7378">
        <w:rPr>
          <w:sz w:val="16"/>
        </w:rPr>
        <w:t xml:space="preserve"> </w:t>
      </w:r>
      <w:r w:rsidRPr="008A7378">
        <w:rPr>
          <w:u w:val="single"/>
        </w:rPr>
        <w:t xml:space="preserve">this leaves Democrats with some bad choices. They </w:t>
      </w:r>
      <w:r w:rsidRPr="008A7378">
        <w:rPr>
          <w:b/>
          <w:iCs/>
          <w:highlight w:val="cyan"/>
          <w:u w:val="single"/>
        </w:rPr>
        <w:t>can call McConnell’s bluff</w:t>
      </w:r>
      <w:r w:rsidRPr="008A7378">
        <w:rPr>
          <w:highlight w:val="cyan"/>
          <w:u w:val="single"/>
        </w:rPr>
        <w:t xml:space="preserve"> and </w:t>
      </w:r>
      <w:r w:rsidRPr="008A7378">
        <w:rPr>
          <w:b/>
          <w:iCs/>
          <w:highlight w:val="cyan"/>
          <w:u w:val="single"/>
        </w:rPr>
        <w:t>pass a combined stopgap</w:t>
      </w:r>
      <w:r w:rsidRPr="008A7378">
        <w:rPr>
          <w:u w:val="single"/>
        </w:rPr>
        <w:t xml:space="preserve"> spending bill </w:t>
      </w:r>
      <w:r w:rsidRPr="008A7378">
        <w:rPr>
          <w:b/>
          <w:iCs/>
          <w:highlight w:val="cyan"/>
          <w:u w:val="single"/>
        </w:rPr>
        <w:t>and debt limit</w:t>
      </w:r>
      <w:r w:rsidRPr="008A7378">
        <w:rPr>
          <w:u w:val="single"/>
        </w:rPr>
        <w:t xml:space="preserve"> measure</w:t>
      </w:r>
      <w:r w:rsidRPr="008A7378">
        <w:rPr>
          <w:sz w:val="16"/>
        </w:rPr>
        <w:t xml:space="preserve">. </w:t>
      </w:r>
      <w:r w:rsidRPr="008A7378">
        <w:rPr>
          <w:b/>
          <w:iCs/>
          <w:u w:val="single"/>
        </w:rPr>
        <w:t>If he filibusters it</w:t>
      </w:r>
      <w:r w:rsidRPr="008A7378">
        <w:rPr>
          <w:u w:val="single"/>
        </w:rPr>
        <w:t xml:space="preserve"> anyway a government </w:t>
      </w:r>
      <w:r w:rsidRPr="008A7378">
        <w:rPr>
          <w:b/>
          <w:iCs/>
          <w:u w:val="single"/>
        </w:rPr>
        <w:t>shutdown</w:t>
      </w:r>
      <w:r w:rsidRPr="008A7378">
        <w:rPr>
          <w:u w:val="single"/>
        </w:rPr>
        <w:t xml:space="preserve"> on October 1 is </w:t>
      </w:r>
      <w:r w:rsidRPr="008A7378">
        <w:rPr>
          <w:b/>
          <w:iCs/>
          <w:u w:val="single"/>
        </w:rPr>
        <w:t>probably going to happen</w:t>
      </w:r>
      <w:r w:rsidRPr="008A7378">
        <w:rPr>
          <w:sz w:val="16"/>
        </w:rPr>
        <w:t xml:space="preserve"> (they may still have a week or two to deal with the debt limit after the end of the fiscal year, </w:t>
      </w:r>
      <w:proofErr w:type="gramStart"/>
      <w:r w:rsidRPr="008A7378">
        <w:rPr>
          <w:sz w:val="16"/>
        </w:rPr>
        <w:t>whether or not</w:t>
      </w:r>
      <w:proofErr w:type="gramEnd"/>
      <w:r w:rsidRPr="008A7378">
        <w:rPr>
          <w:sz w:val="16"/>
        </w:rPr>
        <w:t xml:space="preserve"> the federal government is open). </w:t>
      </w:r>
      <w:r w:rsidRPr="008A7378">
        <w:rPr>
          <w:b/>
          <w:iCs/>
          <w:highlight w:val="cyan"/>
          <w:u w:val="single"/>
        </w:rPr>
        <w:t xml:space="preserve">Maybe McConnell will </w:t>
      </w:r>
      <w:proofErr w:type="gramStart"/>
      <w:r w:rsidRPr="008A7378">
        <w:rPr>
          <w:b/>
          <w:iCs/>
          <w:highlight w:val="cyan"/>
          <w:u w:val="single"/>
        </w:rPr>
        <w:t>relent</w:t>
      </w:r>
      <w:proofErr w:type="gramEnd"/>
      <w:r w:rsidRPr="008A7378">
        <w:rPr>
          <w:b/>
          <w:iCs/>
          <w:highlight w:val="cyan"/>
          <w:u w:val="single"/>
        </w:rPr>
        <w:t xml:space="preserve"> and all will be well</w:t>
      </w:r>
      <w:r w:rsidRPr="008A7378">
        <w:rPr>
          <w:sz w:val="16"/>
        </w:rPr>
        <w:t xml:space="preserve">. </w:t>
      </w:r>
      <w:r w:rsidRPr="008A7378">
        <w:rPr>
          <w:highlight w:val="cyan"/>
          <w:u w:val="single"/>
        </w:rPr>
        <w:t>Or</w:t>
      </w:r>
      <w:r w:rsidRPr="008A7378">
        <w:rPr>
          <w:u w:val="single"/>
        </w:rPr>
        <w:t xml:space="preserve"> maybe (</w:t>
      </w:r>
      <w:r w:rsidRPr="008A7378">
        <w:rPr>
          <w:b/>
          <w:iCs/>
          <w:u w:val="single"/>
        </w:rPr>
        <w:t xml:space="preserve">either </w:t>
      </w:r>
      <w:r w:rsidRPr="008A7378">
        <w:rPr>
          <w:b/>
          <w:iCs/>
          <w:highlight w:val="cyan"/>
          <w:u w:val="single"/>
        </w:rPr>
        <w:t>at the last minute or after a filibuster</w:t>
      </w:r>
      <w:r w:rsidRPr="008A7378">
        <w:rPr>
          <w:u w:val="single"/>
        </w:rPr>
        <w:t xml:space="preserve">) </w:t>
      </w:r>
      <w:r w:rsidRPr="008A7378">
        <w:rPr>
          <w:highlight w:val="cyan"/>
          <w:u w:val="single"/>
        </w:rPr>
        <w:t>Dem</w:t>
      </w:r>
      <w:r w:rsidRPr="008A7378">
        <w:rPr>
          <w:u w:val="single"/>
        </w:rPr>
        <w:t>ocrat</w:t>
      </w:r>
      <w:r w:rsidRPr="008A7378">
        <w:rPr>
          <w:highlight w:val="cyan"/>
          <w:u w:val="single"/>
        </w:rPr>
        <w:t>s</w:t>
      </w:r>
      <w:r w:rsidRPr="008A7378">
        <w:rPr>
          <w:u w:val="single"/>
        </w:rPr>
        <w:t xml:space="preserve"> </w:t>
      </w:r>
      <w:r w:rsidRPr="008A7378">
        <w:rPr>
          <w:highlight w:val="cyan"/>
          <w:u w:val="single"/>
        </w:rPr>
        <w:t>will</w:t>
      </w:r>
      <w:r w:rsidRPr="008A7378">
        <w:rPr>
          <w:u w:val="single"/>
        </w:rPr>
        <w:t xml:space="preserve"> themselves relent and </w:t>
      </w:r>
      <w:r w:rsidRPr="008A7378">
        <w:rPr>
          <w:b/>
          <w:iCs/>
          <w:highlight w:val="cyan"/>
          <w:u w:val="single"/>
        </w:rPr>
        <w:t>attach</w:t>
      </w:r>
      <w:r w:rsidRPr="008A7378">
        <w:rPr>
          <w:highlight w:val="cyan"/>
          <w:u w:val="single"/>
        </w:rPr>
        <w:t xml:space="preserve"> a </w:t>
      </w:r>
      <w:r w:rsidRPr="008A7378">
        <w:rPr>
          <w:b/>
          <w:iCs/>
          <w:highlight w:val="cyan"/>
          <w:u w:val="single"/>
        </w:rPr>
        <w:t>debt-limit</w:t>
      </w:r>
      <w:r w:rsidRPr="008A7378">
        <w:rPr>
          <w:u w:val="single"/>
        </w:rPr>
        <w:t xml:space="preserve"> resolution </w:t>
      </w:r>
      <w:r w:rsidRPr="008A7378">
        <w:rPr>
          <w:highlight w:val="cyan"/>
          <w:u w:val="single"/>
        </w:rPr>
        <w:t>to</w:t>
      </w:r>
      <w:r w:rsidRPr="008A7378">
        <w:rPr>
          <w:u w:val="single"/>
        </w:rPr>
        <w:t xml:space="preserve"> their </w:t>
      </w:r>
      <w:r w:rsidRPr="008A7378">
        <w:rPr>
          <w:b/>
          <w:iCs/>
          <w:highlight w:val="cyan"/>
          <w:u w:val="single"/>
        </w:rPr>
        <w:t>reconciliation</w:t>
      </w:r>
      <w:r w:rsidRPr="008A7378">
        <w:rPr>
          <w:u w:val="single"/>
        </w:rPr>
        <w:t xml:space="preserve"> bill</w:t>
      </w:r>
      <w:r w:rsidRPr="008A7378">
        <w:rPr>
          <w:sz w:val="16"/>
        </w:rPr>
        <w:t xml:space="preserve"> as McConnell has helpfully suggested from the beginning. </w:t>
      </w:r>
      <w:r w:rsidRPr="008A7378">
        <w:rPr>
          <w:b/>
          <w:iCs/>
          <w:highlight w:val="cyan"/>
          <w:u w:val="single"/>
        </w:rPr>
        <w:t>But</w:t>
      </w:r>
      <w:r w:rsidRPr="008A7378">
        <w:rPr>
          <w:highlight w:val="cyan"/>
          <w:u w:val="single"/>
        </w:rPr>
        <w:t xml:space="preserve"> that’s </w:t>
      </w:r>
      <w:r w:rsidRPr="008A7378">
        <w:rPr>
          <w:b/>
          <w:iCs/>
          <w:highlight w:val="cyan"/>
          <w:u w:val="single"/>
        </w:rPr>
        <w:t>easier said than done</w:t>
      </w:r>
      <w:r w:rsidRPr="008A7378">
        <w:rPr>
          <w:highlight w:val="cyan"/>
          <w:u w:val="single"/>
        </w:rPr>
        <w:t xml:space="preserve"> at this </w:t>
      </w:r>
      <w:r w:rsidRPr="008A7378">
        <w:rPr>
          <w:b/>
          <w:iCs/>
          <w:highlight w:val="cyan"/>
          <w:u w:val="single"/>
        </w:rPr>
        <w:t>late date</w:t>
      </w:r>
      <w:r w:rsidRPr="008A7378">
        <w:rPr>
          <w:sz w:val="16"/>
        </w:rPr>
        <w:t xml:space="preserve">. With Democrats still working on the reconciliation bill and exhibiting a lot of problems reaching an agreement between the House and the Senate, and between moderates and progressives in both chambers, </w:t>
      </w:r>
      <w:r w:rsidRPr="008A7378">
        <w:rPr>
          <w:u w:val="single"/>
        </w:rPr>
        <w:t xml:space="preserve">it’s </w:t>
      </w:r>
      <w:r w:rsidRPr="008A7378">
        <w:rPr>
          <w:b/>
          <w:iCs/>
          <w:highlight w:val="cyan"/>
          <w:u w:val="single"/>
        </w:rPr>
        <w:t>not</w:t>
      </w:r>
      <w:r w:rsidRPr="008A7378">
        <w:rPr>
          <w:u w:val="single"/>
        </w:rPr>
        <w:t xml:space="preserve"> clear the reconciliation bill can </w:t>
      </w:r>
      <w:r w:rsidRPr="008A7378">
        <w:rPr>
          <w:b/>
          <w:iCs/>
          <w:highlight w:val="cyan"/>
          <w:u w:val="single"/>
        </w:rPr>
        <w:t>pass in time to stave off</w:t>
      </w:r>
      <w:r w:rsidRPr="008A7378">
        <w:rPr>
          <w:b/>
          <w:iCs/>
          <w:u w:val="single"/>
        </w:rPr>
        <w:t xml:space="preserve"> a debt </w:t>
      </w:r>
      <w:r w:rsidRPr="008A7378">
        <w:rPr>
          <w:b/>
          <w:iCs/>
          <w:highlight w:val="cyan"/>
          <w:u w:val="single"/>
        </w:rPr>
        <w:t>default</w:t>
      </w:r>
      <w:r w:rsidRPr="008A7378">
        <w:rPr>
          <w:sz w:val="16"/>
        </w:rPr>
        <w:t>.</w:t>
      </w:r>
    </w:p>
    <w:p w14:paraId="2721AD6C" w14:textId="77777777" w:rsidR="008A7378" w:rsidRPr="008A7378" w:rsidRDefault="008A7378" w:rsidP="008A7378">
      <w:pPr>
        <w:rPr>
          <w:sz w:val="16"/>
        </w:rPr>
      </w:pPr>
      <w:r w:rsidRPr="008A7378">
        <w:rPr>
          <w:sz w:val="16"/>
        </w:rPr>
        <w:t xml:space="preserve">Arguably that possibility could be used by Nancy Pelosi and Chuck Schumer to whip their fellow Democrats into line, but </w:t>
      </w:r>
      <w:r w:rsidRPr="008A7378">
        <w:rPr>
          <w:u w:val="single"/>
        </w:rPr>
        <w:t xml:space="preserve">at that point you’d be talking about </w:t>
      </w:r>
      <w:r w:rsidRPr="008A7378">
        <w:rPr>
          <w:highlight w:val="cyan"/>
          <w:u w:val="single"/>
        </w:rPr>
        <w:t xml:space="preserve">the </w:t>
      </w:r>
      <w:r w:rsidRPr="008A7378">
        <w:rPr>
          <w:b/>
          <w:iCs/>
          <w:highlight w:val="cyan"/>
          <w:u w:val="single"/>
        </w:rPr>
        <w:t>high-stakes risk to end all high-stakes risks</w:t>
      </w:r>
      <w:r w:rsidRPr="008A7378">
        <w:rPr>
          <w:u w:val="single"/>
        </w:rPr>
        <w:t>: a single bill needed to head off a debt default and to enact much of</w:t>
      </w:r>
      <w:r w:rsidRPr="008A7378">
        <w:rPr>
          <w:sz w:val="16"/>
        </w:rPr>
        <w:t xml:space="preserve"> Joe </w:t>
      </w:r>
      <w:r w:rsidRPr="008A7378">
        <w:rPr>
          <w:u w:val="single"/>
        </w:rPr>
        <w:t>Biden’s agenda, with no Republican votes</w:t>
      </w:r>
      <w:r w:rsidRPr="008A7378">
        <w:rPr>
          <w:sz w:val="16"/>
        </w:rPr>
        <w:t xml:space="preserve"> available to help get them over the hump. To put it another way, </w:t>
      </w:r>
      <w:r w:rsidRPr="008A7378">
        <w:rPr>
          <w:u w:val="single"/>
        </w:rPr>
        <w:t xml:space="preserve">the </w:t>
      </w:r>
      <w:r w:rsidRPr="008A7378">
        <w:rPr>
          <w:highlight w:val="cyan"/>
          <w:u w:val="single"/>
        </w:rPr>
        <w:t>leverage</w:t>
      </w:r>
      <w:r w:rsidRPr="008A7378">
        <w:rPr>
          <w:u w:val="single"/>
        </w:rPr>
        <w:t xml:space="preserve"> Mitch McConnell enjoys now over a stopgap spending bill and a debt limit measure could </w:t>
      </w:r>
      <w:r w:rsidRPr="008A7378">
        <w:rPr>
          <w:highlight w:val="cyan"/>
          <w:u w:val="single"/>
        </w:rPr>
        <w:t xml:space="preserve">shift to </w:t>
      </w:r>
      <w:r w:rsidRPr="008A7378">
        <w:rPr>
          <w:b/>
          <w:iCs/>
          <w:highlight w:val="cyan"/>
          <w:u w:val="single"/>
        </w:rPr>
        <w:t>any congressional Dem</w:t>
      </w:r>
      <w:r w:rsidRPr="008A7378">
        <w:rPr>
          <w:u w:val="single"/>
        </w:rPr>
        <w:t xml:space="preserve">ocrat </w:t>
      </w:r>
      <w:r w:rsidRPr="008A7378">
        <w:rPr>
          <w:highlight w:val="cyan"/>
          <w:u w:val="single"/>
        </w:rPr>
        <w:t>willing to plunge</w:t>
      </w:r>
      <w:r w:rsidRPr="008A7378">
        <w:rPr>
          <w:u w:val="single"/>
        </w:rPr>
        <w:t xml:space="preserve"> the party and the country </w:t>
      </w:r>
      <w:proofErr w:type="spellStart"/>
      <w:r w:rsidRPr="008A7378">
        <w:rPr>
          <w:highlight w:val="cyan"/>
          <w:u w:val="single"/>
        </w:rPr>
        <w:t>hellwards</w:t>
      </w:r>
      <w:proofErr w:type="spellEnd"/>
      <w:r w:rsidRPr="008A7378">
        <w:rPr>
          <w:highlight w:val="cyan"/>
          <w:u w:val="single"/>
        </w:rPr>
        <w:t xml:space="preserve"> to win</w:t>
      </w:r>
      <w:r w:rsidRPr="008A7378">
        <w:rPr>
          <w:u w:val="single"/>
        </w:rPr>
        <w:t xml:space="preserve"> some </w:t>
      </w:r>
      <w:r w:rsidRPr="008A7378">
        <w:rPr>
          <w:highlight w:val="cyan"/>
          <w:u w:val="single"/>
        </w:rPr>
        <w:t>concession or make</w:t>
      </w:r>
      <w:r w:rsidRPr="008A7378">
        <w:rPr>
          <w:u w:val="single"/>
        </w:rPr>
        <w:t xml:space="preserve"> some political </w:t>
      </w:r>
      <w:r w:rsidRPr="008A7378">
        <w:rPr>
          <w:highlight w:val="cyan"/>
          <w:u w:val="single"/>
        </w:rPr>
        <w:t>point</w:t>
      </w:r>
      <w:r w:rsidRPr="008A7378">
        <w:rPr>
          <w:u w:val="single"/>
        </w:rPr>
        <w:t xml:space="preserve">. It’s </w:t>
      </w:r>
      <w:r w:rsidRPr="008A7378">
        <w:rPr>
          <w:b/>
          <w:iCs/>
          <w:highlight w:val="cyan"/>
          <w:u w:val="single"/>
        </w:rPr>
        <w:t>no exaggeration</w:t>
      </w:r>
      <w:r w:rsidRPr="008A7378">
        <w:rPr>
          <w:highlight w:val="cyan"/>
          <w:u w:val="single"/>
        </w:rPr>
        <w:t xml:space="preserve"> to say</w:t>
      </w:r>
      <w:r w:rsidRPr="008A7378">
        <w:rPr>
          <w:u w:val="single"/>
        </w:rPr>
        <w:t xml:space="preserve"> that whoever wins the current “</w:t>
      </w:r>
      <w:proofErr w:type="spellStart"/>
      <w:r w:rsidRPr="008A7378">
        <w:rPr>
          <w:u w:val="single"/>
        </w:rPr>
        <w:t>staredown</w:t>
      </w:r>
      <w:proofErr w:type="spellEnd"/>
      <w:r w:rsidRPr="008A7378">
        <w:rPr>
          <w:u w:val="single"/>
        </w:rPr>
        <w:t xml:space="preserve">,” </w:t>
      </w:r>
      <w:r w:rsidRPr="008A7378">
        <w:rPr>
          <w:b/>
          <w:iCs/>
          <w:highlight w:val="cyan"/>
          <w:u w:val="single"/>
        </w:rPr>
        <w:t>everyone could wind up losing</w:t>
      </w:r>
      <w:r w:rsidRPr="008A7378">
        <w:rPr>
          <w:sz w:val="16"/>
        </w:rPr>
        <w:t>.</w:t>
      </w:r>
    </w:p>
    <w:p w14:paraId="69DD09F2" w14:textId="77777777" w:rsidR="008A7378" w:rsidRPr="008A7378" w:rsidRDefault="008A7378" w:rsidP="008A7378"/>
    <w:p w14:paraId="5FD38A63"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If </w:t>
      </w:r>
      <w:r w:rsidRPr="008A7378">
        <w:rPr>
          <w:rFonts w:eastAsiaTheme="majorEastAsia" w:cstheme="majorBidi"/>
          <w:b/>
          <w:iCs/>
          <w:sz w:val="26"/>
          <w:u w:val="single"/>
        </w:rPr>
        <w:t>Biden fails</w:t>
      </w:r>
      <w:r w:rsidRPr="008A7378">
        <w:rPr>
          <w:rFonts w:eastAsiaTheme="majorEastAsia" w:cstheme="majorBidi"/>
          <w:b/>
          <w:iCs/>
          <w:sz w:val="26"/>
        </w:rPr>
        <w:t xml:space="preserve"> to swing enough Reps on the CR </w:t>
      </w:r>
      <w:r w:rsidRPr="008A7378">
        <w:rPr>
          <w:rFonts w:eastAsiaTheme="majorEastAsia" w:cstheme="majorBidi"/>
          <w:b/>
          <w:iCs/>
          <w:sz w:val="26"/>
          <w:u w:val="single"/>
        </w:rPr>
        <w:t>now</w:t>
      </w:r>
      <w:r w:rsidRPr="008A7378">
        <w:rPr>
          <w:rFonts w:eastAsiaTheme="majorEastAsia" w:cstheme="majorBidi"/>
          <w:b/>
          <w:iCs/>
          <w:sz w:val="26"/>
        </w:rPr>
        <w:t xml:space="preserve">, </w:t>
      </w:r>
      <w:r w:rsidRPr="008A7378">
        <w:rPr>
          <w:rFonts w:eastAsiaTheme="majorEastAsia" w:cstheme="majorBidi"/>
          <w:b/>
          <w:iCs/>
          <w:sz w:val="26"/>
          <w:u w:val="single"/>
        </w:rPr>
        <w:t>chances of our impact spike</w:t>
      </w:r>
    </w:p>
    <w:p w14:paraId="5170F35F" w14:textId="77777777" w:rsidR="008A7378" w:rsidRPr="008A7378" w:rsidRDefault="008A7378" w:rsidP="008A7378">
      <w:pPr>
        <w:spacing w:before="60" w:after="60"/>
      </w:pPr>
      <w:proofErr w:type="spellStart"/>
      <w:r w:rsidRPr="008A7378">
        <w:rPr>
          <w:b/>
          <w:bCs/>
          <w:sz w:val="26"/>
        </w:rPr>
        <w:t>Scholtes</w:t>
      </w:r>
      <w:proofErr w:type="spellEnd"/>
      <w:r w:rsidRPr="008A7378">
        <w:rPr>
          <w:b/>
          <w:bCs/>
          <w:sz w:val="26"/>
        </w:rPr>
        <w:t xml:space="preserve"> et al 9-15</w:t>
      </w:r>
      <w:r w:rsidRPr="008A7378">
        <w:t xml:space="preserve">-21 (Jennifer </w:t>
      </w:r>
      <w:proofErr w:type="spellStart"/>
      <w:r w:rsidRPr="008A7378">
        <w:t>Scholtes</w:t>
      </w:r>
      <w:proofErr w:type="spellEnd"/>
      <w:r w:rsidRPr="008A7378">
        <w:t>, editor of the Budget and Appropriations Brief, has covered Congress and transportation security for POLITICO Pro, formerly covered homeland security for CQ Roll Call; and Caitlin Emma, covers the federal budget and congressional spending bills for POLITICO Pro, formerly spent five years as an education policy reporter for Pro, graduated from the University of Connecticut; “Dems’ fiscal endgame could require punting on debt limit,” POLITICO, 9-15-2021, https://www.politico.com/news/2021/09/15/democrats-debt-limit-decoupling-republicans-511836)</w:t>
      </w:r>
    </w:p>
    <w:p w14:paraId="75356391" w14:textId="77777777" w:rsidR="008A7378" w:rsidRPr="008A7378" w:rsidRDefault="008A7378" w:rsidP="008A7378">
      <w:pPr>
        <w:rPr>
          <w:sz w:val="16"/>
        </w:rPr>
      </w:pPr>
      <w:r w:rsidRPr="008A7378">
        <w:rPr>
          <w:b/>
          <w:iCs/>
          <w:u w:val="single"/>
        </w:rPr>
        <w:t>Disaster aid</w:t>
      </w:r>
      <w:r w:rsidRPr="008A7378">
        <w:rPr>
          <w:u w:val="single"/>
        </w:rPr>
        <w:t xml:space="preserve"> could be </w:t>
      </w:r>
      <w:r w:rsidRPr="008A7378">
        <w:rPr>
          <w:b/>
          <w:iCs/>
          <w:u w:val="single"/>
        </w:rPr>
        <w:t>all the sweetener Dem</w:t>
      </w:r>
      <w:r w:rsidRPr="008A7378">
        <w:rPr>
          <w:u w:val="single"/>
        </w:rPr>
        <w:t>ocrat</w:t>
      </w:r>
      <w:r w:rsidRPr="008A7378">
        <w:rPr>
          <w:b/>
          <w:iCs/>
          <w:u w:val="single"/>
        </w:rPr>
        <w:t>s need</w:t>
      </w:r>
      <w:r w:rsidRPr="008A7378">
        <w:rPr>
          <w:u w:val="single"/>
        </w:rPr>
        <w:t xml:space="preserve"> to </w:t>
      </w:r>
      <w:r w:rsidRPr="008A7378">
        <w:rPr>
          <w:b/>
          <w:iCs/>
          <w:u w:val="single"/>
        </w:rPr>
        <w:t>avert</w:t>
      </w:r>
      <w:r w:rsidRPr="008A7378">
        <w:rPr>
          <w:u w:val="single"/>
        </w:rPr>
        <w:t xml:space="preserve"> a government </w:t>
      </w:r>
      <w:r w:rsidRPr="008A7378">
        <w:rPr>
          <w:b/>
          <w:iCs/>
          <w:u w:val="single"/>
        </w:rPr>
        <w:t>shutdown</w:t>
      </w:r>
      <w:r w:rsidRPr="008A7378">
        <w:rPr>
          <w:u w:val="single"/>
        </w:rPr>
        <w:t xml:space="preserve"> later this month — </w:t>
      </w:r>
      <w:r w:rsidRPr="008A7378">
        <w:rPr>
          <w:b/>
          <w:iCs/>
          <w:szCs w:val="20"/>
          <w:highlight w:val="cyan"/>
          <w:u w:val="single"/>
        </w:rPr>
        <w:t>if</w:t>
      </w:r>
      <w:r w:rsidRPr="008A7378">
        <w:rPr>
          <w:szCs w:val="20"/>
          <w:highlight w:val="cyan"/>
          <w:u w:val="single"/>
        </w:rPr>
        <w:t xml:space="preserve"> they </w:t>
      </w:r>
      <w:r w:rsidRPr="008A7378">
        <w:rPr>
          <w:b/>
          <w:iCs/>
          <w:szCs w:val="20"/>
          <w:highlight w:val="cyan"/>
          <w:u w:val="single"/>
        </w:rPr>
        <w:t>give up</w:t>
      </w:r>
      <w:r w:rsidRPr="008A7378">
        <w:rPr>
          <w:szCs w:val="20"/>
          <w:highlight w:val="cyan"/>
          <w:u w:val="single"/>
        </w:rPr>
        <w:t xml:space="preserve"> their </w:t>
      </w:r>
      <w:r w:rsidRPr="008A7378">
        <w:rPr>
          <w:b/>
          <w:iCs/>
          <w:szCs w:val="20"/>
          <w:highlight w:val="cyan"/>
          <w:u w:val="single"/>
        </w:rPr>
        <w:t>biggest leverage</w:t>
      </w:r>
      <w:r w:rsidRPr="008A7378">
        <w:rPr>
          <w:szCs w:val="20"/>
          <w:highlight w:val="cyan"/>
          <w:u w:val="single"/>
        </w:rPr>
        <w:t xml:space="preserve"> in the</w:t>
      </w:r>
      <w:r w:rsidRPr="008A7378">
        <w:rPr>
          <w:u w:val="single"/>
        </w:rPr>
        <w:t xml:space="preserve"> high-stakes </w:t>
      </w:r>
      <w:r w:rsidRPr="008A7378">
        <w:rPr>
          <w:b/>
          <w:iCs/>
          <w:szCs w:val="20"/>
          <w:highlight w:val="cyan"/>
          <w:u w:val="single"/>
        </w:rPr>
        <w:t xml:space="preserve">debt limit </w:t>
      </w:r>
      <w:proofErr w:type="spellStart"/>
      <w:r w:rsidRPr="008A7378">
        <w:rPr>
          <w:b/>
          <w:iCs/>
          <w:szCs w:val="20"/>
          <w:highlight w:val="cyan"/>
          <w:u w:val="single"/>
        </w:rPr>
        <w:t>staredown</w:t>
      </w:r>
      <w:proofErr w:type="spellEnd"/>
      <w:r w:rsidRPr="008A7378">
        <w:rPr>
          <w:szCs w:val="20"/>
        </w:rPr>
        <w:t>.</w:t>
      </w:r>
    </w:p>
    <w:p w14:paraId="1C39ACA3" w14:textId="77777777" w:rsidR="008A7378" w:rsidRPr="008A7378" w:rsidRDefault="008A7378" w:rsidP="008A7378">
      <w:pPr>
        <w:rPr>
          <w:sz w:val="16"/>
        </w:rPr>
      </w:pPr>
      <w:r w:rsidRPr="008A7378">
        <w:rPr>
          <w:sz w:val="16"/>
        </w:rPr>
        <w:t xml:space="preserve">In the next two weeks, President Joe </w:t>
      </w:r>
      <w:r w:rsidRPr="008A7378">
        <w:rPr>
          <w:b/>
          <w:iCs/>
          <w:u w:val="single"/>
        </w:rPr>
        <w:t>Biden</w:t>
      </w:r>
      <w:r w:rsidRPr="008A7378">
        <w:rPr>
          <w:sz w:val="16"/>
        </w:rPr>
        <w:t xml:space="preserve">'s party </w:t>
      </w:r>
      <w:r w:rsidRPr="008A7378">
        <w:rPr>
          <w:u w:val="single"/>
        </w:rPr>
        <w:t xml:space="preserve">wants to fund federal agencies and fulfill his request for billions of dollars to help </w:t>
      </w:r>
      <w:r w:rsidRPr="008A7378">
        <w:rPr>
          <w:b/>
          <w:iCs/>
          <w:u w:val="single"/>
        </w:rPr>
        <w:t>hurricane</w:t>
      </w:r>
      <w:r w:rsidRPr="008A7378">
        <w:rPr>
          <w:u w:val="single"/>
        </w:rPr>
        <w:t xml:space="preserve">-battered states, all in one </w:t>
      </w:r>
      <w:r w:rsidRPr="008A7378">
        <w:rPr>
          <w:b/>
          <w:iCs/>
          <w:u w:val="single"/>
        </w:rPr>
        <w:t>bipartisan funding bundle</w:t>
      </w:r>
      <w:r w:rsidRPr="008A7378">
        <w:rPr>
          <w:u w:val="single"/>
        </w:rPr>
        <w:t xml:space="preserve">. </w:t>
      </w:r>
      <w:r w:rsidRPr="008A7378">
        <w:rPr>
          <w:b/>
          <w:iCs/>
          <w:u w:val="single"/>
        </w:rPr>
        <w:t>But</w:t>
      </w:r>
      <w:r w:rsidRPr="008A7378">
        <w:rPr>
          <w:u w:val="single"/>
        </w:rPr>
        <w:t xml:space="preserve"> their best chance to make that work likely involves </w:t>
      </w:r>
      <w:r w:rsidRPr="008A7378">
        <w:rPr>
          <w:b/>
          <w:iCs/>
          <w:highlight w:val="cyan"/>
          <w:u w:val="single"/>
        </w:rPr>
        <w:t>prolonging their biggest political gamble</w:t>
      </w:r>
      <w:r w:rsidRPr="008A7378">
        <w:rPr>
          <w:u w:val="single"/>
        </w:rPr>
        <w:t xml:space="preserve"> to date </w:t>
      </w:r>
      <w:r w:rsidRPr="008A7378">
        <w:rPr>
          <w:highlight w:val="cyan"/>
          <w:u w:val="single"/>
        </w:rPr>
        <w:t xml:space="preserve">by </w:t>
      </w:r>
      <w:r w:rsidRPr="008A7378">
        <w:rPr>
          <w:b/>
          <w:iCs/>
          <w:highlight w:val="cyan"/>
          <w:u w:val="single"/>
        </w:rPr>
        <w:t>leaving the debt limit to haunt them</w:t>
      </w:r>
      <w:r w:rsidRPr="008A7378">
        <w:rPr>
          <w:u w:val="single"/>
        </w:rPr>
        <w:t xml:space="preserve"> come October</w:t>
      </w:r>
      <w:r w:rsidRPr="008A7378">
        <w:rPr>
          <w:sz w:val="16"/>
        </w:rPr>
        <w:t>.</w:t>
      </w:r>
    </w:p>
    <w:p w14:paraId="6BA09F89" w14:textId="77777777" w:rsidR="008A7378" w:rsidRPr="008A7378" w:rsidRDefault="008A7378" w:rsidP="008A7378">
      <w:pPr>
        <w:rPr>
          <w:sz w:val="16"/>
        </w:rPr>
      </w:pPr>
      <w:r w:rsidRPr="008A7378">
        <w:rPr>
          <w:b/>
          <w:iCs/>
          <w:u w:val="single"/>
        </w:rPr>
        <w:lastRenderedPageBreak/>
        <w:t>Droves of Senate Republicans</w:t>
      </w:r>
      <w:r w:rsidRPr="008A7378">
        <w:rPr>
          <w:u w:val="single"/>
        </w:rPr>
        <w:t xml:space="preserve"> this week </w:t>
      </w:r>
      <w:r w:rsidRPr="008A7378">
        <w:rPr>
          <w:b/>
          <w:iCs/>
          <w:u w:val="single"/>
        </w:rPr>
        <w:t>reiterated</w:t>
      </w:r>
      <w:r w:rsidRPr="008A7378">
        <w:rPr>
          <w:u w:val="single"/>
        </w:rPr>
        <w:t xml:space="preserve"> that they </w:t>
      </w:r>
      <w:r w:rsidRPr="008A7378">
        <w:rPr>
          <w:b/>
          <w:iCs/>
          <w:u w:val="single"/>
        </w:rPr>
        <w:t>remain against</w:t>
      </w:r>
      <w:r w:rsidRPr="008A7378">
        <w:rPr>
          <w:u w:val="single"/>
        </w:rPr>
        <w:t xml:space="preserve"> a bipartisan agreement to raise the nation's </w:t>
      </w:r>
      <w:r w:rsidRPr="008A7378">
        <w:rPr>
          <w:b/>
          <w:iCs/>
          <w:u w:val="single"/>
        </w:rPr>
        <w:t>borrowing limit</w:t>
      </w:r>
      <w:r w:rsidRPr="008A7378">
        <w:rPr>
          <w:u w:val="single"/>
        </w:rPr>
        <w:t>, even as the Treasury Department warns that a debt disaster could hit by mid-October</w:t>
      </w:r>
      <w:r w:rsidRPr="008A7378">
        <w:rPr>
          <w:sz w:val="16"/>
        </w:rPr>
        <w:t>. Even as that problem gets worse for Democrats, though, the urgency of disaster aid funding after Hurricane Ida slammed into red states across the Southeast is making it easier for them to win GOP votes to address the more pressing threat of a government shutdown on Oct. 1.</w:t>
      </w:r>
    </w:p>
    <w:p w14:paraId="0C153F10" w14:textId="77777777" w:rsidR="008A7378" w:rsidRPr="008A7378" w:rsidRDefault="008A7378" w:rsidP="008A7378">
      <w:pPr>
        <w:rPr>
          <w:sz w:val="16"/>
        </w:rPr>
      </w:pPr>
      <w:r w:rsidRPr="008A7378">
        <w:rPr>
          <w:u w:val="single"/>
        </w:rPr>
        <w:t xml:space="preserve">Top Democrats will soon have to settle a fiscal stumper: whether </w:t>
      </w:r>
      <w:r w:rsidRPr="008A7378">
        <w:rPr>
          <w:highlight w:val="cyan"/>
          <w:u w:val="single"/>
        </w:rPr>
        <w:t>to tackle</w:t>
      </w:r>
      <w:r w:rsidRPr="008A7378">
        <w:rPr>
          <w:u w:val="single"/>
        </w:rPr>
        <w:t xml:space="preserve"> government </w:t>
      </w:r>
      <w:r w:rsidRPr="008A7378">
        <w:rPr>
          <w:b/>
          <w:iCs/>
          <w:highlight w:val="cyan"/>
          <w:u w:val="single"/>
        </w:rPr>
        <w:t>funding separately</w:t>
      </w:r>
      <w:r w:rsidRPr="008A7378">
        <w:rPr>
          <w:b/>
          <w:iCs/>
          <w:u w:val="single"/>
        </w:rPr>
        <w:t xml:space="preserve"> from the debt limit</w:t>
      </w:r>
      <w:r w:rsidRPr="008A7378">
        <w:rPr>
          <w:u w:val="single"/>
        </w:rPr>
        <w:t xml:space="preserve">, </w:t>
      </w:r>
      <w:r w:rsidRPr="008A7378">
        <w:rPr>
          <w:b/>
          <w:iCs/>
          <w:highlight w:val="cyan"/>
          <w:u w:val="single"/>
        </w:rPr>
        <w:t>clearing one headache</w:t>
      </w:r>
      <w:r w:rsidRPr="008A7378">
        <w:rPr>
          <w:highlight w:val="cyan"/>
          <w:u w:val="single"/>
        </w:rPr>
        <w:t xml:space="preserve"> while</w:t>
      </w:r>
      <w:r w:rsidRPr="008A7378">
        <w:rPr>
          <w:u w:val="single"/>
        </w:rPr>
        <w:t xml:space="preserve"> almost </w:t>
      </w:r>
      <w:r w:rsidRPr="008A7378">
        <w:rPr>
          <w:b/>
          <w:iCs/>
          <w:highlight w:val="cyan"/>
          <w:u w:val="single"/>
        </w:rPr>
        <w:t>certainly exacerbating another</w:t>
      </w:r>
      <w:r w:rsidRPr="008A7378">
        <w:rPr>
          <w:sz w:val="16"/>
        </w:rPr>
        <w:t>.</w:t>
      </w:r>
    </w:p>
    <w:p w14:paraId="2620F8B2" w14:textId="77777777" w:rsidR="008A7378" w:rsidRPr="008A7378" w:rsidRDefault="008A7378" w:rsidP="008A7378">
      <w:pPr>
        <w:rPr>
          <w:sz w:val="16"/>
          <w:szCs w:val="16"/>
        </w:rPr>
      </w:pPr>
      <w:r w:rsidRPr="008A7378">
        <w:rPr>
          <w:sz w:val="16"/>
          <w:szCs w:val="16"/>
        </w:rPr>
        <w:t>Sen. Susan Collins (R-Maine) said Tuesday that she “would certainly vote for” a government funding patch coupled with disaster aid.</w:t>
      </w:r>
    </w:p>
    <w:p w14:paraId="59F17AC3" w14:textId="77777777" w:rsidR="008A7378" w:rsidRPr="008A7378" w:rsidRDefault="008A7378" w:rsidP="008A7378">
      <w:pPr>
        <w:rPr>
          <w:sz w:val="16"/>
          <w:szCs w:val="16"/>
        </w:rPr>
      </w:pPr>
      <w:r w:rsidRPr="008A7378">
        <w:rPr>
          <w:sz w:val="16"/>
          <w:szCs w:val="16"/>
        </w:rPr>
        <w:t xml:space="preserve">Several other Republican senators said this week that they would consider joining Democrats in that vote: Sens. Bill Cassidy of Louisiana, Richard Shelby of Alabama, John Cornyn of Texas, Pat Toomey of Pennsylvania, Thom Tillis of </w:t>
      </w:r>
      <w:proofErr w:type="gramStart"/>
      <w:r w:rsidRPr="008A7378">
        <w:rPr>
          <w:sz w:val="16"/>
          <w:szCs w:val="16"/>
        </w:rPr>
        <w:t>North Carolina</w:t>
      </w:r>
      <w:proofErr w:type="gramEnd"/>
      <w:r w:rsidRPr="008A7378">
        <w:rPr>
          <w:sz w:val="16"/>
          <w:szCs w:val="16"/>
        </w:rPr>
        <w:t xml:space="preserve"> and Roger Wicker of Mississippi all said they would support — or won’t yet rule out — that option.</w:t>
      </w:r>
    </w:p>
    <w:p w14:paraId="1FFF6A3A" w14:textId="77777777" w:rsidR="008A7378" w:rsidRPr="008A7378" w:rsidRDefault="008A7378" w:rsidP="008A7378">
      <w:pPr>
        <w:rPr>
          <w:sz w:val="16"/>
          <w:szCs w:val="16"/>
        </w:rPr>
      </w:pPr>
      <w:r w:rsidRPr="008A7378">
        <w:rPr>
          <w:sz w:val="16"/>
          <w:szCs w:val="16"/>
        </w:rPr>
        <w:t>Sen. John Neely Kennedy is an unequivocal yes on disaster aid. And the Louisiana senator said he has already warned the White House that tying debt limit action to the spending package will tank the whole thing.</w:t>
      </w:r>
    </w:p>
    <w:p w14:paraId="249AEF51" w14:textId="77777777" w:rsidR="008A7378" w:rsidRPr="008A7378" w:rsidRDefault="008A7378" w:rsidP="008A7378">
      <w:pPr>
        <w:rPr>
          <w:sz w:val="16"/>
          <w:szCs w:val="16"/>
        </w:rPr>
      </w:pPr>
      <w:r w:rsidRPr="008A7378">
        <w:rPr>
          <w:sz w:val="16"/>
          <w:szCs w:val="16"/>
        </w:rPr>
        <w:t>“I’m going to vote for it even if the debt ceiling is in it. But I’m telling you it’s not going to pass, and everybody knows that, including President Biden,” Kennedy said in an interview on Tuesday. He was one of four Republican senators to not add their name to a letter last month that vowed to oppose a future increase in the borrowing limit, even if tied to government funding.</w:t>
      </w:r>
    </w:p>
    <w:p w14:paraId="66DBAB66" w14:textId="77777777" w:rsidR="008A7378" w:rsidRPr="008A7378" w:rsidRDefault="008A7378" w:rsidP="008A7378">
      <w:pPr>
        <w:rPr>
          <w:sz w:val="16"/>
          <w:szCs w:val="16"/>
        </w:rPr>
      </w:pPr>
      <w:r w:rsidRPr="008A7378">
        <w:rPr>
          <w:sz w:val="16"/>
          <w:szCs w:val="16"/>
        </w:rPr>
        <w:t xml:space="preserve">“The president looked me in the eye and said, ‘We've got your back.’ And if he believes this is having our back, he's the only person in the Milky Way who believes </w:t>
      </w:r>
      <w:proofErr w:type="gramStart"/>
      <w:r w:rsidRPr="008A7378">
        <w:rPr>
          <w:sz w:val="16"/>
          <w:szCs w:val="16"/>
        </w:rPr>
        <w:t>that,</w:t>
      </w:r>
      <w:proofErr w:type="gramEnd"/>
      <w:r w:rsidRPr="008A7378">
        <w:rPr>
          <w:sz w:val="16"/>
          <w:szCs w:val="16"/>
        </w:rPr>
        <w:t>” Kennedy added. “They know darn well that this [continuing resolution], with a debt ceiling increase on it, is not going to pass. So that tells me that they're not in good faith about helping my people."</w:t>
      </w:r>
    </w:p>
    <w:p w14:paraId="144B5202" w14:textId="77777777" w:rsidR="008A7378" w:rsidRPr="008A7378" w:rsidRDefault="008A7378" w:rsidP="008A7378">
      <w:pPr>
        <w:rPr>
          <w:sz w:val="16"/>
          <w:szCs w:val="16"/>
        </w:rPr>
      </w:pPr>
      <w:r w:rsidRPr="008A7378">
        <w:rPr>
          <w:sz w:val="16"/>
          <w:szCs w:val="16"/>
        </w:rPr>
        <w:t>Democratic leaders stress that no decisions have been made on attaching the debt limit to government funding while they weigh their options for dealing with the cap on the nation’s ability to borrow cash.</w:t>
      </w:r>
    </w:p>
    <w:p w14:paraId="2895C40F" w14:textId="77777777" w:rsidR="008A7378" w:rsidRPr="008A7378" w:rsidRDefault="008A7378" w:rsidP="008A7378">
      <w:pPr>
        <w:rPr>
          <w:sz w:val="16"/>
          <w:szCs w:val="16"/>
        </w:rPr>
      </w:pPr>
      <w:r w:rsidRPr="008A7378">
        <w:rPr>
          <w:sz w:val="16"/>
          <w:szCs w:val="16"/>
        </w:rPr>
        <w:t>Some Democrats privately believe the party will end up passing a bipartisan continuing resolution that funds disaster aid and other presidential priorities, leaving the debt limit for another day. But first, they want to force the GOP to vote against a package that pairs government funding with a measure to avert debt default, seeing the potential for a messaging win.</w:t>
      </w:r>
    </w:p>
    <w:p w14:paraId="148F492C" w14:textId="77777777" w:rsidR="008A7378" w:rsidRPr="008A7378" w:rsidRDefault="008A7378" w:rsidP="008A7378">
      <w:pPr>
        <w:rPr>
          <w:sz w:val="16"/>
        </w:rPr>
      </w:pPr>
      <w:r w:rsidRPr="008A7378">
        <w:rPr>
          <w:sz w:val="16"/>
        </w:rPr>
        <w:t>“</w:t>
      </w:r>
      <w:r w:rsidRPr="008A7378">
        <w:rPr>
          <w:b/>
          <w:iCs/>
          <w:highlight w:val="cyan"/>
          <w:u w:val="single"/>
        </w:rPr>
        <w:t>If we don’t get Rep</w:t>
      </w:r>
      <w:r w:rsidRPr="008A7378">
        <w:rPr>
          <w:u w:val="single"/>
        </w:rPr>
        <w:t xml:space="preserve">ublican </w:t>
      </w:r>
      <w:r w:rsidRPr="008A7378">
        <w:rPr>
          <w:b/>
          <w:iCs/>
          <w:highlight w:val="cyan"/>
          <w:u w:val="single"/>
        </w:rPr>
        <w:t>support</w:t>
      </w:r>
      <w:r w:rsidRPr="008A7378">
        <w:rPr>
          <w:u w:val="single"/>
        </w:rPr>
        <w:t xml:space="preserve"> … they’re </w:t>
      </w:r>
      <w:r w:rsidRPr="008A7378">
        <w:rPr>
          <w:highlight w:val="cyan"/>
          <w:u w:val="single"/>
        </w:rPr>
        <w:t xml:space="preserve">going to </w:t>
      </w:r>
      <w:r w:rsidRPr="008A7378">
        <w:rPr>
          <w:b/>
          <w:iCs/>
          <w:highlight w:val="cyan"/>
          <w:u w:val="single"/>
        </w:rPr>
        <w:t>jeopardize the credit of the U</w:t>
      </w:r>
      <w:r w:rsidRPr="008A7378">
        <w:rPr>
          <w:sz w:val="16"/>
        </w:rPr>
        <w:t xml:space="preserve">nited </w:t>
      </w:r>
      <w:r w:rsidRPr="008A7378">
        <w:rPr>
          <w:b/>
          <w:iCs/>
          <w:highlight w:val="cyan"/>
          <w:u w:val="single"/>
        </w:rPr>
        <w:t>S</w:t>
      </w:r>
      <w:r w:rsidRPr="008A7378">
        <w:rPr>
          <w:sz w:val="16"/>
        </w:rPr>
        <w:t xml:space="preserve">tates,” </w:t>
      </w:r>
      <w:r w:rsidRPr="008A7378">
        <w:rPr>
          <w:u w:val="single"/>
        </w:rPr>
        <w:t>Sen</w:t>
      </w:r>
      <w:r w:rsidRPr="008A7378">
        <w:rPr>
          <w:sz w:val="16"/>
        </w:rPr>
        <w:t xml:space="preserve">. Ben </w:t>
      </w:r>
      <w:r w:rsidRPr="008A7378">
        <w:rPr>
          <w:u w:val="single"/>
        </w:rPr>
        <w:t>Cardin</w:t>
      </w:r>
      <w:r w:rsidRPr="008A7378">
        <w:rPr>
          <w:sz w:val="16"/>
        </w:rPr>
        <w:t xml:space="preserve"> (D-Md.) </w:t>
      </w:r>
      <w:r w:rsidRPr="008A7378">
        <w:rPr>
          <w:u w:val="single"/>
        </w:rPr>
        <w:t>said</w:t>
      </w:r>
      <w:r w:rsidRPr="008A7378">
        <w:rPr>
          <w:sz w:val="16"/>
        </w:rPr>
        <w:t xml:space="preserve"> of the GOP. “</w:t>
      </w:r>
      <w:r w:rsidRPr="008A7378">
        <w:rPr>
          <w:u w:val="single"/>
        </w:rPr>
        <w:t>We have limited options</w:t>
      </w:r>
      <w:r w:rsidRPr="008A7378">
        <w:rPr>
          <w:sz w:val="16"/>
        </w:rPr>
        <w:t>. I’m all for dealing with it any way we can to get it done.”</w:t>
      </w:r>
    </w:p>
    <w:p w14:paraId="57F6C8AB" w14:textId="77777777" w:rsidR="008A7378" w:rsidRPr="008A7378" w:rsidRDefault="008A7378" w:rsidP="008A7378">
      <w:pPr>
        <w:rPr>
          <w:sz w:val="16"/>
        </w:rPr>
      </w:pPr>
      <w:r w:rsidRPr="008A7378">
        <w:rPr>
          <w:sz w:val="16"/>
        </w:rPr>
        <w:t>Democrats have so far railed against Republicans for playing political chicken with the debt limit, which could cause economic chaos if breached. GOP leaders say they won’t cooperate on the issue while Democrats pursue trillions of dollars in social spending without Republican votes, however.</w:t>
      </w:r>
    </w:p>
    <w:p w14:paraId="317D1DFD" w14:textId="77777777" w:rsidR="008A7378" w:rsidRPr="008A7378" w:rsidRDefault="008A7378" w:rsidP="008A7378">
      <w:pPr>
        <w:rPr>
          <w:sz w:val="16"/>
        </w:rPr>
      </w:pPr>
      <w:r w:rsidRPr="008A7378">
        <w:rPr>
          <w:sz w:val="16"/>
        </w:rPr>
        <w:t>Wicker, whose state of Mississippi was also hit hard by Hurricane Ida, said a Democratic decision to separate the debt limit from government funding and disaster aid “would certainly remove one stumbling block.”</w:t>
      </w:r>
    </w:p>
    <w:p w14:paraId="27F452E5" w14:textId="77777777" w:rsidR="008A7378" w:rsidRPr="008A7378" w:rsidRDefault="008A7378" w:rsidP="008A7378">
      <w:pPr>
        <w:rPr>
          <w:sz w:val="16"/>
        </w:rPr>
      </w:pPr>
      <w:r w:rsidRPr="008A7378">
        <w:rPr>
          <w:sz w:val="16"/>
        </w:rPr>
        <w:t>“It would absolutely depend on the terms of the continuing resolution, but it’s conceivable” that Republicans would support the stopgap with Biden’s requested cash for storm damage, he said.</w:t>
      </w:r>
    </w:p>
    <w:p w14:paraId="631CE8D1" w14:textId="77777777" w:rsidR="008A7378" w:rsidRPr="008A7378" w:rsidRDefault="008A7378" w:rsidP="008A7378">
      <w:pPr>
        <w:rPr>
          <w:sz w:val="16"/>
        </w:rPr>
      </w:pPr>
      <w:r w:rsidRPr="008A7378">
        <w:rPr>
          <w:sz w:val="16"/>
        </w:rPr>
        <w:t xml:space="preserve">Asked if he would support a standalone stopgap spending bill with disaster aid, Tillis said: “Yeah. Again, if it’s separate from the debt ceiling, we definitely have anticipated needs down in the Southeast </w:t>
      </w:r>
      <w:proofErr w:type="gramStart"/>
      <w:r w:rsidRPr="008A7378">
        <w:rPr>
          <w:sz w:val="16"/>
        </w:rPr>
        <w:t>as a result of</w:t>
      </w:r>
      <w:proofErr w:type="gramEnd"/>
      <w:r w:rsidRPr="008A7378">
        <w:rPr>
          <w:sz w:val="16"/>
        </w:rPr>
        <w:t xml:space="preserve"> the storm damage.”</w:t>
      </w:r>
    </w:p>
    <w:p w14:paraId="671C7AA8" w14:textId="77777777" w:rsidR="008A7378" w:rsidRPr="008A7378" w:rsidRDefault="008A7378" w:rsidP="008A7378">
      <w:pPr>
        <w:rPr>
          <w:sz w:val="16"/>
        </w:rPr>
      </w:pPr>
      <w:r w:rsidRPr="008A7378">
        <w:rPr>
          <w:sz w:val="16"/>
        </w:rPr>
        <w:t>Both parties have worked together in recent years to suspend the debt ceiling, most recently in August 2019, when the Trump administration and Congress agreed to suspend the limit for two years in a broader budget deal.</w:t>
      </w:r>
    </w:p>
    <w:p w14:paraId="4A9A6BFA" w14:textId="77777777" w:rsidR="008A7378" w:rsidRPr="008A7378" w:rsidRDefault="008A7378" w:rsidP="008A7378">
      <w:pPr>
        <w:rPr>
          <w:sz w:val="16"/>
        </w:rPr>
      </w:pPr>
      <w:r w:rsidRPr="008A7378">
        <w:rPr>
          <w:sz w:val="16"/>
        </w:rPr>
        <w:t>“Nobody — nobody — is allowed to hold our economy hostage,” said Senate Finance Chair Ron Wyden (D-Ore.). “We consistently assisted President Trump in ensuring that wasn’t the case, and that principle is still valid.”</w:t>
      </w:r>
    </w:p>
    <w:p w14:paraId="212D33B5" w14:textId="77777777" w:rsidR="008A7378" w:rsidRPr="008A7378" w:rsidRDefault="008A7378" w:rsidP="008A7378">
      <w:pPr>
        <w:rPr>
          <w:sz w:val="16"/>
        </w:rPr>
      </w:pPr>
      <w:r w:rsidRPr="008A7378">
        <w:rPr>
          <w:u w:val="single"/>
        </w:rPr>
        <w:t>Treasury Secretary</w:t>
      </w:r>
      <w:r w:rsidRPr="008A7378">
        <w:rPr>
          <w:sz w:val="16"/>
        </w:rPr>
        <w:t xml:space="preserve"> Janet </w:t>
      </w:r>
      <w:r w:rsidRPr="008A7378">
        <w:rPr>
          <w:u w:val="single"/>
        </w:rPr>
        <w:t>Yellen has warned of “</w:t>
      </w:r>
      <w:r w:rsidRPr="008A7378">
        <w:rPr>
          <w:b/>
          <w:iCs/>
          <w:highlight w:val="cyan"/>
          <w:u w:val="single"/>
        </w:rPr>
        <w:t>irreparable damage to the</w:t>
      </w:r>
      <w:r w:rsidRPr="008A7378">
        <w:rPr>
          <w:b/>
          <w:iCs/>
          <w:u w:val="single"/>
        </w:rPr>
        <w:t xml:space="preserve"> U.S. </w:t>
      </w:r>
      <w:r w:rsidRPr="008A7378">
        <w:rPr>
          <w:b/>
          <w:iCs/>
          <w:highlight w:val="cyan"/>
          <w:u w:val="single"/>
        </w:rPr>
        <w:t>economy</w:t>
      </w:r>
      <w:r w:rsidRPr="008A7378">
        <w:rPr>
          <w:u w:val="single"/>
        </w:rPr>
        <w:t xml:space="preserve">” as soon as </w:t>
      </w:r>
      <w:r w:rsidRPr="008A7378">
        <w:rPr>
          <w:highlight w:val="cyan"/>
          <w:u w:val="single"/>
        </w:rPr>
        <w:t>next month</w:t>
      </w:r>
      <w:r w:rsidRPr="008A7378">
        <w:rPr>
          <w:sz w:val="16"/>
        </w:rPr>
        <w:t xml:space="preserve">, especially </w:t>
      </w:r>
      <w:r w:rsidRPr="008A7378">
        <w:rPr>
          <w:b/>
          <w:iCs/>
          <w:highlight w:val="cyan"/>
          <w:u w:val="single"/>
        </w:rPr>
        <w:t>if Congress waits until the last minute</w:t>
      </w:r>
      <w:r w:rsidRPr="008A7378">
        <w:rPr>
          <w:highlight w:val="cyan"/>
          <w:u w:val="single"/>
        </w:rPr>
        <w:t xml:space="preserve"> to deal with the </w:t>
      </w:r>
      <w:r w:rsidRPr="008A7378">
        <w:rPr>
          <w:b/>
          <w:iCs/>
          <w:highlight w:val="cyan"/>
          <w:u w:val="single"/>
        </w:rPr>
        <w:t>debt limit</w:t>
      </w:r>
      <w:r w:rsidRPr="008A7378">
        <w:rPr>
          <w:sz w:val="16"/>
        </w:rPr>
        <w:t>. Other experts have estimated that lawmakers may have until mid-November to act.</w:t>
      </w:r>
    </w:p>
    <w:p w14:paraId="5E257115" w14:textId="77777777" w:rsidR="008A7378" w:rsidRPr="008A7378" w:rsidRDefault="008A7378" w:rsidP="008A7378">
      <w:pPr>
        <w:rPr>
          <w:sz w:val="16"/>
        </w:rPr>
      </w:pPr>
      <w:r w:rsidRPr="008A7378">
        <w:rPr>
          <w:u w:val="single"/>
        </w:rPr>
        <w:t xml:space="preserve">That </w:t>
      </w:r>
      <w:r w:rsidRPr="008A7378">
        <w:rPr>
          <w:b/>
          <w:iCs/>
          <w:u w:val="single"/>
        </w:rPr>
        <w:t>small window of extra time</w:t>
      </w:r>
      <w:r w:rsidRPr="008A7378">
        <w:rPr>
          <w:u w:val="single"/>
        </w:rPr>
        <w:t xml:space="preserve"> could </w:t>
      </w:r>
      <w:r w:rsidRPr="008A7378">
        <w:rPr>
          <w:b/>
          <w:iCs/>
          <w:u w:val="single"/>
        </w:rPr>
        <w:t>fuel arguments in favor of</w:t>
      </w:r>
      <w:r w:rsidRPr="008A7378">
        <w:rPr>
          <w:u w:val="single"/>
        </w:rPr>
        <w:t xml:space="preserve"> funding the government now, while </w:t>
      </w:r>
      <w:r w:rsidRPr="008A7378">
        <w:rPr>
          <w:b/>
          <w:iCs/>
          <w:highlight w:val="cyan"/>
          <w:u w:val="single"/>
        </w:rPr>
        <w:t>tackling a higher-stakes debt cliff later</w:t>
      </w:r>
      <w:r w:rsidRPr="008A7378">
        <w:rPr>
          <w:u w:val="single"/>
        </w:rPr>
        <w:t xml:space="preserve"> — although a bipartisan solution </w:t>
      </w:r>
      <w:r w:rsidRPr="008A7378">
        <w:rPr>
          <w:highlight w:val="cyan"/>
          <w:u w:val="single"/>
        </w:rPr>
        <w:t xml:space="preserve">is </w:t>
      </w:r>
      <w:r w:rsidRPr="008A7378">
        <w:rPr>
          <w:b/>
          <w:iCs/>
          <w:highlight w:val="cyan"/>
          <w:u w:val="single"/>
        </w:rPr>
        <w:t>far from guaranteed</w:t>
      </w:r>
      <w:r w:rsidRPr="008A7378">
        <w:rPr>
          <w:sz w:val="16"/>
        </w:rPr>
        <w:t>.</w:t>
      </w:r>
    </w:p>
    <w:p w14:paraId="5D7013A9" w14:textId="77777777" w:rsidR="008A7378" w:rsidRPr="008A7378" w:rsidRDefault="008A7378" w:rsidP="008A7378"/>
    <w:p w14:paraId="2FAF1CDA" w14:textId="77777777" w:rsidR="008A7378" w:rsidRPr="008A7378" w:rsidRDefault="008A7378" w:rsidP="008A7378">
      <w:pPr>
        <w:rPr>
          <w:rFonts w:asciiTheme="minorHAnsi" w:hAnsiTheme="minorHAnsi" w:cstheme="minorBidi"/>
        </w:rPr>
      </w:pPr>
    </w:p>
    <w:p w14:paraId="56A14D69"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Risk’s increasing </w:t>
      </w:r>
      <w:r w:rsidRPr="008A7378">
        <w:rPr>
          <w:rFonts w:eastAsiaTheme="majorEastAsia" w:cstheme="majorBidi"/>
          <w:b/>
          <w:iCs/>
          <w:sz w:val="26"/>
          <w:u w:val="single"/>
        </w:rPr>
        <w:t>by the day</w:t>
      </w:r>
    </w:p>
    <w:p w14:paraId="05238818" w14:textId="77777777" w:rsidR="008A7378" w:rsidRPr="008A7378" w:rsidRDefault="008A7378" w:rsidP="008A7378">
      <w:pPr>
        <w:spacing w:before="60" w:after="60"/>
      </w:pPr>
      <w:r w:rsidRPr="008A7378">
        <w:rPr>
          <w:b/>
          <w:bCs/>
          <w:sz w:val="26"/>
        </w:rPr>
        <w:t>Torgerson et al 9-9</w:t>
      </w:r>
      <w:r w:rsidRPr="008A7378">
        <w:t>-21 (Thomas R. Torgerson, Managing Director, Co-Head of Sovereign Ratings, DBRS Morningstar; and Nichola James, Managing Director, Co-Head of Sovereign Ratings, DBRS Morningstar; “U.S. Debt Ceiling: Playing a Dangerous Game (Again),” DBRS Morningstar, 9-9-2021, https://www.dbrsmorningstar.com/research/384244/us-debt-ceiling-playing-a-dangerous-game-again)</w:t>
      </w:r>
    </w:p>
    <w:p w14:paraId="3F28B71E" w14:textId="77777777" w:rsidR="008A7378" w:rsidRPr="008A7378" w:rsidRDefault="008A7378" w:rsidP="008A7378">
      <w:pPr>
        <w:rPr>
          <w:sz w:val="16"/>
        </w:rPr>
      </w:pPr>
      <w:r w:rsidRPr="008A7378">
        <w:rPr>
          <w:sz w:val="16"/>
        </w:rPr>
        <w:t xml:space="preserve">Difficult political negotiations often come down to the wire in the United States and have always in the past resulted in a compromise before running into any constraints on meeting debt obligations. Neither party wants to deal with the repercussions of missed payments on debt or any other federal government obligation. Furthermore, at this juncture, Democrats have narrow control over the House and Senate and </w:t>
      </w:r>
      <w:proofErr w:type="gramStart"/>
      <w:r w:rsidRPr="008A7378">
        <w:rPr>
          <w:sz w:val="16"/>
        </w:rPr>
        <w:t>have the ability to</w:t>
      </w:r>
      <w:proofErr w:type="gramEnd"/>
      <w:r w:rsidRPr="008A7378">
        <w:rPr>
          <w:sz w:val="16"/>
        </w:rPr>
        <w:t xml:space="preserve"> pass a debt ceiling increase in spite of Republican opposition, under reconciliation rules. This distinguishes the current situation from prior episodes in 2011 and 2013.</w:t>
      </w:r>
    </w:p>
    <w:p w14:paraId="1805CECC" w14:textId="77777777" w:rsidR="008A7378" w:rsidRPr="008A7378" w:rsidRDefault="008A7378" w:rsidP="008A7378">
      <w:pPr>
        <w:rPr>
          <w:sz w:val="16"/>
        </w:rPr>
      </w:pPr>
      <w:r w:rsidRPr="008A7378">
        <w:rPr>
          <w:sz w:val="16"/>
        </w:rPr>
        <w:t xml:space="preserve">However, current plans are to keep the debt ceiling increase separate from the budget legislation. This strategy would require Republican support, which at present appears unlikely to be forthcoming. </w:t>
      </w:r>
      <w:r w:rsidRPr="008A7378">
        <w:rPr>
          <w:u w:val="single"/>
        </w:rPr>
        <w:t>Absent a shift in strategy</w:t>
      </w:r>
      <w:r w:rsidRPr="008A7378">
        <w:rPr>
          <w:sz w:val="16"/>
        </w:rPr>
        <w:t xml:space="preserve"> from at least one of the two parties, </w:t>
      </w:r>
      <w:r w:rsidRPr="008A7378">
        <w:rPr>
          <w:u w:val="single"/>
        </w:rPr>
        <w:t xml:space="preserve">the </w:t>
      </w:r>
      <w:r w:rsidRPr="008A7378">
        <w:rPr>
          <w:b/>
          <w:iCs/>
          <w:highlight w:val="cyan"/>
          <w:u w:val="single"/>
        </w:rPr>
        <w:t>risk of miscalc</w:t>
      </w:r>
      <w:r w:rsidRPr="008A7378">
        <w:rPr>
          <w:u w:val="single"/>
        </w:rPr>
        <w:t xml:space="preserve">ulation </w:t>
      </w:r>
      <w:r w:rsidRPr="008A7378">
        <w:rPr>
          <w:b/>
          <w:iCs/>
          <w:highlight w:val="cyan"/>
          <w:u w:val="single"/>
        </w:rPr>
        <w:t>grows with every passing day</w:t>
      </w:r>
      <w:r w:rsidRPr="008A7378">
        <w:rPr>
          <w:u w:val="single"/>
        </w:rPr>
        <w:t xml:space="preserve">, and may ultimately </w:t>
      </w:r>
      <w:r w:rsidRPr="008A7378">
        <w:rPr>
          <w:highlight w:val="cyan"/>
          <w:u w:val="single"/>
        </w:rPr>
        <w:t>result in the U.S. rating being placed under review</w:t>
      </w:r>
      <w:r w:rsidRPr="008A7378">
        <w:rPr>
          <w:u w:val="single"/>
        </w:rPr>
        <w:t xml:space="preserve">, </w:t>
      </w:r>
      <w:proofErr w:type="gramStart"/>
      <w:r w:rsidRPr="008A7378">
        <w:rPr>
          <w:u w:val="single"/>
        </w:rPr>
        <w:t>similar to</w:t>
      </w:r>
      <w:proofErr w:type="gramEnd"/>
      <w:r w:rsidRPr="008A7378">
        <w:rPr>
          <w:sz w:val="16"/>
        </w:rPr>
        <w:t xml:space="preserve"> our actions taken in </w:t>
      </w:r>
      <w:r w:rsidRPr="008A7378">
        <w:rPr>
          <w:u w:val="single"/>
        </w:rPr>
        <w:t>2013</w:t>
      </w:r>
      <w:r w:rsidRPr="008A7378">
        <w:rPr>
          <w:sz w:val="16"/>
        </w:rPr>
        <w:t>.</w:t>
      </w:r>
    </w:p>
    <w:p w14:paraId="31DB13DE" w14:textId="77777777" w:rsidR="008A7378" w:rsidRPr="008A7378" w:rsidRDefault="008A7378" w:rsidP="008A7378">
      <w:pPr>
        <w:rPr>
          <w:sz w:val="16"/>
        </w:rPr>
      </w:pPr>
      <w:r w:rsidRPr="008A7378">
        <w:rPr>
          <w:sz w:val="16"/>
        </w:rPr>
        <w:t xml:space="preserve">“The U.S. retains some exceptional credit strengths, and its ratings are underpinned by its high degree of economic, institutional and financial resilience,” notes Thomas R. Torgerson, Co-Head of Sovereign Ratings at DBRS Morningstar. “However, DBRS Morningstar </w:t>
      </w:r>
      <w:r w:rsidRPr="008A7378">
        <w:rPr>
          <w:highlight w:val="cyan"/>
          <w:u w:val="single"/>
        </w:rPr>
        <w:t xml:space="preserve">considers </w:t>
      </w:r>
      <w:r w:rsidRPr="008A7378">
        <w:rPr>
          <w:b/>
          <w:iCs/>
          <w:highlight w:val="cyan"/>
          <w:u w:val="single"/>
        </w:rPr>
        <w:t>brinksmanship</w:t>
      </w:r>
      <w:r w:rsidRPr="008A7378">
        <w:rPr>
          <w:u w:val="single"/>
        </w:rPr>
        <w:t xml:space="preserve"> with the debt ceiling to be </w:t>
      </w:r>
      <w:r w:rsidRPr="008A7378">
        <w:rPr>
          <w:highlight w:val="cyan"/>
          <w:u w:val="single"/>
        </w:rPr>
        <w:t xml:space="preserve">a </w:t>
      </w:r>
      <w:r w:rsidRPr="008A7378">
        <w:rPr>
          <w:b/>
          <w:iCs/>
          <w:highlight w:val="cyan"/>
          <w:u w:val="single"/>
        </w:rPr>
        <w:t>dangerous</w:t>
      </w:r>
      <w:r w:rsidRPr="008A7378">
        <w:rPr>
          <w:highlight w:val="cyan"/>
          <w:u w:val="single"/>
        </w:rPr>
        <w:t xml:space="preserve"> game - atypical of a 'AAA' rated sovereign</w:t>
      </w:r>
      <w:r w:rsidRPr="008A7378">
        <w:rPr>
          <w:sz w:val="16"/>
        </w:rPr>
        <w:t>.”</w:t>
      </w:r>
    </w:p>
    <w:p w14:paraId="1F588728" w14:textId="77777777" w:rsidR="008A7378" w:rsidRPr="008A7378" w:rsidRDefault="008A7378" w:rsidP="008A7378"/>
    <w:p w14:paraId="2245BB83"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u w:val="single"/>
        </w:rPr>
        <w:t>PC may be stretched</w:t>
      </w:r>
      <w:r w:rsidRPr="008A7378">
        <w:rPr>
          <w:rFonts w:eastAsiaTheme="majorEastAsia" w:cstheme="majorBidi"/>
          <w:b/>
          <w:iCs/>
          <w:sz w:val="26"/>
        </w:rPr>
        <w:t xml:space="preserve"> to the </w:t>
      </w:r>
      <w:r w:rsidRPr="008A7378">
        <w:rPr>
          <w:rFonts w:eastAsiaTheme="majorEastAsia" w:cstheme="majorBidi"/>
          <w:b/>
          <w:iCs/>
          <w:sz w:val="26"/>
          <w:u w:val="single"/>
        </w:rPr>
        <w:t>breaking point</w:t>
      </w:r>
      <w:r w:rsidRPr="008A7378">
        <w:rPr>
          <w:rFonts w:eastAsiaTheme="majorEastAsia" w:cstheme="majorBidi"/>
          <w:b/>
          <w:iCs/>
          <w:sz w:val="26"/>
        </w:rPr>
        <w:t xml:space="preserve">, BUT </w:t>
      </w:r>
      <w:r w:rsidRPr="008A7378">
        <w:rPr>
          <w:rFonts w:eastAsiaTheme="majorEastAsia" w:cstheme="majorBidi"/>
          <w:b/>
          <w:iCs/>
          <w:sz w:val="26"/>
          <w:u w:val="single"/>
        </w:rPr>
        <w:t>only plan’s fiat</w:t>
      </w:r>
      <w:r w:rsidRPr="008A7378">
        <w:rPr>
          <w:rFonts w:eastAsiaTheme="majorEastAsia" w:cstheme="majorBidi"/>
          <w:b/>
          <w:iCs/>
          <w:sz w:val="26"/>
        </w:rPr>
        <w:t xml:space="preserve"> opens a </w:t>
      </w:r>
      <w:r w:rsidRPr="008A7378">
        <w:rPr>
          <w:rFonts w:eastAsiaTheme="majorEastAsia" w:cstheme="majorBidi"/>
          <w:b/>
          <w:iCs/>
          <w:sz w:val="26"/>
          <w:u w:val="single"/>
        </w:rPr>
        <w:t>new partisan battlefront</w:t>
      </w:r>
    </w:p>
    <w:p w14:paraId="683749FC" w14:textId="77777777" w:rsidR="008A7378" w:rsidRPr="008A7378" w:rsidRDefault="008A7378" w:rsidP="008A7378">
      <w:pPr>
        <w:spacing w:before="60" w:after="60"/>
      </w:pPr>
      <w:r w:rsidRPr="008A7378">
        <w:rPr>
          <w:b/>
          <w:bCs/>
          <w:sz w:val="26"/>
        </w:rPr>
        <w:t>MIN News 9-16</w:t>
      </w:r>
      <w:r w:rsidRPr="008A7378">
        <w:t>-21 (MIN News, up-to-the-minute news with a focus on global news with an impartial perspective, “The eve of the U.S. Riot,” 9-16-2021, https://min.news/en/world/fdc7c0db566ff0f75dadb19e71f8212b.html)</w:t>
      </w:r>
    </w:p>
    <w:p w14:paraId="2C1E27A2" w14:textId="77777777" w:rsidR="008A7378" w:rsidRPr="008A7378" w:rsidRDefault="008A7378" w:rsidP="008A7378">
      <w:pPr>
        <w:rPr>
          <w:sz w:val="16"/>
        </w:rPr>
      </w:pPr>
      <w:r w:rsidRPr="008A7378">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w:t>
      </w:r>
      <w:proofErr w:type="gramStart"/>
      <w:r w:rsidRPr="008A7378">
        <w:rPr>
          <w:sz w:val="16"/>
        </w:rPr>
        <w:t>. .</w:t>
      </w:r>
      <w:proofErr w:type="gramEnd"/>
    </w:p>
    <w:p w14:paraId="1BE33896" w14:textId="77777777" w:rsidR="008A7378" w:rsidRPr="008A7378" w:rsidRDefault="008A7378" w:rsidP="008A7378">
      <w:pPr>
        <w:rPr>
          <w:sz w:val="16"/>
        </w:rPr>
      </w:pPr>
      <w:r w:rsidRPr="008A7378">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76FE97F3" w14:textId="77777777" w:rsidR="008A7378" w:rsidRPr="008A7378" w:rsidRDefault="008A7378" w:rsidP="008A7378">
      <w:pPr>
        <w:rPr>
          <w:sz w:val="16"/>
        </w:rPr>
      </w:pPr>
      <w:r w:rsidRPr="008A7378">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20182DBB" w14:textId="77777777" w:rsidR="008A7378" w:rsidRPr="008A7378" w:rsidRDefault="008A7378" w:rsidP="008A7378">
      <w:pPr>
        <w:rPr>
          <w:sz w:val="16"/>
        </w:rPr>
      </w:pPr>
      <w:r w:rsidRPr="008A7378">
        <w:rPr>
          <w:sz w:val="16"/>
        </w:rPr>
        <w:t xml:space="preserve">So </w:t>
      </w:r>
      <w:r w:rsidRPr="008A7378">
        <w:rPr>
          <w:u w:val="single"/>
        </w:rPr>
        <w:t>why did the U</w:t>
      </w:r>
      <w:r w:rsidRPr="008A7378">
        <w:rPr>
          <w:sz w:val="16"/>
        </w:rPr>
        <w:t xml:space="preserve">nited </w:t>
      </w:r>
      <w:r w:rsidRPr="008A7378">
        <w:rPr>
          <w:u w:val="single"/>
        </w:rPr>
        <w:t>S</w:t>
      </w:r>
      <w:r w:rsidRPr="008A7378">
        <w:rPr>
          <w:sz w:val="16"/>
        </w:rPr>
        <w:t xml:space="preserve">tates </w:t>
      </w:r>
      <w:r w:rsidRPr="008A7378">
        <w:rPr>
          <w:u w:val="single"/>
        </w:rPr>
        <w:t>not introduce a new bill to extend the bailout when it expired?</w:t>
      </w:r>
      <w:r w:rsidRPr="008A7378">
        <w:rPr>
          <w:sz w:val="16"/>
        </w:rPr>
        <w:t xml:space="preserve"> That's </w:t>
      </w:r>
      <w:r w:rsidRPr="008A7378">
        <w:rPr>
          <w:u w:val="single"/>
        </w:rPr>
        <w:t xml:space="preserve">because the US government is working hard to promote the passage of the $1 trillion </w:t>
      </w:r>
      <w:r w:rsidRPr="008A7378">
        <w:rPr>
          <w:b/>
          <w:iCs/>
          <w:u w:val="single"/>
        </w:rPr>
        <w:t>infrastructure</w:t>
      </w:r>
      <w:r w:rsidRPr="008A7378">
        <w:rPr>
          <w:u w:val="single"/>
        </w:rPr>
        <w:t xml:space="preserve"> bill and the $</w:t>
      </w:r>
      <w:r w:rsidRPr="008A7378">
        <w:rPr>
          <w:b/>
          <w:iCs/>
          <w:u w:val="single"/>
        </w:rPr>
        <w:t>3.5 trillion budget</w:t>
      </w:r>
      <w:r w:rsidRPr="008A7378">
        <w:rPr>
          <w:sz w:val="16"/>
        </w:rPr>
        <w:t xml:space="preserve"> to further boost the country's economy. In addition, the country is burdened with 28.7 trillion U.S. dollars in debt </w:t>
      </w:r>
      <w:r w:rsidRPr="008A7378">
        <w:rPr>
          <w:u w:val="single"/>
        </w:rPr>
        <w:t xml:space="preserve">and is </w:t>
      </w:r>
      <w:r w:rsidRPr="008A7378">
        <w:rPr>
          <w:highlight w:val="cyan"/>
          <w:u w:val="single"/>
        </w:rPr>
        <w:t>facing</w:t>
      </w:r>
      <w:r w:rsidRPr="008A7378">
        <w:rPr>
          <w:u w:val="single"/>
        </w:rPr>
        <w:t xml:space="preserve"> the </w:t>
      </w:r>
      <w:r w:rsidRPr="008A7378">
        <w:rPr>
          <w:highlight w:val="cyan"/>
          <w:u w:val="single"/>
        </w:rPr>
        <w:t xml:space="preserve">risk of </w:t>
      </w:r>
      <w:r w:rsidRPr="008A7378">
        <w:rPr>
          <w:b/>
          <w:iCs/>
          <w:highlight w:val="cyan"/>
          <w:u w:val="single"/>
        </w:rPr>
        <w:t>debt default</w:t>
      </w:r>
      <w:r w:rsidRPr="008A7378">
        <w:rPr>
          <w:u w:val="single"/>
        </w:rPr>
        <w:t xml:space="preserve">. </w:t>
      </w:r>
      <w:r w:rsidRPr="008A7378">
        <w:rPr>
          <w:highlight w:val="cyan"/>
          <w:u w:val="single"/>
        </w:rPr>
        <w:t>There is</w:t>
      </w:r>
      <w:r w:rsidRPr="008A7378">
        <w:rPr>
          <w:u w:val="single"/>
        </w:rPr>
        <w:t xml:space="preserve"> </w:t>
      </w:r>
      <w:proofErr w:type="gramStart"/>
      <w:r w:rsidRPr="008A7378">
        <w:rPr>
          <w:u w:val="single"/>
        </w:rPr>
        <w:t xml:space="preserve">really </w:t>
      </w:r>
      <w:r w:rsidRPr="008A7378">
        <w:rPr>
          <w:b/>
          <w:iCs/>
          <w:highlight w:val="cyan"/>
          <w:u w:val="single"/>
        </w:rPr>
        <w:t>no</w:t>
      </w:r>
      <w:proofErr w:type="gramEnd"/>
      <w:r w:rsidRPr="008A7378">
        <w:rPr>
          <w:b/>
          <w:iCs/>
          <w:highlight w:val="cyan"/>
          <w:u w:val="single"/>
        </w:rPr>
        <w:t xml:space="preserve"> extra energy</w:t>
      </w:r>
      <w:r w:rsidRPr="008A7378">
        <w:rPr>
          <w:u w:val="single"/>
        </w:rPr>
        <w:t xml:space="preserve"> and money</w:t>
      </w:r>
      <w:r w:rsidRPr="008A7378">
        <w:rPr>
          <w:sz w:val="16"/>
        </w:rPr>
        <w:t xml:space="preserve"> to solve the problem of unemployment assistance.</w:t>
      </w:r>
    </w:p>
    <w:p w14:paraId="5A9F1A80" w14:textId="77777777" w:rsidR="008A7378" w:rsidRPr="008A7378" w:rsidRDefault="008A7378" w:rsidP="008A7378">
      <w:pPr>
        <w:rPr>
          <w:sz w:val="16"/>
        </w:rPr>
      </w:pPr>
      <w:r w:rsidRPr="008A7378">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24C889DA" w14:textId="77777777" w:rsidR="008A7378" w:rsidRPr="008A7378" w:rsidRDefault="008A7378" w:rsidP="008A7378">
      <w:pPr>
        <w:rPr>
          <w:sz w:val="16"/>
        </w:rPr>
      </w:pPr>
      <w:r w:rsidRPr="008A7378">
        <w:rPr>
          <w:sz w:val="16"/>
        </w:rPr>
        <w:lastRenderedPageBreak/>
        <w:t xml:space="preserve">However, this is not a good solution to the employment problem. If the more than 10 million employment </w:t>
      </w:r>
      <w:proofErr w:type="gramStart"/>
      <w:r w:rsidRPr="008A7378">
        <w:rPr>
          <w:sz w:val="16"/>
        </w:rPr>
        <w:t>gap</w:t>
      </w:r>
      <w:proofErr w:type="gramEnd"/>
      <w:r w:rsidRPr="008A7378">
        <w:rPr>
          <w:sz w:val="16"/>
        </w:rPr>
        <w:t xml:space="preserve"> can be filled by someone, it would have been filled long ago. Those in need of government relief do not have many labor skills. There are </w:t>
      </w:r>
      <w:proofErr w:type="gramStart"/>
      <w:r w:rsidRPr="008A7378">
        <w:rPr>
          <w:sz w:val="16"/>
        </w:rPr>
        <w:t>a large number of</w:t>
      </w:r>
      <w:proofErr w:type="gramEnd"/>
      <w:r w:rsidRPr="008A7378">
        <w:rPr>
          <w:sz w:val="16"/>
        </w:rPr>
        <w:t xml:space="preserve">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3C5D3282" w14:textId="77777777" w:rsidR="008A7378" w:rsidRPr="008A7378" w:rsidRDefault="008A7378" w:rsidP="008A7378">
      <w:pPr>
        <w:rPr>
          <w:sz w:val="16"/>
        </w:rPr>
      </w:pPr>
      <w:r w:rsidRPr="008A7378">
        <w:rPr>
          <w:sz w:val="16"/>
        </w:rPr>
        <w:t xml:space="preserve">This is in sharp contrast to the Biden administration's attitude towards the “suspended deportation order” in early August. American housing tenants face the risk of being evicted from their housing if they default on rent. Since the outbreak of the coronavirus pandemic, </w:t>
      </w:r>
      <w:proofErr w:type="gramStart"/>
      <w:r w:rsidRPr="008A7378">
        <w:rPr>
          <w:sz w:val="16"/>
        </w:rPr>
        <w:t>a large number of</w:t>
      </w:r>
      <w:proofErr w:type="gramEnd"/>
      <w:r w:rsidRPr="008A7378">
        <w:rPr>
          <w:sz w:val="16"/>
        </w:rPr>
        <w:t xml:space="preserve"> tenants have struggled to pay rent on time. The Centers for Disease Control and Prevention (CDC) issued a "suspended eviction order" last September, saving millions of tenants from going out.</w:t>
      </w:r>
    </w:p>
    <w:p w14:paraId="5E67758C" w14:textId="77777777" w:rsidR="008A7378" w:rsidRPr="008A7378" w:rsidRDefault="008A7378" w:rsidP="008A7378">
      <w:pPr>
        <w:rPr>
          <w:sz w:val="16"/>
        </w:rPr>
      </w:pPr>
      <w:r w:rsidRPr="008A7378">
        <w:rPr>
          <w:sz w:val="16"/>
        </w:rPr>
        <w:t xml:space="preserve">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w:t>
      </w:r>
      <w:proofErr w:type="gramStart"/>
      <w:r w:rsidRPr="008A7378">
        <w:rPr>
          <w:sz w:val="16"/>
        </w:rPr>
        <w:t>as long as</w:t>
      </w:r>
      <w:proofErr w:type="gramEnd"/>
      <w:r w:rsidRPr="008A7378">
        <w:rPr>
          <w:sz w:val="16"/>
        </w:rPr>
        <w:t xml:space="preserve"> possible.</w:t>
      </w:r>
    </w:p>
    <w:p w14:paraId="42157146" w14:textId="77777777" w:rsidR="008A7378" w:rsidRPr="008A7378" w:rsidRDefault="008A7378" w:rsidP="008A7378">
      <w:pPr>
        <w:rPr>
          <w:sz w:val="16"/>
        </w:rPr>
      </w:pPr>
      <w:r w:rsidRPr="008A7378">
        <w:rPr>
          <w:sz w:val="16"/>
        </w:rPr>
        <w:t xml:space="preserve">Since major states suspended relief payments, many U.S. citizens have expressed dissatisfaction, because there is a long transition period from looking for a job to getting a </w:t>
      </w:r>
      <w:proofErr w:type="gramStart"/>
      <w:r w:rsidRPr="008A7378">
        <w:rPr>
          <w:sz w:val="16"/>
        </w:rPr>
        <w:t>salary, and</w:t>
      </w:r>
      <w:proofErr w:type="gramEnd"/>
      <w:r w:rsidRPr="008A7378">
        <w:rPr>
          <w:sz w:val="16"/>
        </w:rPr>
        <w:t xml:space="preserve">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4BA7561B" w14:textId="77777777" w:rsidR="008A7378" w:rsidRPr="008A7378" w:rsidRDefault="008A7378" w:rsidP="008A7378">
      <w:pPr>
        <w:rPr>
          <w:sz w:val="16"/>
        </w:rPr>
      </w:pPr>
      <w:proofErr w:type="gramStart"/>
      <w:r w:rsidRPr="008A7378">
        <w:rPr>
          <w:sz w:val="16"/>
        </w:rPr>
        <w:t>In order to</w:t>
      </w:r>
      <w:proofErr w:type="gramEnd"/>
      <w:r w:rsidRPr="008A7378">
        <w:rPr>
          <w:sz w:val="16"/>
        </w:rPr>
        <w:t xml:space="preserve">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w:t>
      </w:r>
      <w:proofErr w:type="gramStart"/>
      <w:r w:rsidRPr="008A7378">
        <w:rPr>
          <w:sz w:val="16"/>
        </w:rPr>
        <w:t>have to</w:t>
      </w:r>
      <w:proofErr w:type="gramEnd"/>
      <w:r w:rsidRPr="008A7378">
        <w:rPr>
          <w:sz w:val="16"/>
        </w:rPr>
        <w:t xml:space="preserve"> pay a lot of expenses in the past two months, not only for living expenses, but also for some mortgage payments. This government decision will destroy the lives of many people.</w:t>
      </w:r>
    </w:p>
    <w:p w14:paraId="6D9F352E" w14:textId="77777777" w:rsidR="008A7378" w:rsidRPr="008A7378" w:rsidRDefault="008A7378" w:rsidP="008A7378">
      <w:r w:rsidRPr="008A7378">
        <w:rPr>
          <w:sz w:val="16"/>
        </w:rPr>
        <w:t xml:space="preserve">And </w:t>
      </w:r>
      <w:r w:rsidRPr="008A7378">
        <w:rPr>
          <w:b/>
          <w:iCs/>
          <w:highlight w:val="cyan"/>
          <w:u w:val="single"/>
        </w:rPr>
        <w:t>now</w:t>
      </w:r>
      <w:r w:rsidRPr="008A7378">
        <w:rPr>
          <w:sz w:val="16"/>
        </w:rPr>
        <w:t xml:space="preserve">, the </w:t>
      </w:r>
      <w:r w:rsidRPr="008A7378">
        <w:rPr>
          <w:b/>
          <w:iCs/>
          <w:highlight w:val="cyan"/>
          <w:u w:val="single"/>
        </w:rPr>
        <w:t>Biden</w:t>
      </w:r>
      <w:r w:rsidRPr="008A7378">
        <w:rPr>
          <w:sz w:val="16"/>
        </w:rPr>
        <w:t xml:space="preserve"> administration </w:t>
      </w:r>
      <w:r w:rsidRPr="008A7378">
        <w:rPr>
          <w:u w:val="single"/>
        </w:rPr>
        <w:t xml:space="preserve">must </w:t>
      </w:r>
      <w:r w:rsidRPr="008A7378">
        <w:rPr>
          <w:highlight w:val="cyan"/>
          <w:u w:val="single"/>
        </w:rPr>
        <w:t>promote</w:t>
      </w:r>
      <w:r w:rsidRPr="008A7378">
        <w:rPr>
          <w:u w:val="single"/>
        </w:rPr>
        <w:t xml:space="preserve"> the smooth </w:t>
      </w:r>
      <w:r w:rsidRPr="008A7378">
        <w:rPr>
          <w:highlight w:val="cyan"/>
          <w:u w:val="single"/>
        </w:rPr>
        <w:t>passage of</w:t>
      </w:r>
      <w:r w:rsidRPr="008A7378">
        <w:rPr>
          <w:u w:val="single"/>
        </w:rPr>
        <w:t xml:space="preserve"> the </w:t>
      </w:r>
      <w:r w:rsidRPr="008A7378">
        <w:rPr>
          <w:b/>
          <w:iCs/>
          <w:highlight w:val="cyan"/>
          <w:u w:val="single"/>
        </w:rPr>
        <w:t>bipart</w:t>
      </w:r>
      <w:r w:rsidRPr="008A7378">
        <w:rPr>
          <w:u w:val="single"/>
        </w:rPr>
        <w:t xml:space="preserve">isan cooperation </w:t>
      </w:r>
      <w:r w:rsidRPr="008A7378">
        <w:rPr>
          <w:b/>
          <w:iCs/>
          <w:highlight w:val="cyan"/>
          <w:u w:val="single"/>
        </w:rPr>
        <w:t>infra</w:t>
      </w:r>
      <w:r w:rsidRPr="008A7378">
        <w:rPr>
          <w:b/>
          <w:iCs/>
          <w:u w:val="single"/>
        </w:rPr>
        <w:t>structure</w:t>
      </w:r>
      <w:r w:rsidRPr="008A7378">
        <w:rPr>
          <w:u w:val="single"/>
        </w:rPr>
        <w:t xml:space="preserve"> bill </w:t>
      </w:r>
      <w:r w:rsidRPr="008A7378">
        <w:rPr>
          <w:highlight w:val="cyan"/>
          <w:u w:val="single"/>
        </w:rPr>
        <w:t>and the</w:t>
      </w:r>
      <w:r w:rsidRPr="008A7378">
        <w:rPr>
          <w:u w:val="single"/>
        </w:rPr>
        <w:t xml:space="preserve"> US$</w:t>
      </w:r>
      <w:r w:rsidRPr="008A7378">
        <w:rPr>
          <w:b/>
          <w:iCs/>
          <w:u w:val="single"/>
        </w:rPr>
        <w:t xml:space="preserve">3.5 trillion </w:t>
      </w:r>
      <w:r w:rsidRPr="008A7378">
        <w:rPr>
          <w:b/>
          <w:iCs/>
          <w:highlight w:val="cyan"/>
          <w:u w:val="single"/>
        </w:rPr>
        <w:t>budget</w:t>
      </w:r>
      <w:r w:rsidRPr="008A7378">
        <w:rPr>
          <w:u w:val="single"/>
        </w:rPr>
        <w:t xml:space="preserve"> before the end of September to boost Biden's repeated low support rates </w:t>
      </w:r>
      <w:r w:rsidRPr="008A7378">
        <w:rPr>
          <w:highlight w:val="cyan"/>
          <w:u w:val="single"/>
        </w:rPr>
        <w:t>after</w:t>
      </w:r>
      <w:r w:rsidRPr="008A7378">
        <w:rPr>
          <w:u w:val="single"/>
        </w:rPr>
        <w:t xml:space="preserve"> the </w:t>
      </w:r>
      <w:r w:rsidRPr="008A7378">
        <w:rPr>
          <w:b/>
          <w:iCs/>
          <w:highlight w:val="cyan"/>
          <w:u w:val="single"/>
        </w:rPr>
        <w:t>epidemic</w:t>
      </w:r>
      <w:r w:rsidRPr="008A7378">
        <w:rPr>
          <w:b/>
          <w:iCs/>
          <w:u w:val="single"/>
        </w:rPr>
        <w:t xml:space="preserve"> rebounded</w:t>
      </w:r>
      <w:r w:rsidRPr="008A7378">
        <w:rPr>
          <w:u w:val="single"/>
        </w:rPr>
        <w:t xml:space="preserve"> </w:t>
      </w:r>
      <w:r w:rsidRPr="008A7378">
        <w:rPr>
          <w:highlight w:val="cyan"/>
          <w:u w:val="single"/>
        </w:rPr>
        <w:t xml:space="preserve">and </w:t>
      </w:r>
      <w:r w:rsidRPr="008A7378">
        <w:rPr>
          <w:b/>
          <w:iCs/>
          <w:highlight w:val="cyan"/>
          <w:u w:val="single"/>
        </w:rPr>
        <w:t>Afghanistan</w:t>
      </w:r>
      <w:r w:rsidRPr="008A7378">
        <w:rPr>
          <w:b/>
          <w:iCs/>
          <w:u w:val="single"/>
        </w:rPr>
        <w:t>'s defeat</w:t>
      </w:r>
      <w:r w:rsidRPr="008A7378">
        <w:rPr>
          <w:u w:val="single"/>
        </w:rPr>
        <w:t xml:space="preserve">. </w:t>
      </w:r>
      <w:r w:rsidRPr="008A7378">
        <w:rPr>
          <w:b/>
          <w:iCs/>
          <w:sz w:val="28"/>
          <w:szCs w:val="28"/>
          <w:highlight w:val="cyan"/>
          <w:u w:val="single"/>
        </w:rPr>
        <w:t>At the same time</w:t>
      </w:r>
      <w:r w:rsidRPr="008A7378">
        <w:rPr>
          <w:u w:val="single"/>
        </w:rPr>
        <w:t xml:space="preserve">, the Democrats </w:t>
      </w:r>
      <w:r w:rsidRPr="008A7378">
        <w:rPr>
          <w:sz w:val="28"/>
          <w:szCs w:val="28"/>
          <w:highlight w:val="cyan"/>
          <w:u w:val="single"/>
        </w:rPr>
        <w:t>must negotiate with</w:t>
      </w:r>
      <w:r w:rsidRPr="008A7378">
        <w:rPr>
          <w:u w:val="single"/>
        </w:rPr>
        <w:t xml:space="preserve"> the </w:t>
      </w:r>
      <w:r w:rsidRPr="008A7378">
        <w:rPr>
          <w:b/>
          <w:iCs/>
          <w:sz w:val="28"/>
          <w:szCs w:val="28"/>
          <w:highlight w:val="cyan"/>
          <w:u w:val="single"/>
        </w:rPr>
        <w:t>Rep</w:t>
      </w:r>
      <w:r w:rsidRPr="008A7378">
        <w:rPr>
          <w:u w:val="single"/>
        </w:rPr>
        <w:t>ublican</w:t>
      </w:r>
      <w:r w:rsidRPr="008A7378">
        <w:rPr>
          <w:sz w:val="28"/>
          <w:szCs w:val="28"/>
          <w:highlight w:val="cyan"/>
          <w:u w:val="single"/>
        </w:rPr>
        <w:t>s</w:t>
      </w:r>
      <w:r w:rsidRPr="008A7378">
        <w:rPr>
          <w:u w:val="single"/>
        </w:rPr>
        <w:t xml:space="preserve"> in Congress </w:t>
      </w:r>
      <w:r w:rsidRPr="008A7378">
        <w:rPr>
          <w:sz w:val="28"/>
          <w:szCs w:val="28"/>
          <w:highlight w:val="cyan"/>
          <w:u w:val="single"/>
        </w:rPr>
        <w:t xml:space="preserve">to </w:t>
      </w:r>
      <w:r w:rsidRPr="008A7378">
        <w:rPr>
          <w:b/>
          <w:iCs/>
          <w:sz w:val="28"/>
          <w:szCs w:val="28"/>
          <w:highlight w:val="cyan"/>
          <w:u w:val="single"/>
        </w:rPr>
        <w:t>raise the debt ceiling</w:t>
      </w:r>
      <w:r w:rsidRPr="008A7378">
        <w:rPr>
          <w:u w:val="single"/>
        </w:rPr>
        <w:t xml:space="preserve"> and </w:t>
      </w:r>
      <w:r w:rsidRPr="008A7378">
        <w:rPr>
          <w:b/>
          <w:iCs/>
          <w:u w:val="single"/>
        </w:rPr>
        <w:t>avoid government shutdowns</w:t>
      </w:r>
      <w:r w:rsidRPr="008A7378">
        <w:rPr>
          <w:u w:val="single"/>
        </w:rPr>
        <w:t xml:space="preserve">. </w:t>
      </w:r>
      <w:r w:rsidRPr="008A7378">
        <w:rPr>
          <w:sz w:val="28"/>
          <w:szCs w:val="28"/>
          <w:highlight w:val="cyan"/>
          <w:u w:val="single"/>
        </w:rPr>
        <w:t xml:space="preserve">The </w:t>
      </w:r>
      <w:r w:rsidRPr="008A7378">
        <w:rPr>
          <w:b/>
          <w:iCs/>
          <w:sz w:val="28"/>
          <w:szCs w:val="28"/>
          <w:highlight w:val="cyan"/>
          <w:u w:val="single"/>
        </w:rPr>
        <w:t>tight timetable</w:t>
      </w:r>
      <w:r w:rsidRPr="008A7378">
        <w:rPr>
          <w:sz w:val="28"/>
          <w:szCs w:val="28"/>
          <w:highlight w:val="cyan"/>
          <w:u w:val="single"/>
        </w:rPr>
        <w:t xml:space="preserve"> and </w:t>
      </w:r>
      <w:r w:rsidRPr="008A7378">
        <w:rPr>
          <w:b/>
          <w:iCs/>
          <w:sz w:val="28"/>
          <w:szCs w:val="28"/>
          <w:highlight w:val="cyan"/>
          <w:u w:val="single"/>
        </w:rPr>
        <w:t>severely shrinking p</w:t>
      </w:r>
      <w:r w:rsidRPr="008A7378">
        <w:rPr>
          <w:b/>
          <w:iCs/>
          <w:u w:val="single"/>
        </w:rPr>
        <w:t xml:space="preserve">olitical </w:t>
      </w:r>
      <w:r w:rsidRPr="008A7378">
        <w:rPr>
          <w:b/>
          <w:iCs/>
          <w:sz w:val="28"/>
          <w:szCs w:val="28"/>
          <w:highlight w:val="cyan"/>
          <w:u w:val="single"/>
        </w:rPr>
        <w:t>c</w:t>
      </w:r>
      <w:r w:rsidRPr="008A7378">
        <w:rPr>
          <w:b/>
          <w:iCs/>
          <w:u w:val="single"/>
        </w:rPr>
        <w:t>apital</w:t>
      </w:r>
      <w:r w:rsidRPr="008A7378">
        <w:rPr>
          <w:u w:val="single"/>
        </w:rPr>
        <w:t xml:space="preserve"> </w:t>
      </w:r>
      <w:r w:rsidRPr="008A7378">
        <w:rPr>
          <w:highlight w:val="cyan"/>
          <w:u w:val="single"/>
        </w:rPr>
        <w:t>have made</w:t>
      </w:r>
      <w:r w:rsidRPr="008A7378">
        <w:rPr>
          <w:sz w:val="16"/>
        </w:rPr>
        <w:t xml:space="preserve"> the </w:t>
      </w:r>
      <w:r w:rsidRPr="008A7378">
        <w:rPr>
          <w:b/>
          <w:iCs/>
          <w:highlight w:val="cyan"/>
          <w:u w:val="single"/>
        </w:rPr>
        <w:t>Biden</w:t>
      </w:r>
      <w:r w:rsidRPr="008A7378">
        <w:rPr>
          <w:sz w:val="16"/>
        </w:rPr>
        <w:t xml:space="preserve"> administration </w:t>
      </w:r>
      <w:r w:rsidRPr="008A7378">
        <w:rPr>
          <w:b/>
          <w:iCs/>
          <w:sz w:val="28"/>
          <w:szCs w:val="28"/>
          <w:highlight w:val="cyan"/>
          <w:u w:val="single"/>
        </w:rPr>
        <w:t xml:space="preserve">unable to </w:t>
      </w:r>
      <w:proofErr w:type="gramStart"/>
      <w:r w:rsidRPr="008A7378">
        <w:rPr>
          <w:b/>
          <w:iCs/>
          <w:sz w:val="28"/>
          <w:szCs w:val="28"/>
          <w:highlight w:val="cyan"/>
          <w:u w:val="single"/>
        </w:rPr>
        <w:t>open up</w:t>
      </w:r>
      <w:proofErr w:type="gramEnd"/>
      <w:r w:rsidRPr="008A7378">
        <w:rPr>
          <w:b/>
          <w:iCs/>
          <w:sz w:val="28"/>
          <w:szCs w:val="28"/>
          <w:highlight w:val="cyan"/>
          <w:u w:val="single"/>
        </w:rPr>
        <w:t xml:space="preserve"> a new battlefield</w:t>
      </w:r>
      <w:r w:rsidRPr="008A7378">
        <w:rPr>
          <w:sz w:val="16"/>
        </w:rPr>
        <w:t xml:space="preserve"> on the issue of unemployment benefits.</w:t>
      </w:r>
    </w:p>
    <w:p w14:paraId="41EB844F" w14:textId="77777777" w:rsidR="008A7378" w:rsidRPr="008A7378" w:rsidRDefault="008A7378" w:rsidP="008A7378"/>
    <w:p w14:paraId="033F90B0" w14:textId="77777777" w:rsidR="008A7378" w:rsidRPr="008A7378" w:rsidRDefault="008A7378" w:rsidP="008A7378">
      <w:pPr>
        <w:keepNext/>
        <w:keepLines/>
        <w:spacing w:before="40" w:after="0"/>
        <w:outlineLvl w:val="3"/>
        <w:rPr>
          <w:rFonts w:eastAsiaTheme="majorEastAsia" w:cstheme="majorBidi"/>
          <w:b/>
          <w:iCs/>
          <w:sz w:val="26"/>
        </w:rPr>
      </w:pPr>
      <w:r w:rsidRPr="008A7378">
        <w:rPr>
          <w:rFonts w:eastAsiaTheme="majorEastAsia" w:cstheme="majorBidi"/>
          <w:b/>
          <w:iCs/>
          <w:sz w:val="26"/>
        </w:rPr>
        <w:t xml:space="preserve">Also Collapses </w:t>
      </w:r>
      <w:r w:rsidRPr="008A7378">
        <w:rPr>
          <w:rFonts w:eastAsiaTheme="majorEastAsia" w:cstheme="majorBidi"/>
          <w:b/>
          <w:iCs/>
          <w:sz w:val="26"/>
          <w:u w:val="single"/>
        </w:rPr>
        <w:t xml:space="preserve">dollar </w:t>
      </w:r>
      <w:proofErr w:type="spellStart"/>
      <w:r w:rsidRPr="008A7378">
        <w:rPr>
          <w:rFonts w:eastAsiaTheme="majorEastAsia" w:cstheme="majorBidi"/>
          <w:b/>
          <w:iCs/>
          <w:sz w:val="26"/>
          <w:u w:val="single"/>
        </w:rPr>
        <w:t>heg</w:t>
      </w:r>
      <w:proofErr w:type="spellEnd"/>
    </w:p>
    <w:p w14:paraId="389E5614" w14:textId="77777777" w:rsidR="008A7378" w:rsidRPr="008A7378" w:rsidRDefault="008A7378" w:rsidP="008A7378">
      <w:pPr>
        <w:spacing w:before="60" w:after="60"/>
      </w:pPr>
      <w:r w:rsidRPr="008A7378">
        <w:rPr>
          <w:b/>
          <w:bCs/>
          <w:sz w:val="26"/>
        </w:rPr>
        <w:t>White 9-13</w:t>
      </w:r>
      <w:r w:rsidRPr="008A7378">
        <w:t xml:space="preserve">-21 (Martha C. White, NBC News contributor who writes about business, finance and the economy, graduate of Princeton University; </w:t>
      </w:r>
      <w:r w:rsidRPr="008A7378">
        <w:rPr>
          <w:b/>
          <w:bCs/>
        </w:rPr>
        <w:t xml:space="preserve">internally citing Mark </w:t>
      </w:r>
      <w:proofErr w:type="spellStart"/>
      <w:r w:rsidRPr="008A7378">
        <w:rPr>
          <w:b/>
          <w:bCs/>
        </w:rPr>
        <w:t>Zandi</w:t>
      </w:r>
      <w:proofErr w:type="spellEnd"/>
      <w:r w:rsidRPr="008A7378">
        <w:rPr>
          <w:b/>
          <w:bCs/>
        </w:rPr>
        <w:t>, chief economist at Moody’s Analytics</w:t>
      </w:r>
      <w:r w:rsidRPr="008A7378">
        <w:t>; “America's creditworthiness — and your 401(k) — are on the line until lawmakers approve a new debt ceiling,” NBC News, 9-13-2021, https://www.nbcnews.com/business/business-news/america-s-creditworthiness-your-401-k-are-line-until-lawmakers-n1279079)</w:t>
      </w:r>
    </w:p>
    <w:p w14:paraId="2D590234" w14:textId="77777777" w:rsidR="008A7378" w:rsidRPr="008A7378" w:rsidRDefault="008A7378" w:rsidP="008A7378">
      <w:pPr>
        <w:rPr>
          <w:sz w:val="16"/>
        </w:rPr>
      </w:pPr>
      <w:r w:rsidRPr="008A7378">
        <w:rPr>
          <w:sz w:val="16"/>
        </w:rPr>
        <w:t xml:space="preserve">“Every time the debt ceiling comes up, it's an exercise in political jostling,” said Peter </w:t>
      </w:r>
      <w:proofErr w:type="spellStart"/>
      <w:r w:rsidRPr="008A7378">
        <w:rPr>
          <w:sz w:val="16"/>
        </w:rPr>
        <w:t>Essele</w:t>
      </w:r>
      <w:proofErr w:type="spellEnd"/>
      <w:r w:rsidRPr="008A7378">
        <w:rPr>
          <w:sz w:val="16"/>
        </w:rPr>
        <w:t>, head of portfolio management for Commonwealth Financial Network.</w:t>
      </w:r>
    </w:p>
    <w:p w14:paraId="4AB65391" w14:textId="77777777" w:rsidR="008A7378" w:rsidRPr="008A7378" w:rsidRDefault="008A7378" w:rsidP="008A7378">
      <w:pPr>
        <w:rPr>
          <w:sz w:val="16"/>
        </w:rPr>
      </w:pPr>
      <w:r w:rsidRPr="008A7378">
        <w:rPr>
          <w:sz w:val="16"/>
        </w:rPr>
        <w:t xml:space="preserve">Despite the saber rattling, </w:t>
      </w:r>
      <w:proofErr w:type="spellStart"/>
      <w:r w:rsidRPr="008A7378">
        <w:rPr>
          <w:sz w:val="16"/>
        </w:rPr>
        <w:t>Essele</w:t>
      </w:r>
      <w:proofErr w:type="spellEnd"/>
      <w:r w:rsidRPr="008A7378">
        <w:rPr>
          <w:sz w:val="16"/>
        </w:rPr>
        <w:t xml:space="preserve"> </w:t>
      </w:r>
      <w:r w:rsidRPr="008A7378">
        <w:rPr>
          <w:u w:val="single"/>
        </w:rPr>
        <w:t>argued that politicians in both parties have too much to lose to play chicken with the nation’s credit rating</w:t>
      </w:r>
      <w:r w:rsidRPr="008A7378">
        <w:rPr>
          <w:sz w:val="16"/>
        </w:rPr>
        <w:t>.</w:t>
      </w:r>
    </w:p>
    <w:p w14:paraId="4FB0B0E0" w14:textId="77777777" w:rsidR="008A7378" w:rsidRPr="008A7378" w:rsidRDefault="008A7378" w:rsidP="008A7378">
      <w:pPr>
        <w:rPr>
          <w:sz w:val="16"/>
        </w:rPr>
      </w:pPr>
      <w:r w:rsidRPr="008A7378">
        <w:rPr>
          <w:sz w:val="16"/>
        </w:rPr>
        <w:t>“It's essentially a self-inflicted wound in the middle of a pandemic. During a period when we’re seeing slowing growth and above-average inflation, it would be political suicide for both parties,” he said. “There's certainly a situation where they could put us on the verge, but ultimately, it's in the best interests of politicians to have something worked out.”</w:t>
      </w:r>
    </w:p>
    <w:p w14:paraId="487E5AFD" w14:textId="77777777" w:rsidR="008A7378" w:rsidRPr="008A7378" w:rsidRDefault="008A7378" w:rsidP="008A7378">
      <w:pPr>
        <w:rPr>
          <w:sz w:val="16"/>
        </w:rPr>
      </w:pPr>
      <w:r w:rsidRPr="008A7378">
        <w:rPr>
          <w:sz w:val="16"/>
        </w:rPr>
        <w:t xml:space="preserve">Some market observers worry, </w:t>
      </w:r>
      <w:r w:rsidRPr="008A7378">
        <w:rPr>
          <w:highlight w:val="cyan"/>
          <w:u w:val="single"/>
        </w:rPr>
        <w:t>though</w:t>
      </w:r>
      <w:r w:rsidRPr="008A7378">
        <w:rPr>
          <w:sz w:val="16"/>
        </w:rPr>
        <w:t xml:space="preserve">, that </w:t>
      </w:r>
      <w:r w:rsidRPr="008A7378">
        <w:rPr>
          <w:highlight w:val="cyan"/>
          <w:u w:val="single"/>
        </w:rPr>
        <w:t xml:space="preserve">a </w:t>
      </w:r>
      <w:r w:rsidRPr="008A7378">
        <w:rPr>
          <w:b/>
          <w:iCs/>
          <w:highlight w:val="cyan"/>
          <w:u w:val="single"/>
        </w:rPr>
        <w:t>miscalculation</w:t>
      </w:r>
      <w:r w:rsidRPr="008A7378">
        <w:rPr>
          <w:highlight w:val="cyan"/>
          <w:u w:val="single"/>
        </w:rPr>
        <w:t xml:space="preserve"> — or</w:t>
      </w:r>
      <w:r w:rsidRPr="008A7378">
        <w:rPr>
          <w:u w:val="single"/>
        </w:rPr>
        <w:t xml:space="preserve"> even a </w:t>
      </w:r>
      <w:r w:rsidRPr="008A7378">
        <w:rPr>
          <w:b/>
          <w:iCs/>
          <w:highlight w:val="cyan"/>
          <w:u w:val="single"/>
        </w:rPr>
        <w:t>procedural roadblock</w:t>
      </w:r>
      <w:r w:rsidRPr="008A7378">
        <w:rPr>
          <w:highlight w:val="cyan"/>
          <w:u w:val="single"/>
        </w:rPr>
        <w:t xml:space="preserve"> </w:t>
      </w:r>
      <w:r w:rsidRPr="008A7378">
        <w:rPr>
          <w:b/>
          <w:iCs/>
          <w:highlight w:val="cyan"/>
          <w:u w:val="single"/>
        </w:rPr>
        <w:t>if Congress takes the fight down to the wire</w:t>
      </w:r>
      <w:r w:rsidRPr="008A7378">
        <w:rPr>
          <w:u w:val="single"/>
        </w:rPr>
        <w:t xml:space="preserve"> — </w:t>
      </w:r>
      <w:r w:rsidRPr="008A7378">
        <w:rPr>
          <w:highlight w:val="cyan"/>
          <w:u w:val="single"/>
        </w:rPr>
        <w:t xml:space="preserve">could </w:t>
      </w:r>
      <w:r w:rsidRPr="008A7378">
        <w:rPr>
          <w:b/>
          <w:iCs/>
          <w:highlight w:val="cyan"/>
          <w:u w:val="single"/>
        </w:rPr>
        <w:t>trigger</w:t>
      </w:r>
      <w:r w:rsidRPr="008A7378">
        <w:rPr>
          <w:u w:val="single"/>
        </w:rPr>
        <w:t xml:space="preserve"> just that kind of a </w:t>
      </w:r>
      <w:r w:rsidRPr="008A7378">
        <w:rPr>
          <w:b/>
          <w:iCs/>
          <w:u w:val="single"/>
        </w:rPr>
        <w:t>collapse</w:t>
      </w:r>
      <w:r w:rsidRPr="008A7378">
        <w:rPr>
          <w:sz w:val="16"/>
        </w:rPr>
        <w:t xml:space="preserve">. </w:t>
      </w:r>
      <w:r w:rsidRPr="008A7378">
        <w:rPr>
          <w:u w:val="single"/>
        </w:rPr>
        <w:t xml:space="preserve">The U.S. debt was </w:t>
      </w:r>
      <w:r w:rsidRPr="008A7378">
        <w:rPr>
          <w:b/>
          <w:iCs/>
          <w:highlight w:val="cyan"/>
          <w:u w:val="single"/>
        </w:rPr>
        <w:t>downgrade</w:t>
      </w:r>
      <w:r w:rsidRPr="008A7378">
        <w:rPr>
          <w:u w:val="single"/>
        </w:rPr>
        <w:t xml:space="preserve">d </w:t>
      </w:r>
      <w:r w:rsidRPr="008A7378">
        <w:rPr>
          <w:u w:val="single"/>
        </w:rPr>
        <w:lastRenderedPageBreak/>
        <w:t>from AAA to AA+ by Standard &amp; Poor's in 2011</w:t>
      </w:r>
      <w:r w:rsidRPr="008A7378">
        <w:rPr>
          <w:sz w:val="16"/>
        </w:rPr>
        <w:t xml:space="preserve">. </w:t>
      </w:r>
      <w:r w:rsidRPr="008A7378">
        <w:rPr>
          <w:b/>
          <w:iCs/>
          <w:u w:val="single"/>
        </w:rPr>
        <w:t>Further black marks</w:t>
      </w:r>
      <w:r w:rsidRPr="008A7378">
        <w:rPr>
          <w:u w:val="single"/>
        </w:rPr>
        <w:t xml:space="preserve"> on the nation’s credit rating would have </w:t>
      </w:r>
      <w:r w:rsidRPr="008A7378">
        <w:rPr>
          <w:b/>
          <w:iCs/>
          <w:u w:val="single"/>
        </w:rPr>
        <w:t>greater consequences</w:t>
      </w:r>
      <w:r w:rsidRPr="008A7378">
        <w:rPr>
          <w:sz w:val="16"/>
        </w:rPr>
        <w:t>.</w:t>
      </w:r>
    </w:p>
    <w:p w14:paraId="32757F0B" w14:textId="77777777" w:rsidR="008A7378" w:rsidRPr="008A7378" w:rsidRDefault="008A7378" w:rsidP="008A7378">
      <w:pPr>
        <w:rPr>
          <w:sz w:val="16"/>
        </w:rPr>
      </w:pPr>
      <w:r w:rsidRPr="008A7378">
        <w:rPr>
          <w:sz w:val="16"/>
        </w:rPr>
        <w:t>“If you go down a couple more notches, that will get people's attention,” Martin said. “</w:t>
      </w:r>
      <w:r w:rsidRPr="008A7378">
        <w:rPr>
          <w:u w:val="single"/>
        </w:rPr>
        <w:t>If</w:t>
      </w:r>
      <w:r w:rsidRPr="008A7378">
        <w:rPr>
          <w:sz w:val="16"/>
        </w:rPr>
        <w:t xml:space="preserve"> the extraordinary measures are exhausted and </w:t>
      </w:r>
      <w:r w:rsidRPr="008A7378">
        <w:rPr>
          <w:b/>
          <w:iCs/>
          <w:u w:val="single"/>
        </w:rPr>
        <w:t>something gets missed</w:t>
      </w:r>
      <w:r w:rsidRPr="008A7378">
        <w:rPr>
          <w:sz w:val="16"/>
        </w:rPr>
        <w:t xml:space="preserve">, I think </w:t>
      </w:r>
      <w:r w:rsidRPr="008A7378">
        <w:rPr>
          <w:u w:val="single"/>
        </w:rPr>
        <w:t xml:space="preserve">that </w:t>
      </w:r>
      <w:r w:rsidRPr="008A7378">
        <w:rPr>
          <w:b/>
          <w:iCs/>
          <w:u w:val="single"/>
        </w:rPr>
        <w:t>gets people's attention</w:t>
      </w:r>
      <w:r w:rsidRPr="008A7378">
        <w:rPr>
          <w:sz w:val="16"/>
        </w:rPr>
        <w:t>.”</w:t>
      </w:r>
    </w:p>
    <w:p w14:paraId="60978862" w14:textId="77777777" w:rsidR="008A7378" w:rsidRPr="008A7378" w:rsidRDefault="008A7378" w:rsidP="008A7378">
      <w:pPr>
        <w:rPr>
          <w:sz w:val="16"/>
        </w:rPr>
      </w:pPr>
      <w:r w:rsidRPr="008A7378">
        <w:rPr>
          <w:u w:val="single"/>
        </w:rPr>
        <w:t xml:space="preserve">Beyond the ratings agencies, the </w:t>
      </w:r>
      <w:r w:rsidRPr="008A7378">
        <w:rPr>
          <w:b/>
          <w:iCs/>
          <w:highlight w:val="cyan"/>
          <w:u w:val="single"/>
        </w:rPr>
        <w:t>U.S. would lose</w:t>
      </w:r>
      <w:r w:rsidRPr="008A7378">
        <w:rPr>
          <w:u w:val="single"/>
        </w:rPr>
        <w:t xml:space="preserve"> — perhaps </w:t>
      </w:r>
      <w:r w:rsidRPr="008A7378">
        <w:rPr>
          <w:b/>
          <w:iCs/>
          <w:highlight w:val="cyan"/>
          <w:u w:val="single"/>
        </w:rPr>
        <w:t>permanently</w:t>
      </w:r>
      <w:r w:rsidRPr="008A7378">
        <w:rPr>
          <w:u w:val="single"/>
        </w:rPr>
        <w:t xml:space="preserve"> — its </w:t>
      </w:r>
      <w:r w:rsidRPr="008A7378">
        <w:rPr>
          <w:b/>
          <w:iCs/>
          <w:highlight w:val="cyan"/>
          <w:u w:val="single"/>
        </w:rPr>
        <w:t>credibility on</w:t>
      </w:r>
      <w:r w:rsidRPr="008A7378">
        <w:rPr>
          <w:b/>
          <w:iCs/>
          <w:u w:val="single"/>
        </w:rPr>
        <w:t xml:space="preserve"> the </w:t>
      </w:r>
      <w:r w:rsidRPr="008A7378">
        <w:rPr>
          <w:b/>
          <w:iCs/>
          <w:highlight w:val="cyan"/>
          <w:u w:val="single"/>
        </w:rPr>
        <w:t>global financ</w:t>
      </w:r>
      <w:r w:rsidRPr="008A7378">
        <w:rPr>
          <w:b/>
          <w:iCs/>
          <w:u w:val="single"/>
        </w:rPr>
        <w:t>ial stage</w:t>
      </w:r>
      <w:r w:rsidRPr="008A7378">
        <w:rPr>
          <w:u w:val="single"/>
        </w:rPr>
        <w:t xml:space="preserve">, </w:t>
      </w:r>
      <w:proofErr w:type="spellStart"/>
      <w:r w:rsidRPr="008A7378">
        <w:rPr>
          <w:u w:val="single"/>
        </w:rPr>
        <w:t>Zandi</w:t>
      </w:r>
      <w:proofErr w:type="spellEnd"/>
      <w:r w:rsidRPr="008A7378">
        <w:rPr>
          <w:u w:val="single"/>
        </w:rPr>
        <w:t xml:space="preserve"> warned. “It would also further start to </w:t>
      </w:r>
      <w:r w:rsidRPr="008A7378">
        <w:rPr>
          <w:b/>
          <w:iCs/>
          <w:highlight w:val="cyan"/>
          <w:u w:val="single"/>
        </w:rPr>
        <w:t>undermine the viability of the dollar</w:t>
      </w:r>
      <w:r w:rsidRPr="008A7378">
        <w:rPr>
          <w:highlight w:val="cyan"/>
          <w:u w:val="single"/>
        </w:rPr>
        <w:t xml:space="preserve"> as</w:t>
      </w:r>
      <w:r w:rsidRPr="008A7378">
        <w:rPr>
          <w:u w:val="single"/>
        </w:rPr>
        <w:t xml:space="preserve"> a </w:t>
      </w:r>
      <w:r w:rsidRPr="008A7378">
        <w:rPr>
          <w:b/>
          <w:iCs/>
          <w:highlight w:val="cyan"/>
          <w:u w:val="single"/>
        </w:rPr>
        <w:t>reserve currency</w:t>
      </w:r>
      <w:r w:rsidRPr="008A7378">
        <w:rPr>
          <w:highlight w:val="cyan"/>
          <w:u w:val="single"/>
        </w:rPr>
        <w:t xml:space="preserve">, as a </w:t>
      </w:r>
      <w:r w:rsidRPr="008A7378">
        <w:rPr>
          <w:b/>
          <w:iCs/>
          <w:highlight w:val="cyan"/>
          <w:u w:val="single"/>
        </w:rPr>
        <w:t>foundation of the global</w:t>
      </w:r>
      <w:r w:rsidRPr="008A7378">
        <w:rPr>
          <w:b/>
          <w:iCs/>
          <w:u w:val="single"/>
        </w:rPr>
        <w:t xml:space="preserve"> financial </w:t>
      </w:r>
      <w:r w:rsidRPr="008A7378">
        <w:rPr>
          <w:b/>
          <w:iCs/>
          <w:highlight w:val="cyan"/>
          <w:u w:val="single"/>
        </w:rPr>
        <w:t>system</w:t>
      </w:r>
      <w:r w:rsidRPr="008A7378">
        <w:rPr>
          <w:u w:val="single"/>
        </w:rPr>
        <w:t>,”</w:t>
      </w:r>
      <w:r w:rsidRPr="008A7378">
        <w:rPr>
          <w:sz w:val="16"/>
        </w:rPr>
        <w:t xml:space="preserve"> he said.</w:t>
      </w:r>
    </w:p>
    <w:p w14:paraId="30580B11" w14:textId="77777777" w:rsidR="008A7378" w:rsidRPr="008A7378" w:rsidRDefault="008A7378" w:rsidP="008A7378">
      <w:pPr>
        <w:rPr>
          <w:sz w:val="16"/>
        </w:rPr>
      </w:pPr>
      <w:r w:rsidRPr="008A7378">
        <w:rPr>
          <w:sz w:val="16"/>
        </w:rPr>
        <w:t>“</w:t>
      </w:r>
      <w:r w:rsidRPr="008A7378">
        <w:rPr>
          <w:u w:val="single"/>
        </w:rPr>
        <w:t xml:space="preserve">Treasuries are the </w:t>
      </w:r>
      <w:r w:rsidRPr="008A7378">
        <w:rPr>
          <w:b/>
          <w:iCs/>
          <w:u w:val="single"/>
        </w:rPr>
        <w:t>bedrock of the entire financial system</w:t>
      </w:r>
      <w:r w:rsidRPr="008A7378">
        <w:rPr>
          <w:u w:val="single"/>
        </w:rPr>
        <w:t xml:space="preserve">. If there's any major disruption to the risk-free rate, </w:t>
      </w:r>
      <w:r w:rsidRPr="008A7378">
        <w:rPr>
          <w:highlight w:val="cyan"/>
          <w:u w:val="single"/>
        </w:rPr>
        <w:t xml:space="preserve">the </w:t>
      </w:r>
      <w:r w:rsidRPr="008A7378">
        <w:rPr>
          <w:b/>
          <w:iCs/>
          <w:highlight w:val="cyan"/>
          <w:u w:val="single"/>
        </w:rPr>
        <w:t>whole house of cards would</w:t>
      </w:r>
      <w:r w:rsidRPr="008A7378">
        <w:rPr>
          <w:sz w:val="16"/>
        </w:rPr>
        <w:t xml:space="preserve"> basically </w:t>
      </w:r>
      <w:r w:rsidRPr="008A7378">
        <w:rPr>
          <w:b/>
          <w:iCs/>
          <w:highlight w:val="cyan"/>
          <w:u w:val="single"/>
        </w:rPr>
        <w:t>collapse</w:t>
      </w:r>
      <w:r w:rsidRPr="008A7378">
        <w:rPr>
          <w:sz w:val="16"/>
        </w:rPr>
        <w:t xml:space="preserve"> at that point,” </w:t>
      </w:r>
      <w:proofErr w:type="spellStart"/>
      <w:r w:rsidRPr="008A7378">
        <w:rPr>
          <w:sz w:val="16"/>
        </w:rPr>
        <w:t>Essele</w:t>
      </w:r>
      <w:proofErr w:type="spellEnd"/>
      <w:r w:rsidRPr="008A7378">
        <w:rPr>
          <w:sz w:val="16"/>
        </w:rPr>
        <w:t xml:space="preserve"> said. “</w:t>
      </w:r>
      <w:r w:rsidRPr="008A7378">
        <w:rPr>
          <w:u w:val="single"/>
        </w:rPr>
        <w:t>The aftermath</w:t>
      </w:r>
      <w:r w:rsidRPr="008A7378">
        <w:rPr>
          <w:sz w:val="16"/>
        </w:rPr>
        <w:t xml:space="preserve"> of that </w:t>
      </w:r>
      <w:r w:rsidRPr="008A7378">
        <w:rPr>
          <w:u w:val="single"/>
        </w:rPr>
        <w:t>would</w:t>
      </w:r>
      <w:r w:rsidRPr="008A7378">
        <w:rPr>
          <w:sz w:val="16"/>
        </w:rPr>
        <w:t xml:space="preserve"> basically </w:t>
      </w:r>
      <w:r w:rsidRPr="008A7378">
        <w:rPr>
          <w:u w:val="single"/>
        </w:rPr>
        <w:t xml:space="preserve">be </w:t>
      </w:r>
      <w:r w:rsidRPr="008A7378">
        <w:rPr>
          <w:b/>
          <w:iCs/>
          <w:u w:val="single"/>
        </w:rPr>
        <w:t>scorched earth</w:t>
      </w:r>
      <w:r w:rsidRPr="008A7378">
        <w:rPr>
          <w:sz w:val="16"/>
        </w:rPr>
        <w:t xml:space="preserve"> in Washington.”</w:t>
      </w:r>
    </w:p>
    <w:p w14:paraId="3CAD617E" w14:textId="77777777" w:rsidR="008A7378" w:rsidRPr="008A7378" w:rsidRDefault="008A7378" w:rsidP="008A7378">
      <w:pPr>
        <w:rPr>
          <w:rFonts w:asciiTheme="minorHAnsi" w:hAnsiTheme="minorHAnsi" w:cstheme="minorBidi"/>
        </w:rPr>
      </w:pPr>
    </w:p>
    <w:sectPr w:rsidR="008A7378" w:rsidRPr="008A7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F05F0C"/>
    <w:multiLevelType w:val="hybridMultilevel"/>
    <w:tmpl w:val="43E64768"/>
    <w:lvl w:ilvl="0" w:tplc="B1208E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EB7744"/>
    <w:multiLevelType w:val="hybridMultilevel"/>
    <w:tmpl w:val="F160A86C"/>
    <w:lvl w:ilvl="0" w:tplc="476459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E568E"/>
    <w:multiLevelType w:val="hybridMultilevel"/>
    <w:tmpl w:val="980C71A0"/>
    <w:lvl w:ilvl="0" w:tplc="3B14EEBC">
      <w:start w:val="1"/>
      <w:numFmt w:val="bullet"/>
      <w:lvlText w:val=""/>
      <w:lvlJc w:val="left"/>
      <w:pPr>
        <w:tabs>
          <w:tab w:val="num" w:pos="794"/>
        </w:tabs>
        <w:ind w:left="794" w:hanging="22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Garamond"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Garamond"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Garamond"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4F19C0"/>
    <w:multiLevelType w:val="hybridMultilevel"/>
    <w:tmpl w:val="1548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C6445"/>
    <w:multiLevelType w:val="hybridMultilevel"/>
    <w:tmpl w:val="9370A28A"/>
    <w:lvl w:ilvl="0" w:tplc="F9C210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A3115"/>
    <w:multiLevelType w:val="hybridMultilevel"/>
    <w:tmpl w:val="0C880DB2"/>
    <w:lvl w:ilvl="0" w:tplc="44BE7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2"/>
  </w:num>
  <w:num w:numId="13">
    <w:abstractNumId w:val="17"/>
  </w:num>
  <w:num w:numId="14">
    <w:abstractNumId w:val="18"/>
  </w:num>
  <w:num w:numId="15">
    <w:abstractNumId w:val="10"/>
  </w:num>
  <w:num w:numId="16">
    <w:abstractNumId w:val="13"/>
  </w:num>
  <w:num w:numId="17">
    <w:abstractNumId w:val="20"/>
  </w:num>
  <w:num w:numId="18">
    <w:abstractNumId w:val="16"/>
  </w:num>
  <w:num w:numId="19">
    <w:abstractNumId w:val="15"/>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A737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7378"/>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052D"/>
  <w15:chartTrackingRefBased/>
  <w15:docId w15:val="{B0364A51-DE66-4D7B-BD93-BF481ACD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A7378"/>
    <w:rPr>
      <w:rFonts w:ascii="Calibri" w:hAnsi="Calibri" w:cs="Calibri"/>
    </w:rPr>
  </w:style>
  <w:style w:type="paragraph" w:styleId="Heading1">
    <w:name w:val="heading 1"/>
    <w:aliases w:val="Pocket"/>
    <w:basedOn w:val="Normal"/>
    <w:next w:val="Normal"/>
    <w:link w:val="Heading1Char"/>
    <w:qFormat/>
    <w:rsid w:val="008A73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A73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8A73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No Spacing1,No Spacing11,No Spacing111,No Spacing112,No Spacing1121,No Spacing2,Debate Text,Read stuff,No Spacing4,No Spacing21,CD - Cite,no read,No Spacing12,No Spacing211,No Spacing2111,T,t"/>
    <w:basedOn w:val="Normal"/>
    <w:next w:val="Normal"/>
    <w:link w:val="Heading4Char"/>
    <w:uiPriority w:val="3"/>
    <w:unhideWhenUsed/>
    <w:qFormat/>
    <w:rsid w:val="008A73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A73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7378"/>
  </w:style>
  <w:style w:type="character" w:customStyle="1" w:styleId="Heading1Char">
    <w:name w:val="Heading 1 Char"/>
    <w:aliases w:val="Pocket Char"/>
    <w:basedOn w:val="DefaultParagraphFont"/>
    <w:link w:val="Heading1"/>
    <w:rsid w:val="008A73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A737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8A7378"/>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T Char"/>
    <w:basedOn w:val="DefaultParagraphFont"/>
    <w:link w:val="Heading4"/>
    <w:uiPriority w:val="3"/>
    <w:rsid w:val="008A737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B"/>
    <w:basedOn w:val="DefaultParagraphFont"/>
    <w:link w:val="Emphasis1"/>
    <w:uiPriority w:val="7"/>
    <w:qFormat/>
    <w:rsid w:val="008A737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A7378"/>
    <w:rPr>
      <w:b/>
      <w:bCs/>
      <w:sz w:val="26"/>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9."/>
    <w:basedOn w:val="DefaultParagraphFont"/>
    <w:uiPriority w:val="6"/>
    <w:qFormat/>
    <w:rsid w:val="008A7378"/>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8A7378"/>
    <w:rPr>
      <w:color w:val="auto"/>
      <w:u w:val="none"/>
    </w:rPr>
  </w:style>
  <w:style w:type="character" w:styleId="FollowedHyperlink">
    <w:name w:val="FollowedHyperlink"/>
    <w:basedOn w:val="DefaultParagraphFont"/>
    <w:uiPriority w:val="99"/>
    <w:semiHidden/>
    <w:unhideWhenUsed/>
    <w:rsid w:val="008A7378"/>
    <w:rPr>
      <w:color w:val="auto"/>
      <w:u w:val="none"/>
    </w:rPr>
  </w:style>
  <w:style w:type="paragraph" w:customStyle="1" w:styleId="Emphasis1">
    <w:name w:val="Emphasis1"/>
    <w:basedOn w:val="Normal"/>
    <w:link w:val="Emphasis"/>
    <w:autoRedefine/>
    <w:uiPriority w:val="7"/>
    <w:qFormat/>
    <w:rsid w:val="008A737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iteSpacing">
    <w:name w:val="Cite Spacing"/>
    <w:basedOn w:val="Normal"/>
    <w:uiPriority w:val="4"/>
    <w:qFormat/>
    <w:rsid w:val="008A7378"/>
    <w:pPr>
      <w:spacing w:before="60" w:after="60"/>
    </w:pPr>
  </w:style>
  <w:style w:type="paragraph" w:customStyle="1" w:styleId="textbold">
    <w:name w:val="text bold"/>
    <w:autoRedefine/>
    <w:uiPriority w:val="7"/>
    <w:qFormat/>
    <w:rsid w:val="008A7378"/>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styleId="ListParagraph">
    <w:name w:val="List Paragraph"/>
    <w:aliases w:val="6 font"/>
    <w:basedOn w:val="Normal"/>
    <w:uiPriority w:val="99"/>
    <w:unhideWhenUsed/>
    <w:qFormat/>
    <w:rsid w:val="008A7378"/>
    <w:pPr>
      <w:ind w:left="720"/>
      <w:contextualSpacing/>
    </w:pPr>
  </w:style>
  <w:style w:type="paragraph" w:customStyle="1" w:styleId="card">
    <w:name w:val="card"/>
    <w:aliases w:val="Medium Grid 21"/>
    <w:basedOn w:val="Normal"/>
    <w:next w:val="Normal"/>
    <w:uiPriority w:val="6"/>
    <w:qFormat/>
    <w:rsid w:val="008A7378"/>
    <w:pPr>
      <w:ind w:left="288" w:right="288"/>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2018/7/18/17584482/mark-zuckerberg-china-antitrust-breakup-artificial-intelligence" TargetMode="External"/><Relationship Id="rId13" Type="http://schemas.openxmlformats.org/officeDocument/2006/relationships/hyperlink" Target="https://phys.org/news/2015-09-democratic-peace-international-conflict.html)" TargetMode="External"/><Relationship Id="rId3" Type="http://schemas.openxmlformats.org/officeDocument/2006/relationships/styles" Target="styles.xml"/><Relationship Id="rId7" Type="http://schemas.openxmlformats.org/officeDocument/2006/relationships/hyperlink" Target="https://equitablegrowth.org/research-paper/restoring-competition-in-the-united-states/?longform=true" TargetMode="External"/><Relationship Id="rId12" Type="http://schemas.openxmlformats.org/officeDocument/2006/relationships/hyperlink" Target="https://www.ftc.gov/system/files/documents/public_comments/2018/08/ftc-2018-0048-d-0051-15529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vance-lexis-com.proxy2.cl.msu.edu/api/document?collection=analytical-materials&amp;id=urn:contentItem:5YDM-6NS1-FCK4-G4MV-00000-00&amp;context=1516831" TargetMode="External"/><Relationship Id="rId11" Type="http://schemas.openxmlformats.org/officeDocument/2006/relationships/hyperlink" Target="http://www.thirteen.org/openmind/government/how-resilient-is-democracy/555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ulfnews.com/world/asia/would-a-nuclear-war-erupt-over-south-china-sea-dispute-1.1556209400195" TargetMode="External"/><Relationship Id="rId4" Type="http://schemas.openxmlformats.org/officeDocument/2006/relationships/settings" Target="settings.xml"/><Relationship Id="rId9" Type="http://schemas.openxmlformats.org/officeDocument/2006/relationships/hyperlink" Target="https://www.washingtonpost.com/news/monkey-cage/wp/2019/02/08/there-isnt-a-new-cold-war-with-china-for-these-4-reasons/?noredirect=on&amp;utm_term=.2f92e43bb9f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73</Pages>
  <Words>38238</Words>
  <Characters>217957</Characters>
  <Application>Microsoft Office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1</cp:revision>
  <dcterms:created xsi:type="dcterms:W3CDTF">2021-09-18T01:14:00Z</dcterms:created>
  <dcterms:modified xsi:type="dcterms:W3CDTF">2021-09-18T01:21:00Z</dcterms:modified>
</cp:coreProperties>
</file>